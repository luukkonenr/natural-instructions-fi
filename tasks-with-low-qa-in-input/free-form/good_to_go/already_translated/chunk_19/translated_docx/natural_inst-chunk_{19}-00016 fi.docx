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2.3266</w:t>
      </w:r>
    </w:p>
    <w:p>
      <w:r>
        <w:t xml:space="preserve">Kohta: London School of Hygiene &amp; Tropical Medicine (LSHTM) toivoo, että torstaina avautuva uusi näyttely helpottaa keskustelua sanitaatiosta. Näyttely on osa sen pyrkimyksiä auttaa torjumaan ripulia aiheuttavia tauteja, jotka tappavat enemmän lapsia kuin malaria, HIV/AIDS ja tuhkarokko yhteensä. "Ihmiset eivät puhu tarpeeksi kakka-asioista, ja jos emme puhu kakka-asioista, miten voimme ratkaista ripulitautien ongelman?" kysyi LSHTM:n hygieniakeskuksen johtaja Val Curtis. "Haluamme tehdä paskasta seksikästä - tehdä paskasta puhumisesta mahdollista", Curtis sanoi Thomson Reuters Foundationin ylläpitämälle AlertNetille, joka on humanitaarinen uutispalvelu, ja lisäsi, että kunnollinen käsienpesu saippualla voisi estää 600 000 kuolemantapausta vuodessa, jotka johtuvat ripulin ja hengitystieinfektioiden kaltaisista sairauksista. "Sinun on tunnettava vihollisesi ja katsottava vihollistasi silmiin. Jotkut sanovat, ettei ole hyväksyttävää, että akateemikot puhuvat paskasta, mutta ei ole hyväksyttävää, että 600 000 lasta kuolee tarpeettomasti, koska emme puhu paskasta", hän sanoi. Kuukauden mittainen näyttely, johon kuuluu valikoima käymälämalleja, tieteellisiä välineitä ulosteiden tutkimiseen ja pieni kultainen kakkaveistos punaisella tyynyllä, on ajoitettu samaan aikaan kuin maailmanlaajuinen käsienpesupäivä 15. lokakuuta ja maailman käymäläpäivä 19. marraskuuta. Koulu odottaa, että vähintään 4 000 ihmistä näkee esityksen. Kakkaveistos on PooP Creative Ltd:n ja Lontoon lyhytelokuvafestivaalin järjestämän The Golden Poo Award 2012 - sanitaatioalan Oscarin malli. Elokuva nimeltä "Men, Loos and Number Twos" voitti "Number One Award" -palkinnon, ja toinen lyhytelokuva "Pushing4Change" voitti "Number Two Award" -palkinnon. Niitä käytetään valistuskampanjoissa. "Golden Poo -palkinnot perustuivat ajatukseen, että halusimme olla hieman järkyttäviä ja saada ihmiset ajattelemaan tätä asiaa, mutta tehdä sen hauskalla tavalla", Curtis sanoi. "Annoimme palkintoja sanitaatiosankareille ja myös kakkaa käsitteleville elokuville."  LSHTM:n laajempien hygienian parantamiseen tähtäävien pyrkimysten lisäksi näyttelyssä on esillä kompostoiva "Tiger Worm Toilet", jossa on suodatinkerros matoja, jotka sulattavat kiinteää jätettä, auttavat hajottamaan sitä ja mahdollistavat helpon hajuttoman hävittämisen. Käymälä ei kuluta kovin paljon vettä - noin kaksi litraa huuhtelua kohden - joten se vaatii vähemmän luonnon vesilähteitä ja energiaa kuin perinteiset saostussäiliö- tai viemäröintijärjestelmät. LSHTM, joka on kansanterveyteen ja trooppiseen lääketieteeseen erikoistunut yliopisto, tutkii myös Afrikassa ja Vietnamissa sijaitsevissa kuoppakäymälöissä esiintyvää ihmisjätettä auttaakseen löytämään uusia tapoja sen hävittämiseen. Se tutkii myös ihmisten käyttäytymistä selvittääkseen, mikä olisi paras tapa saada ihmiset lisäämään käsienpesua. "Jos ihmisiltä kysytään, pesevätkö he kätensä saippualla, noin 90 prosenttia sanoo pesevänsä, mutta jos sitä mitataan - kuten olemme tehneet 20 maassa - käsien pesu saippualla käymälävierailun jälkeen on keskimäärin noin 17 prosenttia", Curtis sanoi. Koulun juuret ovat Ross Institute and Hospital for Tropical Diseases -laitoksessa, joka perustettiin Lontoon Putney Heathin alueelle vuonna 1926. Se nimettiin brittiläisen lääkärin Ronald Rossin mukaan, joka sai Nobelin palkinnon löydöstään, jonka mukaan naaraspuolinen Anopheles-hyttynen levittää malariaa ihmisten välillä. Koulu sijaitsee nykyään Lontoon Bloomsburyn kaupunginosassa, joka on tunnettu kirjallisesta perinnöstään. (AlertNet on Thomson Reuters Foundationin ylläpitämä humanitaarinen uutissivusto) Väite: "Lontoon sanitaatioshow pyrkii tekemään ""kakka"" kuumaksi puheenaiheeksi.""</w:t>
      </w:r>
    </w:p>
    <w:p>
      <w:r>
        <w:rPr>
          <w:b/>
        </w:rPr>
        <w:t xml:space="preserve">Tulos</w:t>
      </w:r>
    </w:p>
    <w:p>
      <w:r>
        <w:t xml:space="preserve">Ihmisen ulostaminen on edelleen tabu, vaikka 2,5 miljardilla ihmisellä ei ole käymälää, mikä aiheuttaa maailmanlaajuisen terveyskriisin, johon kuolee vuosittain yli miljoona lasta.</w:t>
      </w:r>
    </w:p>
    <w:p>
      <w:r>
        <w:rPr>
          <w:b/>
        </w:rPr>
        <w:t xml:space="preserve">Esimerkki 2.3267</w:t>
      </w:r>
    </w:p>
    <w:p>
      <w:r>
        <w:t xml:space="preserve">Kohta: Huhtikuun 18. päivänä 2020 Tia Barracini julkaisi twiitin, jossa hän väitti, että Yhdysvalloissa on neljä prosenttia maailman väestöstä, mutta 25 prosenttia kuolemantapauksista uuden koronaviruksen eli COVID-19:n vuoksi: Miksi Yhdysvalloissa, jossa on neljä prosenttia maailman väestöstä, on 25 prosenttia kuolemantapauksista koronaviruksen vuoksi?- 𝕋𝕚𝕒 𝔹𝕒𝕣𝕣𝕒𝕔𝕚𝕟𝕚 (@TiaBarracini) April 18, 2020Tässä twiitissä oli kaksi kerrosta - yksi koski Yhdysvaltojen väestöä ja sen COVID-19-kuolleisuusastetta koskevia tarkkoja lukuja, ja toinen oli mielipide, jonka mukaan edellinen lausunto johtui pandemian huonosta hallinnoinnista hallituksen toimesta. Tarkastelemme numeroita.Yhdysvaltojen väestönlaskennan mukaan maan väkiluku oli 24. huhtikuuta 2020 hieman yli 329 miljoonaa ja maailman väkiluku noin 7,6 miljardia:Käyttämällä hieman pyöristettyjä versioita näistä luvuista arvioimme Yhdysvaltojen osuudeksi 4,3 prosenttia maailman kokonaisväestöstä:Google ja Johns Hopkinsin yliopiston (JHU) järjestelmätieteiden ja -tekniikan keskus (CSSE) näyttivät yhteenvetoja COVID-19:n aiheuttamien tartuntojen, toipumisten ja kuolemantapausten määrästä sekä Yhdysvalloissa että sen ulkopuolella. Kun tarkistimme 24. huhtikuuta 2020, tilastoja oli päivitetty alle tunti aiemmin:Kun tarkistimme, COVID-19:n aiheuttamia kuolemantapauksia oli ollut maailmanlaajuisesti hieman alle 194 000:Ja Yhdysvalloissa noin 51 209:n:Takaisin laskuriin. 194 000:sta 51 209 oli reilut 26 prosenttia:Sen sijaan Italiaan uusi koronavirus iski kovaa. Italiassa asuu vajaat 0,8 prosenttia maailman väestöstä.24. huhtikuuta 2020 mennessä Italiassa oli kuollut COVID-19:een yli 25 000 ihmistä:Se oli noin 13 prosenttia maailmanlaajuisista uusiin koronaviruskuolemista, kun taas maailman väestöstä kuoli alle yksi prosentti:Väite, jonka mukaan Yhdysvalloissa oli neljä prosenttia maailman väestöstä ja 25 prosenttia koronaviruskuolemista, piti pitkälti paikkansa, kun käyttöön otettiin pieni pyöristys. Yhdysvallat ei kuitenkaan ollut ainoa maa, jossa kuolemantapauksia oli paljon, sillä Italiassa oli vain vajaa prosentti maailman väestöstä ja yli 13 prosenttia kaikista kuolemantapauksista.Kommentit Väite: Yhdysvalloissa on neljä prosenttia maailman väestöstä ja 25 prosenttia maailman COVID-19-kuolemantapauksista.</w:t>
      </w:r>
    </w:p>
    <w:p>
      <w:r>
        <w:rPr>
          <w:b/>
        </w:rPr>
        <w:t xml:space="preserve">Tulos</w:t>
      </w:r>
    </w:p>
    <w:p>
      <w:r>
        <w:t xml:space="preserve">Onko Yhdysvalloissa 4 prosenttia maailman väestöstä ja 25 prosenttia COVID-19-kuolemista?</w:t>
      </w:r>
    </w:p>
    <w:p>
      <w:r>
        <w:rPr>
          <w:b/>
        </w:rPr>
        <w:t xml:space="preserve">Esimerkki 2.3268</w:t>
      </w:r>
    </w:p>
    <w:p>
      <w:r>
        <w:t xml:space="preserve">Kohta: "Perry juhlisti 38. vuosipäivää siitä, mitä hän kutsui ""tragediaksi"" Yhdysvaltain korkeimman oikeuden käänteentekevästä Roe v. Wade -päätöksestä puhumalla abortin vastustajille 22. tammikuuta Texas Rally for Life -tapahtumassa Capitolin rakennuksen ulkopuolella. Perry sanoi, että vuoden 1973 päätöksen jälkeen, jossa abortti vahvistettiin perustuslailliseksi oikeudeksi, "50 miljoonaa, 50 miljoonaa lasta on menettänyt mahdollisuutensa". Se on katastrofaalinen luku.""" PolitiFact Texasin lukijat pyysivät meitä tarkistamaan Perryn lausunnon. Ennen kuin pääsemme asiaan, huomasimme kaksi ongelmaa, jotka liittyvät Perryn käyttämään sanaan "lapset", joka on keskeinen poliittinen, moraalinen ja tieteellinen kiistakapula abortista käytävässä kansallisessa keskustelussa. Ensinnäkin aborttioikeuden kannattajat kiistävät syntymättömien sikiöiden kutsumisen "lapsiksi". Toiseksi tuntematon osa Perryn mainitsemista 50 miljoonasta abortoidusta raskaudesta ei olisi johtanut eläviin lapsiin keskenmenojen ja kuolleena syntymisen luonnollisen riskin vuoksi. Tutkimuksessamme keskityimme Yhdysvalloissa tehtyjen aborttien määrään Roe-päätöksen antamisen jälkeen. Roe v. Wade -tuomio, joka annettiin 22. tammikuuta 1973, kumosi Texasin lain, joka kielsi lähes kaikki abortit, ja katsoi, että oikeus yksityisyyteen ""on riittävän laaja käsittämään naisen päätöksen siitä, keskeyttääkö hän raskautensa vai ei"". Tuomioistuimen mukaan osavaltiot eivät voi kieltää naista tekemästä aborttia ennen kuin sikiö on elinkelpoinen eli ennen kuin sikiö voi selviytyä naisen kehon ulkopuolella. Se totesi, että elinkelpoisuus ""sijoittuu yleensä noin seitsemän kuukauden (28 viikon) kohdalle, mutta se voi tapahtua jo aikaisemmin, jopa 24 viikolla."". Tuomioistuin totesi, että sikiön elinkelpoisuuden jälkeen osavaltiot voivat rajoittaa abortteja edellyttäen, että niiden politiikat täyttävät tietyt vaatimukset, mukaan lukien poikkeus naisen hengen suojelemiseksi. Sittemmin korkeimman oikeuden muissa päätöksissä on vahvistettu osavaltioiden oikeus hyväksyä lisärajoituksia. Yleisesti arvostetun Guttmacher-instituutin maaliskuussa 2003 julkaiseman artikkelin mukaan kaikki muut osavaltiot paitsi Pennsylvania sallivat 1960-luvun alussa abortit, kun ne olivat tarpeen naisen hengen suojelemiseksi. Guttmacher-instituutti tutkii lisääntymisterveyteen liittyviä kysymyksiä ja toimii niiden puolestapuhujana. Kun Roe-päätös tehtiin, 17 osavaltiota salli abortit tietyissä muissa tilanteissa, kuten kun raskaus oli seurausta raiskauksesta tai insestistä. Vuonna 1972, Roe-päätöstä edeltävänä vuonna, liittovaltion tautienvalvonta- ja ehkäisykeskukselle ilmoitettiin noin 587 000 laillista aborttia CDC:n vuoden 2005 raportin mukaan. Entä vuoden 1973 jälkeen? Perryn tiedottaja Catherine Frazier viittasi Washingtonissa toimivan aborttia vastustavan National Right to Life Committee -järjestön tammikuussa 2010 julkaisemaan raporttiin, jonka mukaan vuosina 1973-2009 tehtiin noin 52 miljoonaa aborttia. Raportin mukaan ryhmä on päätynyt kokonaissummaan käyttämällä Guttmacher-instituutin lukuja vuosilta 1973-2005, arvioimalla neljän seuraavan vuoden lukuja ja lisäämällä lopuksi 3 prosenttia aliraportoinnin huomioon ottamiseksi. National Right to Life -julkaisun mukaan 3 prosenttia on Guttmacherin arvioima aliraportointiaste. National Right to Life on sittemmin päivittänyt lukujaan käyttämällä samanlaista menetelmää. Uuden raportin mukaan vuosina 1973-2010 tehtiin yli 53 miljoonaa aborttia. Rachel Jones, Guttmacherin vanhempi tutkimusapulainen, kertoi meille, että instituutti ei korjaa lukujaan - jotka ovat arvioita, jotka perustuvat kyselyihin abortteja tekevissä laitoksissa, kuten sairaaloissa ja klinikoilla, tehdyistä tutkimuksista - aliraportoinnin vuoksi. Hän sanoi, että vuonna 1994 tehdyssä Guttmacherin tutkimuksessa oli havaittu, että joitakin pieniä laitoksia ei ollut otettu mukaan instituutin tutkimukseen, jonka mukaan aborttien määrä vuonna 1992 oli todellisuudessa 3-4 prosenttia suurempi kuin ilmoitettu. Yrityksemme tavoittaa National Right to Life -järjestön edustajia eivät onnistuneet. Seuraavaksi etsimme Guttmacherilta ajantasaisimmat aborttitiedot. Tiedottaja Rebecca Wind toimitti meille vuoden 2011 raportin, joka sisältää vuosittaiset tiedot aborteista vuosilta 1973-2008. Kokonaismäärä: 49,3 miljoonaa. Etsimme aborttilukuja myös muista lähteistä. CDC:n tietojen mukaan vuosina 1973-2006 tehtiin 37,8 miljoonaa aborttia. CDC:n verkkosivujen mukaan osavaltioiden ei kuitenkaan tarvitse raportoida aborttitietoja virastolle, joten joiltakin vuosilta luvut ovat puutteellisia. Esimerkiksi CDC:n vuoden 2006 tiedot eivät sisällä tietoja aborteista Kaliforniassa, Louisianassa tai New Hampshiressä. Aborttioikeusjärjestöjen Planned Parenthood ja NARAL Pro-Choice Texas edustajat kertoivat meille, että Guttmacher Institute on paras tietolähde. Yhteenveto: Perryn lausunto, jonka mukaan Yhdysvalloissa on tehty 50 miljoonaa aborttia vuodesta 1973 lähtien, näyttää osuvan oikeaan. Guttmacher-instituutti arvioi, että Yhdysvalloissa tehtiin 49,3 miljoonaa aborttia vuoteen 2008 mennessä - 700 000 aborttia vähemmän kuin 50 miljoonaa. Kun otetaan huomioon, että Guttmacherin mukaan sekä vuonna 2007 että 2008 tehtiin yli miljoona aborttia, on kohtuullista päätellä, että Yhdysvallat on saavuttanut 50 miljoonan rajan." Väite: Rick Perry sanoo, että abortteja on tehty 50 miljoonaa sen jälkeen, kun Roe v. Wade annettiin.</w:t>
      </w:r>
    </w:p>
    <w:p>
      <w:r>
        <w:rPr>
          <w:b/>
        </w:rPr>
        <w:t xml:space="preserve">Tulos</w:t>
      </w:r>
    </w:p>
    <w:p>
      <w:r>
        <w:t xml:space="preserve">Rick Perry sanoo, että Roen jälkeen on tehty 50 miljoonaa aborttia.</w:t>
      </w:r>
    </w:p>
    <w:p>
      <w:r>
        <w:rPr>
          <w:b/>
        </w:rPr>
        <w:t xml:space="preserve">Esimerkki 2.3269</w:t>
      </w:r>
    </w:p>
    <w:p>
      <w:r>
        <w:t xml:space="preserve">Kohta: Jason Wahl, lääketieteellisen marihuanan osaston johtaja, sanoo, että viimeisen apteekin avaaminen on virstanpylväs ohjelmalle. Wahlin mukaan osavaltio on myöntänyt yli 1 850 henkilökorttia vaatimukset täyttäville potilaille. Pohjois-Dakota on ensimmäinen koko maassa, joka on lisännyt sähköisen korttivaihtoehdon potilaille, hoitajille sekä apteekkien ja valmistuslaitosten edustajille. Muita anniskelupisteitä on Bismarckissa, Devils Lakessa, Fargossa, Jamestownissa, Grand Forksissa, Minotissa ja Willistonissa. Jotta vaatimukset täyttävä potilas tai nimetty hoitaja voi päästä dispensariumin näyttöalueelle, hänellä on oltava rekisteritunniste. Väite: Kahdeksas, viimeinen lääkemarihuanan jakelupiste avautuu ND:ssä.</w:t>
      </w:r>
    </w:p>
    <w:p>
      <w:r>
        <w:rPr>
          <w:b/>
        </w:rPr>
        <w:t xml:space="preserve">Tulos</w:t>
      </w:r>
    </w:p>
    <w:p>
      <w:r>
        <w:t xml:space="preserve">Viimeinen lääkemarihuanan jakelupiste avataan tällä viikolla Pohjois-Dakotassa. Kahdeksannen apteekin odotetaan avautuvan Dickinsonissa perjantaina.</w:t>
      </w:r>
    </w:p>
    <w:p>
      <w:r>
        <w:rPr>
          <w:b/>
        </w:rPr>
        <w:t xml:space="preserve">Esimerkki 2.3270</w:t>
      </w:r>
    </w:p>
    <w:p>
      <w:r>
        <w:t xml:space="preserve">Kohta: Kannabistuotteet ovat tulossa saataville Ohion apteekkeihin lähikuukausina, kun ohjelman käyttöönotto viivästyi viime vuonna. Potilaat tarvitsevat lääkärin suosituksen voidakseen ostaa lääkemarihuanaa tällaisista anniskelupisteistä sallittujen sairauksien hoitoon, joihin tällä hetkellä kuuluvat aids, Alzheimerin ja Parkinsonin taudit, syöpä, epilepsia ja monet muut sairaudet. Lääkelautakunta tarkasteli keskiviikkona vetoomuksia useiden uusien sairauksien lisäämiseksi ja päätyi kuuteen, joihin kuuluvat myös yleinen ahdistuneisuushäiriö, masennus, unettomuus ja opioidiriippuvuus. Asiantuntijat tarkastelevat näitä sairauksia, jotta ne voidaan mahdollisesti sisällyttää sallittujen hoitojen luetteloon. Lopullinen päätös tulee kuuden kuukauden kuluessa. Väite: Osavaltio harkitsee 6 sairautta hoidettavaksi lääkinnällisellä potilla.</w:t>
      </w:r>
    </w:p>
    <w:p>
      <w:r>
        <w:rPr>
          <w:b/>
        </w:rPr>
        <w:t xml:space="preserve">Tulos</w:t>
      </w:r>
    </w:p>
    <w:p>
      <w:r>
        <w:t xml:space="preserve">Osavaltion lääketieteellinen lautakunta tarkastelee parhaillaan kuutta muuta sairautta, joita voidaan hoitaa Ohiossa lääkemarihuanan käytöllä, mukaan lukien autismi ja krooninen ahdistuneisuus.</w:t>
      </w:r>
    </w:p>
    <w:p>
      <w:r>
        <w:rPr>
          <w:b/>
        </w:rPr>
        <w:t xml:space="preserve">Esimerkki 2.3271</w:t>
      </w:r>
    </w:p>
    <w:p>
      <w:r>
        <w:t xml:space="preserve">Kohta: "Trump sanoi tiedotustilaisuudessa toimittajien kanssa. Hän torjui kritiikin siitä, että liittovaltion hallitus ei ole tehnyt tarpeeksi saadakseen osavaltioihin hengityskoneita, joita monet vakavasti sairaat koronaviruspotilaat tarvitsevat selviytyäkseen, ja sanoi, että jotkut kuvernöörit pyytävät enemmän koneita kuin mitä he tarvitsevat. "Puutteen pelko on johtanut liioiteltuihin pyyntöihin", Trump sanoi hänen hallintonsa saamista pyynnöistä, jotka koskevat laitteiden jakamista strategisesta kansallisesta varastosta. Yhdysvalloissa on maailman eniten tunnettuja COVID-19-tapauksia, joka on koronaviruksen aiheuttama flunssan kaltainen hengitystiesairaus. Reutersin mukaan yli 306 000 ihmistä on saanut positiivisen testituloksen Yhdysvalloissa, ja yli 8 300 on kuollut. Valkoisen talon lääketieteen asiantuntijat ovat ennustaneet, että 100 000-240 000 amerikkalaista voi kuolla pandemiaan, vaikka laajaa kotiutumiskäskyä noudatettaisiinkin. "Olemme lähestymässä aikaa, josta tulee hyvin kauheaa", Trump sanoi Valkoisessa talossa. "Emme ole luultavasti koskaan nähneet mitään tämänkaltaisia lukuja. Ehkä sodan aikana, ensimmäisen tai toisen maailmansodan aikana tai jotain."  Pandemian pahiten koetteleman Yhdysvaltain osavaltion toistaiseksi karmein päivä oli se, että koronavirukseen liittyvät sairaudet tappoivat 630 ihmistä viimeisen vuorokauden aikana New Yorkin osavaltiossa, kuvernööri Andrew Cuomo kertoi lauantaina. Tauti on nyt tappanut New Yorkissa 3 565 ihmistä, ja tilanne on erityisen huolestuttava Long Islandilla, New York Cityn itäpuolella, jossa tapausten määrä "on kuin tulipalo, joka leviää", Cuomo kertoi lehdistötilaisuudessa. Terveysasiantuntijat laskevat, että New Yorkissa, jossa sijaitsee sekä vilkas Manhattan että Kanadan rajalle ulottuva mäkinen maatilamaaseutu, saatetaan olla noin viikon päässä pahimmasta pisteestä terveyskriisissä, joka on tappanut maailmanlaajuisesti noin 60 000 ihmistä. "Emme ole vielä huipulla, mutta lähestymme ... Ennusteiden mukaan olemme jossain seitsemän päivän tuntumassa", Cuomo sanoi. "Ensimmäisestä tapauksesta on kulunut vasta 30 päivää", hän sanoi. "Se tuntuu koko eliniältä."      Pelkästään New York Cityn osuus oli yli neljännes Johns Hopkinsin yliopiston tilastoimista Yhdysvaltojen koronaviruskuolemista. Kaupungin sairaalat ja ruumishuoneet kamppailevat epätoivoisesti sairastuneiden hoitamiseksi ja kuolleiden hautaamiseksi. Tartuntariskin vuoksi monet ihmiset, joilla on New Yorkissa vakavasti sairaita sukulaisia, eivät voi nähdä läheisiään heidän viimeisinä tunteinaan. New York Presbyterian -sairaalan lääkäri kertoi, että hän ja hänen kollegansa ovat soittaneet useita puheluita kuolemantapauksista tämän viikon jokaisessa työvuorossa. "On jotenkin mittaamattoman tuskallista kertoa perheelle, että heidän läheisensä on kuollut ilman, että he saavat nähdä häntä", hän sanoi. Yhdysvaltain hallituksen ylläpitämästä lääkinnällisten laitteiden hätävarastosta on lähes loppunut lääkäreiden ja sairaanhoitajien suojavaatteet. Cuomo ilmoitti, että Kiinan hallitus helpotti 1 000 hengityskoneen lahjoitusta, jotka saapuvat JFK:n lentokentälle lauantaina. "Tämä on iso asia, ja sillä on meille merkittävä merkitys", Cuomo sanoi. Ventilaattoreiden lähettäminen oli seurausta presidentti Donald Trumpin ja Kiinan presidentin Xi Jinpingin 27. maaliskuuta käymästä keskustelusta, kertoi keskusteluihin perehtynyt lähde. Lähes kaikki amerikkalaiset ovat saaneet osavaltioiden ja paikallisviranomaisten määräyksen pysyä kotona lukuun ottamatta välttämättömiä retkiä, kuten ruokaostoksia tai lääkärissä käyntiä. Floridan ja Teksasin kaltaiset alueet maassa, jotka ovat olleet hitaita lukkiutumaan, ovat alkaneet harjoittaa sosiaalista etääntymistä ja suojautumista kotiin. "Näemme, mitä New Yorkissa tapahtuu nyt, näemme, että ihmisiä kuolee", Floridasta kotoisin oleva Yhdysvaltain senaattori Rick Scott sanoi Fox News Channelille. "Ihmiset alkavat ymmärtää, että paras tapa, jolla voimme hidastaa leviämistä ja itse asiassa välttää kuoleman, on tämä kotiin jääminen, jolloin käymme ulkona vain välttämättömien palvelujen takia", Texasin kuvernööri Greg Abbott sanoi kanavalle. Hän oli viimeisiä kuvernöörejä, jotka antoivat osavaltion laajuisen määräyksen, jossa asukkaita kehotettiin välttämään kotoa poistumista. Muualla oli kuitenkin vielä joitakin pidättäytyjiä. Louisianalainen pastori Tony Spell sanoi, että hän aikoo pitää kolme jumalanpalvelusta 1 000-jäsenisessä Life Tabernacle -megakirkossaan Baton Rougen esikaupungissa Louisianassa palmusunnuntaina tänä viikonloppuna uhmaten osavaltion määräyksiä, joiden mukaan suurten ryhmien kokoontuminen on kielletty. "Uhmaamme sääntöjä, koska Jumalan käsky on levittää evankeliumia", hän sanoi Reutersille. Louisianasta on tullut Yhdysvaltojen viruksen levinneisyysalue, ja lauantaina se ilmoitti kuolleiden määrän nousseen 409:ään. Väite: Trump: "Tulee olemaan paljon kuolemaa" Yhdysvalloissa ensi viikolla koronaviruksen takia.</w:t>
      </w:r>
    </w:p>
    <w:p>
      <w:r>
        <w:rPr>
          <w:b/>
        </w:rPr>
        <w:t xml:space="preserve">Tulos</w:t>
      </w:r>
    </w:p>
    <w:p>
      <w:r>
        <w:t xml:space="preserve">Presidentti Donald Trump kehotti amerikkalaisia varautumaan siihen, että koronaviruskuolemantapaukset lisääntyvät lähipäivinä, kun maa joutuu kohtaamaan pandemian vaikeimmat kaksi viikkoa.</w:t>
      </w:r>
    </w:p>
    <w:p>
      <w:r>
        <w:rPr>
          <w:b/>
        </w:rPr>
        <w:t xml:space="preserve">Esimerkki 2.3272</w:t>
      </w:r>
    </w:p>
    <w:p>
      <w:r>
        <w:t xml:space="preserve">Kohta: Pörssi sulkeutui 3,08 prosenttia tämän päivän kaupankäynnissä Makati Cityssä, Metro Manilassa 14. marraskuuta 2008. REUTERS/John Javellana Tutkijat kertoivat, että pitkäaikainen tutkimus osoitti, että yli 11 tuntia päivässä työskenteleminen lisäsi sydänsairauksien riskiä 67 prosentilla verrattuna tavanomaiseen 7-8 tunnin päivittäiseen työskentelyyn. Heidän mukaansa tulokset viittaavat siihen, että työaikaa koskevat tiedot - joita käytetään yhdessä muiden tekijöiden, kuten verenpaineen, diabeteksen ja tupakointitottumusten, kanssa - voisivat auttaa lääkäreitä arvioimaan potilaan sydäntautiriskiä. Heidän mukaansa ei kuitenkaan ole vielä selvää, lisäävätkö pitkät työajat itsessään sydäntautiriskiä vai toimivatko ne "merkkinä" muista tekijöistä, jotka voivat vahingoittaa sydänterveyttä - kuten epäterveellisistä ruokailutottumuksista, liikunnan puutteesta tai masennuksesta. "Tämä tutkimus saattaa saada meidät miettimään kahteen kertaan vanhaa sanontaa 'kova työ ei tapa sinua'", sanoi Stephen Holgate, joka on tutkimuksen osarahoittaneen brittiläisen Medical Research Councilin väestö- ja systeemilääketieteen lautakunnan puheenjohtaja. Annals of Internal Medicine -lehdessä julkaistussa tutkimuksessa seurattiin lähes 7 100 brittiläistä työntekijää 11 vuoden ajan. "Pitkät työpäivät ovat yhteydessä sydänsairauksien riskin huomattavaan kasvuun", sanoi tutkimusta johtanut Mika Kivimaki brittiläisestä University College Londonista. Hänen mukaansa se voi olla "herätyshuuto ihmisille, jotka tekevät liikaa töitä".   "Kun otetaan huomioon, että työajan mittaaminen (lääkärin) haastattelussa on niin yksinkertaista ja hyödyllistä, tutkimuksemme on vahva peruste sille, että siitä pitäisi tulla vakiokäytäntö", hän sanoi. Sydän- ja verisuonitaudit, kuten sydänkohtaukset ja aivohalvaukset, ovat Maailman terveysjärjestön (WHO) mukaan maailman suurimpia tappajia, ja ne vaativat vuosittain noin 17,1 miljoonaa ihmisen hengen. Niiden hoitoon käytettäviin lääkinnällisiin laitteisiin ja lääkkeisiin käytetään vuosittain miljardeja dollareita. Tämän tutkimuksen tulokset tukevat aiempia tutkimuksia, jotka osoittavat, että työajan ja sydänsairauksien välillä on yhteys. Tutkijoiden mukaan ahkerien työntekijöiden ei kuitenkaan välttämättä pitäisi olla huolissaan sydämensä terveydestä. "Nykyinen näyttö (sydäntautien) ehkäisystä korostaa, että on tärkeää keskittyä kokonaisriskiin yksittäisten riskitekijöiden sijaan", Kivimaki kertoi Reuters Healthille sähköpostitse. "Pitkää työpäivää tekevien ihmisten tulisi olla erityisen tarkkoja noudattaessaan terveellistä ruokavaliota, harrastaessaan riittävästi liikuntaa ja pitäessään verenpaineensa, kolesterolitasonsa ja veren (sokerinsa) terveellisissä rajoissa."   Tutkimuksessa käytettiin tietoja Whitehall II -nimisestä tutkimuksesta, jossa on seurattu yli 10 000 brittiläisen virkamiestyöntekijän terveyttä ja hyvinvointia vuodesta 1985 lähtien. Tutkimukseen valittiin kokopäivätyössä olevia miehiä ja naisia, joilla ei ollut sydänsairauksia, joten osallistujia oli 7095. Tutkijat keräsivät tietoja sydämen riskitekijöistä, kuten iästä, verenpaineesta, kolesterolista, tupakoinnista ja diabeteksesta, ja kysyivät osallistujilta myös, kuinka monta tuntia he tekivät töitä - mukaan lukien työ päivällä ja kotiin tuotu työ - keskimääräisenä arkipäivänä. 11-vuotisen tutkimuksen aikana 192 osallistujaa sai sydänkohtauksen. Niillä, jotka työskentelivät 11 tuntia tai enemmän päivässä, oli 67 prosenttia suurempi todennäköisyys saada sydänkohtaus kuin niillä, jotka työskentelivät vähemmän tunteja. Väite: Pitkiä työpäiviä? Varo sydäntäsi.</w:t>
      </w:r>
    </w:p>
    <w:p>
      <w:r>
        <w:rPr>
          <w:b/>
        </w:rPr>
        <w:t xml:space="preserve">Tulos</w:t>
      </w:r>
    </w:p>
    <w:p>
      <w:r>
        <w:t xml:space="preserve">Brittiläiset tutkijat totesivat maanantaina, että ihmiset, jotka tekevät säännöllisesti pitkiä työpäiviä, saattavat lisätä merkittävästi riskiä sairastua sydänsairauteen, joka on maailman suurin tappaja.</w:t>
      </w:r>
    </w:p>
    <w:p>
      <w:r>
        <w:rPr>
          <w:b/>
        </w:rPr>
        <w:t xml:space="preserve">Esimerkki 2.3273</w:t>
      </w:r>
    </w:p>
    <w:p>
      <w:r>
        <w:t xml:space="preserve">Kohta: Korea Centers for Disease Control and Prevention (KCDC) kertoi, että sunnuntaina keskiyöhön mennessä uusia tartuntoja oli 47, kun niitä oli kirjattu 81 päivää aiemmin, ja kansallinen luku oli 10 284. Kuolemantapausten määrä nousi kahdeksalla 191:een, kun taas 135 ihmistä on toipunut viruksesta, eli yhteensä 6 598 ihmistä. Etelä-Korea on saanut epidemian hallintaan, ja uusia tapauksia on tullut päivittäin enintään 100 viimeisen kuukauden aikana, mutta tämä oli ensimmäinen kerta, kun uusien tapausten päivittäinen määrä oli alle 50 sen jälkeen, kun 29. helmikuuta raportoitiin 909 tapausta. Helmikuussa Etelä-Koreassa paljastui epidemia, jonka uskottiin olevan suurin Kiinan ulkopuolella. Joukkotestaus- ja kontaktien jäljittämisohjelma auttoi kuitenkin hillitsemään virusta, joka on levinnyt muissa maissa paljon nopeammin. Maailman terveysjärjestön (WHO) johtaja Tedros Adhanom Ghebreyesus kävi 25 minuutin puhelinkeskustelun presidentti Moon Jae-inin kanssa ja kiitti Etelä-Korean johtajuutta viruksen hillitsemisessä, Moonin presidentin Sininen talo kertoi. Moon sanoi puhelussa, että Etelä-Korea on "valmis tukemaan aktiivisesti muita maita torjuntataitojen ja tarvikkeiden avulla olosuhteiden salliessa". Moon sanoi, että hän on hiljattain käynyt puhelinkeskusteluja noin 20 globaalin johtajan kanssa. Tedros ehdotti, että Moon auttaisi tukemaan Saharan eteläpuolisen Afrikan maita virukseen liittyvillä tarvikkeilla, kuten testipakkauksilla, Blue House sanoi. Etelä-Korean rohkaisevista todisteista huolimatta viranomaiset ovat kehottaneet lisäämään valppauttaan ja sanoneet, että suuri epidemia voi puhjeta uudelleen milloin tahansa, ja pienempiä tautipesäkkeitä voi esiintyä kirkoissa, sairaaloissa ja hoitokodeissa sekä ulkomailta palaavien matkailijoiden keskuudessa. "Olemme hyvin varovaisia ja varoittelemme optimistisia odotuksia tämän kertaluonteisen luvun suhteen", vara-terveysministeri Kim Gang-lip sanoi säännöllisessä tiedotustilaisuudessa. Klikkaa tästä interaktiiviseen grafiikkaan, jossa seurataan koronaviruksen maailmanlaajuista leviämistä. Lauantaina hallitus jatkoi intensiivistä sosiaalista etäisyyskampanjaansa kahdella viikolla vedoten jatkuviin pieniin tartuntaryhmiin. Eteläkorealaiset olivat pidättäytyneet sosiaalisesta kanssakäymisestä helmikuussa, kun tapausten määrä kasvoi räjähdysmäisesti, mutta viime aikoina yhä useammat ihmiset alkoivat mennä ulos, kun sää lämpeni ja ihmiset väsyivät eristämiseen, Kim sanoi. Ihmisten liikkuminen lisääntyi viikonlopun aikana noin 20 prosenttia helmikuun loppuun verrattuna, hän sanoi viitaten valtion tilastoviraston ja maan suurimman matkapuhelinoperaattorin SK Telecomin tietoihin. Sunnuntaista alkaen hallitus tiukensi rangaistuksia niille, jotka rikkovat itsekaranteenisääntöjä, 3 miljoonasta wonista (2 400 dollarista) jopa 10 miljoonan wonin (8 100 dollarin) sakkoihin tai vuoden vankeuteen. Viranomaiset ovat raportoineet useista tapauksista, joissa karanteenisääntöjä on rikottu viime päivinä. Soulin eteläpuolella sijaitsevan Gunpon kaupunginhallitus ilmoitti sunnuntaina, että se on tehnyt poliisille rikosilmoituksen viisikymppisestä pariskunnasta ja heidän lapsistaan, jotka ovat irtautuneet eristyksestä ja lähteneet ulos, vaikka heidän testinsä oli positiivinen virukselle. Yhdysvalloissa asuva korealainen opiskelija herätti julkista kuohuntaa otettuaan kuumeilulääkettä ennen kotiinlentoa viime kuun lopulla. Opiskelijan todettiin saaneen viruksen, minkä vuoksi noin 20 muuta samalla lennolla ollutta ihmistä joutui karanteeniin. "Emme voi pitää sosiaalista etäisyyttä ikuisesti", Kim sanoi. "Mutta se on tehokkain keino suojella muita ja itseään." Väite: Etelä-Korea raportoi alle 50 uudesta tartunnasta ja sai WHO:lta kiitosta.</w:t>
      </w:r>
    </w:p>
    <w:p>
      <w:r>
        <w:rPr>
          <w:b/>
        </w:rPr>
        <w:t xml:space="preserve">Tulos</w:t>
      </w:r>
    </w:p>
    <w:p>
      <w:r>
        <w:t xml:space="preserve">Etelä-Korea raportoi alle 50 uudesta koronavirustapauksesta ensimmäistä kertaa sitten helmikuun lopun huipputason, ja Maailman terveysjärjestö kehui, että se on torjunut taudin leviämistä yhdessä ensimmäisistä maista, joihin tauti on iskenyt voimakkaasti.</w:t>
      </w:r>
    </w:p>
    <w:p>
      <w:r>
        <w:rPr>
          <w:b/>
        </w:rPr>
        <w:t xml:space="preserve">Esimerkki 2.3274</w:t>
      </w:r>
    </w:p>
    <w:p>
      <w:r>
        <w:t xml:space="preserve">Kohta: "Republikaanien edustajainhuoneen johtajat puolustivat sunnuntain ohjelmissa väliaikaista toimenpidettä, jolla rahoitetaan sisäisen turvallisuuden ministeriötä, taistelussaan presidentti Barack Obaman maahanmuuttoa koskevaa toimeenpanotoimintaa vastaan. He eivät poikenneet puheenaiheista. Televisioyleisö kuuli sunnuntaina yhden numeron useaan kertaan, kun juontajat painostivat GOP-lainsäädäntöä edustavia lainsäätäjiä perustelemaan kaaosta sisäisen turvallisuuden ministeriön rahoituksen ympärillä. "Presidentti sanoi 22 kertaa, 22 kertaa, ettei hän voinut tehdä sitä, mitä hän lopulta teki", edustajainhuoneen puhemies John Boehner sanoi CBS:n Face the Nation -ohjelmassa. Sekä enemmistöjohtaja Kevin McCarthy että enemmistöpuolueen johtaja Steve Scalise toistivat ""22 kertaa"" -puhetavan NBC:n Meet the Press -ohjelmassa ja Fox News Sunday -ohjelmassa. Jopa edustaja Jim Jordan, R-Ohio, joka on yksi 52 republikaanista, jotka vastustivat kolmen viikon rahoitussuunnitelmaa, käytti lukua puolustaakseen House Freedom Caucus -ryhmänsä toimia CNN:n State of the Union -ohjelmassa. PolitiFact halusi selvittää, mistä luku on peräisin ja kuinka tarkka se on. Mistä puhumme Kiista juontaa juurensa Obaman 20. marraskuuta 2014 tekemästä ilmoituksesta, jonka mukaan hän viivyttää sellaisten luvattomien maahanmuuttajien karkotuksia, jotka ovat asuneet maassa yli viisi vuotta mutta joilla on lapsia, jotka ovat kansalaisia tai joilla on green card. Yli 4 miljoonaa ihmistä voisi täyttää nämä edellytykset. Hakija voisi saada työluvan ja välttää karkotuksen kolmeksi vuodeksi kerrallaan, jos hän läpäisee taustatarkastuksen ja maksaa maksun. Päätöksestä joudutaan taistelemaan korkeammassa oikeudessa sen jälkeen, kun teksasilainen liittovaltion tuomari antoi väliaikaisen kieltotuomion, koska se on saattanut rikkoa toimeenpanovallan käyttöä koskevia menettelysääntöjä. Tämä toimi toteutettiin Obaman vuonna 2012 toteuttaman lapsuuden tulokkaita koskevan lykkäysohjelman lisäksi. Kyseessä oli toimeenpanotoimi, jolla suojeltiin "unelmoijia" eli ihmisiä, jotka tuotiin tänne laittomasti lapsena ja jotka eivät ole syyllistyneet rikoksiin. Kriitikot pitivät myös tätä toimenpidettä vallan väärinkäyttönä, mutta kannattajat sanoivat, että se auttoi tarjoamaan sadoille tuhansille asukkaille tien kansalaisuuteen. Obaman välivaalien jälkeen antaman maahanmuuttoa koskevan ilmoituksen jälkeen Boehnerin toimisto julkaisi Buzzfeed-tyylisen blogikirjoituksen, jossa kerrottiin yksityiskohtaisesti ""22 kertaa, kun presidentti Obama sanoi, ettei hän voi sivuuttaa tai luoda omaa maahanmuuttolakiaan"". Mitä Boehnerin listalla on PolitiFact Texasin kollegamme tutkivat Boehnerin listaa, jotta he voisivat tarkistaa samankaltaiset faktat Yhdysvaltain republikaanin Michael McCaulin (R-Texas) ja Teksasin Gov. Greg Abbottin, republikaanin, joka johti Obaman toimien juridista haastamista, kun hän oli vielä oikeusministerinä. PolitiFact Texas jäljitti jokaisen Boehnerin viestissä olevan maininnan ja vertasi Obaman sanoja pöytäkirjoihin ja uutisjuttuihin. Lyhyesti sanottuna suurin osa esimerkeistä on sellaisia, joissa Obama sanoo, ettei hänellä ole valtuuksia tehdä enemmän maahanmuuton suhteen ilman kongressia. Toiset, kuten selitämme hetken kuluttua, sanovat jotain vivahteikkaampaa tai eivät koske nimenomaan maahanmuuttoa. Emme käy tässä läpi jokaista Boehnerin väitettä tukevaa lainausta, mutta tässä on muutamia, jotka poimimme PolitiFact Texasin laatimasta asiakirjasta: Syyskuussa 2012 Obamalta kysyttiin, aikooko hän jatkaa äskettäistä opiskelijoiden suojelua tekemällä jotain vastaavaa muille kuin rikollisille maahanmuuttajille, kuten Yhdysvalloissa syntyneiden lasten vanhemmille. Obama vastasi, että "toimeenpanovallan johtajana voin tehdä vain rajallisesti... meidän on silti lopulta muutettava lakeja, jotta voimme välttää joitakin sydäntä särkeviä tarinoita, joita näkee toisinaan", kuten karkotettuja vanhempia. (Nro 13 Boehnerin listalla.) Lokakuussa 2012 käydyssä presidentinvaalikeskustelussa Obamalta ja Mitt Romneylta kysyttiin: ""Mitä aiotte tehdä maahanmuuttajille, joilla ei ole green cardia ja jotka tällä hetkellä asuvat täällä yhteiskunnan tuottavina jäseninä?"". Obama vastasi: "(Nro 14 Boehnerin listalla.) Tammikuussa 2013 Telemundon haastattelussa Obamalta kysyttiin, miksei hän voinut suojella täällä ilman lupaa asuvia äitejä karkotukselta, kuten hän oli palvellut lainkuuliaisia opiskelijoita. "En ole kuningas", Obama vastasi, kuten hän vastasi samassa kuussa Univisionin vastaavaan kyselyyn. ""Tiedättekö, minun tehtäväni toimeenpanovallan johtajana on viime kädessä panna laki täytäntöön. Ja kun on kyse maahanmuuttolakiemme täytäntöönpanosta, meillä on jonkin verran harkintavaltaa. Voimme priorisoida, mitä teemme. Mutta emme voi vain sivuuttaa lakia.""" (Nro 16 Boehnerin listalla.) On siis selvästi esimerkkejä siitä, että Obama on sanonut, ettei hän voi tehdä enempää toimeenpanotoimin, ja sitten myöhemmin tehnyt juuri niin. Siksi PolitiFact on aiemmin arvioinut Obaman väitteen, jonka mukaan "kantani ei ole muuttunut", valheelliseksi. Mutta Boehnerin 22 lainauksen luettelossa on myös lainauksia, joissa Obama joko vihjasi, että hänen toimeenpanovaltansa ei ole tiukasti rajattu, tai vaikeni toimeenpanovallastaan maahanmuuton alalla. Seuraavassa on muutamia ongelmia Boehnerin luetteloon sisältyvien lainausten kanssa. Kahdessa tapauksessa vuoden 2008 presidentinvaalikampanjansa aikana Obama kritisoi presidentti George W. Bushin käyttämiä "allekirjoituspuheenvuoroja", joissa tulkitaan lakeja, mutta hän ei ottanut esiin maahanmuuttoa. Maahanmuutto ei myöskään ollut osa hänen vastaustaan MTV/BET-tapahtumassa vuonna 2010 esitettyyn kysymykseen, kun hän sanoi: ""En voi yksinkertaisesti sivuuttaa olemassa olevia lakeja"" vastauksena kysymykseen, joka koski "älä kysy, älä kerro"." (Nro 1, 2 ja 5.) Syyskuussa 2011, kun lykkäyssuunnitelma oli näköpiirissä, Obama toisti, ettei hän voi vain muuttaa lakeja yksipuolisesti vastauksena kysymykseen, joka koski mahdollisia hallinnollisia huojennuksia opiskelijoille, joilla ei ole laillista asuinpaikkaa. Hän kuitenkin vihjasi, että hänen toimivaltuuksiensa puitteissa voisi olla tilaa, ja sanoi: "Voimme priorisoida täytäntöönpanoa, koska täytäntöönpanoresurssit ovat rajalliset." (Numero 12 Boehnerin listalla.) Heinäkuussa 2013 Obaman Univisionin haastattelussa esitettiin samankaltaisia huomautuksia, kun häneltä kysyttiin, voisiko hän myöntää armahduksen paperittomille. Hän vaati lainsäädännöllistä ratkaisua ja sanoi, että "luultavasti ei", ja lisäsi: "Voin tehdä ja olen tehnyt asioita, jotka vaikuttavat ihmisten elämään määrittelemällä, miten lainvalvontamme tulisi kohdentaa." (Nro 18 Boehnerin listalla.) Elokuussa 2014 Obama kertoi toimittajille, että hän saattaa ""käydä läpi viranomaisemme yrittäen saada aikaan edistystä"" ilman kongressin yhteistyötä. Obama sanoi: ""Aiomme varmistaa, että joka kerta, kun ryhdymme tällaisiin toimiin, toimimme toimeenpanovaltani rajoissa". Lupaan kuitenkin, että amerikkalaiset eivät halua minun vain seisovan ja odottavan, että kongressi saa jotain aikaan." (Nro 22 Boehnerin listalla.) Kysyttäessä, miksi Boehner jatkaa 22 esimerkin mainitsemista, tiedottaja Michael Steel sanoi PolitiFactille, että "me luonnollisesti pidämme kiinni" tästä luvusta. Kun häntä pyydettiin selittämään, miksi, hän sanoi: ""Ilmeisesti olemme eri mieltä luvusta '22 kertaa', joka on mielestämme tarkka.""". Kokonaiskuva Se, onko todellinen luku 22, 15 vai jotain vähemmän, on monimutkaisempaa Boehnerin väitteen yksityiskohtien vuoksi. Boehnerin väite on, että Obama sanoi, ettei hän voinut tehdä ""sitä, mitä hän lopulta teki"". Asiantuntijat, joiden kanssa keskustelimme, totesivat, että Obama ei aina ollut yhtä tarkka Boehnerin ja hänen tiiminsä siteeraamissa kommenteissa. Boehnerin laskelmassa on otettu huomioon sekä tapaukset, joissa Obama puhui siitä, ettei hän voinut laillistaa tai karkottaa koko paperittomia, että rajoitetummat toimeenpanotoimet pienempien väestöryhmien vapauttamiseksi. ""Se aiheuttaa minulle päänsärkyä"", sanoi CUNY Brooklyn Collegen valtiotieteen professori Anna O. Law viestistä, ""koska he pelaavat semantiikkaa"". Alex Nowrasteh, Cato Instituten maahanmuuttoanalyytikko, sanoi, ettei hän tiennyt, mitä tehdä ""hyvin poliittisesta"" väitteestä. Loppujen lopuksi suuri osa riippuu kunkin lainauksen tulkinnasta. Hallitsijamme Boehner sanoi: ""Presidentti sanoi 22 kertaa, 22 kertaa, että hän ei voinut tehdä sitä, mitä hän lopulta teki."". Boehnerin laajempi pointti - se, että Obama sanoi yhtä toimeenpanotoimista, mutta teki toista - pitää paikkansa. Hänen pitäisi kuitenkin pidättäytyä retorisesta kikkailusta sanomalla, että Obama sanoi sen 22 kertaa. Selvennys: Tämä artikkeli päivitettiin 2. maaliskuuta 2015, jotta Texasin liittovaltion tuomarin päätös selitettäisiin paremmin."" Väite: "Maahanmuutosta ""presidentti sanoi 22 kertaa, 22 kertaa, että hän ei voinut tehdä sitä, mitä hän lopulta teki"".</w:t>
      </w:r>
    </w:p>
    <w:p>
      <w:r>
        <w:rPr>
          <w:b/>
        </w:rPr>
        <w:t xml:space="preserve">Tulos</w:t>
      </w:r>
    </w:p>
    <w:p>
      <w:r>
        <w:t xml:space="preserve">"Boehner sanoi: ""Presidentti sanoi 22 kertaa, 22 kertaa, että hän ei voinut tehdä sitä, mitä hän lopulta teki.""" Boehnerin laajempi pointti - että Obama sanoi yhtä toimeenpanotoimista, mutta teki toista - on oikea. Mutta hänen pitäisi pidättäytyä retorisesta kikkailusta sanomalla, että Obama sanoi sen 22 kertaa.""</w:t>
      </w:r>
    </w:p>
    <w:p>
      <w:r>
        <w:rPr>
          <w:b/>
        </w:rPr>
        <w:t xml:space="preserve">Esimerkki 2.3275</w:t>
      </w:r>
    </w:p>
    <w:p>
      <w:r>
        <w:t xml:space="preserve">Kohta: Tämä on järjestelmä, joka takaisi terveydenhuollon kaikille maan asukkaille, mukaan lukien tutkimus siitä, miten kustannukset maksettaisiin. "Vain kaikki, mitä rakastamme, on vaakalaudalla", sanoi Sanders-instituutin stipendiaatti Nina Turner, joka ilmaisi monien kokouksessa olleiden tunteman kiihkon yleisen terveydenhuollon puolesta, kun hän auttoi käynnistämään ensimmäisen istunnon. Kokous pidettiin Champlain-järven rannalla, alueella, joka puoli vuosisataa sitten oli likainen ja teollinen, mutta joka on - osittain Sandersin 1980-luvulla Burlingtonin pormestarina tekemän työn ansiosta - muutettu julkiseksi puistoksi elinvoimaisessa pikkukaupungissa, josta on upeat näkymät New Yorkin Adirondack-vuorille. Tapahtuman isännöi The Sanders Institute, joka on viime vuonna senaattorin poliittisesta toiminnasta erillinen ajatushautomo, joka syntyi hänen vuoden 2016 presidentinvaalikampanjansa aikana syntyneistä ajatuksista. Instituutti ja kokous ovat saaneet useita korkean profiilin tukijoita. Hollywood-näyttelijät Danny Glover, Susan Sarandon, John Cusack ja Cynthia Nixon liittyivät intellektuellien Cornel Westin ja Simon Sinekin seuraan. Lauantaina päättyvään kokoukseen odotetaan myös valittuja virkamiehiä, kuten Havaijin edustaja Tulsi Gabbardia ja New Yorkin pormestari Bill de Blasiota. Perjantaiaamuna julkaistiin terveydenhuoltotutkimus, jossa tarkasteltiin Sandersin vuoden 2017 Medicare for All Act -lakia. Siinä arvioitiin, että tällainen järjestelmä säästäisi arviolta 9,6 prosenttia nykyisiin Yhdysvaltain terveydenhuollon kulutusmenoihin verrattuna, sanoi Massachusettsin yliopiston ekonomisti Robert Pollin, yksi tutkimuksen laatijoista. Siinä arvioidaan, että ihmiset käyttäisivät Medicare for All -järjestelmässä arviolta 12 prosenttia. Säästöt syntyisivät hallinto- ja lääkekustannusten vähentämisestä ja yhtenäisten Medicare-hintojen käyttöönotosta sairaaloille. Yritykset säästäisivät noin 8 prosenttia siitä, mitä ne nykyisin maksavat työntekijöiden sairausvakuutuksista. Järjestelmän rahoittamiseksi tarvittaisiin hieman yli 1 biljoona dollaria uusia valtion tuloja. Valtion lisätulot saataisiin 3,75 prosentin liikevaihtoverosta, jota perittäisiin muilta kuin välttämättömiltä tavaroilta, ja muista veroista, joita perittäisiin Yhdysvaltojen rikkaimmilta ihmisiltä. "Suurimmat voittajat ovat keskiluokkaisia kotitalouksia", Pollin sanoi. Kokouksessa ei käsitelty suunnitelman läpimenon mahdollisuuksia kongressissa. Kokous järjestettiin, kun 77-vuotias Sanders pohtii poliittista tulevaisuuttaan. Sandersin, joka hävisi demokraattien ehdokkuuden vuonna 2016 Hillary Clintonille, odotetaan päättävän pian, käynnistääkö hän toisen ehdokkuuden Valkoiseen taloon. Torstai-iltana pitämässään puheessa Sanders kertoi kannattajilleen, että heidän on tehtävä enemmän töitä vakuuttaakseen ihmisiä kaikista roduista, alueista ja tulotasoista, että liberaali politiikka auttaa heitä. Hän sanoi myös, että demokraattien keskuudessa on tapahtunut muutos, joka on yhä enemmän hyväksynyt hänen vaatimuksensa liberaalista politiikasta, kuten yleisestä terveydenhuollosta ja 15 dollarin vähimmäispalkasta. Väite: Sanders-instituutti kokoaa liberaalien ajatusten puolesta.</w:t>
      </w:r>
    </w:p>
    <w:p>
      <w:r>
        <w:rPr>
          <w:b/>
        </w:rPr>
        <w:t xml:space="preserve">Tulos</w:t>
      </w:r>
    </w:p>
    <w:p>
      <w:r>
        <w:t xml:space="preserve">Yhdysvaltain senaattorin Bernie Sandersin kannattajat olivat perjantaina Burlingtonissa osana kolmipäiväistä kannustustilaisuutta, jossa esitettiin monia poliittisia kysymyksiä, kuten yleinen terveydenhuolto, ympäristönsuojelu sekä talous- ja rikosoikeusuudistus, jotka määrittelivät vermonttilaisen riippumattoman presidenttiehdokkuuden aikana vuonna 2016.</w:t>
      </w:r>
    </w:p>
    <w:p>
      <w:r>
        <w:rPr>
          <w:b/>
        </w:rPr>
        <w:t xml:space="preserve">Esimerkki 2.3276</w:t>
      </w:r>
    </w:p>
    <w:p>
      <w:r>
        <w:t xml:space="preserve">Kohta: Münchenissä 18. syyskuuta 2010 järjestettävän 177. Oktoberfestin avajaispäivänä oluella kohotetaan malja perinteisiin baijerilaisiin vaatteisiin pukeutuneille ihmisille. REUTERS/Leonhard Foeger Saksalaiset tutkijat analysoivat tietoja Ranskasta, Italiasta, Espanjasta, Isosta-Britanniasta, Alankomaista, Kreikasta, Saksasta ja Tanskasta ja havaitsivat, että 50 400 tapausta 79 100:sta tietyntyyppisestä syöpätapauksesta - mukaan lukien suolisto- ja kurkkukasvaimet - vuonna 2008 johtui siitä, että ihmiset joivat suositeltua enemmän. "Monet syöpätapaukset olisi voitu välttää, jos alkoholinkäyttö olisi rajoitettu kahteen alkoholijuomaan päivässä miehillä ja yhteen alkoholijuomaan päivässä naisilla, ... mikä on monien terveysjärjestöjen suositus", sanoi tutkimusta johtanut Madlen Schutze Saksan ravitsemusinstituutista. "Vielä useammat syöpätapaukset voitaisiin ehkäistä, jos ihmiset vähentäisivät alkoholinkäyttöään alle suositusten tai lopettaisivat alkoholinkäytön kokonaan."   Tavallinen juoma sisältää noin 12 grammaa alkoholia, ja se vastaa yhtä 125 millilitran (ml) lasillista viiniä tai puoli tuoppia olutta. "Monet ihmiset eivät vain tiedä, että alkoholin juominen voi lisätä heidän syöpäriskiään", sanoi Sara Hiom, Cancer Research UK -hyväntekeväisyysjärjestön terveystiedon johtaja. Hän huomautti, että Britanniassa suusyöpä on yleistynyt huomattavasti viimeisten 10 vuoden aikana, ja "yksi syy tähän voi johtua suuremmasta alkoholinkäytöstä, kuten tämä tutkimus osoittaa".   Maailman terveysjärjestöön kuuluvan Kansainvälisen syöväntutkimuskeskuksen (IARC) mukaan alkoholinkäytön ja maksasyövän, rintasyövän, paksu- tai suolistosyövän sekä ruoansulatuskanavan yläosan syöpien, kuten suu-, kurkku- ja ruokatorvisyövän, välillä on syy-yhteys. Tutkijat, joiden työ julkaistiin British Medical Journal -lehdessä, käyttivät tietoja European Prospective Investigation into Cancer (EPIC) -tutkimuksesta, jossa seurattiin 1990-luvun puolivälistä lähtien 363 988:aa syöpään sairastunutta miestä ja naista, joista suurin osa oli tutkimukseen liittyessään 35-70-vuotiaita. He laskivat, että vuonna 2008 miesten alkoholinkäyttö oli vastuussa noin 57 600 syöpätapauksesta, joiden tiedetään olevan yhteydessä alkoholinkäyttöön. Yli puolet tapauksista eli 33 000 tapausta johtui siitä, että syöpätapauksia oli yli kaksi päivässä. Naisten alkoholinkäyttö aiheutti kahdeksassa maassa noin 21 500 tapausta ruoansulatuskanavan yläosan, maksan, paksusuolen ja rintasyövän, joista yli 80 prosenttia eli 17 400 tapausta johtui siitä, että naiset nauttivat enemmän kuin yhden tavallisen juoman päivässä. Manuela Bergmann, joka työskenteli Schutzen kanssa tutkimuksen parissa, sanoi, että tulokset tukevat vankasti suositeltuja juomarajoja, ja toivoi, että yhä useammat ihmiset pitäisivät niistä kiinni. "Se korostaa, että olisi hyvä pysyä ainakin rajoissa", hän sanoi puhelinhaastattelussa. "Monet ihmiset uskovat, että vain pieni ryhmä juo yli ylärajojen, mutta ongelmasta on tulossa yhä suurempi, koska alkoholi on halpaa ja saatavilla, joten ihmiset juovat enemmän."   American Institute for Cancer Researchin ja World Cancer Research Fundin helmikuussa julkaisemien arvioiden mukaan kolmannes kaikista tavallisista syövistä Yhdysvalloissa, Kiinassa ja Britanniassa voitaisiin vuosittain ehkäistä, jos ihmiset söisivät terveellisemmin, joisivat vähemmän alkoholia ja harrastaisivat enemmän liikuntaa. Väite: Tutkimus osoittaa Euroopan alkoholiin liittyvän syöpätaakan.</w:t>
      </w:r>
    </w:p>
    <w:p>
      <w:r>
        <w:rPr>
          <w:b/>
        </w:rPr>
        <w:t xml:space="preserve">Tulos</w:t>
      </w:r>
    </w:p>
    <w:p>
      <w:r>
        <w:t xml:space="preserve">Lähes 10 prosenttia kaikista Länsi-Euroopan miesten syövistä ja 3,0 prosenttia naisten syövistä johtuu siitä, että ihmiset juovat liikaa alkoholia, kertoivat tutkijat perjantaina.</w:t>
      </w:r>
    </w:p>
    <w:p>
      <w:r>
        <w:rPr>
          <w:b/>
        </w:rPr>
        <w:t xml:space="preserve">Esimerkki 2.3277</w:t>
      </w:r>
    </w:p>
    <w:p>
      <w:r>
        <w:t xml:space="preserve">Kohta: Viime viikolla Yhdysvaltain tautien valvonta- ja ehkäisykeskus (CDC) ilmoitti 530 tapauksesta ja seitsemästä kuolemantapauksesta, jotka johtuivat vakavista keuhkosairauksista. Yhdysvaltain kansanterveysviranomaiset ovat tutkineet näitä sairauksia, mutta eivät ole yhdistäneet niitä mihinkään tiettyyn sähkösavuketuotteeseen. Vahvistetut kuolemantapaukset raportoitiin 24. syyskuuta mennessä Kaliforniassa, Floridassa, Georgiassa, Illinoisissa, Indianassa, Kansasissa, Minnesotassa, Mississippissä, Missourissa ja Oregonissa, CDC kertoi. Edustajainhuone aloitti tällä viikolla julkiset kuulemistilaisuudet sairaudesta, kun taas Massachusettsissa määrättiin neljän kuukauden myyntikielto kaikille höyrystystuotteille, mukaan lukien tupakkaan ja marihuanaan käytettävät tuotteet, jotka ovat osavaltiossa laillisia. Tutkijat ovat kuitenkin viitanneet marihuanan ainesosaa tetrahydrokannabinolia (THC) tai joissakin THC-tuotteissa käytettyä E-vitamiiniasetaattia sisältävien höyryöljyjen mahdollisena syynä näihin sairauksiin. Lisääntynyt tarkkailu sai myös johtavan sähkösavukevalmistaja Juul Labsin keskeyttämään kaiken televisio-, printti- ja digitaalisen tuotemainonnan Yhdysvalloissa ja ottamaan toimitusjohtajakseen Altria Group Inc:n pitkäaikaisen johtajan. Altria omistaa Juulista 35 prosentin osuuden. Kansanterveysviranomaiset ovat kehottaneet kuluttajia lopettamaan höyrystämisen ja kehottaneet laitteita edelleen käyttäviä välttämään tällaisten tuotteiden ostamista kadulta, marihuanasta peräisin olevan öljyn käyttämistä tuotteiden kanssa tai kaupasta ostetun höyrystystystuotteen muokkaamista. Väite: Yhdysvalloissa höyryttämiseen liittyvät kuolemantapaukset nousevat 12:een, sairastumiset 805:een.</w:t>
      </w:r>
    </w:p>
    <w:p>
      <w:r>
        <w:rPr>
          <w:b/>
        </w:rPr>
        <w:t xml:space="preserve">Tulos</w:t>
      </w:r>
    </w:p>
    <w:p>
      <w:r>
        <w:t xml:space="preserve">Yhdysvaltain terveysviranomaiset ilmoittivat torstaina 805 vahvistettua ja todennäköistä tapausta ja 12 kuolemantapausta, jotka johtuvat höyrystämiseen liittyvästä salaperäisestä hengitystiesairaudesta.</w:t>
      </w:r>
    </w:p>
    <w:p>
      <w:r>
        <w:rPr>
          <w:b/>
        </w:rPr>
        <w:t xml:space="preserve">Esimerkki 2.3278</w:t>
      </w:r>
    </w:p>
    <w:p>
      <w:r>
        <w:t xml:space="preserve">Kohta: KIRO-TV:n mukaan Tacoma-Pierce County Health Department totesi, että siellä kuolleella lapsella oli myös perussairauksia. "Valitettavasti tällä kaudella liikkeellä olevat influenssakannat ovat iskeneet nuoriin hyvin voimakkaasti", sanoi Nigel Turner, tartuntatautien valvontaosaston johtaja. Adrian Pierce kertoi KIRO-7:lle, että hänen pojanpoikansa Santana Patterson, 12, sai influenssadiagnoosin kiireellisessä hoitoklinikassa, koska hänen lääkärinsä oli varattu influenssaoireiden vuoksi. "He sanoivat, että sinulla on flunssa, mutta he saivat tämän flunssan aikaisin", Patterson sanoi. "Minä paranen, koska he antoivat minulle lääkettä, ja minä paranen." Piercen piirikunnan lääkärit sanovat, että siellä lapsen kuoleman aiheutti influenssaviruksen B-kanta, ja he sanovat, että se on sama kanta, joka johti myös Kingin piirikunnan lapsen kuolemaan viime viikolla. Se oli ensimmäinen influenssaan liittyvä lapsen kuolema siellä kymmeneen vuoteen. "Tämä on toinen lasten influenssakuolema, ja lapsilla esiintyy paljon influenssaa, mikä on epätavallista tähän aikaan vuodesta ja heijastaa sitä influenssakantaa, jota näemme yhteisössä tällä kaudella", Turner sanoi. Lääkäreiden mukaan influenssarokotuksen pitäisi suojata sinua uudelta influenssakannalta. Heidän mukaansa rokote laajentaa ympärilläsi olevien henkilöiden suojaa. Väite: Influenssaa syytetään toisen lapsen kuolemasta Washingtonin osavaltiossa.</w:t>
      </w:r>
    </w:p>
    <w:p>
      <w:r>
        <w:rPr>
          <w:b/>
        </w:rPr>
        <w:t xml:space="preserve">Tulos</w:t>
      </w:r>
    </w:p>
    <w:p>
      <w:r>
        <w:t xml:space="preserve">Tacoma Piercen terveysviraston mukaan Pierce Countyn alle viisivuotias lapsi kuoli influenssaan liittyviin komplikaatioihin, ja lääkärien mukaan kyseessä on sama viruskanta, joka johti viime viikolla lapsen kuolemaan King Countyssa.</w:t>
      </w:r>
    </w:p>
    <w:p>
      <w:r>
        <w:rPr>
          <w:b/>
        </w:rPr>
        <w:t xml:space="preserve">Esimerkki 2.3279</w:t>
      </w:r>
    </w:p>
    <w:p>
      <w:r>
        <w:t xml:space="preserve">Kohta: "Fort Lauderdalen kaupungin viimeisin yritys säännellä kodittomien ruokailua ulkona teki kansainvälisiä uutisia, kun poliisi nappasi ""Chef Arnoldin"" - 90-vuotiaan, joka jäi kiinni tällaisesta julkisesta ruokailusta. "'Yksi poliiseista sanoi: 'Pudota se lautanen heti', aivan kuin minulla olisi ase'", Arnold Abbott muisteli marraskuun alun pidätystään Associated Pressille. Useat uutisraportit - ja Comedy Centralin The Colbert Report - kertoivat Abbottin pidätyksestä, joka herätti uudelleen pitkään jatkuneen keskustelun siitä, miten kaupungin pitäisi käsitellä kodittomia keskustassa ja rannalla. Fort Lauderdalen pormestari Jack Seiler antoi 5. marraskuuta lausunnon, jossa hän sanoi haluavansa ""korjata asian"" kaupungin asunnottomille tarjoamista palveluista. Hän sanoi, että tiedotusvälineet olivat esittäneet tosiasiat väärin. ""Toisin kuin uutisissa"", Seiler kirjoitti, ""Fort Lauderdalen kaupunki ei kiellä ryhmiä ruokkimasta kodittomia.""". Seiler sanoi, että ulkona tapahtuva ruokailu on laillista, mutta lisäsi, että kaupungin uusi laki säätelee toimintaa. Sitten Seiler käsitteli Abbottia koskevaa tilannetta: ""Kahdessa viimeaikaisessa ulkona tapahtuneessa ruoanjakelussa annettiin oikeutetusti kehotuksia, koska ei noudatettu kansanterveyden ja -turvallisuuden varmistamiseksi säädettyä menettelyä. Toisin kuin tiedotusvälineissä kerrottiin, ketään ei otettu kiinni. ..."" Julkisuuskriisin kärjistyessä Seiler antoi useita haastatteluja tiedotusvälineille. CNN:ssä 11. marraskuuta Seiler sanoi, että Abbottia ""ei pidätetty eikä otettu säilöön"". PolitiFact Florida on samaa mieltä Seilerin kanssa siitä, että hänen tavoitteenaan on saada asiat kuntoon. Pidätettiinkö Abbott? Fort Lauderdalen lait kodittoman Abbottin ja kaupungin välisestä kamppailusta ovat tuoneet julkisuutta Seilerille, entiselle osavaltion edustajalle, joka on mainittu demokraattien tulevaksi osavaltion ehdokkaaksi. Seiler on maaliskuussa valittavana uudelleen kolmannelle kaudelle. Toistaiseksi kukaan ei ole asettunut ehdolle häntä vastaan. Abbott, joka perusti uskontojen välisen vapaaehtoisjärjestön Love Thy Neighbor auttaakseen kodittomia, on taistellut kaupungin johtajia vastaan jo yli vuosikymmenen ajan. Vuonna 1999 kaupunki yritti kieltää häntä pitämästä piknikkejä kodittomille rannalla ja tarjosi hänelle vaihtoehtoista paikkaa kilometrien päässä keskustasta. Abbott kuitenkin voitti oikeudessa, kun tuomari päätti, että kaupunki oli loukannut hänen uskonnollisia oikeuksiaan ja että uusi paikka oli liian syrjässä. Abbott jatkoi ruokailujaan ja jatkoi niitä näkyvillä paikoilla Stranahan Parkissa keskustassa ja rannalla. Taistelu on jatkunut viime vuosina, ja komissio on hyväksynyt useita lakeja, joilla on yritetty säännellä kodittomien määrää, kuten kielto pyytää rahaa risteyksissä ja tiukemmat lait julkista ulostamista vastaan. Kaupungin virkamiehet, Seiler mukaan lukien, ovat väittäneet, että vaikka kodittomien pitäisi saada palveluja, kuten aterioita, he ovat kuulleet joiltakin yrityksiltä ja asukkailta valituksia keskustan kodittomien määrästä. Asianajajat ovat arvostelleet kaupungin virkamiehiä siitä, että he ovat puuttuneet kodittomiin useilla laeilla. Lokakuun 21. päivän kokouksessa lautakunta hyväksyi ulkona tapahtuvaa ruoanjakelua koskevan asetuksen mielenosoittajien vastustuksesta huolimatta. Määräyksessä, jonka komissio hyväksyi 4-1, kodifioitiin luettelo ulkona tapahtuvaa ruoanjakelua koskevista säännöistä, joihin kuuluu, että paikkojen on oltava 500 metrin päässä asuinalueista, niissä on oltava kylpyhuoneet tai kannettavat käymälät, käsienpesuvälineet ja omistajan suostumus. Laki sallii ruokailun sisätiloissa jumalanpalvelustaloissa. "On tasapainotettava kaikkien yhteisön jäsenten edut", Seiler sanoi PolitiFact Floridalle. ""Pyrimme aina varmistamaan, että kaikki voivat nauttia puistoista. Jokainen yksittäinen asia, jonka olemme tehneet asetuksen kanssa, on tasapaino."" Mutta vaikka laki ei sinänsä teknisesti kiellä ulkona tapahtuvaa ruokintaa, se nostaa rimaa Abbottin kaltaisille ryhmille tavalla, joka tekee sen ylittämisen lähes mahdottomaksi. (Abbott väittää, että vaatimus, jonka mukaan hänen on hankittava porttipönttö, on tarpeeton, koska julkinen käymälä on lähellä, ja hän sanoo vapaaehtoisten pesevän kätensä ennen ruokintaa ja käyttävän käsineitä.) Seilerin lausunnon antamisen aikaan Abbottilla oli kolme yhteenottoa lainvalvontaviranomaisten kanssa, jotka liittyivät ulkona tapahtuvaan ruokintaan: 6. lokakuuta, 2. marraskuuta ja 5. marraskuuta, kuten poliisin raporteista käy ilmi. (Lokakuun pidätys tapahtui ennen uutta asetusta, mutta kaupungilla oli jo erillinen laki, joka kielsi sosiaalipalvelut puistoissa.) Kahdella ensimmäisellä kerralla Abbottille annettiin varoitus, mutta hän jatkoi ruokintaa. Kolmannella kerralla Abbott suostui lopettamaan ruoanjakelun sinä päivänä, poliisiraportit kertovat. Missään näistä kolmesta tapauksesta häntä ei laitettu käsirautoihin eikä viety vankilaan. Sen sijaan hänelle annettiin ilmoitus saapua oikeuteen. (Yhdessä poliisiraportissa todetaan, että Abbott kätteli poliisia ennen poistumistaan.) Ainakin yksi muu ruokinnassa auttanut henkilö pidätettiin samalla tavalla. Kaupungin tiedottaja kertoi PolitiFact Floridalle, että marraskuun 2. päivän pidätyksestä johtuva tapaus on jätetty oikeuteen. Kaupunki on yleensä välttänyt puhumasta Abbottin tapauksesta "pidätyksenä", mutta hänen asianajajansa John David sanoi, että se, että kyseessä ei ole "säilöönottopidätys", ei tarkoita, ettei kyseessä olisi pidätys. Poliisi käyttää tämäntyyppisiä pidätyksiä vähäisissä rikoksissa ja antaa syytetyille kutsun saapua paikalle, kunhan henkilöllä on yhteyksiä alueelle ja hän todennäköisesti saapuu oikeuteen. Siitä huolimatta ""se on pidätys, siitä ei ole epäilystäkään"", David sanoi. "Häntä syytetään rikoksesta." Fort Lauderdalen poliisikapteeni Rick Maglione kertoi PolitiFact Floridalle, että ""se on samanlainen kuin rikkomusrikoksesta tehty pidätys, mutta meidän ei tarvitse ottaa henkilöä fyysisesti säilöön, vaan hän voi vain saapua oikeuteen ja antaa tuomarin päättää tapauksesta.""". Haastattelimme muutamaa eteläfloridalaista rikosasianajajaa, jotka eivät olleet osallisina tapauksessa, ja he olivat samaa mieltä siitä, että poliisi todellakin pidätti Abbottin. ""Kaikella kunnioituksella pormestaria kohtaan, kyseessä on pidätys"", sanoi Brian Tannebaum, Miamin rikosasianajaja. ""Se, että jotakuta ei oteta kiinni, ei tee siitä mitään muuta kuin pidätyksen. Rikkomusjuttuja käsitellään koko ajan lupauksilla saapua paikalle. Virkailijalla on harkintavalta ottaa joku säilöön, mutta vaikka hän ei ottaisi, sitä pidetään silti pidätyksenä.""" Kaupungin tiedottaja Chaz Adams kertoi PolitiFactille, että vaikka ilmoitus saapua paikalle on teknisesti pidätys, "pormestari on johdonmukaisesti sanonut, että Abbottia ei "pidätetty ja otettu säilöön"." Abbottia uhkaa enintään 500 dollarin sakko ja 60 päivän vankeusrangaistus jokaisesta rikkomuksesta. Asianajajien mukaan on kuitenkin epätodennäköistä, että tuomari heittää hänet telkien taakse. "En voi kuvitella, että kukaan panisi Arnoldia vankilaan", sanoi Browardin julkinen puolustaja Howard Finkelstein. Hänen toimistonsa ei käsittele tapausta, mutta hän on ylistänyt Abbottia. Abbottin asianajaja jätti 12. marraskuuta Browardin oikeuteen esityksen, jossa hän pyysi tuomaria panemaan täytäntöön aikaisemman tapauksen kieltomääräyksen, joka salli Abbottin jatkaa syöttämistä. Kaupunki tarjosi Abbottille kahta vaihtoehtoista paikkaa - rannan lähellä sijaitsevaa kaupungin vesikompleksia ja lähellä rantaa sijaitsevaa Church by the Sea - mutta hän hylkäsi molemmat. "Aion jatkaa ruokintaa samalla paikalla, jota olen käyttänyt viimeiset 23 vuotta", Abbott kertoi PolitiFact Floridalle sähköpostitse. Seiler sanoo, ettei ole hänen päätettävissään, millainen rangaistus Abbottille langetetaan. ""Meidän on valvottava lakeja, meidän on oltava johdonmukaisia"", Seiler sanoi PolitiFact Floridalle. ""Se, mitä oikeus tekee Abbottille - se on oikeuslaitoksen asia."" Seiler on puolustanut kaupunkinsa mainetta kodittomien palvelemisessa, johon kuuluu yhteistyö voittoa tavoittelemattomien järjestöjen kanssa palvelujen tarjoamiseksi ja piirikunnan ylläpitämän kodittomien avustuskeskuksen laajentamisen salliminen. Kaupungin poliisilaitoksella on myös asunnottomien avustusyksikkö. Fort Lauderdalen laki kodittomien ruokkimisesta on osa kasvavaa kansallista suuntausta. Vuodesta 2007 lähtien 71 kaupunkia on yrittänyt antaa tai ottanut käyttöön jonkinlaisia sääntöjä, jotka liittyvät ruoan jakamiseen, National Coalition for the Homeless -järjestön mukaan. ""Paras ratkaisu ruoan jakamista koskevaan ongelmaan on se, että kodittomille on tarjolla sisätiloissa ateriaohjelmia kolme kertaa päivässä seitsemänä päivänä viikossa"", sanoi Michael Stoops, National Coalition for the Homeless -järjestön yhteisöjärjestöjen johtaja. ""Jos nämä paikat sijaitsisivat kätevästi Fort Lauderdalen keskustassa, suuri osa kodittomista valitsisi ruokailun sisätiloissa eikä ulkona. Ruoan jakamista kodittomien kanssa julkisissa tiloissa tarvittaisiin kuitenkin edelleen.""" Päätöksemme Seiler sanoi, että ""ketään ei otettu kiinni"" kodittomien ruokkimisesta. Seiler on oikeassa siinä, että Abbottia ei otettu kiinni - aktivistia ei pantu käsirautoihin eikä viety vankilaan, vaan hänelle annettiin ilmoitus saapua oikeuteen. Hänen huolellisesti muotoiltu väitteensä kuitenkin sivuuttaa sen tosiasian, että Abbott todellakin pidätettiin useampaan otteeseen siitä, että hänen väitettiin syöttäneen kodittomia kaupungin asetusten vastaisesti, minkä vuoksi Abbott on ainakin teoriassa vaarassa joutua vankilaan. Seilerin väite on täsmällinen, mutta kaipaa selvennystä tai lisätietoa, joten" Väite: "Ketään ei pidätetty"" kodittomien ruokkimisesta"."</w:t>
      </w:r>
    </w:p>
    <w:p>
      <w:r>
        <w:rPr>
          <w:b/>
        </w:rPr>
        <w:t xml:space="preserve">Tulos</w:t>
      </w:r>
    </w:p>
    <w:p>
      <w:r>
        <w:t xml:space="preserve">"Seiler sanoi, että ketään ei otettu kiinni kodittomien ruokkimisen vuoksi." Seiler on oikeassa siinä, että Abbottia ei pidätetty - aktivistia ei pantu käsirautoihin eikä viety vankilaan, vaan hänelle annettiin ilmoitus saapua oikeuteen. Hänen huolellisesti muotoiltu väitteensä kuitenkin sivuuttaa sen tosiasian, että Abbott todellakin pidätettiin useampaan otteeseen siitä, että hänen väitettiin syöttäneen kodittomia kaupungin asetusten vastaisesti, minkä vuoksi Abbott on ainakin teoriassa vaarassa joutua vankilaan. Seilerin väite on täsmällinen, mutta se kaipaa selvennystä tai lisätietoa.""</w:t>
      </w:r>
    </w:p>
    <w:p>
      <w:r>
        <w:rPr>
          <w:b/>
        </w:rPr>
        <w:t xml:space="preserve">Esimerkki 2.3280</w:t>
      </w:r>
    </w:p>
    <w:p>
      <w:r>
        <w:t xml:space="preserve">Kohta: YouTube-video on todellinen ABC News Nightline -lehden 12. lokakuuta 2012 julkaistun uutisartikkelin mukaan. Artikkelissa sanottiin: "Amanda Todd, 15, julkaisi videon nimeltä 'My story: Kamppailu, kiusaaminen, itsemurha, itsensä vahingoittaminen' 7. syyskuuta, ja hänet löydettiin kuolleena kotikaupungistaan Port Coquitlamista, Brittiläisestä Kolumbiasta, hieman yli kuukautta myöhemmin."    Artikkelissa kerrottiin myös, että Todd oli saanut tuntemattoman ihmisen houkuttelemana internetissä näyttämään rintaansa web-kameran välityksellä. Noin vuoden kestäneen tuntemattoman kehotuksen jälkeen hän lopulta antoi periksi, ja sitä seuranneet tapahtumat kärjistyivät teini-ikäisen painajaiseksi. Kuva istunnosta julkaistiin internetissä, ja joku otti häneen yhteyttä Facebookin kautta uhaten häntä sillä, että jos hän ei "esittäisi show'ta", kuva julkaistaisiin. Artikkelissa jatketaan: "Joululoman aikana Todd kertoi, että poliisi tuli hänen kotiinsa neljältä aamulla kertomaan, että kuva oli lähetetty kaikille. 'Sairastuin sitten todella pahoin ja sain ahdistusta, suurta masennusta ja paniikkihäiriöitä', hän kirjoitti. 'Sitten muutin ja ryhdyin käyttämään huumeita ja alkoholia. '" Verkkokiusaajat seurasivat hänen muuttoaan uuteen kouluun toiseen kaupunkiin, ja lopulta hyökkäykset tulivat paitsi internetistä myös hänen uusilta luokkatovereiltaan, jotka saivat hänet etsimään toisen koulun. Artikkelissa sanottiin, että 10. lokakuuta alkuillasta lainvalvontaviranomaiset kutsuttiin kotiin Port Coquitlamissa, Brittiläisessä Kolumbiassa, "tutkimaan kiusatun teini-ikäisen äkillistä kuolemaa".  Tutkijat eivät löytäneet todisteita rikoksesta, mutta Kanadan kuninkaallinen ratsupoliisi ei ole vielä päättänyt hänen kuolemaansa itsemurhaksi. päivitetty 15.10.12. Kommentit Väite: Tämä on YouTube-video, joka kiertää internetissä ja jonka väitetään olevan 15-vuotiaan Amanda Todd -nimisen tytön tekemä.   Hän kertoo, kuinka joku internetissä houkutteli hänet näyttämään rintansa webbikameran välityksellä ja kuinka sitä seuranneet tapahtumat johtivat masennukseen, riippuvuuteen ja hänen itsemurhaansa. </w:t>
      </w:r>
    </w:p>
    <w:p>
      <w:r>
        <w:rPr>
          <w:b/>
        </w:rPr>
        <w:t xml:space="preserve">Tulos</w:t>
      </w:r>
    </w:p>
    <w:p>
      <w:r>
        <w:t xml:space="preserve">Amanda Toddin YouTube-video kamppailusta, kiusaamisesta, itsemurhasta ja itsensä vahingoittamisesta.</w:t>
      </w:r>
    </w:p>
    <w:p>
      <w:r>
        <w:rPr>
          <w:b/>
        </w:rPr>
        <w:t xml:space="preserve">Esimerkki 2.3281</w:t>
      </w:r>
    </w:p>
    <w:p>
      <w:r>
        <w:t xml:space="preserve">Kohta: Melaney Arnold kieltäytyi torstaina antamasta uhrin ikää tai kuolinaikaa tai -paikkaa yksityisyyden suojaan vedoten. Laitoksen mukaan 166 ihmistä Illinoisissa, iältään 13-75-vuotiaita, on saanut keuhkovaurioita sähkösavukkeiden käytön tai höyrystämisen jälkeen. Terveysosaston johtaja tohtori Ngozi Ezike sanoo lausunnossaan, että yli 80 prosenttia Illinoisin tapauksista raportoi THC:tä sisältävien tuotteiden äskettäisestä käytöstä, pääasiassa hankkimalla niitä ystäviltä, perheenjäseniltä tai laittomilta jälleenmyyjiltä. Yhdysvaltain tautienvalvonta- ja ehkäisykeskusten mukaan 49 osavaltiossa on raportoitu 1 888 vahvistettua ja todennäköistä höyrystymistapausta, ja 24 osavaltiossa on raportoitu 38 kuolemantapausta. Väite: Kolmas Illinoisin asukas kuolee höyrystämiseen liittyviin keuhkovaurioihin.</w:t>
      </w:r>
    </w:p>
    <w:p>
      <w:r>
        <w:rPr>
          <w:b/>
        </w:rPr>
        <w:t xml:space="preserve">Tulos</w:t>
      </w:r>
    </w:p>
    <w:p>
      <w:r>
        <w:t xml:space="preserve">Kolmas Illinoisin asukas on kuollut jouduttuaan sairaalaan höyrystämiseen liittyvän keuhkovaurion vuoksi, kertoo kansanterveysministeriö.</w:t>
      </w:r>
    </w:p>
    <w:p>
      <w:r>
        <w:rPr>
          <w:b/>
        </w:rPr>
        <w:t xml:space="preserve">Esimerkki 2.3282</w:t>
      </w:r>
    </w:p>
    <w:p>
      <w:r>
        <w:t xml:space="preserve">Kohta: "Senaattori Doug Whitsett varoitti äskettäin internetissä oregonilaisia siitä, että lainsäädäntöelin oli yhden äänen päässä siitä, että se olisi hyväksynyt lain, joka hänen mukaansa olisi heikentänyt toisen lisäyksen oikeutta kantaa aseita. Olimme Whitsettin kanssa eri mieltä tavasta, jolla hän kuvaili äänestyksiä, toisessa faktatarkastuksessa, mutta hän sanoi jotain muuta aseisiin liittyvistä henkirikoksista ja rikoksista, joka mielestämme ansaitsee oman analyysinsä: ""Valitettavasti liian monet ihmiset eivät yksinkertaisesti ole tietoisia tosiasioista, jotka koskevat aseiden hallussapitoa ja aseisiin liittyviä rikoksia. Useimmat perheet ovat itse asiassa vakuuttuneita tiedotusvälineiden kertomuksista, joiden mukaan aseisiin liittyvät rikokset ovat lisääntymässä Amerikassa. Tämä ei yksinkertaisesti ole totta! Viimeisten kahdenkymmenen vuoden aikana ampuma-aseella tehtyjen henkirikosten määrä on vähentynyt Yhdysvalloissa lähes 40 prosenttia. Myös muiden ampuma-aseen käyttöön liittyvien rikosten määrä on laskenut lähes 70 prosenttia ... ... ... Kaikki indikaattorit viittaavat siihen, että yhteiskunnastamme tulee turvallisempi, kun yhä useammat vastuulliset perheet omistavat aseita.""" Puhumme suoraan: Meillä ei ole aavistustakaan siitä, onko yhteiskunta turvallisempi, kun vastuullisemmat perheet omistavat aseita. Ei ole varmaa, kuka omistaa ampuma-aseita tai kuinka vastuullisia he ovat. Lisäksi jotkut ihmiset liittävät ampuma-aseisiin liittyvien henkirikosten ja rikosten vähenemisen parempaan poliisitoimintaan tai 1980- ja 1990-lukujen crack-epidemian vähenemiseen tai muihin tekijöihin. Toiset lisäisivät, että meidän pitäisi tarkastella itsemurhia ja muita tilastoja saadaksemme täydellisemmän kuvan siitä, miten ampuma-asepolitiikkaan tulisi puuttua. Esimerkiksi yli 30 000 ihmistä kuolee vuosittain ampuma-aseiden takia, itsemurhat mukaan luettuina. Muuttujia ja mielipiteitä on liian paljon, jotta turvallisuudesta, aseista ja yhteiskunnasta voitaisiin antaa lopullinen lausunto. Voimme kuitenkin tarkistaa Whitsettin mainitsemat tilastot. Onko ampuma-aseella tehtyjen henkirikosten määrä vähentynyt lähes 40 prosenttia kahden viime vuosikymmenen aikana? Ovatko muut ampuma-aseisiin liittyvät rikokset vähentyneet lähes 70 prosenttia? Klamath Fallsista kotoisin oleva republikaanien osavaltion senaattori sanoi perustavansa huomautuksensa Bureau of Justice Statisticsin toukokuussa 2013 julkaistuun raporttiin, jossa käytettiin tautien valvonta- ja ehkäisykeskusten tilastoja. BJS:n raportin mukaan vuonna 2011 tehtiin 11 101 ampuma-aseilla tehtyä henkirikosta, kun vuonna 1993 vastaava luku oli 18 253. Tämä on 39 prosentin lasku. Ampuma-aseisiin liittyvät muut kuin kuolemaan johtaneet rikokset vähenivät 69 prosenttia, yli 1,5 miljoonasta uhrista vuonna 1993 467 300 uhriin vuonna 2011. Nämä luvut tukevat Whitsettiä. Pew Research Center julkaisi toukokuussa erillisen raportin, jossa korostettiin myös CDC:n lukuja. Siinä esitetään samat prosenttiluvut ja muita laskelmia, jotka tukevat laskua, mukaan lukien luvut 100 000 asukasta kohti. Pew:n raportissa todettiin, että monet amerikkalaiset eivät ole tietoisia laskusta. Raporteissa ei mainita lopullisia syitä laskuun, mutta niissä huomautetaan, että lasku oli paljon jyrkempi 1990-luvulla kuin 2000-luvulla. Ilmeisesti vuosi 1993 oli henkirikosten huippuvuosi, ja sen jälkeen maassa on mennyt paremmin. Vuosien 2000 ja 2011 välillä luvut ovat nousseet ja laskeneet. Henkirikokset ja muut ampuma-aseisiin liittyvät väkivaltarikokset ovat vähentyneet kahden viime vuosikymmenen aikana. Whitsett poimi luvut ja vuodet suoraan liittovaltion toukokuussa julkaistusta raportista, joka perustuu CDC:n tilastoihin. Puolueeton Pew Research Center käytti samoja tilastoja. Lukijat voivat kiistellä siitä, mitä väheneminen tarkoittaa, mutta he eivät voi kiistää hänen lukujensa tarkkuutta." Väite: Viimeisten kahdenkymmenen vuoden aikana ampuma-aseella tehtyjen henkirikosten määrä on vähentynyt Yhdysvalloissa lähes 40 prosenttia. Myös muiden ampuma-aseen käyttöön liittyvien rikosten määrä on laskenut lähes 70 prosenttia.</w:t>
      </w:r>
    </w:p>
    <w:p>
      <w:r>
        <w:rPr>
          <w:b/>
        </w:rPr>
        <w:t xml:space="preserve">Tulos</w:t>
      </w:r>
    </w:p>
    <w:p>
      <w:r>
        <w:t xml:space="preserve">Ovatko aseisiin liittyvät henkirikokset ja muut vakavat rikokset vähentyneet dramaattisesti viimeisten 20 vuoden aikana?</w:t>
      </w:r>
    </w:p>
    <w:p>
      <w:r>
        <w:rPr>
          <w:b/>
        </w:rPr>
        <w:t xml:space="preserve">Esimerkki 2.3283</w:t>
      </w:r>
    </w:p>
    <w:p>
      <w:r>
        <w:t xml:space="preserve">Kohta: MDMA:n kustannuksia ei mainita, ja niitä on todennäköisesti vaikea ennustaa. Siihen liittyvä hoito on kuitenkin melko intensiivistä, ja nähtäväksi jää, kattaisiko vakuutus sen. Silti keskustelu näistä mahdollisesti merkittävistä kustannuksista olisi ollut asianmukaista ja hyödyllistä, vaikka jutussa myönnetäänkin, että ne ovat suurelta osin tuntemattomia. Meille kerrotaan, että kahden MDMA-avusteisen psykoterapian jälkeen ... ... suurin osa 26:sta taisteluveteraanista ja ensivasteesta, joilla oli krooninen PTSD (joita perinteiset menetelmät eivät olleet auttaneet), havaitsi oireiden dramaattista vähenemistä. Parannukset olivat niin dramaattisia, että 68 prosenttia potilaista ei enää täyttänyt PTSD:n kriteerejä. Tutkimuksen mukaan lääkettä käyttäneet potilaat kokivat myös "jyrkkiä" parannuksia unessa ja tulivat tunnollisemmiksi. Tämä riittää arvosanaksi tyydyttävä, mutta mielestämme jutussa olisi pitänyt kertoa tarkemmin, miten tutkimus suunniteltiin, jotta lukijat ymmärtäisivät tämän tuloksen (ks. todistusaineiston laatu, jäljempänä). Artikkelissa todetaan: Sivuvaikutukset, kuten ahdistuneisuus, päänsärky, väsymys, lihasjännitys ja unettomuus, olivat yleensä vähäisiä ja rajoittuivat MDMA-istuntojen jälkeisiin päiviin. Lukijat saattavat olla huolissaan lääkelaatua olevan MDMA:n pitkäaikaisista seurauksista, mutta tätä ei tiedetä. Artikkelissa tehdään kuitenkin selväksi, että tutkimuksessa käytettyyn MDMA:n avulla toteutettuun psykoterapiamalliin kuuluu huumeen ottaminen vain 2-3 kertaa. Lisäksi artikkelissa ennakoidaan, että jotkut ihmiset saattavat turvautua (ja turvautuvatkin jo) MDMA:n (eli ekstaasin tai Mollyn) katulähteisiin itsehoitoon. On tehty selväksi, että tämä voi olla vaarallista tai jopa hengenvaarallista, koska katulähteisiin voidaan lisätä muita psykoaktiivisia huumeita. Muuten kattavassa artikkelissa on parantamisen varaa. Meille kerrotaan vain vähän tutkimussuunnitelmasta; erityisesti kyselylomakkeesta (nimeltään "CAPS-IV"), jota käytettiin mittaamaan vastetta tässä pienessä ihmisryhmässä. Meillä on siis vain vähän kontekstia, jonka avulla voimme ymmärtää tätä tulosta: Noin kaksi kolmesta koehenkilöstä ei enää täytä PTSD:n kriteerejä. Lisäksi on kysymys sellaisten kyselylomakkeiden luotettavuudesta ja toistettavuudesta, jotka perustuvat oireiden itse ilmoittamiseen. Tämän sanottuaan artikkelissa kysytäänkin: Mutta toimiiko se todella? Laajamittaiset kokeet, joihin osallistuu jopa 300 osallistujaa 14 paikassa, eivät ehkä pysty toistamaan aiempien, muutamaan kymmeneen potilaaseen rajoittuneiden kokeiden menestystä. Lancet-lehden samassa numerossa julkaistussa pääkirjoituksessa pääkirjoittajat huomauttavat myös, että osallistujat rekrytoitiin internetin ja suusanallisen tiedonvälityksen kautta, mikä saattaa johtaa siihen, että osallistujat ovat "innokkaita" kokeilemaan ekstaasia. Ei mitään. PTSD on melko yleinen, ja keskivaikeat ja vaikeat tapaukset ovat usein vaikeasti hoidettavissa. Hankkeen ainutlaatuinen rahoitus sekä "kuka hyötyy, jos MDMA:sta tulee laillista" on käsitelty perusteellisesti, ja se on erittäin mukava lisä artikkeliin. Johtavilla kirjoittajilla ei näytä olevan taloudellisia eturistiriitoja, ja useita lähteitä käytettiin. Vastaus on paljastava; pääasiassa nykyiset interventiot - enimmäkseen psykoterapia ja/tai lääkkeet - ovat olleet enimmäkseen tehottomia. On tehty selväksi, että MDMA "on siirtymässä laajempiin vaiheen III tutkimuksiin", FDA on myöntänyt MDMA:lle farmaseuttisen luokan läpimurtohoidon aseman ja että laittomia lähteitä on olemassa, mutta ne ovat mahdollisesti vaarallisia. Lisäksi mainitaan, että lääkkeestä on jo tehty useita muita pienimuotoisia tutkimuksia ja että jos FDA lopulta hyväksyy MDMA:n, sitä saa antaa vain luvan saanut terapeutti. Meillä oli yksi epäkohta - jutussa ennustetaan, että jos laajemmat tutkimukset sujuvat hyvin, lääke voitaisiin hyväksyä tähän käyttöön "vuoteen 2021 mennessä". Todellisuudessa ei todellakaan voi tietää, minä vuonna lääke hyväksytään. Osiossa "Onko MDMA-terapia uutta?" saamme tietää, että MDMA:lla tuettua psykoterapiaa on käytetty sekä virallisesti että epävirallisesti aiemmin. Juttu ei perustunut uutistiedotteeseen. Väite: Ekstaasi sotilaiden PTSD:n lievittäjänä: "Pystyin antamaan itselleni anteeksi</w:t>
      </w:r>
    </w:p>
    <w:p>
      <w:r>
        <w:rPr>
          <w:b/>
        </w:rPr>
        <w:t xml:space="preserve">Tulos</w:t>
      </w:r>
    </w:p>
    <w:p>
      <w:r>
        <w:t xml:space="preserve">Tässä hyvin kirjoitetussa artikkelissa korostettu tutkimus täydentää kasvavaa tutkimuskirjoa siitä, voiko synteettisen, psykoaktiivisen lääkkeen MDMA:n (kadunnimet "ekstaasi" tai "Molly") käyttö yhdessä psykoterapian kanssa parantaa PTSD:n tuloksia. Artikkelissa hyödynnetään tehokkaasti kysymys-vastaus -muotoa, jossa käsitellään aiempaa tutkimusta tällä alalla, riskiä siitä, että tällainen tutkimus saattaisi rohkaista DIY-hoitoihin, sekä mahdollisia haittoja ja hyötyjä lähestymistavasta, jolle FDA on hiljattain myöntänyt läpimurtohoidon aseman. Rahoituskysymys, joka yleensä jätetään huomiotta noin 70 prosentissa tarkastelemistamme jutuista, käsiteltiin mielestämme erittäin kattavasti ja vakuuttavasti. Kansallinen mielenterveysinstituutti (NIMH) arvioi, että PTSD:n esiintyvyys koko elämän aikana on noin 7 prosenttia. Kesto ja vaikeusaste voivat vaihdella suuresti, ja onnistunut hoito on haasteellista. MDMA ja psykoterapia PTSD:n hoidossa on vain yksi esimerkki psykiatrian nousevasta alueesta: Muiden kuin FDA:n hyväksymien psykoaktiivisten huumeiden (kuten LSD:n tai hallusinogeenisten sienten) käyttäminen yhdessä terapian kanssa kroonisesta kivusta masennukseen. Kyseessä on vähintäänkin paradigman muutos, mikä tarkoittaa, että tämäntyyppiset tutkimukset aiheuttavat epäilemättä huomattavaa uutisointia. Varovaisuus ja maltillisuus - kuten tässä New York Timesin artikkelissa tehtiin - on todennäköisesti pikemminkin poikkeus kuin sääntö.</w:t>
      </w:r>
    </w:p>
    <w:p>
      <w:r>
        <w:rPr>
          <w:b/>
        </w:rPr>
        <w:t xml:space="preserve">Esimerkki 2.3284</w:t>
      </w:r>
    </w:p>
    <w:p>
      <w:r>
        <w:t xml:space="preserve">Kohta: Perhe kirjoitti lausunnossaan, että Williams on kärsinyt viime päivinä Gravesin taudin aiheuttamista komplikaatioista. Hoito on välttämätöntä ja siihen sisältyy "merkittävää aikaa" sairaalassa, kertoo sarjan tuottajan ja levittäjän Debmar-Mercuryn toimittama perheen lausunto. Williamsilla on kova halu palata töihin, mutta hänen on keskityttävä "henkilökohtaiseen ja fyysiseen hyvinvointiinsa", perhe sanoi ja lisäsi pyynnön, että hänen yksityisyyttään kunnioitetaan. Williams, 54, on naimisissa Kevin Hunterin kanssa. Hän on toipumassa toisesta terveysongelmasta, joulukuussa saamastaan olkapään murtumasta, lausunnossa sanottiin. Juontaja paljasti Gravesin taudin diagnoosin ohjelmassaan viime helmikuussa, jolloin hän ilmoitti kolmen viikon tauosta. Gravesin tauti johtaa kilpirauhashormonien ylituotantoon ja voi aiheuttaa monenlaisia oireita ja vaikuttaa yleiseen terveyteen. Lokakuussa 2017 Williams pyörtyi lavalla kesken ohjelmansa ja kertoi myöhemmin, että hän ylikuumeni, kun hänellä oli yllään tilaa vievä halloween-asu. Debmar-Mercury sanoi tukevansa "koko sydämestään" Williamsin päätöstä ottaa tarvitsemansa aika. Hänet toivotetaan tervetulleeksi takaisin, kun hän on valmis, yhtiö sanoi. The Wendy Williams Show'n uusinnat esitetään 21. tammikuuta alkavalla viikolla, minkä jälkeen tulevat alkuperäiset jaksot vierailevien juontajien kanssa. Väite: Wendy Williams pitää terveyteen liittyvän tauon tv-ohjelmasta.</w:t>
      </w:r>
    </w:p>
    <w:p>
      <w:r>
        <w:rPr>
          <w:b/>
        </w:rPr>
        <w:t xml:space="preserve">Tulos</w:t>
      </w:r>
    </w:p>
    <w:p>
      <w:r>
        <w:t xml:space="preserve">Wendy Williams pitää pidemmän tauon tv-talk show'sta käsitelläkseen terveysongelmia, jotka liittyvät hänen immuunijärjestelmänsä häiriöön, hänen perheensä kertoi perjantaina.</w:t>
      </w:r>
    </w:p>
    <w:p>
      <w:r>
        <w:rPr>
          <w:b/>
        </w:rPr>
        <w:t xml:space="preserve">Esimerkki 2.3285</w:t>
      </w:r>
    </w:p>
    <w:p>
      <w:r>
        <w:t xml:space="preserve">Kohta: "Fultonin piirikunta järjesti 27. toukokuuta osana teiniraskauden ehkäisykuukautta tietoisuustapahtumia Neighborhood Union Health Centerissä Vine Cityssä. Ponnisteluista ilmoittavassa lehdistötiedotteessa sanottiin seuraavaa: ""Fultonin piirikunta on onnistunut vähentämään 15-19-vuotiaiden [sic] raskauksien määrää piirikunnassa. Teiniraskauksien määrä laski 2 608:sta vuonna 2000 1 831:een vuonna 2006. ""Tietoisuuskampanjan hengessä me PolitiFact Georgiassa päätimme tarkistaa Fultonin piirikunnan tiedotteen faktat." Fultonin piirikunnan teiniraskaudet ovat todellakin vähentyneet. Paljon vähentyneet. Vuosien 2000 ja 2006 välisenä aikana Fultonin piirikunnan 15-19-vuotiaiden naisten raskauksien määrä laski juuri niin kuin tiedotteessa sanottiin - noin 30 prosenttia.Itse asiassa Fultonin piirikunnan julkaisemat luvut vähättelevät laskua. Tarkastellaan sen raskausastetta, joka on mittaustapa, jossa otetaan huomioon väestön koon muutokset. Kun käytetään tätä lukua, lasku on vielä dramaattisempi. Vuonna 2000 luku oli 97,1. tuhatta naispuolista naista kohti kyseisessä ikäryhmässä. Vuoteen 2006 mennessä se oli 58,1 - laskua oli noin 40 prosenttia. Mutta onko tämä todella "menestys", kuten tiedotteessa sanottiin? "Menestys" viittaa siihen, että lasku on ainutlaatuinen tai keskimääräistä suurempi. Jos esimerkiksi Fultonin teiniraskaudet vähenisivät 30 prosenttia, kun osavaltion vastaava luku laski 90 prosenttia, Fultonin lasku näyttäisi pikemminkin epäonnistumiselta kuin menestykseltä. "Menestys" viittaa myös siihen, että piirikunnan hallituksella oli jotain tekemistä asian kanssa. Väite esitettiin Fultonin piirikunnan tiedotteessa. Selvittääksemme, onko Fultonin teiniraskauksien väheneminen epätavallista, tarkastelimme piirikunnan, osavaltion ja kansallisen tason tilastoja 15-19-vuotiaista naisista vuosina 2000-2006. Valtakunnallisesti teini-ikäisten raskauksien määrä laski 48:sta 42:een 1 000:ta kohden eli 12,5 prosenttia. Georgiassa lasku oli noin 14 prosenttia - 81,3 prosentista 67,6 prosenttiin tuhatta lasta kohti. Georgian muissa kuin maaseutumaisissa piirikunnissa se laski 79:stä 66:een 1 000:ta kohti eli noin 16 prosenttia. Pääkaupunkiseudulla Claytonin piirikunnassa (83,4/1 000), DeKalbin piirikunnassa (67,5/1 000) ja Gwinnettin piirikunnassa (62,1/1 000) raskauksien määrä oli korkeampi vuonna 2006. Ja vaikka Cobbin piirikunnan raskausluku oli Fultonin piirikuntaa alhaisempi, 51,5 raskautta 1 000:ta kohti, sen lasku vuosien 2000 ja 2006 välillä oli alle puolet Fultonin piirikunnan laskusta, noin 17 prosenttia." Noin. Fultonin piirikunnan 40 prosentin lasku oli ainutlaatuinen. Oliko Fultonin piirikunnan hallituksella mitään tekemistä sen kanssa? Todennäköisesti. Haastattelimme kolmea asiantuntijaa, jotka sanoivat, että on erittäin vaikeaa mitata yhteisön teiniraskauksien ehkäisytoimien tarkkaa vaikutusta. On kuitenkin järkevää olettaa, että piirikunnalla, joka toteuttaa ohjelmia, joiden onnistuminen on todistetusti todistettu, on jotain tekemistä raskauslukujen laskun kanssa. Fulton tekee osansa tästä työstä. Se on jo vuosien ajan tarjonnut raskaustestejä, ehkäisyvälineitä, neuvontaa, terveyskasvatuskursseja, pidättyväisyyteen perustuvaa opetusta, yhteisötyötä ja viisi terveyskeskusta, jotka keskittyvät nuorten terveyteen ja kehitykseen. Myös Fultonin valtiosta riippumattomat järjestöt tekevät paljon. Grady Memorial Hospital, joka sijaitsee Fultonin piirikunnassa, tarjoaa kliinisiä palveluja ja neuvontaa. Sen klinikalla hoidettiin vuonna 2009 hieman alle 2 000 teini-ikäistä. Sen valistusohjelma tavoitti 3 000 teini-ikäistä. Emory-yliopiston Jane Fonda Center for Adolescent Reproductive Health kehittää ja tutkii menestyksekkäitä seksuaalikasvatusmenetelmiä ja levittää tietoa nuorille ja ammattilaisille. Grady, Jane Fonda Center ja muut resurssit ovat todennäköisesti vaikuttaneet merkittävästi teiniraskauksien määrän vähenemiseen, mutta on reilua antaa tunnustusta myös Fultonin piirikunnalle." Väite: "Fultonin piirikunta on onnistunut vähentämään raskauksien määrää"" 15-19-vuotiaiden keskuudessa.""</w:t>
      </w:r>
    </w:p>
    <w:p>
      <w:r>
        <w:rPr>
          <w:b/>
        </w:rPr>
        <w:t xml:space="preserve">Tulos</w:t>
      </w:r>
    </w:p>
    <w:p>
      <w:r>
        <w:t xml:space="preserve">Fultonin piirikunnan mukaan teiniraskaudet ovat vähentyneet</w:t>
      </w:r>
    </w:p>
    <w:p>
      <w:r>
        <w:rPr>
          <w:b/>
        </w:rPr>
        <w:t xml:space="preserve">Esimerkki 2.3286</w:t>
      </w:r>
    </w:p>
    <w:p>
      <w:r>
        <w:t xml:space="preserve">Kohta: New Jerseyn senaattori Cory Booker, Massachusettsin senaattori Elizabeth Warren ja entinen Obaman kabinetin jäsen Julián Castro esittelivät suunnitelmansa tiistaina. Minnesotan senaattori Amy Klobuchar julkaisi omansa viikonloppuna. Kilpailevien suunnitelmien julkistaminen tapahtuu samaan aikaan, kun ilmasto- ja ympäristökysymyksistä on tullut demokraattien esivaalien keskeinen painopiste. Keskiviikkona 10 Valkoiseen taloon pyrkivää demokraattia osallistuu peräkkäisiin CNN:n järjestämiin ilmastokeskusteluihin New Yorkissa. MSNBC televisioi toiset ilmastokeskustelut myöhemmin tässä kuussa. Liberaalit olivat vaatineet, että demokraattipuolueen olisi keskityttävä ainakin yhdessä keskustelussa ilmastonmuutokseen, mutta ilmastokeskustelupäätöslauselma hylättiin demokraattisen kansalliskomitean kesäkokouksessa viime kuussa. Kysymys on niin kiireellinen demokraattisten äänestäjien keskuudessa, että Washingtonin kuvernööri Jay Inslee teki ilmastonmuutoksen pahimpien ääri-ilmiöiden rajoittamisesta presidenttiehdokkuutensa ytimen. Inslee kuitenkin jättäytyi pois presidenttiehdokkuudesta elokuussa, kun hän ei saanut paikkaa syyskuun esivaalikeskustelussa. Warrenin mukaan Insleen ajatusten "pitäisi pysyä asialistan keskipisteessä", ja hän tapasi Insleen Seattlessa vieraillessaan osavaltiossa ennen työpäivää järjestetyssä tilaisuudessa, kertoi kaksi tapaamiseen perehtynyttä henkilöä, jotka puhuivat nimettömänä keskustellakseen yksityisestä tapaamisesta. Warrenin puhdasta energiaa koskeva ehdotus perustuu Insleen 10-vuotiseen puhdasta energiaa koskevaan suunnitelmaan, jossa pyritään toteuttamaan 100-prosenttisesti puhdasta energiaa koskevat standardit kolmella Yhdysvaltain talouden avainalalla. Warren sanoo lisäävänsä hiilidioksidipäästöjen vähentämiseksi suunniteltuja tutkimus- ja investointimenoja 3 biljoonaan dollariin. Hän kannattaa tiukkoja määräaikoja fossiilisten polttoaineiden käytön jyrkälle vähentämiselle tai lopettamiselle Yhdysvaltojen sähköverkossa, maanteillä ja lentoliikennejärjestelmissä sekä kaupungeissa ja kunnissa. Tähän sisältyy sen varmistaminen, että uudet autot, bussit ja monet kuorma-autot käyttävät puhdasta energiaa - bensiinin tai dieselin sijaan - vuoteen 2030 mennessä ja että kaikki maan sähkö tuotetaan aurinko- ja tuulivoimalla sekä muilla uusiutuvilla, hiilettömillä energialähteillä vuoteen 2035 mennessä. Bookerin kolmen biljoonan dollarin suunnitelma sisältää lähes tusinan verran toimeenpanotoimia Trumpin hallinnon toimien kumoamiseksi. Hän sanoo, että viimeistään vuoteen 2045 mennessä hän haluaa saada Yhdysvaltojen talouden hiilineutraaliksi - piste, jossa hiilipäästöt oletettavasti kumoutuvat hiilidioksidipäästöjä vähentävillä toimenpiteillä, kuten uusien metsien istuttamisella, jotka imevät hiiltä ilmakehästä. Booker vaatii myös metsien ja rannikkokosteikkojen massiivista ennallistamista hiilensidontapaikoiksi ja puskureiksi merenpinnan nousua vastaan. Hän asettaa vuoden 2030 määräajaksi maakaasun ja hiilen poistamisen sähköverkosta. Hän saavuttaisi tämän tavoitteen osittain poistamalla kaikki fossiilisten polttoaineiden tuet, kieltämällä uudet öljy- ja kaasuvuokraussopimukset, lopettamalla vaiheittain murskauksen ja ottamalla käyttöön hiilidioksidimaksun. Booker sanoo, että jos hänet valitaan, hän aikoo ehdottaa lakia, jolla perustetaan "Yhdysvaltojen ympäristöoikeudenmukaisuuden rahasto", joka muun muassa vaihtaa kaikki kotien, koulujen ja päiväkotien juomavesijohdot toisen kautensa loppuun mennessä. Castron 10 biljoonan dollarin suunnitelman tavoitteena on, että kaikki Yhdysvaltojen sähkö olisi puhdasta ja uusiutuvaa vuoteen 2035 mennessä. Hän haluaa saavuttaa nollapäästöt vuoteen 2045 mennessä ja vähentää kasvihuonekaasupäästöjä vähintään 50 prosenttia vuoteen 2030 mennessä. Bookerin tavoin hän keskittyy ympäristörasismiin, jossa ympäristövaarat vaikuttavat suhteettomasti värillisiin ihmisiin. Castro sanoo, että hän aikoo ehdottaa presidenttikautensa ensimmäisten 100 päivän aikana uutta lainsäädäntöä, jolla puututaan ympäristösyrjinnän vaikutuksiin. Puheenjohtajaksi pyrkivien demokraattien keskuudessa ei ole juurikaan erimielisyyttä siitä, että ilmastonmuutos on rakennuskatastrofi. Ehdokkaat ovat erimielisiä lähinnä siitä, miten aggressiivisesti Yhdysvaltojen pitäisi nyt ryhtyä leikkaamaan fossiilisten polttoaineiden päästöjä, jotta pahimmat tulevat ilmasto-oireet voitaisiin torjua. Viime kuussa vermonttilainen senaattori Bernie Sanders kiersi maastopalojen runtelemassa asuntoautopuistossa Kaliforniassa esitellessään 16 biljoonan dollarin arvoista suunnitelmaansa ilmaston lämpenemisen torjumiseksi, joka on demokraattien joukossa kallein. Hänen suunnitelmassaan ilmastonmuutos julistetaan kansalliseksi hätätilanteeksi, Yhdysvaltoja kehotetaan lopettamaan fossiilisten polttoaineiden käyttö vuoteen 2050 mennessä ja sitoutuu myöntämään 200 miljardia dollaria köyhien maiden auttamiseksi ilmastonmuutoksen torjunnassa. Entinen varapresidentti Joe Biden on ehdottanut 1,7 biljoonan dollarin menoja 10 vuoden aikana puhtaaseen energiaan ja muihin aloitteisiin, joiden tavoitteena on poistaa maan nettohiilipäästöt vuoteen 2050 mennessä. Biden ei ole ollut yhtä ehdoton kuin jotkut muut demokraattiehdokkaat öljyn, maakaasun ja hiilen kulutuksen lopettamisen suhteen, sillä hän on vaatinut fossiilisten polttoaineiden tukien poistamista sen sijaan, että olisi luvannut lopettaa niiden käytön kokonaan. Demokraattien suhteellisen vähäiset erot ilmastonmuutosta koskevissa kysymyksissä ovat jyrkässä ristiriidassa presidentti Donald Trumpin kanssa, joka on hylännyt ja pilkannut ilmastonmuutosta koskevaa tiedettä ja kääntänyt kurssinsa Yhdysvaltain ilmastopolitiikassa. Trump teki maan vetämisestä pois Pariisin ilmastosopimuksesta yhden hallintonsa ensimmäisistä painopisteistä, ja hänen varaukseton tukensa öljy- ja hiiliteollisuudelle on ollut yksi hänen presidenttikautensa pysyvistä teemoista. Kansallisesti 72 prosenttia demokraattien välivaalien äänestäjistä sanoi olevansa erittäin huolissaan ilmastonmuutoksen vaikutuksista, ja 20 prosenttia oli jokseenkin huolissaan. Tämä käy ilmi AP VoteCast -tutkimuksesta, johon osallistui yli 115 000 välivaalien äänestäjää koko maassa. ___ Associated Pressin toimittaja Michelle L. Price Las Vegasissa osallistui tämän raportin laatimiseen. Väite: Demokraatit julkaisevat ilmastosuunnitelmat ennen kaupungintalokeskustelua.</w:t>
      </w:r>
    </w:p>
    <w:p>
      <w:r>
        <w:rPr>
          <w:b/>
        </w:rPr>
        <w:t xml:space="preserve">Tulos</w:t>
      </w:r>
    </w:p>
    <w:p>
      <w:r>
        <w:t xml:space="preserve">Demokraattien presidenttiehdokkaat julkistavat suunnitelmansa ilmastonmuutoksen käsittelemiseksi ennen asiaa käsitteleviä kaupungintaloja, sillä puolueen kannattajakunta vaatii yhä enemmän aggressiivisia toimia.</w:t>
      </w:r>
    </w:p>
    <w:p>
      <w:r>
        <w:rPr>
          <w:b/>
        </w:rPr>
        <w:t xml:space="preserve">Esimerkki 2.3287</w:t>
      </w:r>
    </w:p>
    <w:p>
      <w:r>
        <w:t xml:space="preserve">Kohta: Mays osoitti perjantaina televisiokriitikoiden kokouksessa useita pulloja, jotka hän oli täyttänyt vesijohtovedellään, ja haastoi koko huoneen maistamaan tai edes haistamaan sitä. Heti ei ollut vastaajia. Aktivisti, jonka mukaan taistelu veden turvallisuudesta jatkuu, on yksi asukkaista, joita kuvataan Lifetime-elokuvassa nimeltä Flint, joka saa ensi-iltansa 28. lokakuuta. Maysia esittää Marin Ireland, joka näyttelee yhdessä Betsy Brandtin, Jill Scottin ja Queen Latifahin kanssa. Elokuvan tuottaja Neil Meron sanoi, että elokuvan tarkoituksena on tuoda esiin Flintin tapahtumia ja sitä, miten yhtenäinen yhteisö ja "kansan ääni" voivat pakottaa viranomaiset toimimaan. Mays sanoi, että onnistumisia on saavutettu, muun muassa oikeusjuttu, jonka tuloksena puolet vesijohdoista on vaihdettu, vaikkakaan ei pääjohtoja tai sisäputkistoa. "Toivomme, että yksi asia, jonka toivomme saavamme tästä, on se, että ihmiset tietävät, ettei tämä ole vielä ohi. Se ei ole edes lähellä loppua", hän sanoi. Elokuvan on tarkoitus kunnioittaa Flintin uhreja kertomalla tarina siitä, että "jopa köyhässä, rikkinäisessä ja myrkytetyssä kaupungissa me yhdistimme voimamme ja taistelimme". Taistelimme ja voitimme." Vuonna 2014 Flintin vesilähteen vaihtaminen ja korroosiota vähentävien fosfaattien lisäämisen laiminlyönti johtivat siihen, että vanhoista putkista pääsi vuotamaan lyijyä veteen. Lapsilla havaittiin kohonneita lyijypitoisuuksia, jotka ovat hermomyrkkyjä, ja 12 ihmistä kuoli legioonalaistautiepidemiaan, jonka asiantuntijat epäilevät liittyvän väärin käsiteltyyn veteen. Käynnissä oleva tutkinta on johtanut syytteisiin 13 nykyistä tai entistä hallituksen virkamiestä vastaan, mukaan lukien kaksi johtajaa, jotka republikaanihallituksen puheenjohtaja Rick Snyder nimitti johtamaan kaupunkia. Viime tammikuussa osavaltion viranomaiset ilmoittivat, että Flintin vesijärjestelmässä ei enää ole liittovaltion raja-arvon ylittäviä lyijypitoisuuksia. Joidenkin asukkaiden, muun muassa Maysin, suhtautuminen ilmoitukseen herätti epäilyksiä, sillä he väittivät, että järjestelmä sisältää edelleen lyijyä ja aiheuttaa edelleen sairauksia. Brandt, entinen "Breaking Bad" -tähti, joka on kotoisin Bay Citystä, Michiganista, joka ei ole kaukana Flintistä, sanoi, että hänen esittämänsä LeeAnne Walters oli yksi niistä, jotka ajautuivat toimimaan, kun viranomaiset eivät ottaneet huomioon valituksia lasten sairastumisesta. "Äitinä se vain ravistelee, koska joihinkin asioihin meidän pitäisi voida luottaa", Brandt sanoi. Väite: Lifetime-elokuva "Flint" dramatisoi kaupungin vesikriisiä.</w:t>
      </w:r>
    </w:p>
    <w:p>
      <w:r>
        <w:rPr>
          <w:b/>
        </w:rPr>
        <w:t xml:space="preserve">Tulos</w:t>
      </w:r>
    </w:p>
    <w:p>
      <w:r>
        <w:t xml:space="preserve">Michiganin Flintissä asuva Melissa Mays tuli aseistautuneena keskustelemaan kaupungin saastuneesta vesikriisistä ja uudesta Lifetime-tv-elokuvasta, joka dramatisoi sitä.</w:t>
      </w:r>
    </w:p>
    <w:p>
      <w:r>
        <w:rPr>
          <w:b/>
        </w:rPr>
        <w:t xml:space="preserve">Esimerkki 2.3288</w:t>
      </w:r>
    </w:p>
    <w:p>
      <w:r>
        <w:t xml:space="preserve">Kohta: Reutersin mukaan kuolleiden määrä nousi tiistaina yli 850:llä, mikä on ylivoimaisesti suurin luku yhden päivän aikana. Lähes puolet uusista kuolonuhreista oli New Yorkin osavaltiossa, joka on pandemian epikeskus suljetuista yrityksistä ja autioista kaduista huolimatta. New Yorkin pormestari Bill de Blasio vetosi Trumpin hallinnolta välittömiin vahvistuksiin maan suurimpaan kaupunkiin. "Tässä vaiheessa meidän on valmistauduttava ensi viikkoon, jolloin odotamme tapausten määrän lisääntyvän valtavasti. Pyysin viime viikolla hyvin selvästi, että tänne lähetetään sotilaslääkintähenkilökuntaa", de Blasio sanoi Queensissa sijaitsevassa Billie Jean King National Tennis Centerissä, jonne kenttäsairaalaa rakennettiin kiireesti. Urheilukompleksissa järjestetään Yhdysvaltain avoimet tennismestaruuskilpailut, jotka alkavat 24. elokuuta. Se pysyy kalenterissa huolimatta tiedoista, joiden mukaan Wimbledon, lajin arvostetuin tapahtuma, ei todennäköisesti jatku suunnitellusti kesäkuussa. U.S. Open ja Wimbledon ovat kaksi neljästä Grand Slam -tennisturnauksesta. De Blasio, demokraatti, joka pyrki viime vuonna puolueensa presidenttiehdokkaaksi, kertoi pyytäneensä Valkoiselta talolta 1 000 sairaanhoitajaa, 300 hengitysterapeuttia ja 150 lääkäriä lisää sunnuntaihin mennessä. Lähes 3 900 ihmistä on jo kuollut Yhdysvalloissa COVID-19-viruksen aiheuttamaan sairauteen, mikä on enemmän kuin syyskuun 11. päivän 2001 iskuissa kuolleet 2 977 ihmistä. Yhdysvalloissa vahvistettujen tapausten kokonaismäärä nousi 187 000:een. Valkoisen talon lääketieteen asiantuntijat sanovat, että 100 000-240 000 ihmistä voi lopulta kuolla hengitystiesairauteen Yhdysvalloissa, vaikka osavaltioiden ja paikallishallintojen ennennäkemättömät määräykset rajoittavat amerikkalaiset suurelta osin koteihinsa. Ainakin 30 osavaltion antamien sääntöjen lisäksi presidentti Donald Trump sanoi tällä viikolla kurssia muuttaen, että useimpien yritysten ja koulujen pitäisi pysyä suljettuina ainakin huhtikuun loppuun asti. Tiistaina Valkoisessa talossa puhunut Trump sanoi, että seuraavat kaksi viikkoa olisivat "hyvin, hyvin tuskallisia" maalle. "Haluamme, että amerikkalaiset ovat valmiita tuleviin vaikeisiin päiviin. Meillä on edessämme erittäin rankat kaksi viikkoa, ja sitten toivottavasti, kuten asiantuntijat ennustavat ... näette todellista valoa tunnelin päässä", presidentti sanoi. Yhdysvaltain armeijan insinöörijoukot etsivät hotelleja, asuntoloita, kokouskeskuksia ja suuria avoimia tiloja jopa 341 väliaikaisen sairaalan rakentamiseksi, kertoi kenraaliluutnantti Todd Semonite ABC Newsin Good Morning America -ohjelmassa. Merivoimat on jo muuttanut New Yorkin Jacob Javitsin kokouskeskuksen 1 000 vuodepaikan sairaalaksi. Los Angelesissa kansalliskaarti oli muuttamassa kaupungin massiivista kongressikeskusta liittovaltion lääkäriasemaksi, pormestari Gil Garcetti kertoi Twitterissä. Kaliforniassa, Yhdysvaltain väkirikkaimmassa osavaltiossa, koronaviruspotilaiden määrä on kasvanut viime päivinä, ja tiistaihin mennessä oli vahvistettu yli 7 600 tapausta ja 150 kuolemantapausta. Connecticutin kuvernööri Ned Lamont sanoi tiistaina, että Yhdysvaltain strateginen kansallinen lääkintätarvikevarasto on nyt tyhjä, ja osavaltio on "omillaan" yrittäessään hankkia lääkinnällisiä laitteita pandemian torjumiseksi. Hollantilainen risteilyalus, jolla on vahvistettuja virustapauksia ja neljä kuolonuhria, haki lupaa telakoitua Floridassa, vaikka kuvernööri Ron DeSantis sanoi, ettei osavaltiolla ole varaa ottaa vastaan lisää potilaita. Pandemia on vaatinut veronsa lääkäreiltä, sairaanhoitajilta ja muilta terveydenhuollon työntekijöiltä, jotka ovat ylityöllistettyjä ja joilla ei ole tarvittavia lääkinnällisiä laitteita ja suojavarusteita. "Kesto itsessään on heikentävä, uuvuttava ja masentava", New Yorkin kuvernööri Andrew Cuomo sanoi lehdistötilaisuudessa. Kuvernööri kertoi, että hänen veljensä, 49-vuotias CNN-juontaja Chris Cuomo, oli tiistaina saanut positiivisen testituloksen koronaviruksen suhteen, ja hän juontaa iltaohjelmaa kellaristaan välttääkseen tartuttamasta perheenjäseniä tai muita. Yhdysvaltain koronavirukseen liittyvät kuolemantapaukset ovat edelleen jäljessä Italian ja Espanjan kuolemantapauksista, joissa on raportoitu yli 11 000 ja 8 000 kuolemantapausta. Kiinassa, josta taudin uskotaan saaneen alkunsa, on raportoitu 3 305 kuolemantapausta. Maailmanlaajuisesti viruksen aiheuttamaan erittäin tarttuvaan sairauteen on nyt sairastunut yli 800 000 ihmistä, ja kuolemantapauksia on raportoitu yli 40 000. (Kuvio: tmsnrt.rs/2w7hX9T) Erään manhattanilaisen suursairaalan teho-osaston hoitaja kertoi järkyttyneensä sellaisten nuorten potilaiden tilan heikkenemisestä, joilla ei ole juurikaan tai ei lainkaan perussairauksia. "Eräs 28-vuotias, terve tehohoitotoveri on tällä hetkellä niin sairas, että hänellä on vaikeuksia kävellä yhtä portaikkoa ylös haukkomatta henkeä", kertoi hoitaja, joka pyysi pysymään nimettömänä, koska hänellä ei ollut lupaa puhua tiedotusvälineille. Väite: Yhdysvaltain kuolemantapausten määrä nousee, kun kenttäsairaaloita rakennetaan ja tarvikkeita etsitään.</w:t>
      </w:r>
    </w:p>
    <w:p>
      <w:r>
        <w:rPr>
          <w:b/>
        </w:rPr>
        <w:t xml:space="preserve">Tulos</w:t>
      </w:r>
    </w:p>
    <w:p>
      <w:r>
        <w:t xml:space="preserve">Yhdysvaltain hallitus ryhtyi tiistaina rakentamaan satoja tilapäisiä sairaaloita suurimpien kaupunkien lähelle, kun coronavirus-pandemia on ajanut terveydenhuoltojärjestelmät äärirajoille ja joskus jopa niiden ulkopuolelle.</w:t>
      </w:r>
    </w:p>
    <w:p>
      <w:r>
        <w:rPr>
          <w:b/>
        </w:rPr>
        <w:t xml:space="preserve">Esimerkki 2.3289</w:t>
      </w:r>
    </w:p>
    <w:p>
      <w:r>
        <w:t xml:space="preserve">Kohta: Snopesin lukijat kysyivät, oliko tämä erityisen keskittynyt pandemiatragedia totta, koska 10. huhtikuuta 2020 ja 27. kesäkuuta 2020 välisenä aikana 13 sisarta samasta Michiganissa sijaitsevasta luostarista kuoli COVID-19-tautiin. Valitettavasti se on totta. Kaksitoista sisarta Presentation of the Blessed Virgin Maryn luostarista Livoniassa, Michiganissa, kuoli 30 päivän sisällä toisistaan koronavirustartunnan puhjetessa 10. huhtikuuta ja 10. toukokuuta välisenä aikana. Toinen sisar kuoli 27. kesäkuuta. Suzanne English, Pohjois-Amerikan Felician Sisters of North American - kongregaation, johon sisaret kuuluivat - lähetystyön edistämisen johtaja, kertoi lausunnossaan, että vaikka kaikkia 13 sisarta ei testattu, heidän oireensa olivat "COVID-tautiin sopivia" luostarissa puhjenneen taudin keskellä. Väite: Kolmetoista Felician-sisarta yhdestä luostarista kuoli COVID-19-tautiin.</w:t>
      </w:r>
    </w:p>
    <w:p>
      <w:r>
        <w:rPr>
          <w:b/>
        </w:rPr>
        <w:t xml:space="preserve">Tulos</w:t>
      </w:r>
    </w:p>
    <w:p>
      <w:r>
        <w:t xml:space="preserve">Kesäkuun 27. päivänä tapahtuneen viimeisen kuolemantapauksen tapauksessa English sanoi, että "sisar oli ollut COVID-positiivinen, ja vaikka hän oli läpäissyt 28 päivän karanteenin, uskomme, että hänen kuolemansa johtui pitkäaikaisista vaikutuksista".</w:t>
      </w:r>
    </w:p>
    <w:p>
      <w:r>
        <w:rPr>
          <w:b/>
        </w:rPr>
        <w:t xml:space="preserve">Esimerkki 2.3290</w:t>
      </w:r>
    </w:p>
    <w:p>
      <w:r>
        <w:t xml:space="preserve">Kohta: Tutkimukset, joissa todetaan kaakaon sisältämiä terveyshyötyjä, yhdistettynä uusiin suklaatuotteisiin, joissa mainostetaan alhaisempaa rasvaisuutta ja kaloripitoisuutta, ovat auttaneet valmistajia hyödyntämään näiden vaihtoehtoisten makeisten kasvavaa kulutusta Yhdysvalloissa, joka on maailman suurin suklaan kuluttaja. Nestle USA:n mukaan sen vuonna 2011 lanseeraama vähäkalorisempi suklaasarja oli yksi sen välipalaosaston kaikkien aikojen parhaista debyytistä. Vuotta myöhemmin Hershey Co toi markkinoille Simple Pleasures -merkin, joka sisältää lähes kolmanneksen vähemmän rasvaa kuin tavalliset maitosuklaat. Maailman johtava vähittäiskaupan brändiyrityksille tarkoitetun teollisuussuklaan valmistaja Barry Callebaut sanoo, että terveysvaikutteisten tuotteiden osuus sen myynnistä on nyt 5 prosenttia. Näiden tuotteiden kasvava kysyntä näkyy yhä selvemmin Pohjois-Amerikan kaakaomarkkinoiden viimeaikaisessa paranemisessa, sillä kysyntä hidastui suurimman osan vuotta 2012. Yllättävä käänne tapahtui ensimmäisellä vuosineljänneksellä, kun kaakaopapujen jalostusta kuvaava termi "grindings", joka on lyhenne kaupallisesta kysynnästä, nousi Pohjois-Amerikassa lähes 6 prosenttia, mikä on suurin vuosittainen nousu lähes kahteen vuoteen. Euroopassa ja Aasiassa ensimmäisen neljänneksen jauhatus laski. Oletettavasti terveellisempään suklaaseen kuuluvat myös patukat, jotka ovat gluteenittomia tai sokerittomia tai joissa on lisäaineita, kuten probiootteja, jotka edistävät terveellistä ruoansulatusta ja muita mahdollisia hyötyjä. Francisco Redruello, Euromonitor Internationalin vanhempi elintarvikealan analyytikko Lontoossa, sanoi, että nämä "terveellisemmät" tuotteet vaikuttavat jo jauhatuksiin. "Yhdysvalloissa ollaan todella huolissaan liikalihavuudesta, ja tämä vaikuttaa suklaakonvehtien kysyntään", hän sanoi. "Vuonna 2012 on siis nähty uusia konsepteja, uusia linjoja, joilla on yritetty tuoda markkinoille terveellisempää suklaata, jossa on vähän rasvaa."  Kansainvälisen kuluttajamarkkinatutkimusyrityksen Euromonitorin mukaan Yhdysvalloissa myytyjen vähärasvaisten suklaatuotteiden määrä kasvoi 5 prosenttia vuonna 2012, mikä on parempi kuin suklaakonvehtien kokonaismarkkinat. Euromonitor odottaa, että Yhdysvaltojen suklaakonvehtien vähittäismyynnin määrä paranee ja pysyy ennallaan vuonna 2013, ja sanoi, että määrä laski noin 15 prosenttia viimeisten viiden vuoden aikana sen jälkeen, kun monet yritykset pienensivät herkkujen kokoja. Yhdysvallat on suklaan ykköskuluttajamaa, vaikka useat Euroopan maat kuluttavat suklaata enemmän henkeä kohti. Noin 13 prosenttia maailman vuotuisesta kaakaotuotannosta, hieman yli 500 000 tonnia, käytetään Yhdysvaltojen suklaakarkkeihin, National Confectioners Associationin (NCA) analysoimien Yhdysvaltojen talouslaskentatietojen mukaan. Tämä vastaa kahta kolmasosaa Yhdysvaltojen kaakaon kokonaiskulutuksesta. "Nykyään kuluttajat punnitsevat yhä useammin paitsi tavaroiden kustannuksia myös niiden tarjoamia lukuisia etuja", sanoo Todd Hale, maailmanlaajuista kuluttajatietoa ja -ymmärrystä tarjoavan Nielsenin kuluttaja- ja ostajakyselystä vastaava vanhempi varatoimitusjohtaja Todd Hale. Nestle USA, joka on Nestle SA:n tytäryhtiö, laajensi vähärasvaista Skinny Cow -pakastevälipalasarjaansa Skinny Cow Candyllä vuonna 2011. Maaliskuussa se lisäsi valikoimaansa Divine Filled Chocolates -suklaata: 130 kaloria sisältäviä pusseja, joissa on kolme suklaakarkkia. Nestle USA:n Nestle Confections &amp; Snacks -yksikön viestintäpäällikkö Tricia Bowles sanoi, että tämä oli yksi onnistuneimmista uusien tuotteiden lanseerauksista hänen 20 vuoden aikana, jonka hän on ollut osastolla. "Emme pidä näitä tuotteita terveellisinä vaan fantastisina vaihtoehtoina sille, mitä voisi syödä, kun me kaikki tiedämme rakastavamme suklaata", Bowles sanoi. Hershey ilmoittaa, että sen Simple Pleasures -sarja sisältää 30 prosenttia vähemmän rasvaa kuin johtavat maitosuklaat keskimäärin. Sveitsiläinen Barry Callebaut, joka valmistaa suklaata suurille elintarvikeyrityksille, kuten Hershey Co:lle, Mondelezille, Unileverille sekä leipomoille ja muille, on myös huomannut muutoksen, sanoi tiedottaja Raphael Wermuth. Wermuth sanoi, että yhtiö näkee kasvavaa kysyntää suklaille, joilla on "terveyshyötyjä", kuten suklaille, joissa on korkea flavonolipitoisuus, jonka tutkijat ovat havainneet vaikuttavan myönteisesti aivojen suorituskykyyn. Tähän luokkaan kuuluvat myös suklaat, joissa on vähemmän rasvaa tai jotka on makeutettu puhdistetun sokerin vaihtoehdoilla, kuten stevialla. Maailmanlaajuisen markkinatutkimusyritys Mintelin hiljattain tekemä tutkimus osoitti, että yhdysvaltalaiset kuluttajat ovat siirtyneet maitosuklaasta tummaan suklaaseen, jolla katsotaan olevan enemmän terveyshyötyjä. Maitosuklaata suositaan edelleen yleisesti ottaen, ja vaikka Simple Pleasures ja Skinny Cow ovatkin laihdutustietoisten suosiossa, ne jäävät pieneksi markkinaraoksi. "Yleisesti ottaen ihmiset eivät syö suklaata voidakseen hyvin, he syövät sitä voidakseen hyvin", sanoo Mintelin innovaatioista ja näkemyksistä vastaava johtaja Marcia Mogelonsky. "Useimpien suklaansyöjien mielessä terveys on viimeinen asia." Väite: "Terveellisemmät" suklaat piristävät kaakaon kysyntää Yhdysvalloissa.</w:t>
      </w:r>
    </w:p>
    <w:p>
      <w:r>
        <w:rPr>
          <w:b/>
        </w:rPr>
        <w:t xml:space="preserve">Tulos</w:t>
      </w:r>
    </w:p>
    <w:p>
      <w:r>
        <w:t xml:space="preserve">Yhä enemmän ruokavaliotietoisessa kansakunnassa, jossa myytyjen suklaakarkkien määrä on laskenut viime vuosina, Yhdysvaltain markkinoiden kapea segmentti on nousussa: niin sanottu "terveellisempi" suklaa.</w:t>
      </w:r>
    </w:p>
    <w:p>
      <w:r>
        <w:rPr>
          <w:b/>
        </w:rPr>
        <w:t xml:space="preserve">Esimerkki 2.3291</w:t>
      </w:r>
    </w:p>
    <w:p>
      <w:r>
        <w:t xml:space="preserve">Kohta: Tohtori Laura Schlessingeristä tuli yksi homomyönteisten sympatikkojen kohteista, jotka etsivät 1990-luvun lopulla jotakuta, jolle heittää sormella. Tohtori Schlessinger sai julkisuusvuosiensa aikana sekä kannattajia että vastustajia. Radio-ohjelmassaan hän antaa soittajille neuvoja, yleensä konservatiivisesta näkökulmasta. Hän oli ortodoksijuutalainen edellä siteeratun kirjeen kirjoittamisajankohtana (mutta hän ilmoitti luopuvansa tästä uskosta ohjelmassaan heinäkuussa 2003) ja turvautuu usein Raamattuun tai uskonnollisiin opetuksiin saadakseen neuvoja. Hän vastaa suorasukaisesti ja suorasukaisesti ja pitää useimpia tilanteita lähtökohtaisesti mustavalkoisina, oikeina tai väärinä. Laura Schlessinger ei ole lääketieteen tohtori eikä hänellä ole pätevyyttä sellaisella tieteenalalla, jota perinteisesti odotetaan asiantuntijaksi moraalisissa, yhteiskunnallisissa tai hengellisissä asioissa (kuten jumaluus, psykologia tai sosiologia). Hän on väitellyt fysiologiasta Columbian yliopistossa ja toiminut yli vuosikymmenen ajan avioliitto-, perhe- ja lastenneuvojana (tosin hänen Kalifornian avioliitto-, perhe- ja lastenneuvojalisenssinsä on ollut jo monta vuotta toimettomana). Vuonna 1998 Laura Schlessingeristä julkaistiin alastonkuvia Internetissä. Kuvien aiheuttaman kohun aikana paljastui, että kuvien lähde oli Los Angelesin veteraaniradiojuontaja Bill Ballance, mies, joka oli ratkaisevassa asemassa Schlessingerin aloittaessa radiotoiminnan. Ballance väitti kuvanneensa hänet vuonna 1978, kun heillä oli suhde Schlessingerin ensimmäisen avioliiton aikana. Jotkut kriitikot pitivät Schlessingerin "tohtorin" tittelin käyttöä harhaanjohtavana ja pitivät hänen kantaansa avioliiton pyhyydestä ja aviorikoksen vääryydestä tekopyhänä hänen vuosikymmeniä aikaisemman suhteensa valossa. Toiset taas väittivät, että "tohtorin" arvonimeä ei pitäisi rajoittaa vain lääketieteen alalla toimiviin, ja katsoivat, että ihmiset voivat muuttua ajan mittaan jopa niin, että he hylkäävät täysin aikaisemmat käyttäytymisensä ja uskomuksensa. Vuonna 2000 Vermontin osavaltio salli homoseksuaalisten parien solmia "siviiliyhdistyksiä", mikä on virallinen tunnustus, joka antaa samaa sukupuolta oleville kumppaneille avioliiton lailliset edut, kuten oikeuden olla sairaaloissa kumppanin lähiomaisia, tehdä lääketieteellisiä päätöksiä kumppaninsa puolesta ja tehdä yhteisiä veroilmoituksia. Tämä "kaikki, mikä on avioliittoa, paitsi nimi" -päätös ilahdutti joitakin ja vihastutti toisia, minkä seurauksena lukemattomilla julkisilla foorumeilla esitettiin kiihkeitä mielipiteitä samaa sukupuolta olevien liitoista ja homoseksuaalisuudesta yleensä. Ne, jotka etsivät jotakuta, jolle hehkuttaa Vermonttia samaa sukupuolta olevien liittojen tunnustamisesta, ajattelivat nopeasti tohtori Lauraa. Vastapainoksi tohtori Lauran usein esittämälle "homoseksuaalisuus on väärin, koska Raamattu sanoo niin" -argumentille Kent Ashcraft kirjoitti ja lähetti hänelle kirjeen, josta tuli internetissä leviävä teos sen jälkeen, kun sen kirjoittaja lähetti kopion sähköpostitse eräälle ystävälleen, jonka hän arveli pitävän sitä huvittavana. Tämä puolestaan välitti kirjoituksen eteenpäin useille ystävilleen, ja kirje levisi parissa viikossa:  Rakas tohtori Laura, kiitos, että teet niin paljon valistat ihmisiä Jumalan laista. Olen oppinut paljon ohjelmastanne, ja yritän jakaa tätä tietoa mahdollisimman monille ihmisille. Kun joku esimerkiksi yrittää puolustaa homoseksuaalista elämäntapaa, muistutan häntä yksinkertaisesti siitä, että 3. Mooseksen kirja 18:22 sanoo sen olevan selvästi kauhistus. Keskustelu päättyy. Tarvitsen kuitenkin teiltä neuvoja joistakin erityislaeista ja siitä, miten niitä voi parhaiten noudattaa. a) Kun poltan sonnin alttarilla uhriksi, tiedän, että se luo Herralle miellyttävän hajun (3. Moos. 1:9). Ongelmana ovat naapurini. He väittävät, että haju ei ole heille mieluinen. Pitäisikö minun lyödä heitä? b) Haluaisin myydä tyttäreni orjaksi, kuten 2. Moos. 21:7 sallii. Mikä olisi mielestäsi nykypäivänä kohtuullinen hinta hänestä? c) Tiedän, etten saa olla missään tekemisissä naisen kanssa, kun hän on kuukautistensa aikana epäpuhdas (3. Moos. 15:19-24). Ongelma on, mistä tiedän sen? Olen yrittänyt kysyä, mutta useimmat naiset loukkaantuvat. d) 3. Moos. 25:44:ssä sanotaan, että saan todellakin pitää hallussani orjia, sekä miehiä että naisia, edellyttäen, että heidät on ostettu naapurikansoista. Eräs ystäväni väittää, että tämä koskee meksikolaisia, mutta ei kanadalaisia. Voitteko selventää asiaa? Miksi en voi omistaa kanadalaisia? e) Minulla on naapuri, joka vaatii työskentelemään sapattina. 2. Mooseksen kirjeen 35:2:ssa sanotaan selvästi, että hänet pitäisi tappaa. Olenko moraalisesti velvollinen tappamaan hänet itse? f) Ystäväni on sitä mieltä, että vaikka äyriäisten syöminen on kauhistus (3. Moos. 11:10), se on pienempi kauhistus kuin homoseksuaalisuus. En ole samaa mieltä. Voitteko ratkaista asian? g) 3. Moos 21:20:ssä sanotaan, että en saa lähestyä Jumalan alttaria, jos minulla on näkövika. Minun on myönnettävä, että käytän lukulaseja. Pitääkö näkökykyni olla 20/20, vai onko tässä jotain liikkumavaraa? h) Useimmat miespuoliset ystäväni leikkauttavat hiuksensa, myös ohimokarvat, vaikka 3. Moos. 19:27 nimenomaisesti kieltää sen. Miten heidän pitäisi kuolla? i) Tiedän 3. Moos. 11:6-8:sta, että kuolleen sian nahan koskettaminen tekee minut saastaiseksi, mutta saanko silti pelata jalkapalloa, jos käytän käsineitä? j) Sedälläni on maatila. Hän rikkoo 3. Moos. 19:19:ää istuttamalla samalle pellolle kaksi eri viljelykasvia, samoin kuin hänen vaimonsa, joka käyttää kahdesta eri langasta (puuvillan ja polyesterin sekoitus) valmistettuja vaatteita. Hänellä on myös tapana kiroilla ja pilkata paljon. Onko todella tarpeen nähdä kaikki vaiva, että koko kaupunki kokoontuu kivittämään heidät? (3. Moos. 24:10-16) Emmekö voisi vain polttaa heidät kuoliaaksi yksityisessä perhejuhlassa, kuten teemme ihmisille, jotka makaavat appivanhempiensa kanssa? (3. Moos. 20:14) Tiedän, että olet tutkinut näitä asioita perusteellisesti, joten olen varma, että voit auttaa. Kiitos jälleen kerran siitä, että muistutit meitä siitä, että Jumalan sana on ikuinen ja muuttumaton. Uskollinen oppilaasi ja palvova ihailijasi. Vaikka joissakin verkkoversioissa James M. Kauffman on tunnistettu kirjoittajaksi, kyseinen herrasmies kiisti kirjoittajuuden. Elokuussa 2003 Halifax Daily News -lehden toimittaja esitti "tohtori Lauran kirjeen" omana kirjoituksenaan. Toimittaja Jane Kansas sai potkut kyseisestä julkaisusta, koska hän oli esittänyt kolumnissaan kirjoituksen omana kappaleenaan allekirjoittamalla sen "Yours truly, Jane". (Hänen versionsa muutti myös sanat "Rakas tohtori Laura" sanoiksi "Rakas Pyhä Isä" ja lisäsi joitakin paikallisia viittauksia.) Tämä juttu teki vaikutuksen moniin ihmisiin, ja kesä- ja heinäkuuhun 2000 mennessä se oli päässyt useisiin sanomalehtiin, kuten Knoxville News-Sentineliin (7. kesäkuuta), Seattle Weeklyyn (8. kesäkuuta), OC Weeklyyn (9. kesäkuuta), The [Syracuse] Post-Standardiin (11. kesäkuuta), [Madison] Capital Timesiin (13. heinäkuuta) ja Modesto Beeen (22. heinäkuuta). Useimmiten kirje kuitattiin Internetistä poimittuna mielenkiintoisena artikkelina, mutta muutamissa tapauksissa sen sanomalehtiin lähettäneet lukijat esittivät sen omina sanoinaan. Tämän kirjoituksen avain oli sen lähtökohta, eivät sen pedanttiset yksityiskohdat siitä, miten sitä puolustettiin. Yksinkertaisesti sanottuna kirjeessä tuotiin esiin looginen virhe "homoseksuaalisuus on väärin, koska Raamattu sanoo niin" -argumentissa: jos homoseksuaalisuus on väärin, koska se on vastoin Jumalan lakia, sellaisena kuin se on esitetty Raamatussa, mikseivät monet toiminnot, joita nykyään pidetään harmittomina, mutta jotka on Raamatussa kielletty tuomittavina, ole myös rikoksia Jumalan lakia vastaan? Miten yhtä Mooseksen kirjan osaa voidaan pitää kiveen hakattuna, kun muut osat on hylätty vanhentuneina? Essee päättyi sarkastiseen vastaukseen: "Kiitos jälleen kerran siitä, että muistutitte meitä siitä, että Jumalan sana on ikuinen ja muuttumaton." Vaikka tämä kuittaus esitettiin vain yhdelle henkilölle tarkoitettuna moitteena, se oli yleinen muistutus siitä, että monet uskomusjärjestelmät valikoivat ja valitsevat tiensä Raamatun opetusten läpi määrittäessään, mikä on oikein ja mikä väärin, ja nämä arviot muuttuvat ajan myötä jopa sellaisten lahkojen sisällä, jotka ylpeilevät tiukalla Raamatun noudattamisella. Lokakuun alussa 2000 tohtori Schlessinger julkaisi Variety-lehdessä koko sivun mittaisen ilmoituksen, jossa hän pyysi anteeksi sanojaan, joita hän kutsui "huonosti valituiksi" homoseksuaalisuudesta. Hän oli aiemmin kutsunut homoja "biologisiksi virheiksi" ja "poikkeaviksi", kuten hänen 8. joulukuuta 1998 tekemänsä huomautukset osoittavat: "Olen pahoillani - kuulkaa se vielä kerran, täysin selvästi: Jos olet homo tai lesbo, se on biologinen virhe, joka estää sinua suhtautumasta normaalisti vastakkaiseen sukupuoleen. Se, että olet älykäs, luova ja arvokas, on totta. Virhe on kyvyttömyydessäsi suhtautua seksuaalisesti läheisesti, rakastavalla tavalla vastakkaisen sukupuolen edustajaan - se on biologinen virhe. Lokakuu 2000 ei ollut tohtori Lauran kuukausi. Muutama viikko sen jälkeen, kun hän oli esittänyt anteeksipyyntönsä, versio "Kirjeestä tohtori Lauralle" sisällytettiin 18. lokakuuta poliittisen televisiodraaman The West Wing jaksoon. Jaksossa "The Midterms" presidentti Bartlet käytti omaa yksityiskohtaista Raamatun tuntemustaan saadakseen Schlessingerin kaltaisen hahmon nimeltä Jenna Jacobs näyttämään naurettavalta. Tohtori Lauran kirjeen kirjoittaja Kent Ashcraft sai Lorimar Productionsilta vaatimattoman summan korvauksena siitä, että Lorimar käytti osia hänen kirjeestään kyseisessä jaksossa):  Aivan kuten Internet-kappale antoi West Wingin käsikirjoittajille aineksia ikimuistoiseen kohtaukseen, niin myös "Kirje tohtori Lauralle" sai nettilevityksensä kasvamaan, kun se esiteltiin suositussa televisiosarjassa. Vastaavasti vuonna 2004 homoavioliittoja koskeva kohu sai tämän sähköisen viestin uudelleen esiin, ja se levisi jälleen kerran postilaatikosta toiseen. Väite: Radiopersoona tohtori Laura Schlessingerille lähetettiin kirje, jossa korostettiin virheitä raamatullisissa homoseksuaalisuuden vastaisissa argumenteissa.</w:t>
      </w:r>
    </w:p>
    <w:p>
      <w:r>
        <w:rPr>
          <w:b/>
        </w:rPr>
        <w:t xml:space="preserve">Tulos</w:t>
      </w:r>
    </w:p>
    <w:p>
      <w:r>
        <w:t xml:space="preserve">Kun presidentti George W. Bush valittiin toiselle kaudelle, syksyllä 2004 kirjoitusta levitettiin jälleen kerran, tällä kertaa se oli osoitettu "Rakas presidentti Bush" eikä "Rakas tohtori Laura". Tohtori Lauran kirjeen lopun "Kiitos jälleen kerran siitä, että muistutitte meitä siitä, että Jumalan sana on ikuinen ja muuttumaton" jälkeen presidentille osoitetussa päivitetyssä versiossa jatkettiin: "Täytyy olla todella hienoa olla niin läheisissä väleissä Jumalan ja hänen poikansa kanssa, jopa paremmin kuin sinä ja oma isäsi, vai mitä?".</w:t>
      </w:r>
    </w:p>
    <w:p>
      <w:r>
        <w:rPr>
          <w:b/>
        </w:rPr>
        <w:t xml:space="preserve">Esimerkki 2.3292</w:t>
      </w:r>
    </w:p>
    <w:p>
      <w:r>
        <w:t xml:space="preserve">Kohta: Kirjeessä, jonka sisällön amerikkalaiset virkamiehet vahvistivat Reutersille tiistaina, kuvailtiin synkkää tilannetta ydinkäyttöisellä lentotukialuksella, kun yhä useammat merimiehet ovat saaneet positiivisen testituloksen viruksesta. Laivaston mukaan aluksella on 5 000 ihmistä, mikä vastaa amerikkalaista pikkukaupunkia. Kirjeestä kertoi ensimmäisenä San Francisco Chronicle. Aluksen komentaja, kapteeni Brett Crozier kirjoitti, että lentotukialuksella ei ole riittävästi karanteeni- ja eristystiloja, ja varoitti, että nykyinen strategia hidastaa erittäin tarttuvan hengitystieviruksen hävittämistä, mutta ei onnistu siinä. Maanantaina päivätyssä kirjeessä hän vaati "päättäväisiä toimia" ja yli 4 000 merimiehen poistamista alukselta ja eristämistä. Rooseveltillä palvelee laivaston miehistön lisäksi muun muassa laivaston lentäjiä. "Emme ole sodassa. Merimiesten ei tarvitse kuolla. Jos emme toimi nyt, emme huolehdi asianmukaisesti luotetuimmasta voimavarastamme - merimiehistämme", Crozier kirjoitti. Nimettömänä pysyttelevät yhdysvaltalaiset virkamiehet kertoivat Reutersille, että lähes 80 laivalla ollutta henkilöä on testattu positiivisesti koronaviruksen varalta, ja määrä todennäköisesti kasvaa, kun koko laivan henkilökunta testataan. Laivasto kieltäytyi silti vahvistamasta, kuinka moni Roosevelt-aluksella ollut henkilö oli saanut tartunnan. Lentotukialus oli Tyynellämerellä, kun laivasto ilmoitti ensimmäisestä koronavirustapauksesta viikko sitten. Sen jälkeen se on pysähtynyt satamaan Guamissa, joka on Yhdysvaltain saarialue läntisellä Tyynellämerellä. Yhdysvaltain puolustusministeri Mark Esper sanoi tiistaina, ettei lentotukialusta ollut vielä aika evakuoida, ja lisäsi, ettei hän ollut lukenut kirjettä yksityiskohtaisesti. CBS Newsin haastattelussa Esper ei kommentoinut suoraan Crozierin ehdotusta ainakaan lähetetyissä osissa. Kysyttäessä, oliko lentotukialuksen evakuoinnin aika, Esper sanoi: "En usko, että olemme siinä vaiheessa."  Yhdysvaltain laivaston Tyynenmeren laivaston päällikkö, amiraali John Aquilino kertoi toimittajille, että suunnitelmana oli ottaa osa merimiehistä pois alukselta, testata ja karanteenata heidät, puhdistaa alus ja vaihtaa heidät sitten lentotukialuksella olevien kanssa. Hän sanoi, että jotkut merimiehet olisivat karanteenissa ja eristyksissä aluksella. Kysyttäessä, seurasiko hän sitä, mitä aluksen kapteeni halusi tehdä, mutta ei pystynyt tekemään sitä siinä tahdissa kuin komentaja halusi, Aquilino sanoi: Aquilino vastasi: "Näin on ehdottomasti."  Yhdysvaltain laivaston vt. laivastosihteeri Thomas Modly kertoi kuulleensa kirjeestä tiistaiaamuna ja että laivasto oli työskennellyt useita päiviä saadakseen merimiehet pois alukselta Guamissa. Modlyn mukaan Guamissa ei ollut tarpeeksi vuodepaikkoja, ja laivasto neuvotteli paikallishallinnon kanssa hotellien käyttämisestä ja telttojen pystyttämisestä. "Emme ole eri mieltä (komentavan upseerin) kanssa tuolla aluksella, ja teemme sen hyvin järjestelmällisesti, koska se ei ole sama asia kuin risteilyalus ... tuolla aluksella on aseita, sillä on lentokoneita", hän sanoi CNN:lle. Reuters kertoi viime viikolla, että Yhdysvaltain armeija oli päättänyt lopettaa joidenkin tehtäväkohtaisten tietojen antamisen koronavirustartunnoista omissa riveissään, koska se on huolissaan siitä, että vastustajat voisivat käyttää tietoja viruksen levitessä. Roosevelt on vain viimeisin esimerkki viruksen leviämisestä Yhdysvaltain armeijan sisällä. Laivaston virkamiesten mukaan useiden alusten merimiehet ovat saaneet positiivisen testituloksen, mukaan lukien San Diegon satamassa oleva amfibioalus. Ensimmäinen yhdysvaltalainen sotilas, New Jerseyn armeijan kansalliskaartilainen, kuoli lauantaina koronaviruksen aiheuttamaan COVID-19-tautiin, Pentagon kertoi maanantaina. Tiistaihin mennessä 673 aktiivipalvelusmiestä oli testattu positiivisesti koronaviruksen varalta, mikä on yli 100 enemmän kuin edellisenä päivänä, Pentagon sanoi lausunnossaan. Väite: "Merimiesten ei tarvitse kuolla", varoittaa koronaviruksen saastuttaman yhdysvaltalaisen lentotukialuksen kapteeni.</w:t>
      </w:r>
    </w:p>
    <w:p>
      <w:r>
        <w:rPr>
          <w:b/>
        </w:rPr>
        <w:t xml:space="preserve">Tulos</w:t>
      </w:r>
    </w:p>
    <w:p>
      <w:r>
        <w:t xml:space="preserve">Yhdysvaltain lentotukialus Theodore Rooseveltin kapteeni on suorasanaisessa kirjeessä kehottanut laivaston johtoa ryhtymään voimakkaampiin toimiin merimiesten hengen pelastamiseksi ja koronaviruksen leviämisen pysäyttämiseksi valtavassa aluksessa.</w:t>
      </w:r>
    </w:p>
    <w:p>
      <w:r>
        <w:rPr>
          <w:b/>
        </w:rPr>
        <w:t xml:space="preserve">Esimerkki 2.3293</w:t>
      </w:r>
    </w:p>
    <w:p>
      <w:r>
        <w:t xml:space="preserve">Kohta: Yhdysvaltain senaattori Jeanne Shaheen, demokraatti, sanoo, että hallinto- ja budjettivirasto on hyväksynyt perfluorialkyyli- ja polyfluorialkyyliyhdisteiden, niin sanottujen PFA-yhdisteiden, tutkimisen New Hampshiren Pease International Tradeportissa. Myrkyllisten aineiden ja tautien rekisteristä vastaava virasto aloittaa tutkimuksen tänä syksynä. Ilmavoimat on käyttänyt lähes 58 miljoonaa dollaria sammutusvaahdosta peräisin olevan saastumisen korjaamiseen. Kauppasataman juomavedestä löytyi kemikaaleja, jotka tutkimuksissa on yhdistetty useisiin terveysongelmiin, kuten kilpirauhassairauksiin sekä kivesten ja munuaisten syöpään. Väite: Peasen kemikaaliin liittyvä terveystutkimus jatkuu.</w:t>
      </w:r>
    </w:p>
    <w:p>
      <w:r>
        <w:rPr>
          <w:b/>
        </w:rPr>
        <w:t xml:space="preserve">Tulos</w:t>
      </w:r>
    </w:p>
    <w:p>
      <w:r>
        <w:t xml:space="preserve">Liittovaltion hallitus on hyväksynyt entisessä sotilastukikohdassa tehtävän pilottitutkimuksen, jonka tarkoituksena on tutkia niiden henkilöiden terveysvaikutuksia, jotka ovat saattaneet altistua mahdollisesti myrkylliselle kemikaalille juomavedessä.</w:t>
      </w:r>
    </w:p>
    <w:p>
      <w:r>
        <w:rPr>
          <w:b/>
        </w:rPr>
        <w:t xml:space="preserve">Esimerkki 2.3294</w:t>
      </w:r>
    </w:p>
    <w:p>
      <w:r>
        <w:t xml:space="preserve">Kohta: Rokotteessa käytetään inaktivoitua kokonaista H5N1-virusta Vietnamista, sanoi Sinovac Biotechin virkamies, joka kehitti rokotteen yhdessä Kiinan tautienvalvontakeskuksen kanssa. "Saimme toisen kokeilumme päätökseen marraskuussa. Tarkistimme 402 osallistujamme vasta-aineet, ja he täyttivät Yhdysvalloissa ja Euroopan unionissa käytetyt kansainväliset standardit sekä turvallisuuden että immuunivasteen osalta", Sinovacin julkisuusvalvoja Liu Peicheng kertoi Reutersille puhelimitse. Kiinan valtion elintarvike- ja lääkevirasto ilmoitti keskiviikkona, että se on antanut luvan rokotteen tuotantoon. Rokotetta käytettiin 5, 10 ja 15 mikrogramman annoksina, mutta 10 mikrogramman annos todettiin ihanteelliseksi. "10 ja 15 mikrogramman annokset täyttivät standardit, mutta päätimme valita 10 mikrogramman annoksen, koska se on riittävän hyvä. Se käyttäisi vähemmän antigeenia", Liu sanoi. Antigeenit ovat aineita, kuten myrkkyjä, viruksia ja bakteereja, jotka stimuloivat vasta-aineiden tuotantoa, kun niitä viedään elimistöön. Niitä voi kuitenkin olla vaikea viljellä, ja tutkijat ovat yrittäneet korjata tämän käyttämällä tehosteita eli adjuvantteja. Kiinalaiseen tutkimukseen osallistujat olivat 18-60-vuotiaita. Liu sanoi, että tutkimuksessa havaittiin vain vähäisiä sivuvaikutuksia, jotka ovat samoja kuin kausi-influenssarokotteilla. Hän ei tarkentanut asiaa. Asiantuntijat ovat jo vuosia varoittaneet influenssapandemiasta, ja monet ovat pitäneet H5N1-virusta ensisijaisena ehdokkaana, koska ihmisillä ei ole immuniteettia tätä lintuvirusta vastaan ja koska siihen on tähän mennessä liittynyt suuri kuolleisuus. Virus on tartuttanut 376 ihmistä 14 maassa vuoden 2003 lopun jälkeen, ja heistä 238 eli 63 prosenttia on kuollut. Mahdollinen rokote, joka suojaa ihmisiä influenssapandemiaa vastaan, voidaan valmistaa vasta 4-6 kuukautta katastrofin alkamisen jälkeen, kun syyllinen viruskanta on tunnistettu. Ihmiset tarvitsevat kuitenkin jonkinlaista suojaa pandemian alkukuukausina, ja lääkeyhtiöt kilpailevat niin sanottujen prepandemisten rokotteiden suunnittelusta, joita Sinovac valmistaa parhaillaan. Liu sanoi, että yhtiö tekee parhaillaan testejä selvittääkseen, voiko rokote antaa ristikkäissuojaa muita Indonesiassa, Turkissa ja Kiinan Anhuin maakunnassa esiintyviä viruskantoja vastaan. "Tämä rokote on varattu maan hätätilanteita varten, ja meidän on saatava ohjeet siitä, kuinka paljon sitä on tuotettava", hän lisäsi. Maaliskuun 2. päivänä GlaxoSmithKline-yhtiö kertoi, että sen suunnittelema rokote, joka suojaa ihmisiä H5N1-virukselta, saattaa olla tehokas torjumaan muutamia viruksen eri alatyyppejä. Väite: Kiina hyväksyy lintuinfluenssarokotteen ihmisille.</w:t>
      </w:r>
    </w:p>
    <w:p>
      <w:r>
        <w:rPr>
          <w:b/>
        </w:rPr>
        <w:t xml:space="preserve">Tulos</w:t>
      </w:r>
    </w:p>
    <w:p>
      <w:r>
        <w:t xml:space="preserve">Peking on antanut kiinalaiselle lääkevalmistajalle luvan aloittaa ihmisten lintuinfluenssarokotteen laajamittainen tuotanto sen jälkeen, kun toinen kliininen koe osoitti rokotteen olevan turvallinen ja tehokas, yhtiö kertoi torstaina.</w:t>
      </w:r>
    </w:p>
    <w:p>
      <w:r>
        <w:rPr>
          <w:b/>
        </w:rPr>
        <w:t xml:space="preserve">Esimerkki 2.3295</w:t>
      </w:r>
    </w:p>
    <w:p>
      <w:r>
        <w:t xml:space="preserve">Kohta: Newmanin poika Adam kertoi äitinsä kuolleen sunnuntaina New Yorkissa pitkäaikaisen keuhkosairauden aiheuttamiin komplikaatioihin. Newman voitti vuonna 1962 Tony-palkinnon parhaasta miessivuosasta musikaalissa "Subways Are for Sleeping", jossa hänen pukunsa koostui kylpypyyhkeestä ja jonka sanat hänen edesmennyt miehensä Adolph Green oli kirjoittanut. Hän sai toisen Tony-ehdokkuuden vuonna 1987 Neil Simonin näytelmästä "Broadway Bound". Hän esitti Neil Simonin näytelmässä Blanche-tätiä, minkä jälkeen hän aloitti lyhyen roolin ABC:n saippuaoopperassa "One Life to Live". "Minun oli tarkoitus tehdä vain viisi jaksoa 'One Life to Live'-sarjassa", hän kertoi Associated Pressille vuonna 1988. "Näyttelin Renee Devinea, Las Vegasin ex-madamea, joka pukeutui tappaakseen. Hahmo vain lähti lentoon." Hänen muihin Broadway-esiintymisiinsä kuuluvat "On the Town", ″Awake and Sing!" ja "The Prisoner of Second Avenue". Hän oli Judy Holidayn sijaisena "Bells Are Ringing" -näytelmässä ja korvasi Barbara Harrisin "The Apple Tree" -näytelmässä. Televisiossa hän on näytellyt Alan Arkinin vastapuolella muun muassa elokuvissa "100 Centre Street", "Oz", "Coming of Age", "Murder, She Wrote", "Thirtysomething" ja "The Jury". Hän oli ensimmäinen nainen, joka oli Johnny Carsonin vierailevana juontajana "The Tonight Show'ssa". Hänen elokuviinsa kuuluvat "The Human Stain", ″It Had To Be You", ″For the Time Being", "A Price Above Rubies", ″The Beautician and the Beast", ″Mannequin", ″To Find a Man" ja "Bye Bye Braverman". Myöhempinä vuosinaan hän keskittyi varainhankintaan ja perusti Phyllis Newman Women's Health Initiative of the Actor's Fund -järjestön vuonna 1996. Hän sai työstään Tony Awardsin Isabelle Stevenson -palkinnon vuonna 2009. Hän myös isännöi vuosittain järjestettävää Breathless on Broadway -hyväntekeväisyystapahtumaa, jolla kerätään rahaa keuhkosairauden keuhkoverenpainetaudin torjuntatutkimukseen. Hän alkoi kirjoittaa omaelämäkertaansa Just in Time: Notes From My Life sen jälkeen, kun hänellä todettiin rintasyöpä. "Aloin kirjoittaa sitä, koska en halunnut puhua siitä. Ei sillä, että se olisi ollut salaisuus. Kun olin kirjoittanut 50 sivua, Simon &amp; Schuster osti sen", hän sanoi vuonna 1988. "Betty Ford oli minulle esimerkki sairaudestani puhumisessa. Olen saanut naisilta aivan mahtavia kirjeitä siitä." Newmanille tehtiin yksi rinnanpoisto, ja sen jälkeen hänen toinen rintansa jouduttiin poistamaan. Hän kuvaili sitä "ei ole mikään tapa kohdella naista". Pian toipumisensa jälkeen hän palasi töihin, ensin yhden naisen näytelmässä "The Madwoman of Central Park West" - jonka hän kirjoitti yhdessä Arthur Laurentsin kanssa - ja sitten näytelmässä "Broadway Bound". Newmanin jälkeen jää henkiin toimittajapojan lisäksi hänen tyttärensä Amanda, Tony-ehdokkaana oleva lauluntekijä. Väite: Tony-voittaja ja naisten terveyden puolestapuhuja Phyllis Newman kuoli.</w:t>
      </w:r>
    </w:p>
    <w:p>
      <w:r>
        <w:rPr>
          <w:b/>
        </w:rPr>
        <w:t xml:space="preserve">Tulos</w:t>
      </w:r>
    </w:p>
    <w:p>
      <w:r>
        <w:t xml:space="preserve">Phyllis Newman, Tony-palkittu Broadway-veteraani, josta tuli ensimmäinen nainen, joka juonsi Tonight Show'ta, ennen kuin hän keskittyi taistelemaan naisten terveyden puolesta, on kuollut. Hän oli 86-vuotias.</w:t>
      </w:r>
    </w:p>
    <w:p>
      <w:r>
        <w:rPr>
          <w:b/>
        </w:rPr>
        <w:t xml:space="preserve">Esimerkki 2.3296</w:t>
      </w:r>
    </w:p>
    <w:p>
      <w:r>
        <w:t xml:space="preserve">Kohta: Rikostekniset ryhmät löysivät hiiltyneistä raunioista viiden uuden uhrin jäännökset, mikä nostaa kuolonuhrien määrän ainakin 76:een, kertoivat viranomaiset. Heistä 63 on alustavasti tunnistettu, mutta DNA-tunnistus on vielä kesken. Butten piirikunnan seriffi Kory Honea sanoi, että suuri osa kadonneiden määrän kasvusta johtui siitä, että hänen toimistonsa on yrittänyt käydä läpi hätäpuhelujen ruuhkaa, joka syntyi tulipalon ensimmäisten tuntien aikana 8. marraskuuta. Hän sanoi, että virkamiehet seuloivat kadonneiden henkilöiden luetteloa päällekkäisyyksien ja pakenevien ihmisten varalta. Hän sanoi, että noin 380 ihmistä oli löydetty ja poistettu listalta perjantain jälkeen. "Tässä asiassa on edistytty paljon, mutta kyseessä on vielä raakadata", Honea sanoi lehdistötilaisuudessa. Seriffi puhui sen jälkeen, kun presidentti Donald Trump oli vieraillut Paradisessa, pienessä yhteisössä, jossa asui lähes 27 000 ihmistä Sierra Foothillsin vuoristossa, 280 kilometriä San Franciscosta pohjoiseen, ennen kuin tulipalo lähes tuhosi sen. "Kukaan ei voinut kuvitella, että näin voisi koskaan käydä", Trump sanoi toimittajille kaupungin Skyway Villa Mobile Home and RV Parkin hiiltyneiden raunioiden keskellä. "Tämä on hyvin surullista nähdä. Ihmishenkien osalta kukaan ei vielä tiedä", Trump sanoi. "Juuri nyt haluamme huolehtia niistä ihmisistä, jotka ovat loukkaantuneet niin pahasti."  Trumpin rinnalla olivat Kalifornian kuvernööri Jerry Brown ja tuleva kuvernööri Gavin Newsom. Brown sanoi liittovaltion hallituksen tekevän sen, mitä sen on tehtävä, muun muassa tukevan ensivasteyksiköitä ja auttavan siivouksessa ja uhrien etsinnöissä. Katastrofi on jo nyt Yhdysvaltain tappavimpien maastopalojen joukossa sitten viime vuosisadan vaihteen. Kalliovuorten pohjoisosissa elokuussa 1910 riehuneessa Big Burn -palomyrskyssä kuoli 87 ihmistä. Minnesotan Cloquet-palossa lokakuussa 1918 kuoli 450 ihmistä. Trump on syyttänyt viimeaikaisista tulipaloista metsien huonoa hoitoa, ja hän sanoi keskustelleensa asiasta Brownin ja Newsomin kanssa matkalla Paradiseen. Kysyttäessä, olivatko tuhokohtaukset muuttaneet hänen näkemystään ilmastonmuutoksesta, Trump sanoi: "Minulla on vahva mielipide. Haluan loistavan ilmaston, ja me saamme sen ja meillä on metsät, jotka ovat hyvin turvallisia."  Viranomaiset syyttävät "Camp Fire" -nimellä kulkevan tulipalon suurta kuolonuhrien määrää osittain nopeudesta, jolla liekit ryntäsivät kaupungin läpi ilman varoitusta, ulvovien tuulten ajamina ja kuivuuden kuivattamien pensaiden ja puiden polttoaineena. Yli viikko myöhemmin palomiehet ovat onnistuneet rajaamaan 55 prosenttia tulipalon alueesta. Ihmishenkien lisäksi tulipalon aiheuttamat omaisuusvahingot tekevät siitä Kalifornian historian tuhoisimman palon, ja lisähaasteena on tarjota pitkäaikainen suoja monille tuhansille siirtymään joutuneille asukkaille. Koska yli 12 700 kotia ja muuta rakennusta on tuhoutunut savuna ilmaan, monet pakolaiset ovat asuneet väliaikaisesti ystävien ja perheenjäsenten luona, kun taas toiset ovat pystyttäneet telttoja tai asuneet autoissaan. Satoja evakuoituja majoitettiin 14 hätämajoitukseen, jotka perustettiin kirkkoihin, kouluihin ja sosiaalikeskuksiin eri puolilla aluetta, ja yli 46 000 ihmistä on edelleen evakuointimääräyksen alaisena, kertoivat viranomaiset. Useat turvakodit ovat täynnä, ja vaikka viranomaisilla on viranomaisten mukaan vielä tilaa kaikille, sadat ihmiset ovat leiriytyneet telttoihin ja autoihin alueella. Nimet koottiin erityisestä vihjelinjasta saaduista tiedoista, sähköpostiraporteista ja tulipalon ensimmäisenä yönä tulleiden hätäkeskuspuhelujen tarkastelusta, Honea sanoi. Jotkut listatuista ovat todennäköisesti selvinneet hengissä, mutta eivät ole vielä ilmoittaneet perheelle tai viranomaisille. Toisia ei ehkä ole heti merkitty luetteloon, koska heidän ilmoittamisensa on viivästynyt. Honea jyrähti perjantaisessa lehdistötilaisuudessa, kun häneltä kysyttiin, oliko monien luettelossa olevien henkilöiden odotettu tässä vaiheessa, yli viikko katastrofin jälkeen, päätyvän joko kuolleiksi tai kadonneiksi ja oletettavasti kuolleiksi. "En usko, että kenenkään meistä on sopivaa istua ja spekuloida tulevaisuutta", hän sanoi. Seriffi korosti lauantaina, että viranomaiset luottavat suurelta osin yleisön yhteistyöhön selvittääkseen, ketkä kadonneiden listalla olevista henkilöistä ovat elossa. "Haluan kertoa ihmisille, että on todella tärkeää, että katsotte listaa ja soitatte meille, jos olette listalla, ja ilmoitatte meille."   Sääolosuhteet ovat sittemmin kääntyneet palomiesten eduksi, vaikka voimakkaita, puuskittaisia tuulia ja alhaisempaa ilmankosteutta odotettiin sunnuntain alkupuolelle ennen viikon puoliväliin ennustettua sadetta. Camp Fire -palon puhkeaminen tapahtui samaan aikaan, kun Etelä-Kaliforniassa oli useita pienempiä tulipaloja, joista merkittävin oli Woolsey Fire -palo, johon liittyy kolme kuolonuhria lähellä Malibun rannikkoa Los Angelesin länsipuolella. Tutkijat ovat todenneet, että maastopalojen yleistyminen ja voimakkuus Kaliforniassa ja muualla lännessä johtuu suurelta osin pitkittyneestä kuivuudesta, joka on oire ilmastonmuutoksesta. Camp- ja Woolsey-palojen tarkkoja syitä tutkittiin, mutta sähkölaitokset ovat ilmoittaneet laiteongelmista molempien palojen läheisyydessä niiden syttymisen aikoihin. Väite: Kalifornian kuolettavimman maastopalon jälkeen kadonneita 1 276 henkilöä etsitään.</w:t>
      </w:r>
    </w:p>
    <w:p>
      <w:r>
        <w:rPr>
          <w:b/>
        </w:rPr>
        <w:t xml:space="preserve">Tulos</w:t>
      </w:r>
    </w:p>
    <w:p>
      <w:r>
        <w:t xml:space="preserve">Kalifornian tappavimman ja tuhoisimman maastopalon jälkeen kadonneiden ihmisten määrä nousi lauantaina 1276:een, vaikka viranomaiset löysivät satoja ihmisiä, jotka hajaantuivat Camp Fire -palon repiessä Paradise-vuoristokaupungin läpi.</w:t>
      </w:r>
    </w:p>
    <w:p>
      <w:r>
        <w:rPr>
          <w:b/>
        </w:rPr>
        <w:t xml:space="preserve">Esimerkki 2.3297</w:t>
      </w:r>
    </w:p>
    <w:p>
      <w:r>
        <w:t xml:space="preserve">Kohta: Joulukuun 16. päivänä 2019 Yhdysvaltain armeijaan liittyvät sosiaalisen median tilit julkaisivat seuraavan kuvan, johon oli liitetty viesti Bulgen taistelun 75. vuosipäivän kunniaksi: Kuvassa oli natsien sotarikollinen, SS-Standartenführer Joachim Peiper. Kuva oli liitetty viestiin, joka näytti kertovan uudelleen Bulgen taistelun tarinan - mutta Peiperin näkökulmasta: 16. Joulukuu 1944: "Hän pysähtyi työpöytänsä ääreen. Hän inhosi olla yksin ajatustensa kanssa, sen epävarmuuden tunteen kanssa, jota hän oli yrittänyt välttää viikkojen ajan. Ilmapiiri oli raskas. Tältä hän oli aina ajatellut maailmanlopun tuntuvan. Muut olivat luottavaisia. He uskoivat Führeriin. He uskoivat sotilaisiinsa. Ei häneen. Hän tarttui kynään. "Tänään pelataan kaikki." Hän kirjoitti. "Jos tämä ei toimi, olemme tuhoon tuomittuja." Hän pani päiväkirjansa pois. Oli aika. ********** Tänään 75 vuotta sitten Standartenführer Joachim Peiper tiesi, että hänen saksalaisilta joukoiltaan loppuivat aseet, miehet ja ammukset. Hän tiesi myös, että neuvostoliittolaiset, amerikkalaiset ja britit voisivat jatkaa taistelua kuukausia. Viisi vuotta sen jälkeen, kun Saksa oli aloittanut sodan Euroopassa hyökkäämällä Puolaan, tämä yllätyslännen vastahyökkäys, jonka Peiper aikoi käynnistää, oli ainoa toivo natsi-Saksan selviytymiselle. Operaation nimi oli "Unternehmen Wacht am Rhein" ("Operaatio Vartio Reinillä"), ja Joachim johtaisi sitä. Hänen rakkaan kansakuntansa kohtalo riippui hänen kyvystään johtaa miehensä amerikkalaisten linjojen läpi. Joachim tiesi, että hänellä oli etulyöntiasema: hurjat amerikkalaiset ilmavoimien divisioonat - 82., 17. ja 101. divisioona, jotka oli nyt yhdistetty kenraali Matthew Ridgwayn johdolla XVIII ilmavoimien joukoksi - olivat poissa taistelusta ja lepäsivät Wiltshiressä, Englannissa ja Reimsissä, Ranskassa. Hän tiesi myös, että hän hyökkäisi Belgian Ardennien alueelle liittoutuneiden linjan heikoimmassa kohdassa, ja vastassa olisivat amerikkalaiset joukot, joilla oli vain vähän taistelukokemusta. Säästä olisi apua: päivänvalo oli lyhyimmillään ja sumu ja lumi rajoittaisivat liittoutuneiden ilmatukea. Hetki oli koittanut. Oli joulukuun 16. päivän aamu, Adolf Hitlerin määräämä aika hyökkäyksen aloittamiselle. Jäljellä ei ollut muuta kuin käsky. "Eteenpäin ja Maasin yli!" Näin alkoi joukkojen historian kriittisin hetki. ********* Joachim Peiperin aloittaessa ponnistelunsa sankarimme, XVIII ilmavoimien sotilaat, olivat satojen kilometrien päässä, harjoitusleirien joukossa. Sinä aamuna he nukkuivat tietämättä, että sodan kuutio oli heitetty. Noin kello 4.30 aamulla 16. joulukuuta XVIII ilmavoimien miehet joutuivat tietämättään näyttelijöiksi tragediassa, josta kerrottaisiin seuraavat 75 vuotta. *******Tämä viesti on ensimmäinen sarjassa, jossa kerrotaan koko Bulgen taistelun tarina 22. tammikuuta asti.Sosiaalisessa mediassa reaktio oli nopea ja hämmentynyt päätöksestä aloittaa sarja pahamaineisen SS-Standartenführerin ja myöhemmin Malmedyn verilöylyyn osallistumisestaan tuomitun sotarikollisen näkökulmasta, jota ei muuten mainita missään alkuperäisissä viesteissä:Olen hämmentynyt päätöksestä esittää näkyvästi natsia sotilaallisessa sosiaalisessa mediassa Bulgen taistelun 75. vuosipäivänä. pic.twitter.com/Do0mB7Guvj- Brian Fickel (@USArmyPAO) December 16, 2019Malmedyn verilöyly tapahtui 17. joulukuuta 1944, kun Waffen SS:n sotilaat ampuivat ja tappoivat 84 amerikkalaista sotavankia. Eloonjäänyt Ted Paluch muisteli päivää vuonna 2007 julkaistussa artikkelissa: Kun Paluch oli poistunut ajoneuvoista ja suojautunut tien varrella oleviin ojiin, hän tunnisti joukot kehutun SS:n jäseniksi kauluksissaan olevista tunnusomaisista pääkallo- ja ristiluu- sekä salamamerkinnöistä. He edustivat 1. SS-panssaridivisioonan etenemisyksiköitä, jotka tunnettiin Kampfgruppe Peiperinä johtajansa, SS-everstiluutnantti Joachim Peiperin, Ranskassa ja Venäjällä käydyissä sotaretkissä ansioituneen veteraanin, mukaan. [...]Risteyksessä yllätettyjen yksikön jäsenten ja muiden yllätettyjen kanssa ryhmä vankeja ajettiin risteyksen luona olevalle pellolle odottamaan kohtaloaan. Heillä ei ollut mitään varoitusta siitä, mitä seuraavaksi tapahtuisi. "Sitten yksi komentovaunu tuli ja ampui pari laukausta, ja jokainen kulman takaa tullut panssarivaunu ja puoliperävaunu ampui ryhmää kohti", hän sanoi. "Minulla oli todella hyvä tuuri, sillä olin etupäässä ja sain vain pienen osuman, mutta luulen, että kun he tulivat ympäri, he ampuivat ryhmän keskelle." Hän pysähtyi hengähtääkseen, vilkaisi olkansa yli ja epäröi, melkein kuin eläisi hetken uudelleen hidastettuna, ennen kuin aloitti uudelleen. "Tämä oli heidän etulinjansa täällä yhdessä näistä taloista, ja sitten he tulivat ympäri ja ampuivat jokaista, joka vinkui. Esitin kuollutta ja makasin vain siinä", hän sanoi.Paluch ja muutamat muut eloonjääneet, joiden sydän hakkasi kovaa ja joista monet olivat haavoittuneita, kuuntelivat liikkumatta, kun suuri saksalainen konekolonna ajoi ohi. Ikuisuudelta tuntuneen, mutta eloonjääneiden kertomusten perusteella luultavasti enemmänkin tunnin tai kahden jälkeen "kaikki kuorma-autot ja puoliperävaunut ajoivat ohi, ja sitten oli vähän hiljaista", Paluch muisteli, ja hänen syvä helpotuksensa oli yhä selvästi havaittavissa 63 vuoden jälkeen. "En tiennyt, minne he olivat menossa, he eivät kertoneet minulle, ja halusin vain tietää, miten pääsisin pois sieltä", hän hymyili. kello oli noin 16.30, ja alkoi tulla pimeää. Kun kolonnan melu hälveni kentällä kuolleiden ja kuolevien toveriensa keskellä makaavien eloonjääneiden korvissa, monet hyppäsivät jaloilleen ja juoksivat puiden katveeseen. Kun eloonjääneet ryntäsivät suojaan, saksalaiset jalkaväki, joka oli edelleen asemissa risteyksen läheisyydessä, hyökkäsi joidenkin kimppuun, ja ainakin 10 kuoli.Toisen maailmansodan päätyttyä Yhdysvaltain armeija saattoi 74 SS-miestä oikeuden eteen. Kaikki syytetyt tuomittiin joko kuolemaan tai elinkautiseen vankeuteen. Heidän tuomioitaan yritettiin kuitenkin jo varhain mustamaalata ja kumota, kuten vuoden 1949 tutkimuksessa ja sitä seuranneessa raportissa, jonka taustalla olivat syytökset syyttäjän epäreilusta käytöksestä, on yksityiskohtaisesti kerrottu: Alakomitealle toimitettujen pätevien todistajalausuntojen perusteella kävi ilmi, että on vahvoja syitä uskoa, että Saksassa toimivat ryhmät käyttävät hyväkseen kirkon ja puolustusasianajajien ymmärrettäviä ponnisteluja sekä muita tapoja mustamaalata amerikkalaisia miehitysjoukkoja yleensä. Yksi valmis keino on ollut hyökkäykset sotarikosoikeudenkäyntejä vastaan yleensä ja erityisesti Malmedyn tapausta vastaan. Alakomitea on vakuuttunut siitä, että Saksassa pyritään organisoidusti elvyttämään kansallismielisyyttä kaikin mahdollisin keinoin. On todisteita siitä, että ainakin osa näistä pyrkimyksistä pyrkii luomaan läheisen yhteyden kommunistiseen Venäjään. Näitä asioita on tietenkin arvioitava Euroopan nykyisen tilanteen taustaa vasten ja niiden todennäköisiä vaikutuksia Venäjän ja Yhdysvaltojen välisen sodan sattuessa. Kaikki, mitä tehdään Yhdysvaltojen ja miehityspolitiikkamme arvostuksen heikentämiseksi, on tärkeässä asemassa mahdollisessa hätätilanteessa.Monet erilaisista sotarikoksista tuomituista ovat entisiä näkyvästi esiintyneitä natseja, sekä siviili- että sotilashenkilöitä. Pelkästään Malmedyn tapauksessa on kolme saksalaista kenraalia, joista yksi on erinomainen SS-kenraali, sekä vähemmän korkea-arvoisia upseereita, jotka olivat erinomaisia taistelujohtajia. Heidän entisten maanmiestensä halu saada nämä henkilöt vapaaksi on kiistaton. Vaikutukset ovat niin vakavia, ettei maamme voi jättää niitä huomiotta. Jos amerikkalaiset miehitysjoukot vetäytyvät, on varsin todennäköistä, että näiden entisten natsien ja SS-upseerien vapauttamiseksi pyritään käynnistämään yleinen armahdusohjelma. Tämä on sinänsä erittäin tärkeä näkökohta, mutta jos on olemassa laajempi suunnitelma näiden henkilöiden liittämiseksi Euroopan kommunistisiin joukkoihin, ongelma pahenee huomattavasti. Alakomitea uskoo, että tällainen tilanne tarjoaa vaarallisia mahdollisuuksia." Nämä varhaiset pyrkimykset oikeudenkäyntien mitätöimiseksi ja kyseenalaistamiseksi onnistuivat; vuoteen 1957 mennessä jokainen tuomittu mies oli vapautettu. Historioitsija Steven Remy tutki, kuinka menestyksekkäitä nämä pyrkimykset olivat vuonna 2017 ilmestynyttä kirjaansa The Malmedy Massacre varten: The War Crimes Trial Controversy, ja huomauttaa, että oikeudenkäyntien ympärillä ollut disinformaatio liittyy "valeuutisiin", joista on tullut vuoden 2016 jälkeisen maailman koetinkivi: K: Vaikka olit varmasti varovainen vastustamaan presentistista impulssia ja annoit verilöylyn ja sen jälkiseuraamusten tarinan kehittyä omilla ehdoillaan, korostat myös selvästi joitakin tapoja, joilla Malmedyn verilöyly voi auttaa meitä ymmärtämään nykypäivän poliittisen elämän näkökohtia. Oletteko lainkaan huolissanne siitä, että "valeuutiset"-ilmiön resonanssi voisi peittää alleen sen erityisen ajankohtaisen merkityksen, joka teillä oli mielessä?A. En lainkaan. Kirjoitin Malmedyn verilöylyn, koska oikeudenkäynnin jälkeinen kiista oli kiehtonut minua. Nykyhetki oli myös vahvasti mielessäni. Mielestäni tarvitsimme historiallisesti perustellumpaa keskustelua sekä kuulustelumenetelmistä että sotilastuomioistuimista. Toinen tarkoitukseni oli edistää sitä, mitä kutsuisin Saksan modernin historian "purkamiseksi". Saksalaiset, pohjoisamerikkalaiset ja israelilaiset tutkijat ovat jo useiden vuosikymmenten ajan - usein huomattavaa vastustusta vastaan - paljastaneet, missä määrin entiset natsit ja heidän kannattajansa ovat muokanneet käsitystämme natsi-Saksasta. Toisena tavoitteena oli kiinnittää huomiota saksalaisen ja amerikkalaisen antisemitismin kantaan, josta tuli Malmedy-tapauksen kiistan elinehto.On ollut rohkaisevaa lukea kirjalle annettuja harkittuja vastauksia - viimeksi Gabriel Schoenfeldin ja Lawrence Douglasin artikkelit The Weekly Standardissa ja Foreign Affairsissa - jotka ovat käsitelleet näitä teemoja ja samalla korostaneet, miten tiedotusvälineet synnyttivät väärennettyjen uutisten lumimyrskyn ja miten pieni joukko tunnollisia armeijan virkamiehiä, senaattoreita, tiedustelupalvelun työntekijöitä ja virkamiehiä reagoi niihin huolella ja rehellisesti.Harhaanjohtavuutta ja propagandaa on kuitenkin jatkunut joidenkin tunnettujen väärän informaation levittäjien keskuudessa. Häpäisty Fox Newsin talk show -juontaja Bill O'Reilly on jo pitkään tyrkyttänyt vaihtoehtoisia versioita siitä, mitä Malmedyssa tapahtui, ja saanut olosuhteet täysin päinvastaisiksi: Malmedyssa, kuten tiedätte, Yhdysvaltain joukot ottivat kiinni SS-joukkoja, joilla oli kädet ylhäällä ja jotka olivat aseettomia, ja ampuivat heidät alas. Tiedätte sen. Se on kirjattu, dokumentoitu. Iwo Jimalla tapahtui sama asia. Japanilaiset yrittivät antautua, ja heidät poltettiin luolissaan." Sosiaalisen median viestit poistettiin nopeasti ilman selitystä, mutta ei ennen kuin puolustusministeriön Facebook-sivulla käyty keskustelu kääntyi päätöksen puolustamiseen: Nämä viestit on poistettu. Se, mitä missasit, oli kommenttiketju, jossa ihmiset puolustivat natsisotilaita ja armeijan acct väitti, että Bulgen taistelun tarina oli aloitettava saksalaisten näkökulmasta. https://t.co/gVT4jrE9bG- Andrew Dyer (@SDUTdyer) December 17, 2019Olemme ottaneet yhteyttä Yhdysvaltain puolustusministeriöön saadaksemme lisätietoja ja päivitämme tätä juttua heidän vastauksellaan. Väite: Yhdysvaltain puolustusministeriö julkaisi sosiaalisessa mediassa Bulgen taistelun muistotilaisuuden - kirjoitettuna natsien näkökulmasta.</w:t>
      </w:r>
    </w:p>
    <w:p>
      <w:r>
        <w:rPr>
          <w:b/>
        </w:rPr>
        <w:t xml:space="preserve">Tulos</w:t>
      </w:r>
    </w:p>
    <w:p>
      <w:r>
        <w:t xml:space="preserve">Näyttikö Yhdysvaltain puolustusministeriö natsin kuvan Bulgen taistelun 75. vuosipäivänä?</w:t>
      </w:r>
    </w:p>
    <w:p>
      <w:r>
        <w:rPr>
          <w:b/>
        </w:rPr>
        <w:t xml:space="preserve">Esimerkki 2.3298</w:t>
      </w:r>
    </w:p>
    <w:p>
      <w:r>
        <w:t xml:space="preserve">Kohta: Hallitus on kuitenkin myöntänyt, että todellisten tapausten määrä on todennäköisesti paljon suurempi, koska maa lähestyy joukkotartuntojen vaihetta. Maa otti viime kuussa käyttöön kotona pysymistä koskevat määräykset. Määräys oli päättymässä pääsiäisviikonloppuna, jolloin unkarilaiset perinteisesti vierailevat perheensä luona ja miehet suihkuttelevat naisia leikkisästi vedellä tai partaveteen hedelmällisyysrituaalin yhteydessä. "Tämä pääsiäinen poikkeaa tuntemistamme pääsiäisistä", Orban sanoi toimistossaan nauhoitetulla videolla, joka julkaistiin hänen Facebook-sivuillaan. "Ulkonaliikkumiskieltorajoitukset ovat olleet järkeviä ja onnistuneita, sillä ne ovat hidastaneet epidemian leviämistä."  Hallitus tarkastelee viikoittain uudelleen tarvetta jatkaa ulkonaliikkumiskieltoa, Orban sanoi ja lisäsi, että kuntien hallitukset saavat määrätä erityisrajoituksia, joilla varmistetaan paikallisyhteisöjen suojelu. Kun kevätsää saapui viime päivinä, unkarilaiset hakeutuivat vapaa-ajanviettopaikkoihin, mikä sai pormestarit ja paikallishallinnot vetoamaan kaikkiin, jotta nämä pysyisivät poissa. Yli 100 ihmistä sai tartunnan budapestilaisessa vanhainkodissa, kertoi ylilääkäri Cecilia Muller. Valtion uutistoimisto MTI siteerasi Mulleria sanomalla, että viisi näistä ihmisistä on kuollut. Väite: Unkari pidentää koronaviruksen leviämisen estämistä määräämättömäksi ajaksi, koska tartuntoja on lähes 1 000.</w:t>
      </w:r>
    </w:p>
    <w:p>
      <w:r>
        <w:rPr>
          <w:b/>
        </w:rPr>
        <w:t xml:space="preserve">Tulos</w:t>
      </w:r>
    </w:p>
    <w:p>
      <w:r>
        <w:t xml:space="preserve">Unkari on pidentänyt maanlaajuista lukitusta määräämättömäksi ajaksi hidastaakseen koronaviruksen leviämistä, kertoi pääministeri Viktor Orban torstaina ja pyysi kansalaisia noudattamaan määräystä pääsiäislomasta huolimatta.</w:t>
      </w:r>
    </w:p>
    <w:p>
      <w:r>
        <w:rPr>
          <w:b/>
        </w:rPr>
        <w:t xml:space="preserve">Esimerkki 2.3299</w:t>
      </w:r>
    </w:p>
    <w:p>
      <w:r>
        <w:t xml:space="preserve">Kohta: Lokakuussa 2019 saimme lukijoilta useita kyselyitä niiden raporttien paikkansapitävyydestä, joissa väitettiin 22-vuotiaan naisen saaneen hiv-viruksen manikyyrissä. Kyseisen kuukauden aikana sosiaalisen median käyttäjät jakoivat laajasti filippiiniläisellä TheAsianParent-sivustolla julkaistua vuoden 2015 artikkelia, jonka otsikko oli "22-vuotias nainen on saattanut saada HIV:n manikyyrin aikana". Artikkelissa kerrottiin seuraavaa: New York Daily Newsin mukaan 22-vuotiaalla brasilialaisnaisella diagnosoitiin HIV sen jälkeen, kun hän oli saanut manikyyrin yhteisillä välineillä. Lääkärit sanovat, että tapaus, josta raportoitiin ensimmäisen kerran AIDS Research and Human Retroviruses -lehdessä viime vuonna, korostaa "uutta viruksen tarttumismuotoa". Hänellä ei ollut mitään tavanomaisia riskitekijöitä... Lehtiartikkelissa sanotaan, että kun nainen diagnosoitiin ensimmäisen kerran, hänellä todettiin olevan pitkälle edennyt HIV. Hänellä ei kuitenkaan ollut mitään tavanomaisia riskitekijöitä, jotka liittyvät viruksen tarttumiseen, kuten seksiä ilman kondomia tai tartunnan saaneiden neulojen jakamista. Kun lääketieteen ammattilaiset tutkivat asiaa tarkemmin, he huomasivat, että nainen oli jakanut "manikyyri-instrumentteja vuosia aiemmin serkkunsa kanssa, joka myöhemmin todettiin HIV-positiiviseksi". Verianalyysit osoittivat myös, että nainen oli saanut viruksen ensimmäisen kerran noin 10 vuotta sitten. Artikkeli julkaistiin alun perin TheAsianParentin sisarsivustolla Singaporessa 2. marraskuuta 2015. Tapaus herätti laajaa mediahuomiota vuonna 2014, muun muassa Fox Newsin ja New York Daily Newsin artikkelit. On epäselvää, miksi se alkoi jälleen trendeillä verkossa lokakuussa 2019. Raportti perustuu marraskuussa 2014 julkaistuun artikkeliin "An HIV-1 Transmission Case Possibly Associated With Manicure Care", joka julkaistiin Aids Research and Human Retroviruses -lehdessä. Kyseinen artikkeli on luettavissa kokonaisuudessaan täällä. Sen ovat kirjoittaneet tutkijat Santo Andrén aids-ohjelmasta, Adolfo Lutz -instituutista ja São Paulon yliopistosta, jotka kaikki sijaitsevat São Paulossa, Brasiliassa. Kuten Yhdysvaltain tautienvalvonta- ja ehkäisykeskus CDC selittää, hiv tarttuu yleensä tiettyjen ruumiinnesteiden vaihdon kautta seksuaalisessa kontaktissa tai ruiskujen yhteiskäytössä. Muitakin tartuntatapoja on olemassa, mutta ne ovat harvinaisempia. On harvinaista, että HIV tarttuu elottomien esineiden välityksellä (tartuntatautia levittävää elotonta esinettä kutsutaan "fomiitiksi"). CDC kuitenkin toteaa: "HIV:n voi saada tatuoinnista tai lävistyksestä, jos näissä toimenpiteissä käytetyissä välineissä on jonkun toisen verta tai jos muste jaetaan. Riski saada HIV tällä tavoin on hyvin pieni ...". Vuonna 2014 julkaistussa artikkelissa kuvattiin tapaus, jossa brasilialaisen naisen epäiltiin saaneen HIV:n kymmenen vuotta aiemmin, 12-vuotiaana, käyttämällä kynsinauhasaksia ja muita manikyyrivälineitä, joita myös hänen serkkunsa, manikyristi, oli käyttänyt. Tutkijat tulivat siihen tulokseen, että nainen sai taudin todennäköisesti (vaikkakaan ei varmasti) tällä tavoin, kun he olivat tehneet niin sanotun fylogeneettisen analyysin kunkin naisen HIV-kannasta. Harvardin yliopiston T.H. Chan School of Public Health -yliopistosta löytyy hyvä selitys siitä, miten fylogeneettinen analyysi toimii: "Kun henkilö saa HIV-tartunnan, hänen viruksensa on samanlainen kuin sen henkilön virus, joka on saanut tartunnan. Koska HIV mutatoituu nopeasti, jokaisen tartunnan saaneen henkilön virus kehittyy ajan mittaan eri tavalla ... HIV-fylogenetiikka on siirrettyjen virusten evoluutiohistorian ja keskinäisten suhteiden tutkimista. Fylogeneettinen puu havainnollistaa näitä suhteita ja HIV:n leviämisdynamiikkaa." Suoritettuaan fylogeneettisen analyysin São Paulon tutkijat pystyivät päättelemään, että 22-vuotias nainen sai HIV:n todennäköisesti vanhemmalta serkultaan noin 10,81 vuotta aikaisemmin. Tuolloin vanhempi nainen tiesi, että hänellä oli hiv, mutta hänen perheensä ei tiennyt, ja hän oli lopettanut zidovudiinin ja lamivudiinin käytön, jotka ovat antiretroviraalisten lääkkeiden yhdistelmä, joka voi vähentää hivin tarttumisriskiä. Tapauksen keskipisteenä oleva nainen kiisti kaiken kolmannen osapuolen tekemän seksuaalisen hyväksikäytön (hänen perheensä vahvisti tämän kertomuksen), ja molempien naisten haastattelujen perusteella ainoa jäljellä oleva uskottava tartuntatapa oli heidän yhteisesti käyttämänsä manikyyrityökalu, kun nuorempi nainen oli noin 12-vuotias. Tutkijat tiivistivät havaintonsa seuraavasti: Äskettäin diagnosoitu 22-vuotias nainen, jolla ei ollut aiemmin todettu tartunnan riskitekijöitä, sai aikaan perusteellisen tutkimuksen mahdollisista vaihtoehtoisista riskitekijöistä. Koska potilaalla oli viitteitä pitkälle edenneestä taudista ja laboratoriotietoja, jotka sopivat pitkäaikaiseen infektioon, aiemmat tapahtumat käytiin läpi. Noin 10 vuotta sitten potilas jakoi manikyyrivälineitä vanhemman serkkunsa kanssa, jonka tiedettiin myöhemmin saaneen HIV-tartunnan; tämä sai aikaan molempien potilaiden HIV-sekvenssien fylogeneettisen analyysin. Molempien potilaiden osittaisten HIV-1-polymeraasi- ja -kuorisekvenssien fylogeneettiset analyysit paljastivat hyvin samankaltaisia sekvenssejä, joiden arvioitu yhteinen esi-isäaika (noin 11 vuotta sitten) osui yhteen manikyyrivälineiden oletetun yhteiskäytön kanssa aikana, jolloin serkku ei ollut virussuppressiivinen. Kaiken kaikkiaan tämän potilaan tartunnasta saadut tiedot viittaavat siihen, että jaettuja manikyyri-instrumentteja käytetään vaihtoehtoisena HIV-1:n tarttumisreittinä. Vaikka nainen ja hänen serkkunsa käyttivät yhteisiä manikyyrivälineitä, nainen ei varsinaisesti saanut hiv-tartuntaa "manikyyrin aikana", kuten TheAsianParent -lehden käyttämä kuvaus, joka on herättänyt joidenkin sosiaalisen median käyttäjien keskuudessa jonkinasteista pelkoa tai huolta kynsisalongissa käymisestä. Nämä pelot näyttävät olevan suurelta osin aiheettomia. Brasilian tapaus oli tieteellisesti merkittävä juuri siksi, että se näyttää olevan ensimmäinen dokumentoitu tapaus HIV:n tarttumisesta manikyyrityökalujen välityksellä, ja tartuntariski on jo nyt hyvin pieni, ja se pienenee entisestään, jos yleisö käy asianmukaisesti lisensoiduissa kynsisalongissa, joiden henkilökunta puhdistaa kaikki työkalut huolellisesti. Vaikka TheAsianParent totesi aivan oikein, että nainen "saattoi" saada HIV:n manikyyrivälineistä, mikä kuvastaa tutkijoiden väittämää todennäköisyyttä (eikä varmuutta), muut verkkosivustot jättivät tämän vivahteen pois otsikoissaan, ja esimerkiksi Fox News kirjoitti "Woman Contracts HIV Through Shared Manicure Equipment". Väite: Nainen Brasiliassa sai hiv-tartunnan manikyyrissä.</w:t>
      </w:r>
    </w:p>
    <w:p>
      <w:r>
        <w:rPr>
          <w:b/>
        </w:rPr>
        <w:t xml:space="preserve">Tulos</w:t>
      </w:r>
    </w:p>
    <w:p>
      <w:r>
        <w:t xml:space="preserve">"Mikä on totta: São Paulossa toimivien tutkijoiden kirjoittaman artikkelin mukaan eräs nainen sai todennäköisesti HIV:n serkultaan jakamalla manikyyrivälineitä. Mikä on väärin: Tutkijat eivät kuitenkaan väittäneet tätä tartuntatapaa varmaksi, eikä nainen saanut tautia ""manikyyrin aikana"" sinänsä - kuvaus, joka aiheutti pitkälti aiheettomia pelkoja kynsisalongissa käymisestä.""</w:t>
      </w:r>
    </w:p>
    <w:p>
      <w:r>
        <w:rPr>
          <w:b/>
        </w:rPr>
        <w:t xml:space="preserve">Esimerkki 2.3300</w:t>
      </w:r>
    </w:p>
    <w:p>
      <w:r>
        <w:t xml:space="preserve">Kohta: Jutussa ei mainita suullisen ruoan haasteiden kustannuksia. Se on harmi, koska ruokahaasteiden taloudellisuus on osa menettelyn yleistä uutisarvoa, vaikka se ei ollutkaan tämän tutkimuksen painopiste. Kun otetaan huomioon, että suun kautta tapahtuvat ruokahaasteet kestävät kolmesta kuuteen tuntia ja vaativat useita työntekijöitä huolehtimaan riittävästä valvonnasta, perheet, joilla ei ole riittävää vakuutusta tai joilla ei ole vakuutusta, eivät ehkä harkitse aikaa vievän menettelyn tutkimista. Erityisruokavaliota noudattavien potilaiden perheet käyttävät kuitenkin tuhansia dollareita vuodessa ylimääräisiä rahaa ruokaostoksiin. Aikaisemmat tutkimukset viittaavat siihen, että jos ruokahaaste tehdään mieluummin aikaisemmin kuin myöhemmin, voidaan säästää rahaa, jos lapset arvioidaan pieneksi riskiksi. Jutussa ilmoitetaan niiden potilaiden prosenttiosuus, jotka luokiteltiin potilaiksi, joilla ei ollut vastetta, lievää allergista vastetta ja anafylaksiaa. Koska kyseessä ei ollut satunnaistettu kontrolloitu tutkimus, nämä luvut tiivistävät tutkimuksen tärkeät tulokset. Kuten jutussa selitetään, potilaita, jotka saivat joko lieviä tai vakavia allergisia reaktioita suun kautta annettavaan ruokahaasteeseen, hoidettiin vastaavasti antihistamiinilla tai adrenaliinilla. Niille 86 prosentille potilaista, jotka läpäisivät ruokahaasteet ilman haittavaikutuksia, ei aiheutunut haittaa. Tämä juttu perustuu tutkimukseen, jossa tiedot saatiin lääkärikyselyllä viidessä ruoka-allergiakeskuksessa eri puolilla Yhdysvaltoja. Tutkijat käyttivät meta-analyysiksi kutsuttua tilastollista menettelyä yhdistääkseen reaktioiden ja anafylaksian osuuden. Se, että tässä tutkimuksessa käytettiin vuosien 2008-2013 välisenä aikana tuotettuja sekundääritietoja ja että tiedot olivat peräisin kliinisistä rekistereistä eivätkä kontrolloiduista tutkimuksista, ei ole huono asia, mutta se olisi pitänyt mainita jutussa, samoin kuin tällaiseen tutkimukseen liittyvät rajoitukset (kaikessa tutkimuksessa on rajoituksia). Jutussa ei ole mitään sairauden lietsontaa. Vakavat ruoka-aineallergiat voivat olla hengenvaarallisia, mutta tarina keskittyy niiden lasten päivittäisiin kokemuksiin, jotka elävät niiden kanssa. Jutussa mainitaan yksi asiantuntija, joka ei osallistunut tutkimukseen, emmekä löytäneet mahdollisia eturistiriitoja, jotka olisi pitänyt ilmoittaa. Riippumattomasta lähteestä löytyi sitaatti, jota olisimme toivoneet tutkittavan perusteellisemmin: "Mutta on myös mahdollista, että [joillakin heistä] ei ole koskaan todella ollut ruoka-aineallergiaa." Tämä on tärkeä seikka - kuinka paljon tutkimus auttoi oikeasti kumoamaan virheellisiä diagnooseja? Eräässä mielessä ainoa vaihtoehto suun kautta tapahtuvalle ruoka-ainehaasteelle on se, että suun kautta tapahtuvaa ruoka-ainehaastetta ei oteta ja että mahdollisesti jää huomaamatta, että lapsi on kasvanut ulos allergiasta. Tätä asiaa käsitellään tässä jutussa. Toinen tärkeä seikka on se, että ihopistokokeiden on todettu tuottavan harhaanjohtavia tuloksia suurella osalla potilaista. Tutkijoiden ja lääkäreiden keskuudessa ollaan yhä vakuuttuneempia siitä, että ainoa tapa varmistaa kiistatta, että henkilöllä on ruoka-aineallergia, on tehdä ruoka-allergiatesti. Tämä vaihtoehto mainittiin jutussa, mutta enemmän painotusta olisi antanut kattavamman kuvan tutkimustulosten merkityksestä. Jutussa ei käsitellä sitä, kuinka helppoa on löytää allergiaklinikka, joka tekee suun kautta otettavia ruokahaasteita, mutta siinä ohjataan vanhemmat allergialääkäreiden luo, jotta he voivat keskustella asiasta tarkemmin. Tutkijat kuvaavat tutkimuksen, johon tämä juttu perustuu, olevan suurin kansallinen tutkimus allergisista reaktioista, joka koskee kliinisiä avoimia suullisia ruokahaasteita muissa kuin tutkimusympäristöissä Yhdysvalloissa. Jutussa tätä ei mainita, joten on epäselvää, mikä tutkimuksessa on uutta. Jutussa siteerataan yhtä ulkopuolista asiantuntijaa, joten se ei näytä perustuvan uutistiedotteeseen. Väite: Tämä testi voi määrittää, oletko kasvanut ulos ruoka-aineallergiasta.</w:t>
      </w:r>
    </w:p>
    <w:p>
      <w:r>
        <w:rPr>
          <w:b/>
        </w:rPr>
        <w:t xml:space="preserve">Tulos</w:t>
      </w:r>
    </w:p>
    <w:p>
      <w:r>
        <w:t xml:space="preserve">Tässä jutussa kerrotaan tulokset tutkimuksesta, jossa tutkittiin 6300 suun kautta tapahtuvaa ruokahaastetta eli lääkärin valvomaa allergiatestiä, joiden avulla pyrittiin selvittämään, ovatko potilaat kasvaneet ulos ruoka-aineallergioistaan. Jutussa selostetaan hyvin, miten suun kautta annettavat ruokahaasteet toimivat, ja siinä on mukana asiantuntijalähde, joka ei liity suoraan tutkimukseen ja joka tarjoaa tärkeää taustatietoa. Jutussa käsiteltiin suun kautta annettavien ruokahaasteiden riskejä ja sitä, miksi ne on parasta tehdä huolellisesti valvotuissa olosuhteissa. Tarina olisi saanut paremmat pisteet, jos siinä olisi kuvattu paremmin, millaisesta tutkimuksesta oli kyse ja mikä teki siitä uudenlaisen. Mielestämme myös keskustelu siitä, kuinka paljon suun kautta tehtävät testit yleensä maksavat - vakuutuksen kanssa ja ilman - olisi hyödyllistä tietoa vanhemmille. Yksi pieni huomautus: Otsikosta sai sen kuulostamaan siltä, että kyseessä olisi uusi testi - se ei ole sitä. Uutta ovat tutkimustulokset ja se, mitä ne valaisevat lääkäreitä. On tärkeää määrittää suun kautta annettavien ruokahaasteiden tehokkuus, koska ruoka-aineallergioista kärsii jopa 6 miljoonaa ihmistä, ja ne aiheuttavat vuosittain 24 miljardin dollarin kokonaiskustannukset sairaanhoito- ja elintarvikekustannuksina sekä menetetyn työn tuottavuuden vuoksi. Perhetasolla vanhempien voi olla haastavaa löytää elintarvikkeita, joita heidän lapsensa voivat syödä, ja virheillä voi olla vakavia, jopa hengenvaarallisia seurauksia. Tämä tarina auttaa ihmisiä ymmärtämään, kuinka usein ruoka-aineallergiat todennäköisesti hälvenevät, sekä miten nämä tiedot saa parhaiten selville.</w:t>
      </w:r>
    </w:p>
    <w:p>
      <w:r>
        <w:rPr>
          <w:b/>
        </w:rPr>
        <w:t xml:space="preserve">Esimerkki 2.3301</w:t>
      </w:r>
    </w:p>
    <w:p>
      <w:r>
        <w:t xml:space="preserve">Kohta: Chris Whitty sanoi keskiviikkona, että tiedot taudinpurkauksen laajuudesta ja vaikutuksista ovat rohkaisevia, mutta on liian aikaista määritellä hallituksen vastatoimien seuraavaa vaihetta. "Näkemyksemme on, että se on todennäköisesti saavuttamassa huippunsa", Whitty sanoi hallituksen päivittäisessä tiedotustilaisuudessa. "Emme ole vielä siinä vaiheessa, että voisimme sanoa luottavaisesti ja turvallisesti, että "tämä on nyt ohi huipun ja että voimme alkaa miettiä hyvin pitkälti nyt seuraavia vaiheita".""  Tähän mennessä yli 12 868 COVID-19-tautiin sairastunutta on kuollut brittiläisissä sairaaloissa, vaikka uudet viralliset tiedot osoittavat, että todellinen kuolleiden määrä voi olla paljon suurempi. Whitty sanoi, että päivittäinen kuolemantapausten määrä voi nousta lähipäivinä raportointiviiveiden vuoksi. Hallituksen odotetaan yleisesti ilmoittavan torstaina, että se aikoo laajentaa Britannian rauhanajan historian laajimpia arkielämän rajoituksia. Johnson oli kuitenkin aluksi pidättäytynyt hyväksymästä muiden Euroopan johtajien määräämiä tiukkoja valvontatoimia. Myöhemmin hän sulki maan, kun ennusteet osoittivat, että neljännesmiljoona ihmistä voisi kuolla Yhdistyneessä kuningaskunnassa. Oppositiossa olevan työväenpuolueen johtaja Keir Starmer sanoi, että pääministeri oli alun perin ollut liian hidas määräämään lukitusta, mikä on merkki poliittisesta riidasta, joka todennäköisesti hallitsee kansallista keskustelua tulevina vuosina. "Olen huolissani siitä, että näyttää siltä, että kuolemantapausten määrä tulee olemaan korkeampi kuin missään muussa Euroopan maassa, ja on selvää, että kysytään tarkkaan, miksi näin on käynyt", Starmer sanoi LBC-radiolle. "Minusta hallitus eteni liian hitaasti", Starmer sanoi. "Meidän on tarkasteltava asiaa takaisin aikanaan."  Laaja lukitus tuli voimaan 23. maaliskuuta. Sitä ennen konservatiivihallitus oli kehottanut ihmisiä olemaan tekemättä turhia matkoja ja vähentämään seurustelua sen sijaan, että se olisi sulkenut laitoksia. Britit olivat silti pakkautuneet pubeihin ja ravintoloihin, ja jopa Cheltenhamin hevoskilpailut järjestettiin, ja niihin osallistui tuhansia ihmisiä. Johnson jopa vitsaili kättelemällä hoitohenkilökuntaa sairaalavierailun aikana. Starmer, 57-vuotias entinen syyttäjä, joka voitti työväenpuolueen johtopaikan aiemmin tässä kuussa, vaati myös hallitusta julkaisemaan poistumisstrategiansa lukitusrajoituksista. Ulkoministeri Dominic Raab, joka toimii Johnsonin sijaisena tämän toipuessa COVID-19:stä, johtaa torstaiaamuna kabinettikokousta ja toimii iltapäivällä puheenjohtajana hätätilakomitean kokouksessa, jossa päätetään lukitusrajoitusten jatkamisesta Britannian COVID-19:n aiheuttamien sairaalakuolemien määrä nousi 761:llä 12 868:aan huhtikuun 16.00:een 14. huhtikuuta, kertoi terveysministeriö. Edellisenä päivänä kuolleiden määrä oli noussut 778:lla. Britannian virallinen kuolleiden määrä on maailmanlaajuisesti viidenneksi korkein Yhdysvaltojen, Italian, Espanjan ja Ranskan jälkeen. Yhdysvallat on ilmoittanut yli 28 000 kuolemantapauksesta ja Italia yli 21 000 kuolemantapauksesta. Useat Euroopan maat ovat ilmoittaneet suunnitelmista tai jo aloittaneet rajoitusten lieventämisen tasapainoillessaan voittojen kääntämisen riskin ja pahoinpideltyjen talouksien lisävahinkojen välillä. Starmer sanoi, että työväenpuolue tukee toimenpiteiden jatkamista Britanniassa, mutta "moraalin ja toivon säilyttämiseksi" yleisön on saatava käsitys siitä, mitä on tulossa seuraavaksi. Hallituksen virkamiehet ovat puolustaneet toimintaansa lukituksen aloittamisen suhteen ja sanoneet, että olisi virhe puhua lukituksen lopettamisesta ennen kuin he ovat varmoja siitä, että huippu on saavutettu. Tuomion keskellä oli kuitenkin myös toivon säteitä. Sairaalasta kotiutettiin 106-vuotias nainen, jonka uskottiin olevan Britannian vanhin potilas, joka on voittanut uuden koronaviruksen. Vuonna 1913 syntynyt Connie Titchen oli taistellut epäiltyä keuhkokuumetta ja COVID-19:tä vastaan. 99-vuotias sotaveteraani Tom Moore on kerännyt yli 8 miljoonaa puntaa (10,03 miljoonaa dollaria) Britannian terveyspalveluille kävelyllä puutarhassaan. Väite: Britannian virusepidemia on "luultavasti" huipussaan, mutta liian aikaista sulkujen helpottamiseksi.</w:t>
      </w:r>
    </w:p>
    <w:p>
      <w:r>
        <w:rPr>
          <w:b/>
        </w:rPr>
        <w:t xml:space="preserve">Tulos</w:t>
      </w:r>
    </w:p>
    <w:p>
      <w:r>
        <w:t xml:space="preserve">Britannian koronavirusepidemia on todennäköisesti saavuttanut huippunsa, mutta rajoituksia on liian aikaista alkaa lieventää, sanoivat virkamiehet, kun kriitikot varoittivat, että maa voi päätyä Euroopan pahimpaan kuolemantapaukseen hallituksen puutteiden vuoksi.</w:t>
      </w:r>
    </w:p>
    <w:p>
      <w:r>
        <w:rPr>
          <w:b/>
        </w:rPr>
        <w:t xml:space="preserve">Esimerkki 2.3302</w:t>
      </w:r>
    </w:p>
    <w:p>
      <w:r>
        <w:t xml:space="preserve">Kohta: Continental AG ilmoitti tällä viikolla, että se on antanut 5 miljoonaa dollaria Wildlife Mississippille rahoittaakseen kyseisen järjestön hankkimaa 1 000 hehtaaria Bayou Pierren varrella Hazlehurstin länsipuolella Copiah Countyssa. Yksi lohko ostettiin metsäyhtiöltä ja toinen yksityishenkilöltä, sanoi Wildlife Mississippin toiminnanjohtaja James Cummins. Claibornen piirikunnassa Mississippi-jokeen laskeva vesireitti on ainoa koti, jossa elää liittovaltion uhanalaisluetteloon merkitty kala, bayou darter. Cumminsin mukaan hänen ryhmänsä aikoo parantaa elinympäristöä istuttamalla alkuperäisiä lehtipuita osalle maata, joka on nyt mäntyvaltaista, ja poistamalla vieraslajeja alueilta, joilla on nyt lehtipuita. Alkuvaiheen kunnostustöiden odotetaan tapahtuvan talven ja kevään aikana. Wildlife Mississippi omistaa jo viereisen 320 hehtaarin alueen. "Yritämme rakentaa laajemman suojelualueen Bayou Pierren ympärille, Cummins sanoi. Puroa vaivaa eroosio, koska Mississippin kanava syvenee, ja Bayou Pierre kaivaa itselleen syvemmän kanavan päästäkseen joen alempaan tasoon, johon se laskee. Tämä aiheuttaa Bayou Pierren rantojen eroosiota, mikä heikentää puron vedenlaatua ja aiheuttaa lisää stressiä Bayou Darterille. Ongelma on jatkunut jo vuosia, ja sitä ovat pahentaneet Bayou Pierren valuma-alueella harjoitettu maatalous ja soranotto. Yhdysvaltain Fish and Wildlife Service on yrittänyt organisoida maanomistajia tilanteen parantamiseksi, ja Wildlife Mississippin merkintä on yksi vastaus. Cumminsin mukaan Continental lähestyi Wildlife Mississippiä jo ennen kuin yhtiö ilmoitti 1,45 miljardin dollarin rengastehtaastaan Clintonin lähellä helmikuussa, ja Continentalin mukaan kauppa saatiin päätökseen huhtikuussa. "Continentalille on tärkeää tehdä yhteistyötä paikallisten ympäristöryhmien kanssa niiden alueiden suojelemiseksi, joihin investoimme", Continentalin projektipäällikkö Grant Bovim sanoi lausunnossaan. Continental suunnittelee lopulta 2 500 työpaikkaa Hindsin piirikunnan alueella. Wildlife Mississippi säilyttää maa-alueen ja harkitsee yleisön pääsyä alueelle tulevaisuudessa. Cumminsin mukaan ryhmä haluaisi edistää melontaa ja melontaa Bayou Pierrellä. ___ Seuraa Jeff Amya osoitteessa: http://twitter.com/jeffamy . Lue hänen töitään osoitteessa http://bigstory.ap.org/author/jeff-amy. Väite: Rengasyhtiö antaa 5 miljoonaa dollaria Bayou Pierren ympärillä olevan maan suojelemiseen.</w:t>
      </w:r>
    </w:p>
    <w:p>
      <w:r>
        <w:rPr>
          <w:b/>
        </w:rPr>
        <w:t xml:space="preserve">Tulos</w:t>
      </w:r>
    </w:p>
    <w:p>
      <w:r>
        <w:t xml:space="preserve">Osavaltion uusimman suurteollisuuden 5 miljoonan dollarin lahjoitus auttaa säilyttämään ympäristön kannalta rasittuneen vesireitin Lounais-Mississippissä.</w:t>
      </w:r>
    </w:p>
    <w:p>
      <w:r>
        <w:rPr>
          <w:b/>
        </w:rPr>
        <w:t xml:space="preserve">Esimerkki 2.3303</w:t>
      </w:r>
    </w:p>
    <w:p>
      <w:r>
        <w:t xml:space="preserve">Kohta: Raportin mukaan sopimus ratkaisee yli 95 prosenttia 6000 tapauksesta, joissa kirurgit poistivat yhtiön Pinnacle-implantteja, koska potilaat eivät pystyneet kävelemään ja kärsivät kivuista. Miljardin dollarin kokonaissummaan sisältyy aiempi yli 400 miljoonan dollarin sovinto, ja vireillä on vielä noin 4 500 kanteita, jotka ovat nostaneet potilaat, joiden lonkkatekonivelet eivät olleet täysin metallisia tai joita ei ole poistettu kirurgisesti, Bloomberg lisäsi. Helmikuussa Reuters kertoi, että J&amp;J:n DePuy Orthopedics -yksikkö, joka valmisti kyseiset tuotteet, kävi sovintoneuvotteluja useimpien yksittäisten kanteiden ratkaisemiseksi, joissa väitettiin, että yhtiön metalli-metalli Pinnacle-lonkkaimplantit olivat viallisia ja aiheuttivat vakavia vammoja. Implanttien väitettiin aiheuttavan metalli-ionien kertymistä vereen, mikä aiheutti nivuskipua, allergisia reaktioita, luun eroosiota ja kudosten kuolemaa. Vuonna 2013 DePuy lopetti metalli-metalli Pinnacle -laitteiden myynnin sen jälkeen, kun Yhdysvaltain elintarvike- ja lääkevirasto FDA tiukensi tekolonkkaa koskevia säännöksiään. Pinnacle-järjestelmää myydään edelleen muilla materiaaliyhdistelmillä. Teksasilainen kantajien asianajaja Mark Lanier, yksi kuluttajien pääasianajajista, kieltäytyi kommentoimasta asiaa. Johnson &amp; Johnson ei vastannut välittömästi Reutersin kommenttipyyntöön. Väite: J&amp;J suostuu maksamaan noin miljardi dollaria lonkkaimplanttikanteiden ratkaisemiseksi: Bloomberg.</w:t>
      </w:r>
    </w:p>
    <w:p>
      <w:r>
        <w:rPr>
          <w:b/>
        </w:rPr>
        <w:t xml:space="preserve">Tulos</w:t>
      </w:r>
    </w:p>
    <w:p>
      <w:r>
        <w:t xml:space="preserve">Johnson &amp; Johnson suostui maksamaan noin miljardi dollaria ratkaistakseen suurimman osan kanteista, joissa väitetään, että yhtiö myi viallisia metalli-metalli-lonkkaimplantteja, jotka lopulta jouduttiin poistamaan, Bloomberg kertoi tiistaina viitaten henkilöihin, joilla on tietoa asiasta.</w:t>
      </w:r>
    </w:p>
    <w:p>
      <w:r>
        <w:rPr>
          <w:b/>
        </w:rPr>
        <w:t xml:space="preserve">Esimerkki 2.3304</w:t>
      </w:r>
    </w:p>
    <w:p>
      <w:r>
        <w:t xml:space="preserve">Kohta: 33-vuotias ei löytänyt apua hammassärkyynsä edes sen jälkeen, kun hän pakeni Islamilaisen valtion hallintaa ja hakeutui luoteiseen Syyriaan. Mutta liikkuvan klinikan hammaslääkäri on nyt saapunut Rayyanin leirille, jossa hän asuu miehensä ja neljän lapsensa kanssa teltassa puiden keskellä. "Meidät juurrutettiin jatkuvasti, joten olimme eristyksissä lääkäreistä", sanoi Abdelaziz, jonka perhe salakuljetettiin pois Raqqan kaupungista noin kolme vuotta sitten. He päätyivät Syyrian luoteiskulmaan, maan viimeiseen suureen kapinallisten linnakkeeseen. Leirit ovat täynnä, lääkäreitä on liian vähän, ja monet sairaalat ovat romahtaneet hallituksen pommitusten takia. Turkin rajan varrella sijaitsevilla leireillä Abdelazizin kaltaisten ihmisten ainoa terveydenhuolto saadaan usein liikkuvilta lääkäreiltä ja teltoissa olevilta tilapäisklinikoilta. "Monet vain ottavat pillereitä ja vaikenevat kivuista", sanoo Bassel Maarawi, 57, hammaslääkäri, joka kiertää seitsemää Turkin tukemien kapinallisten hallussa olevaa rajakaistaleiriä. Hammaslääkärin liikkuva klinikka viipyy jokaisella leirillä muutaman kuukauden kerrallaan ja hoitaa päivittäin kymmeniä potilaita, jotka eivät voi mennä kaupunkiin lääkäriin. Hammashoitola kuuluu Independent Doctors Association -järjestöön, joka on turkkilainen syyrialainen ryhmä, joka ylläpitää myös ilmaista leirikeskusta, johon kuuluu naisten, lasten ja sisätautien klinikka sekä apteekki. Maarawi itse joutui vuoden 2016 lopulla kotiseudultaan Aleppon kaupungista, jossa armeija murskasi kapinalliset Venäjän ja Iranin avustuksella katkeran piirityksen jälkeen. Hänen nyt hoitamansa lapset, jotka elävät liassa ja juovat likaista vettä, kärsivät usein aliravitsemuksesta. "Monet ihmiset joutuivat hiljattain siirtymään kotiseudultaan, mikä todella vaikutti heihin henkisesti, sen näkee, kun he tulevat sisään", hän sanoo. Taistelujen uusi aalto on aiheuttanut jälleen uuden maastamuuton, ja sadattuhannet ihmiset ovat paenneet armeijan hyökkäystä Luoteis-Syyriassa huhtikuun jälkeen. Shamarinin rajakylässä sijaitsevalla noin 14 000 ihmisen leirillä Ammar al-Omar pitää fysioterapiaklinikkaa suuressa teltassa. Henkilökunta - yksi lääketieteen ammattilainen ja kolme hänen kouluttamaansa vapaaehtoista - valmisti suurimman osan laitteista itse ja tulee toimeen vain muutamien lahjoitusten turvin. He hoitavat kaikkea selkäkivuista taisteluhaavoihin, ja potilaiden joukossa on kapinallistaistelijoita ja halvaantuneita lapsia. "Vammoja on paljon, koska pommitukset ovat olleet kovia", Omar sanoo. "Potilailla ei ole varaa ruokaan saati kuljetukseen."   Um Mhamad, 29, on kantanut poikansa toisesta läheisestä leiristä ja kävellyt telttaklinikalle yli kahden vuoden ajan. Syntymävamma oli rampauttanut kuusivuotiaan pojan, jonka perhe ajettiin pois Alepposta vuonna 2016. "Hän ei ennen liikkunut lainkaan", hän sanoi. "Nykyään hän pystyy ryömimään ja kääntymään molemmille puolille ja seisomaan." Väite: Syyrialaiset turvautuvat rajaleireillä lääkäreiden apuun kuorma-autoissa ja teltoissa.</w:t>
      </w:r>
    </w:p>
    <w:p>
      <w:r>
        <w:rPr>
          <w:b/>
        </w:rPr>
        <w:t xml:space="preserve">Tulos</w:t>
      </w:r>
    </w:p>
    <w:p>
      <w:r>
        <w:t xml:space="preserve">Syyrian sota on aiheuttanut Najwa Abdelazizille monenlaisia vastoinkäymisiä, mutta hän onnistuu silti keventämään yhtä niistä. "Kansannousu pilasi hampaani", hän vitsailee saadessaan ensimmäistä kertaa vuosiin hammashoitoa kuorma-auton takapenkillä.</w:t>
      </w:r>
    </w:p>
    <w:p>
      <w:r>
        <w:rPr>
          <w:b/>
        </w:rPr>
        <w:t xml:space="preserve">Esimerkki 2.3305</w:t>
      </w:r>
    </w:p>
    <w:p>
      <w:r>
        <w:t xml:space="preserve">Kohta: Mikään yritys ei halua olla seuraava LM Wind Power. "Riittää, kun näkee, että jotain tällaista tapahtuu naapurissa sijaitsevassa yrityksessä tai samankaltaisessa yrityksessä, ja kaikki ryhtyvät paljon vaativampiin valvontatoimenpiteisiin", sanoo tohtori Paul Carson, North Dakotan osavaltionyliopiston kansanterveys- ja tartuntatautiasiantuntija, viitaten leviämiseen Grand Forksin tehtaalla. Osavaltion kahden suurimman tehtaan, ikkuna- ja ovivalmistaja Marvinin ja maatalous- ja rakennuskomponenttien valmistaja John Deere Electronic Solutionsin, virkamiehet sanovat, että uudet säännöt ovat voimassa. Ja he tekevät muutakin kuin tavanomaista protokollaa, johon kuuluu asianmukainen hygienia, huipputekniset suojavarusteet, sosiaalinen etäisyys ja tarrat, joissa lukee: "JOS VOIT LUKEA TÄMÄSTÄ, OLET LIIAN LÄHELLÄ". Käytävät, sisäänkäynnit ja uloskäynnit ovat ehdottomasti yksisuuntaisia. Muihin muutoksiin ovat kuuluneet lämpötilatarkastukset, ainutlaatuiset varusteet, kuten "ei koske" -ovien avaimet, vapaat loma- ja palkkajärjestelyt sekä johdon ja työntekijöiden välisen viestinnän korostaminen. "Panokset ovat nyt liian korkeat", sanoi Paul Marvin, vuosisataisen Warroadissa, Minnesotassa sijaitsevan Marvinin toimitusjohtaja, jolla on 6 000 työntekijää kahdeksassa osavaltiossa, joista 1 300 Fargon alueella. "Haluamme saada ihmiset tuntemaan olonsa mukavaksi ja rakentaa luottamusta. Se maksaa hieman rahaa lyhyellä aikavälillä, mutta maksaa itsensä takaisin pitkällä aikavälillä." John Deere Electronic Solutionsin tehdas Fargossa työllistää noin 750 ihmistä. Yrityksen tiedottajan mukaan "yksi vaikuttavimmista toimista" on vakuuttaa työntekijöille, että heille maksetaan palkka, jos heillä on viruksen oireita, he eivät voi hyvin tai uskovat altistuneensa. Marvinin työntekijät saavat palkallista lomaa, jos he ovat sairaita, ja palkatonta lomaa sairausetuuksineen, jos he eivät vain halua mennä töihin. Paul Marvinin mukaan työntekijöiden ei tarvitse "todistaa, kuinka sairaita he ovat" lääkärinlausunnoilla. Ja heidän työpaikkansa odottavat heitä, kun he palaavat. Pohjois-Dakotan kuvernööri Doug Burgum on pitänyt Kanadassa sijaitsevaa perunanjalostusyritystä kultaisena standardina työntekijöiden suojaamisessa koronavirukselta ja todennut, että Cavendish Farmsin tehtailla Pohjois-Dakotassa ja muualla ei ole kirjattu yhtään COVID-19-tapausta tuhansien työntekijöiden joukossa. Yritys työllistää 250 henkilöä Jamestownin tehtaallaan. "Se on ollut perheyritys vuosikymmeniä, joka on pitänyt huolta työntekijöistään", Burgum sanoi. "Heillä on jo pitkään vakiintunut turvallisuuskulttuuri. Heidän on helppo nostaa se uudelle tasolle." Cavendish Farmsin tiedottaja Mary Keith sanoi, että lukuisiin turvatoimiin kuuluvat infrapunakamerat, joilla seurataan rakennuksiin tulevien ihmisten lämpötiloja, ja sadat monikieliset kyltit, jotka on sijoitettu eri puolille tuotantolaitoksia, jotta työntekijät olisivat tietoisia sosiaalisesta etäisyydestä ja muista ohjeista. Yhtiö osti 2 700 pleksilasista kasvosuojaa kaikkiin toimintoihinsa ja on lisännyt lattiasta kattoon ulottuvia pleksilasista tai puusta valmistettuja esteitä, hän sanoi. "Mielestämme toimimme hyvin, koska reagoimme riskiin varhain ja nopeasti ja tehostimme toimenpiteitä", Keith sanoi ja lisäsi, että COVID-19:n testausta tai hoitoa odottavat työntekijät saavat 10 palkattua päivää sairausetuuksineen. Tällä välin LM Wind Powerin työntekijöitä, jotka ovat saaneet tartunnan, on noin 150 Grand Forksin tehtaalla, jossa työskentelee noin 900 ihmistä. Osavaltion ja paikalliset terveysviranomaiset etsivät voimakkaasti kontakteja ja rekrytoivat kymmeniä ihmisiä auttamaan muiden tehtaaseen liittyvien COVID-19-tapausten löytämisessä. Jotkut LM:n työntekijät ovat valittaneet julkisesti heidän mielestään puutteellisista turvatoimista, minkä yhtiö on kiistänyt. Burgumin tiedottajan Mike Nowatzkin mukaan työ- ja ihmisoikeusministeriön virkamiehet eivät ole saaneet valituksia LM:n työntekijöiltä. Scott Weislow, Marvinin riskienhallintajohtaja, sanoi, että Marvinilla oli kirjastossaan pandemiasuunnitelma lintuinfluenssan hoidon jälkeen, ja se antoi heille etumatkaa, hän sanoi. "Uskon, että liiketoiminta kehittyy, ei vain me vaan kaikki", Weislow sanoi. "Kotona työskentely on entistä hyväksyttävämpää. Jotkin näistä sosiaalista etäisyyttä lisäävistä toimenpiteistä tulevat todennäköisesti pysymään, ja tullaan näkemään myös muita toimenpiteitä, kuten ääniaktivoituja valoja ja ääniaktivoituja ovenavaajia." Carson sanoi, että koronaviruksen osalta tiukimmatkin toimenpiteet eivät ehkä riitä välttämään "arpaonnen tuuria". Hänen mukaansa riittää yksi tartunnan saanut henkilö, joka ei oireile, jotta leviäminen alkaa. Väite: Grand Forksin taudinpurkaus saa muut Pohjois-Dakotan tehtaat varuilleen.</w:t>
      </w:r>
    </w:p>
    <w:p>
      <w:r>
        <w:rPr>
          <w:b/>
        </w:rPr>
        <w:t xml:space="preserve">Tulos</w:t>
      </w:r>
    </w:p>
    <w:p>
      <w:r>
        <w:t xml:space="preserve">Laajalle levinnyt koronaviruksen taudinpurkaus, joka on pysäyttänyt tuuliturbiinilaitoksen Koillis-Nord-Dakotassa ja käynnistänyt massiivisen kontaktinjäljitystoiminnan, on saanut monet osavaltion suurimmista valmistajista tarkistamaan ja siirtämään turvallisuustoimenpiteitään.</w:t>
      </w:r>
    </w:p>
    <w:p>
      <w:r>
        <w:rPr>
          <w:b/>
        </w:rPr>
        <w:t xml:space="preserve">Esimerkki 2.3306</w:t>
      </w:r>
    </w:p>
    <w:p>
      <w:r>
        <w:t xml:space="preserve">Kohta: Tutkimusalueet, joilla sikiökudosta käytetään, ovat HIV, lapsuusiän syöpätaudit, hoidot, joissa kehon immuunijärjestelmää käytetään syövän torjuntaan, ja rokotteen etsiminen synnynnäisiä epämuodostumia aiheuttavaa Zika-virusta vastaan. Republikaanit sanoivat, että sikiökudokselle on olemassa vaihtoehtoja, ja niitä pitäisi käyttää sen sijaan. Demokraattien mukaan tämä näkemys on ristiriidassa tieteen kanssa. Kumpikin osapuoli kutsui asiantuntijatodistajia. "Useimmat äänestäjäni eivät ymmärrä, miksi vauvanosien kerääminen on ok", sanoi edustaja Mark Meadows (rep., N.C.), joka johti valvonta- ja hallituksen uudistamiskomitean kuulemistilaisuutta. Meadows, konservatiivisen House Freedom Caucus -ryhmän johtaja, on yksi presidentti Donald Trumpin suurimmista liittolaisista kongressissa. Mutta edustaja Gerry Connolly, D-Va., vastasi: "Tiedeyhteisössä vallitsee yksimielisyys siitä, että sikiökudokselle ei ole tällä hetkellä olemassa riittävää korvaavaa ainetta kaikessa huippututkimuksessa, jossa sitä nykyään käytetään." Hallitus on rahoittanut sikiökudosta käyttävää tutkimusta vuosikymmenien ajan molempien poliittisten puolueiden hallitusten aikana. Trump on pyrkinyt kaikin tavoin kosiskelemaan vankimpien kannattajiensa joukossa olevia sosiaalisia ja uskonnollisia konservatiiveja. Hallinnon uusi tarkastelu siitä, käytetäänkö veronmaksajien dollareita asianmukaisesti sikiökudostutkimukseen, on herättänyt hälytystä lääketieteen tutkijoiden keskuudessa, jotka pelkäävät, että heidän työnsä lopetetaan abortinvastaisten aktivistien tyydyttämiseksi. Ministeri Alex Azarin johdolla terveysministeriö sanoo, että se pyrkii tasapainottamaan "elämän ja tieteen" vaatimukset sikiökudostutkimuksen tarkastuksessa. Azarin toimisto totesi lausunnossaan, että National Institutes of Health keskeytti uusien ihmisperäisten sikiökudosten hankinnan syksyllä sen jälkeen, kun tarkastuksesta oli ilmoitettu. Ministeriön mukaan jo olemassa olevalla sikiökudoksella tehty tutkimus sai jatkua, eikä sen tarkoituksena ollut koskaan lopettaa tutkimusta. HHS:n lausunnossa jätettiin avoimeksi mahdollisuus hankkia uutta sikiökudosta, jotta tutkimushankkeet eivät keskeytyisi. Sikiökudosta koskevan tutkimuksen osuus NIH:n apurahoista ja hankkeista oli 98 miljoonaa dollaria verovuonna 2017, mikä on vain pieni osa viraston koko tutkimusbudjetista. NIH:n mukaan tuo 98 miljoonan dollarin luku edustaa kyseessä olevien apurahojen koko budjettia, vaikka vain osa tietystä apurahasta käytettiinkin sikiökudostutkimukseen. HHS ei ole ilmoittanut aikataulua tarkastuksen loppuun saattamiselle. Sikiökudosta tuotetaan tutkimushiiriä, joilla mallinnetaan ihmisen immuunijärjestelmän toimintaa. Valinnaisista aborteista peräisin oleva kudos hävitettäisiin muuten. Biokemisti Tara Sander Lee kertoi valiokunnalle, että vaihtoehtoja sikiökudokselle on saatavilla ja niitä voidaan käyttää. "Emme tarvitse abortoiduista lapsista peräisin olevia sikiön ruumiinosia tieteellisen ja lääketieteellisen kehityksen aikaansaamiseksi tulevaisuudessa", sanoi Sander Lee, joka kuuluu aborttia vastustavaan Charlotte Lozier Institute -instituuttiin. Hän sanoi, että sydänleikkaukseen joutuvien vauvojen kudokset ovat yksi vaihtoehdoista. Kansainvälisen kantasolututkimusyhdistyksen (International Society for Stem Cell Research) puolesta todistajana ollut neurotieteilijä Sally Temple kertoi lainsäätäjille, että sikiökudoksen vaihtoehdot eivät yksinkertaisesti sovellu kaikkiin tutkittaviin sairauksiin ja tiloihin. "Yksimielinen mielipide on, että nämä vaihtoehdot eivät ole riittäviä", hän sanoi. Temple selitti, että elinkaaren eri vaiheista peräisin olevat kudosnäytteet eivät ole keskenään vaihdettavissa. "Kyse ei ole samasta materiaalista", hän sanoi. "Se on eri kehitysvaihe. Sillä on ainutlaatuisia ominaisuuksia." Temple sanoi, että tutkijat käyttäisivät mielellään vaihtoehtoja sikiökudokselle, jos se olisi sopivaa. Väite: Uusi taistelu sikiökudoksen käytöstä lääketieteellisessä tutkimuksessa.</w:t>
      </w:r>
    </w:p>
    <w:p>
      <w:r>
        <w:rPr>
          <w:b/>
        </w:rPr>
        <w:t xml:space="preserve">Tulos</w:t>
      </w:r>
    </w:p>
    <w:p>
      <w:r>
        <w:t xml:space="preserve">Lainsäätäjät ottivat yhteen tieteestä, etiikasta ja politiikasta torstaina järjestetyssä edustajainhuoneen kuulemistilaisuudessa, jossa käsiteltiin sikiökudoksen käyttöä kriittisen tärkeässä lääketieteellisessä tutkimuksessa, kun Trumpin hallinto tarkistaa hallituksen jatkuvaa tukea tällaisille tutkimuksille.</w:t>
      </w:r>
    </w:p>
    <w:p>
      <w:r>
        <w:rPr>
          <w:b/>
        </w:rPr>
        <w:t xml:space="preserve">Esimerkki 2.3307</w:t>
      </w:r>
    </w:p>
    <w:p>
      <w:r>
        <w:t xml:space="preserve">Kohta: "Koska jutussa mainittiin vaihtoehtoisen hoidon korkeat kustannukset (viikoittainen ""dialyysi""-tyyppinen prosessi maksaa 3 000 dollaria viikossa ja ""useimmat terveydenhuoltosuunnitelmat eivät kata""), siinä olisi voitu ainakin kommentoida tämän uuden lähestymistavan mahdollisia kustannuksia, vaikka vain todeta, että kustannuksia ei vielä tiedetä. Epäsuorasti annetaan ymmärtää, että tämä uusi lääke on halvempi kuin ""dialyysi"", jota ei tietenkään tiedetä. Hyödyt ilmoitetaan suhteellisina ja absoluuttisina. Katso tätä aihetta koskeva alustus. Jutussa todetaan, että rasvamaksa on hoidon mahdollinen vakava haitta, ja ilmoitetaan niiden henkilöiden osuudet, jotka hyvin pienessä tutkimuksessa kokivat jonkinlaisen komplikaation. Koska tutkimus oli niin pieni, ei tietenkään voida tietää, mitä tämä voi tarkoittaa kliinisesti. Jutussa kuitenkin huomautetaan tästä ja todetaan, että tarvitaan lisää tutkimuksia, jotta voidaan ymmärtää paremmin, kuinka vakava tämä komplikaatio voi olla. Lisäksi jutussa kerrotaan myös, että valmistaja hyllytti tämän lääkkeen, koska haittavaikutus herätti turvallisuushuolia. Vaikka mahdollisia haittoja ei ole tieteellisesti täysin ymmärretty, asiasta keskustellaan jutussa, eikä raportointi vähättele mahdollisia turvallisuuskysymyksiä. Tutkimuksen tyyppiä ei mainita, ja vaikka joitakin tutkimuksen suunnitteluun liittyviä rajoituksia tuodaan esiin, niitä ei käsitellä, joten keskivertoihminen ei tiedä, että nämä tulokset ovat hyvin alustavia ja että niitä on tulkittava hyvin varovaisesti. Ei mitään tautien lietsontaa. Perinnöllinen hyperkolesterolemia kuvataan tilana, jossa hyvin harvat sitä sairastavat elävät yli 30-vuotiaiksi ja että tämä tila koskee hyvin harvoja ihmisiä Yhdysvalloissa. Jutussa siteerataan yhtä tutkijaa, joka ei liity tutkimukseen. Hänen lausuntonsa riippuvat tietenkin siitä, vaikuttaako hoito siihen, mitä tutkijat väittävät sen vaikuttavan (koska hän ei ole mukana ja tutkimus on hyvin alustava), mutta koska tutkimus on hyvin varhainen, ei ehkä ole järkevää löytää riippumatonta asiantuntijaa, joka tietäisi tuloksista enemmän. Artikkelissa kuvataan ainoa muu vaihtoehto tämän tilan hoitamiseksi (tai etenemisen hidastamiseksi), joka oli jonkinlainen dialyysi rasvojen poistamiseksi. Jutussa kuvataan myös tämän vaihtoehtoisen hoidon kustannustiedot. Artikkelissa todetaan, että lääke on ""kokeellinen"", mikä viittaa siihen, että sitä ei ole saatavilla tutkimuksen ulkopuolella. Jutussa todetaan, että lääke on kokeellinen, mikä viittaa siihen, että tämä on uusi. Jutussa siteerataan riippumatonta lähdettä, joten vaikuttaa siltä, että juttu ei perustu pelkästään tai suurelta osin lehdistötiedotteeseen."" Väite: Kokeellinen lääke alentaa potilaiden harvinaisia, tappavia kolesteroliarvoja</w:t>
      </w:r>
    </w:p>
    <w:p>
      <w:r>
        <w:rPr>
          <w:b/>
        </w:rPr>
        <w:t xml:space="preserve">Tulos</w:t>
      </w:r>
    </w:p>
    <w:p>
      <w:r>
        <w:t xml:space="preserve">"Jutussa kuvataan hyvin alustavaa tutkimusta kokeellisesta lääkkeestä, joka saattaa alentaa kolesterolitasoja ihmisillä, joilla on korkean kolesterolin perinnöllinen muoto, joka vaikuttaa hyvin harvoihin ihmisiin Yhdysvalloissa. Vaikka juttu vastasi asianmukaisesti monia kriteereistämme, sitä olisi voitu parantaa raportoimalla absoluuttiset hyödyt verrattuna uuden lääkkeen suhteellisiin hyötyihin ja kuvaamalla, minkä tyyppiseen tutkimukseen havainnot perustuvat ja kuinka vahvaa näyttöä se on. Koska jutussa mainittiin vaihtoehtoisen hoidon korkeat kustannukset (viikoittainen "dialyysi" maksaa 3 000 dollaria viikossa, ja "useimmat sairausvakuutusyhtiöt eivät kata"), siinä olisi voitu ainakin kommentoida tämän uuden lähestymistavan mahdollisia kustannuksia, vaikka vain todeta, että kustannuksia ei vielä tiedetä. Epäsuorasti annetaan ymmärtää, että tämä uusi lääke on halvempi kuin ""dialyysi"", jota ei tietenkään tiedetä. Jutussa todetaan, että rasvamaksa on hoidon mahdollinen vakava haitta, ja ilmoitetaan niiden henkilöiden osuus, jotka hyvin pienessä tutkimuksessa kokivat jonkinlaisen komplikaation. Koska tutkimus oli niin pieni, ei tietenkään voida tietää, mitä tämä voi tarkoittaa kliinisesti. Jutussa kuitenkin huomautetaan tästä ja todetaan, että tarvitaan lisää tutkimuksia, jotta voidaan ymmärtää paremmin, kuinka vakava tämä komplikaatio voi olla. Lisäksi jutussa kerrotaan myös, että valmistaja hyllytti tämän lääkkeen, koska haittavaikutus herätti turvallisuushuolia. Vaikka mahdollisia haittoja ei ole tieteellisesti täysin ymmärretty, tätä käsitellään jutussa, eikä raportointi vähättele mahdollisia turvallisuuskysymyksiä."</w:t>
      </w:r>
    </w:p>
    <w:p>
      <w:r>
        <w:rPr>
          <w:b/>
        </w:rPr>
        <w:t xml:space="preserve">Esimerkki 2.3308</w:t>
      </w:r>
    </w:p>
    <w:p>
      <w:r>
        <w:t xml:space="preserve">Kohta: Mustasarvikuonot kuolivat suolamyrkytykseen sen jälkeen, kun Kenya Wildlife Service (KWS) päätti jättää huomiotta vesitutkimustulokset Tsavo Eastin kansallispuistossa, komitean mietinnössä todetaan. Salametsästäjien uhan edessä turvallisempaan kotiin siirrettävien uhanalaisten eläinten kuolemat olivat suuri häpeä Keniassa, joka myy itseään villieläinturismin kohteena. Tutkinnan mukaan WWF, joka lahjoitti miljoona dollaria siirtoa varten kesäkuussa 2018, painosti KWS:ää nopeuttamaan prosessia saadakseen positiivista julkisuutta ja varmistaakseen itselleen rahoitusta Saksasta. WWF kiisti väitteet viime viikolla julkisuuteen tulleessa tutkimusraportissa ja sanoi, että KWS oli tehnyt hydrologisia tutkimuksia ja vakuuttanut puiston olevan turvallinen ja sopiva. "Missään vaiheessa ennen siirtoja tai siirtojen aikana ei ole esitetty mitään kysymyksiä alueen veden laadusta", WWF sanoi sähköpostitse. "Emme ikinä ajaisi siirtoa vastoin asiantuntijoiden suosituksia". Tämä oli tragedia, joka ei toivottavasti toistu koskaan."  Parlamenttivaliokunnan tutkimuksen mukaan siirto tapahtui vuonna 2018 aikana, jolloin KWS:n yhden johtokunnan toimikausi oli päättynyt ja ennen kuin uusi johtokunta oli aloittanut, mikä aiheutti valvonnan puutetta. Raportin mukaan KWS:n entinen johtokunta oli hylännyt siirron kolme kertaa osittain puiston juomaveden korkean suolapitoisuuden vuoksi. Raportin mukaan matkailu- ja luontoministeri Najib Balalan pitäisi ottaa kokonaisvastuu sarvikuonojen kuolemasta, koska hän viivytteli KWS:n uuden hallituksen nimittämistä. Ministerin tiedottaja kieltäytyi kommentoimasta asiaa. KWS:ää ei tavoitettu välittömästi kommentoimaan asiaa. KWS:n entinen puheenjohtaja Richard Leakey kertoi kuitenkin tutkimuksessa: "WWF-Kenyan väitettiin rahoittajana vaikuttaneen merkittävästi hallituksen päätökseen, jossa se vastusti siirtoistutuksia, ja sen vuoksi se ajoi siirtoa hallituksen erottua."  WWF sanoi olevansa surullinen sarvikuonojen menetyksestä ja tunnustavansa täysin "tämän operaation vakavat puutteet". "Vastauksena tähän olemme vahvistaneet nykyisiä käytäntöjä ja ottaneet käyttöön aivan uudet organisaation ohjeet, jotta tulevia riskejä voitaisiin pienentää mahdollisimman paljon."  Kenian sarvikuonokanta oli vuonna 2017 1258 yksilöä, joista 745 oli mustasarvikuonoja, 510 etelän valkosarvikuonoja ja kolme pohjoisen valkosarvikuonoja, ja se oli kasvanut 1980-luvun alle 400 sarvikuonosta. Salametsästys on lisääntynyt viime vuosina kaikkialla Saharan eteläpuolisessa Afrikassa, jossa hyvin aseistetut rikollisjengit ovat tappaneet norsuja syöksyhampaiden ja sarvikuonoja sarvien takia. Usein eläinten osat kuljetetaan Aasiaan koriste- ja lääkekäyttöön. Väite: WWF sanoo, ettei se ajanut sarvikuonojen siirtoprosessia, jossa 11 kuoli.</w:t>
      </w:r>
    </w:p>
    <w:p>
      <w:r>
        <w:rPr>
          <w:b/>
        </w:rPr>
        <w:t xml:space="preserve">Tulos</w:t>
      </w:r>
    </w:p>
    <w:p>
      <w:r>
        <w:t xml:space="preserve">World Wildlife Fund on torjunut Kenian parlamentin tutkimuksen tulokset, joiden mukaan suojeluryhmä painosti Kenian viranomaisia nopeuttamaan 14 sarvikuonon epäonnistunutta siirtoa viime vuonna, mikä johti 11 eläimen kuolemaan.</w:t>
      </w:r>
    </w:p>
    <w:p>
      <w:r>
        <w:rPr>
          <w:b/>
        </w:rPr>
        <w:t xml:space="preserve">Esimerkki 2.3309</w:t>
      </w:r>
    </w:p>
    <w:p>
      <w:r>
        <w:t xml:space="preserve">Kohta: Rankkasateet aiheuttivat tulvia ja maanvyöryjä Länsi-Japanissa viime viikolla, mikä toi kuolemaa ja tuhoa vuosikymmeniä sitten jyrkkien vuorenrinteitten läheisyyteen rakennetuille asuinalueille. Hallituksen mukaan ainakin 176 ihmistä sai surmansa, ja kymmeniä on kateissa Japanin pahimmassa sääkatastrofissa sitten vuoden 1982. Hiroshiman prefektuurissa sijaitsevassa Kumanossa, joka joutui maanvyöryn kohteeksi viime viikolla, Ken Kirioka seurasi huolestuneena, kuinka pelastustyöntekijät paiskivat töitä mudan, hiekan ja murskaantuneiden talojen läpi löytääkseen kadonneita, muun muassa hänen 76-vuotiaan isänsä Katsuharun. "Hän on vanha ja hänellä on sydänsairaus. Valmistauduin pahimpaan, kun kuulin maanvyörystä perjantai-iltana", hän sanoi ja osoitti mutakasaa ja raunioita, joihin hänen isänsä oli hänen mukaansa haudattu. "Hän on vanhanaikainen isä, joka on kovapäinen eikä puhu paljon", Kirioka sanoi ja lisäsi pysyvänsä siellä, kunnes hänen isänsä löydetään. "Olisi liian huono asia hänelle, jos perheenjäsen ei olisi paikalla". Polttavan auringon alla työskentelevät pelastustyöntekijät haravoivat puukasoja ja paksua mutaa etsiessään ruumiita, ja apunaan olivat etsintäkoirat. Joissakin tapauksissa vain talojen perustukset olivat jäljellä, kun he leikkasivat roskia moottorisahoilla. Okayaman ja Hiroshiman prefektuurien tuhoutuneilla alueilla lämpötila oli 33 astetta tai korkeampi, joten huomio kiinnittyi lämpöhalvauksen ehkäisemiseen pelastustyöntekijöiden keskuudessa ja evakuointikeskuksissa, joihin tuhannet ihmiset ovat hakeutuneet suojaan. Ihmiset istuivat ohuilla matoilla voimistelusalin lattialla eräässä keskuksessa, heidän ympärilleen oli kasattu muovipusseja, ja vuodevaatteet oli taiteltu sivuun. Kannettavat tuulettimet pyörivät hitaasti lasten itkiessä. Abe, joka perui ulkomaanmatkansa katastrofin vuoksi, joutui arvostelun kohteeksi sen jälkeen, kun Twitterissä julkaistussa valokuvassa Abe ja hänen puolustusministerinsä olivat juhlissa lainsäätäjien kanssa juuri kun sateet voimistuivat. Tarkkailtuaan tuhoja helikopterista, joka lensi Okayaman, yhden pahiten kärsineen alueen, yllä, Abe vieraili täpötäydessä evakuointikeskuksessa. Hän kyykistyi lattialle puhumaan ihmisten, joista monet olivat iäkkäitä, kanssa ja kyseli heidän terveydentilastaan. Hän puristi erään miehen kättä heidän puhuessaan. Myöhemmin hän kertoi toimittajille, että hallitus tekee kaikkensa auttaakseen eloonjääneitä. "Selvitämme kaiken byrokratian, jotta voimme varmistaa ihmisten tarvitsemat tavarat, parantaa elämää evakuointikeskuksissa - kuten ilmastointilaitteet kuumien päivien jatkuessa - ja sitten varmistaa väliaikaiset asunnot ja muut asiat, joita ihmiset tarvitsevat rakentaakseen elämänsä uudelleen", hän sanoi. Abe on ehdolla puoluejohtajavaaleihin syyskuussa, ja hänen suosionsa on noussut sen jälkeen, kun hän oli aiemmin tänä vuonna joutunut kärsimään virkaveljeskandaalin vuoksi. Hänen hallituksensa lupasi tiistaina alustavasti 4 miljardia dollaria elvytystoimiin ja tarvittaessa myöhemmin erityisbudjetin. Viranomaiset varoittivat sosiaalisessa mediassa elintarvikkeiden välityksellä tarttuvien tautien aiheuttamasta lisävaarasta ja kehottivat ihmisiä pesemään kätensä ja ryhtymään muihin toimenpiteisiin ruokamyrkytysten ehkäisemiseksi. Fukuyaman kaupungissa annettiin evakuointimääräys 25 kotitaloudelle sen jälkeen, kun eräässä säiliössä havaittiin halkeamia. Jokia tukkivien roskakasojen taakse kerääntynyt vesi aiheutti myös vaaran, kun maanantaina paisunut joki virtasi Fukuyaman asuinalueelle, mikä aiheutti lisää evakuointimääräyksiä. Lisääntyvän kuumuuden odotettiin laukaisevan ukkosmyrskyjä keskiviikkona, ja viranomaiset varoittivat, että uudet maanvyöryt voivat käynnistyä veden kyllästämillä vuorenrinteillä. Japanilaiset tiedotusvälineet keskittyivät keskiviikkona Kurashikin kaupungin pahoin kärsineeseen Mabin kaupunginosaan annettujen evakuointimääräysten ajoitukseen vain muutama minuutti ennen kuin pato murtui ja vesi virtasi asuinalueelle. Useat Babin kuolleista löydettiin kodeistaan, mikä viittaa siihen, että heillä ei ollut tarpeeksi aikaa paeta, kertoivat tiedotusvälineet. Väite: Japanin pääministeri vierailee tulvakatastrofialueella ja lupaa apua, kun uusia varoituksia annetaan.</w:t>
      </w:r>
    </w:p>
    <w:p>
      <w:r>
        <w:rPr>
          <w:b/>
        </w:rPr>
        <w:t xml:space="preserve">Tulos</w:t>
      </w:r>
    </w:p>
    <w:p>
      <w:r>
        <w:t xml:space="preserve">Pääministeri Shinzo Abe vieraili keskiviikkona tulvien koettelemissa Japanin osissa, kun pahimman sääkatastrofin kuolonuhrien määrä nousi 176:een 36 vuoteen ja terveysongelmat lisääntyivät paahtavan kuumuuden ja uusien tulvien uhan keskellä.</w:t>
      </w:r>
    </w:p>
    <w:p>
      <w:r>
        <w:rPr>
          <w:b/>
        </w:rPr>
        <w:t xml:space="preserve">Esimerkki 2.3310</w:t>
      </w:r>
    </w:p>
    <w:p>
      <w:r>
        <w:t xml:space="preserve">Kohta: Mutta kun on kyse liikuntatottumuksista, amerikkalaiset sanovat pitäytyvänsä mieluummin siinä, mikä on yksinkertaista, yksin ja lyhyesti. Lähes 75 prosenttia 1 200:sta 24-44-vuotiaasta aikuisesta, joita haastateltiin verkkokyselyssä liikuntatottumuksista, kertoi harrastavansa liikuntaa vähintään kerran viikossa, ja 77 prosenttia tekee sen mieluiten yksin. Juoksu oli suosituin liikuntamuoto, ja sen jälkeen tulivat painojen nosto ja pyöräily/pyöräily/ulkoilu, selviää kelloyhtiö Timexin tekemästä kyselystä. "Jos se on totta, se on hyvä uutinen kuntosalialalle", sanoi tohtori Walter Thompson, joka tutkii liikuntasuuntauksia American College of Sports Medicine -järjestön (ACSM) puolesta. Thompson sanoi, että tutkimus antaa todennäköisesti "hyödyllisen tilannekuvan" vastanneen ikäryhmän käyttäytymisestä. "Tämän ryhmän ulkopuolella", hän sanoi, "se on hieman vaarallista"."  Elokuun kahden viimeisen viikon aikana tehdyssä kyselyssä 61 prosenttia ihmisistä sanoi, etteivät he harrasta liikuntaa kuntosalilla, eikä keskivertoamerikkalainen ole mikään aikainen lintu. Vain 27 prosenttia sanoi, että he ehtivät treenata työpäivän aikana. Thompson varoittaa, että ihmisillä on tapana liioitella, ainakin hieman. Noin 29 prosenttia haastatelluista sanoi käyttävänsä 30 minuutista yhteen tuntiin liikuntaan ja 18 prosenttia väittää käyttävänsä yhdestä kahteen tuntiin. "Kysykää ihmisiltä 'Kuinka paljon painat? Kuinka pitkä olet? Ja olen melko varma, että useimmat ihmiset sanovat olevansa pidempiä", hän sanoi haastattelussa. "Tiedämme, että väestöstä noin 20 prosenttia harrastaa säännöllisesti liikuntaa, ei sano, että harrastaa, mutta harrastaa, ja noin, 80 prosenttia ei harrasta liikuntaa."  ACSM suosittelee, että aikuisten tulisi saada vähintään 150 minuuttia kohtuullisen intensiivistä sydän- ja hengitysliikuntaa viikossa. Mitä tulee niihin 26 prosenttiin haastatelluista, jotka eivät harrasta liikuntaa, Gregory Chertok, New Yorkissa sijaitsevan Telos Sport Psychology Coachingin urheilu- ja liikuntapsykologian konsultti Gregory Chertok sanoi, että syy voi olla yksinkertaisesti se, että he eivät usko voivansa. "Sitä kutsutaan itsetehokkuuden käsitteeksi", hän sanoi psykologi Albert Banduran 1970-luvulla keksimästä termistä. "Kun ihmiset epäilevät kykyjään suoriutua tehtävästä, kun he eivät tunne itseään päteviksi, motivaatio romahtaa", hän sanoi. Sitä vastoin hän lisäsi, että kuntoilurutiiniin kiinnittyminen kasvaa huimasti, kun ihmiset pitävät sitä ehdottomana. Chertok sanoi, että jopa kuntosaliympäristön anonyymi läheisyys voi vaikuttaa myönteisesti yksin liikuntaa harrastavaan. Tutkimukset ovat osoittaneet, että ihmisten onnellisuus riippuu heidän fyysisessä läheisyydessään olevien ihmisten onnellisuudesta. "Se, että treenaa muiden terveysmielisten kuntosalilla kävijöiden lähellä tai vieressä, voi vaikuttaa omaan haluun olla terveysmielinen", hän selitti. Kuinka muokattavia liikuntatottumukset siis ovat ja miten niitä voi muuttaa? "Monet asiantuntijat pähkäilevät juuri tätä kysymystä. Vaikka on houkuttelevaa sanoa, että ihmiset eivät harrasta liikuntaa, ihmiset ovat yhä koulutetumpia ja sosiaalinen media vaikuttaa heihin yhä enemmän", hän sanoi. "Asiat tulevat muuttumaan. Hitaasti, ajan myötä." Väite: Amerikkalaiset sanovat olevansa yksinkertaisten, yksin harrastettavien liikuntatapojen luomuksia.</w:t>
      </w:r>
    </w:p>
    <w:p>
      <w:r>
        <w:rPr>
          <w:b/>
        </w:rPr>
        <w:t xml:space="preserve">Tulos</w:t>
      </w:r>
    </w:p>
    <w:p>
      <w:r>
        <w:t xml:space="preserve">Liikuntatrendit tulevat ja menevät, kun step-aerobic väistyy intervalliharjoittelun tieltä, painokoneet vaihdetaan lääkäripalloihin ja Pilates tulee ja menee muodista.</w:t>
      </w:r>
    </w:p>
    <w:p>
      <w:r>
        <w:rPr>
          <w:b/>
        </w:rPr>
        <w:t xml:space="preserve">Esimerkki 2.3311</w:t>
      </w:r>
    </w:p>
    <w:p>
      <w:r>
        <w:t xml:space="preserve">Kohta: Massachusetts Institute of Technologyn (MIT) ja California Institute of Technologyn (Caltech) tutkijakolmikko voitti Nobelin fysiikan palkinnon puolen vuosisadan työstä, joka vahvisti Albert Einsteinin ennustamien aaltojen esiintymisen avaruudessa ja ajassa. Voitto, joka on viikon toinen yhdysvaltalaisten tiedemiesten voitto, tulee samaan aikaan, kun presidentti Donald Trumpin hallinto on ehdottanut tieteellisen tutkimuksen rahoituksen leikkaamista ja ilmaissut epäilevänsä ilmastonmuutosta. Tämä heijastaa skeptisyyttä laajemmassa amerikkalaisessa julkisuudessa, jossa yhä useammat hylkäävät tieteelliset havainnot aina siitä, onko ilmastonmuutos ihmisen aiheuttama tai onko rokotteiden turvallisuus vaaraton. "Elämme aikakautta, jolloin todisteisiin liittyvä rationaalinen päättely ei ole yleisesti hyväksyttyä ja on itse asiassa vaarassa. Se huolestuttaa minua paljon, sanoi Rainer Weiss, MIT:n emeritusprofessori ja osa tiistaina palkittua ryhmää. "Jos tämä antaa ihmisille, jotka eivät ole minä vaan muut, valtakirjan, jonka avulla he voivat erottua ja sanoa: 'Kuunnelkaa tätä', se on arvokasta", Weiss, joka voitti puolet 1,1 miljoonan dollarin palkinnosta, sanoi puhelinhaastattelussa. Caltechin Barry Barish, joka on myös fysiikan emeritusprofessori, esitti samanlaisia huolenaiheita. "Kaikki, mikä saa meidät suhtautumaan vakavammin tiedemiehiin, taloustieteilijöihin, kemisteihin, fyysikoihin tai biologeihin, on mielestäni hyödyllistä aikana, jolloin asiat vääristyvät, koska ihmiset eivät kiinnitä huomiota kaikkiin tosiasioihin", Barish sanoi puhelimitse. "On hullua, että meillä sattuu olemaan maa, jossa riippuu poliittisesta puolueesta, uskotko ilmastonmuutokseen vai et", Barish sanoi. "Meillä on nyt hallinto, joka näyttää toistaiseksi olevan hyvin tieteenvastainen."  Ryhmän kolmatta jäsentä, Kip Thornea, joka on myös Caltechissa, ei tavoitettu. Yhdysvaltalaisten äänestäjien keskuudessa tehdyt kyselytutkimukset osoittavat, että demokraatit uskovat noin kaksi kertaa todennäköisemmin kuin republikaanit, että ilmaston lämpeneminen on ihmisen aiheuttamaa. Joka kolmas republikaani kertoi Reuters/Ipsosin 1.-28. syyskuuta tekemässä kyselyssä uskovansa, että ilmaston lämpeneminen johtuu pääosin tai kokonaan ihmisen toiminnasta. Lähes kolme neljästä demokraatista uskoo samoin. Kyselyyn osallistui 3 992 vastaajaa, ja sen uskottavuusväli eli tarkkuus on 2 prosenttiyksikköä. Skeptisyys tiedettä kohtaan ei rajoitu ilmastoon. Pew Research Centerin vuonna 2016 tekemän kyselyn mukaan 10 prosenttia amerikkalaisista uskoo, että rokotteiden riskit ovat suuremmat kuin niiden hyödyt, ja 17 prosenttia sanoi, että vanhempien pitäisi voida jättää lapsensa rokottamatta, vaikka se aiheuttaisi terveysriskin muille. Vaalikampanjansa aikana Trump kuvaili ilmastonmuutosta huijaukseksi, jonka kiinalaiset ovat keksineet tehdäkseen yhdysvaltalaisesta teollisuudesta vähemmän kilpailukykyistä. Presidenttinä hän sanoi vetäytyvänsä Pariisin ilmastosopimuksesta, koska se oli vahingollinen liiketoiminnalle. Weissin ryhmä oli toinen yhdysvaltalaisten tutkijoiden ryhmä, jonka Nobel-komitea palkitsi tällä viikolla, kun toinen kolmikko sai maanantaina vuoden 2017 lääketieteen Nobel-palkinnon kehomme sisäisiä kelloja ohjaavien molekyylimekanismien selvittämisestä. Väite: Nobel-voittajat sanovat, että tieteen arvostus on vaarassa polarisoituneessa Yhdysvalloissa.</w:t>
      </w:r>
    </w:p>
    <w:p>
      <w:r>
        <w:rPr>
          <w:b/>
        </w:rPr>
        <w:t xml:space="preserve">Tulos</w:t>
      </w:r>
    </w:p>
    <w:p>
      <w:r>
        <w:t xml:space="preserve">Kaksi yhdysvaltalaista tiedemiestä, joille myönnettiin tiistaina Nobel-palkinto tähtitieteen uuden aikakauden avaamisesta havaitsemalla gravitaatioaaltoja, sanoi toivovansa, että huomio saisi amerikkalaiset vähemmän taipuvaisiksi hylkäämään tieteellisen konsensuksen politiikan hyväksi.</w:t>
      </w:r>
    </w:p>
    <w:p>
      <w:r>
        <w:rPr>
          <w:b/>
        </w:rPr>
        <w:t xml:space="preserve">Esimerkki 2.3312</w:t>
      </w:r>
    </w:p>
    <w:p>
      <w:r>
        <w:t xml:space="preserve">Kohta: The Portland Press Herald kertoo, että Mainen tautienvalvonta- ja ehkäisykeskus kirjasi 1310 Lymen borrelioositapausta joulukuun 27. päivään mennessä. Se on 29 prosenttia vuoden 2017 1 852 ilmoitetusta tapauksesta. Lymen tautia levittävät punkit. Maine Medical Center Research Institute -tutkimuslaitoksen tutkijatohtori Susan Elias sanoo, että punkkeihin vaikuttavat helposti sään muutokset. Asiantuntijoiden mukaan kesän kuuma ja kuiva sää on saattanut rasittaa punkkikantoja. Tutkijat lisäävät, että lumi ja kylmempi sää marraskuussa todennäköisesti estivät punkkien aktiivisuutta. Biologi Chuck Lubelczykin mukaan tutkijat ovat löytäneet kenttätutkimuksissa "paljon vähemmän" punkkeja. Lymen borrelioosi voi aiheuttaa flunssan kaltaisia vaivoja, neurologisia ongelmia, nivelten maalausta ja muita oireita. ___ Tiedot ovat peräisin: Portland Press Herald, http://www.pressherald.com Claim: Viranomaiset: Mainen borrelioositapaukset ovat vähentyneet.</w:t>
      </w:r>
    </w:p>
    <w:p>
      <w:r>
        <w:rPr>
          <w:b/>
        </w:rPr>
        <w:t xml:space="preserve">Tulos</w:t>
      </w:r>
    </w:p>
    <w:p>
      <w:r>
        <w:t xml:space="preserve">Mainen terveysviranomaiset sanovat, että borrelioositapaukset osavaltiossa vähenivät vuonna 2018.</w:t>
      </w:r>
    </w:p>
    <w:p>
      <w:r>
        <w:rPr>
          <w:b/>
        </w:rPr>
        <w:t xml:space="preserve">Esimerkki 2.3313</w:t>
      </w:r>
    </w:p>
    <w:p>
      <w:r>
        <w:t xml:space="preserve">Kohta: Son Duretan sairaalassa Palma de Mallorcalla Espanjassa 10. maaliskuuta 2006. REUTERS/Dani Cardona Kemikaalia bisfenoli A eli BPA:ta käytetään yleisesti muovisissa ruoka- ja juoma-astioissa sekä elintarviketölkkien pinnoitteissa. Tähän asti ympäristö- ja kuluttaja-aktivistit, jotka ovat kyseenalaistaneet BPA:n turvallisuuden, ovat vedonneet eläinkokeisiin. Journal of the American Medical Association -lehdessä julkaistussa brittitutkijoiden tutkimuksessa havaittiin kuitenkin, että 1 455 yhdysvaltalaisen aikuisen joukossa ne, joilla oli korkeimmat BPA-pitoisuudet, sairastuivat todennäköisemmin sydänsairauksiin, diabetekseen ja maksaentsyymipoikkeavuuksiin kuin ne, joilla oli alhaisimmat pitoisuudet. Yhdysvaltain elintarvike- ja lääkeviraston (Food and Drug Administration) virkamiehet ilmoittivat tarkastelevansa uusia havaintoja, joita ei ollut vielä julkaistu, kun virasto antoi elokuussa luonnoksen päätelmäksi, jonka mukaan BPA on turvallinen nykyisillä altistumistasoilla. "Luotamme tarkastelemiimme tietoihin ja niihin tietoihin, joiden perusteella voimme sanoa, että turvallisuusmarginaali on riittävä", FDA:n virkailija Laura Tarantino sanoi kokouksessa, jossa asiantuntijat neuvoivat virastoa siinä, tekikö se oikean päätöksen. "On asioita, joita voi tehdä, jos haluaa vähentää bisfenoli A:n määrää", Tarantino sanoi. "Mutta emme ole suositelleet, että kukaan muuttaisi tapojaan tai minkään näiden tuotteiden käyttöä, koska meillä ei ole juuri nyt käytettävissämme todisteita, jotka viittaisivat siihen, että ihmisten pitäisi tehdä niin."   Lautakunnan puheenjohtaja Martin Philbert kieltäytyi sanomasta, mitä lautakunta aikoo seuraavaksi tehdä. BPA:ta käytetään polykarbonaattimuovin valmistukseen, joka on kirkas, sirpaleita kestävä materiaali, jota käytetään tuotteissa tuttipulloista lääkinnällisiin laitteisiin. BPA voi jäljitellä estrogeenihormonia elimistössä. Ihmiset voivat kuluttaa BPA:ta, kun sitä valuu muovista vauvanmaidonkorvikkeeseen, veteen tai astian sisällä olevaan ruokaan. Jotkin vähittäismyyjät ja valmistajat ovat luopumassa BPA:ta sisältävistä tuotteista. Kanadan viranomaiset ovat todenneet BPA:n olevan haitallista. Steven Hentges American Chemistry Council -yhdistyksestä, joka on teollisuusryhmä, sanoi, että tutkimuksen suunnittelu ei antanut kenellekään mahdollisuutta päätellä, että BPA aiheuttaa sydänsairauksia ja diabetesta. "Toisaalta bisfenoli A:ta on kuitenkin tutkittu hyvin intensiivisesti hyvin monissa laboratorioeläinkokeissa. Näistä tutkimuksista saatujen todisteiden painoarvo ... tukee edelleen bisfenoli A:ta sisältävien tuotteiden turvallista käyttöä", hän sanoi puhelinhaastattelussa. Brittitutkijat, jotka myönsivät, että heidän havaintonsa eivät ole todiste siitä, että kemikaali aiheuttaa haittoja, analysoivat virtsanäytteitä, jotka olivat peräisin Yhdysvaltain hallituksen terveystutkimuksesta, johon osallistui 18-74-vuotiaita aikuisia, jotka edustavat Yhdysvaltain väestöä. Niillä 25 prosentilla ihmisistä, joiden elimistössä oli korkeimmat bisfenoli A-pitoisuudet, oli yli kaksi kertaa suurempi todennäköisyys sairastua sydänsairauksiin, kuten sydänkohtauksiin tai tyypin 2 diabetekseen, kuin niillä 25 prosentilla, joiden pitoisuudet olivat alhaisimmat. FDA:n paneelikokouksessa useat tutkijat ja aktivistit sanoivat, että FDA ei ole ottanut huomioon eläinkokeita, joissa on havaittu terveysongelmia, ja jotkut vaativat kemikaalin kieltämistä elintarvikeastioissa. Kongressin energia- ja kauppavaliokunnan puheenjohtaja, Michiganin demokraattinen edustaja John Dingell sanoi, että FDA on "keskittynyt lyhytnäköisesti teollisuuden rahoittamiin tutkimuksiin".   Iowan republikaanisenainen senaattori Chuck Grassley, joka on talousvaliokunnan vanhin jäsen, julkaisi FDA:n komissaarille Andrew von Eschenbachille kirjoittamansa kirjeen, jossa hän kysyy, miksi virasto ei ole nimittänyt turvallisuuspaneelia tarkastelemaan BPA:ta. Tarantinon mukaan mitään ei jätetty huomiotta, mutta teollisuuden rahoittamat tutkimukset, joissa ei havaittu haittoja, olivat tärkeitä päätelmissä. Paneelin odotetaan esittävän neuvonsa FDA:lle ensi kuussa. Tarantino, joka johtaa FDA:n elintarvikelisäaineiden turvallisuudesta vastaavaa toimistoa, sanoi, että on puhuttu siitä, että hallituksen tutkijat tekisivät omia BPA:n turvallisuustutkimuksia, mutta niiden tekeminen voisi viedä vuosia. Väite: Yleinen muovikemikaali liittyy sydänongelmiin.</w:t>
      </w:r>
    </w:p>
    <w:p>
      <w:r>
        <w:rPr>
          <w:b/>
        </w:rPr>
        <w:t xml:space="preserve">Tulos</w:t>
      </w:r>
    </w:p>
    <w:p>
      <w:r>
        <w:t xml:space="preserve">Merkittävässä tutkimuksessa yhdistetään muovituotteissa, kuten tuttipulloissa, laajalti käytetty kemikaali ihmisten terveysongelmiin, kuten sydänsairauksiin ja diabetekseen, mutta Yhdysvaltain sääntelyviranomaiset ilmoittivat tiistaina pitävänsä sitä edelleen turvallisena.</w:t>
      </w:r>
    </w:p>
    <w:p>
      <w:r>
        <w:rPr>
          <w:b/>
        </w:rPr>
        <w:t xml:space="preserve">Esimerkki 2.3314</w:t>
      </w:r>
    </w:p>
    <w:p>
      <w:r>
        <w:t xml:space="preserve">Kohta: Lautakunnan mukaan 8-vuotias valkohäntäpeura testattiin positiiviseksi sen jälkeen, kun sen tappoi sen karsinatoveri, valkohäntäpeura, joka oli ainoa muu peura alueella. Testaustuloksia ei ole vielä saatu hirvieläimestä, joka lopetettiin. Lautakunnan mukaan yhtään peuraa ei ole enää alueella, joka on asetettu karanteeniin. Lautakunnan vanhempi eläinlääkäri, tohtori Courtney Wheeler sanoi, että lautakunta tutkii parhaillaan, miten tauti on voinut päästä harrastajan omistamaan laumaan, mukaan lukien lauman historia ja eläinten siirtyminen kiinteistölle. Kroonisen kuihtumisen taudin aiheuttavat prioneiksi kutsutut epänormaalisti muotoillut proteiinit, jotka voivat säilyä ympäristössä. Se leviää hirvieläimistä toiseen. Vaikka sen ei tiedetä tarttuvan ihmisiin, viranomaiset kehottavat olemaan syömättä tartunnan saanutta lihaa. Väite: Douglasin piirikunnan 2 hirven laumasta löytyi krooninen kuihtumistauti.</w:t>
      </w:r>
    </w:p>
    <w:p>
      <w:r>
        <w:rPr>
          <w:b/>
        </w:rPr>
        <w:t xml:space="preserve">Tulos</w:t>
      </w:r>
    </w:p>
    <w:p>
      <w:r>
        <w:t xml:space="preserve">Kroonisen kuihtumisen taudin tapaus on vahvistettu vankeudessa pidetyssä peurassa Douglasin piirikunnassa Minnesotan länsiosassa, mikä on ensimmäinen kuolemaan johtavan aivosairauden ilmaantuminen kyseisessä piirikunnassa, ilmoitti eläintautilautakunta tiistaina.</w:t>
      </w:r>
    </w:p>
    <w:p>
      <w:r>
        <w:rPr>
          <w:b/>
        </w:rPr>
        <w:t xml:space="preserve">Esimerkki 2.3315</w:t>
      </w:r>
    </w:p>
    <w:p>
      <w:r>
        <w:t xml:space="preserve">Kohta: Autojen pakokaasuista, tehtaiden savupiipuista ja muista lähteistä peräisin olevista pienistä hiukkasista koostuva saaste on vaarallista kaikkien terveydelle, ja raskauden aikana se on yhdistetty ennenaikaisiin synnytyksiin ja pienipainoiseen syntymään. Tutkijat eivät kuitenkaan ymmärrä, miksi, mikä voisi vaikuttaa voimakkaasti saastuneiden alueiden naisten hoitoon. Yksi teoria on, että hiukkaset jäävät äidin keuhkoihin ja laukaisevat mahdollisesti haitallisen tulehduksen. Tiistaina belgialaiset tutkijat kertoivat toisesta mahdollisuudesta, jonka mukaan riski voi olla suorempi. He raportoivat Nature Communications -lehdessä, että uudenlainen skannaustekniikka havaitsi eräänlaisen hiukkasmaisen saastumisen - nokea muistuttavan mustan hiilen - 28 tuoreen äidin lahjoittamissa istukoissa. Istukka ravitsee kehittyvää sikiötä ja pyrkii estämään äidin verenkierrossa olevat haitalliset aineet. Hasseltin yliopiston työryhmä havaitsi, että hiukkaset kerääntyivät istukan sille puolelle, joka on lähimpänä sikiötä, lähelle napanuoran ulostulokohtaa. Tämä ei ole todiste siitä, että noki olisi todella kulkenut istukan läpi sikiöön asti - tai että se olisi vastuussa mistään haittavaikutuksista, varoitti tohtori Yoel Sadovsky Pittsburghin yliopiston lääketieteellisestä keskuksesta, johtava istukka-asiantuntija, joka ei ollut mukana uudessa tutkimuksessa. Ja kyseessä on pieni tutkimus. Silti "pelkästään sen löytäminen istukasta on tärkeää", Sadovsky sanoi. "Seuraava kysymys olisi, kuinka paljon näitä mustia hiilihiukkasia on oltava siellä, jotta ne aiheuttaisivat vahinkoa." Tutkijoilla oli jo eläinkokeiden perusteella viitteitä siitä, että hiukkaset voivat päästä istukkaan, mutta tiistain tutkimus on ensimmäinen, jossa käytettiin ihmisen istukkaa. Belgialaistutkijat kehittivät tavan skannata istukkanäytteitä laserilla, jonka ultralyhyet pulssit saivat mustat hiilihiukkaset välähtämään kirkkaassa valkoisessa valossa, joten ne voitiin mitata. Tutkijat ottivat mukaan istukoita 10 äidiltä, jotka asuivat alueilla, joilla saasteet ovat korkeita, ja 10 äidiltä, jotka asuivat alueilla, joilla saasteet ovat alhaisia. Mitä suurempi oli altistuminen saasteille, sitä enemmän hiukkasia tutkijat laskivat istukoissa. "Koska sikiön elimet ovat täydessä kehityksessä, tällä voi olla joitakin terveysriskejä", sanoi tutkimuksen vanhempi kirjoittaja, Hasseltin ympäristö- ja kansanterveysasiantuntija Tim Nawrot. Hän tekee lisätutkimuksia yrittäessään kertoa. ___ Associated Pressin terveys- ja tiedeosasto saa tukea Howard Hughes Medical Instituten tiedekasvatusosastolta. AP on yksin vastuussa kaikesta sisällöstä. Väite: Tutkimuksen mukaan ilmansaasteet pääsevät istukkaan raskauden aikana.</w:t>
      </w:r>
    </w:p>
    <w:p>
      <w:r>
        <w:rPr>
          <w:b/>
        </w:rPr>
        <w:t xml:space="preserve">Tulos</w:t>
      </w:r>
    </w:p>
    <w:p>
      <w:r>
        <w:t xml:space="preserve">Uusi tutkimus osoittaa, että kun raskaana oleva nainen hengittää ilmansaasteita, ne voivat kulkeutua hänen keuhkoistaan istukkaan, joka suojelee sikiötä.</w:t>
      </w:r>
    </w:p>
    <w:p>
      <w:r>
        <w:rPr>
          <w:b/>
        </w:rPr>
        <w:t xml:space="preserve">Esimerkki 2.3316</w:t>
      </w:r>
    </w:p>
    <w:p>
      <w:r>
        <w:t xml:space="preserve">Kohta: Hänestä tuli republikaani vuonna 2013 sen jälkeen, kun demokraatit olivat omaksuneet ympäristöpolitiikkaa, joka hänen mielestään haittasi alueen hiilikaivos- ja murtohiiliteollisuutta. Aborttioikeuksia vastustavana ja aseita kannattavana konservatiivina hän ei tuntenut itseään tervetulleeksi. "Konservatiiviset demokraatit ovat lähes sukupuuttoon kuolleet", sanoi Gagin, joka toimi jonkin aikaa piirikunnan republikaanien puheenjohtajana. Hän on yksi monista entisistä demokraateista sinikauluksisessa Ohiossa, jotka äänestivät Donald Trumpia vuonna 2016 ja viime vuonna koko GOP:n osavaltiolippua. Nuo äänestysliput auttoivat muuttamaan suuria alueita Ohio-joen varrella - paikkoja, jotka tukivat demokraatteja Bill Clintonia ja Barack Obamaa - sinisestä kirkkaan punaiseksi. Kun demokraatit tuovat seuraavan esivaalikeskustelunsa Ohioon tiistaina, he kamppailevat sen kanssa, onko republikaanien uusi ylivalta näissä teollisuus- ja maaseutualueiden taskuissa syrjäyttänyt Ohion heidän ulottumattomiinsa. Jotkut demokraattien presidentinvaalikampanjat pohtivat ennen kuulumattomia Valkoisen talon voittosuunnitelmia, joissa Ohio jätetään pois. Tarunomainen vaihteleva osavaltio, joka on ollut voittavan presidenttiehdokkaan puolella kaikissa vaaleissa vuodesta 1944 lähtien yhtä lukuun ottamatta, näyttää jäävän ensi vuoden vaaleissa todennäköisesti Wisconsinin, Michiganin ja Pennsylvanian varjoon. "Ohio ei ole enää poliittisen maailmankaikkeuden keskipisteenä niin kuin ennen", sanoo Kyle Kondik, vaalianalyytikko Virginian yliopiston politiikan tutkimuskeskuksesta. Samaan aikaan edellisen presidentinvaalikampanjan aikana, lokakuussa 2015, Ohiossa käytiin niin voimakasta presidentinvaalikampanjointia, että sen pelättiin hukuttavan tuon vuoden vaalit. Yhdestä tuon vuoden äänestysaiheesta huolestunut ryhmä, American Policy Roundtable, osti jopa verkkomainoksen, jossa muistutettiin äänestäjiä siitä, että presidentinvaaleihin oli vielä vuosi aikaa. Vuoden 2020 vaalien alla on ollut hiljaisempaa, ja Ohiossa on kevään jälkeen järjestetty vain muutamia merkittäviä kampanjatapahtumia. Trump voitti Ohion vuonna 2016 8 prosenttiyksiköllä - suuremmalla marginaalilla kuin kukaan voittaja sitten George H.W. Bushin vuonna 1988. Vaikka demokraatit nousivat vuonna 2018 monissa muissa osavaltioissa, he hävisivät Ohion osavaltiokilpailut yhtä lukuun ottamatta. Demokraattien presidenttiehdokkaat väittelevät tiistaina Westervillessä, joka on Columbuksen ulkopuolella sijaitseva esikaupunki, joka on täynnä korkeakoulutettuja naisia ja nuoria äänestäjiä, joiden demokraatit näkevät edustavan puolueen parhaita mahdollisuuksia Ohiossa paluuseen yhdessä vähemmistöjen kanssa. "Mielestäni se on täysin voitettavissa", sanoi demokraattien poliittinen konsultti Aaron Pickrell, joka on Ohiossa kampanjajohtaja ja Obaman menestyksekkäiden vuosien 2008 ja 2012 kampanjoiden neuvonantaja. Hänen mukaansa voitto riippuu siitä, miten löydetään oikea tasapaino kannattajien kesken kaupunkien, esikaupunkien, maaseudun ja entisten teollisuusyhteisöjen keskuudessa. Ohio oli pitkään kellonlyömänä, koska sen väestö muistutti koko Yhdysvaltojen väestöä. Se ei ole valinnut hävinnyttä presidenttiehdokasta sitten Richard Nixonin äänestämisen vuonna 1960. Mutta osavaltio ei enää heijasta kansakuntaa. Se on valkoisempi ja hieman vanhempi kuin maassa keskimäärin. Vain 29 prosentilla Ohion asukkaista on korkeakoulututkinto, kun maan keskiarvo on lähes 32,6 prosenttia. Koulutuserot ovat johtaneet pienempiin ansioihin. Osavaltion kotitalouksien mediaanitulo on 56 111 dollaria, mikä on lähes 6 000 dollaria alle kansallisen mediaanin. Republikaanit ovat vahvempia näissä ryhmissä. Gop-puolueiden kannatus on vieläkin selvempi esimerkiksi Belmontin piirikunnassa, joka sijaitsee Pennsylvanian ja Länsi-Virginian rajalla. Gaginin mukaan äänestäjät etsivät poliitikkoja, jotka kanavoivat heidän turhautumisensa. Trump sai yli kaksi kolmasosaa piirikunnan äänistä vuonna 2016. Vuonna 2008 republikaanien John McCain hävisi niukasti Obamalle. "En halua puhua rasistisesti, mutta monet valkoihoiset tuntevat, että muut joko pääsevät eteenpäin tai saavat almuja, kun taas heidän täytyy mennä töihin joka päivä ja jäädä yhä enemmän jälkeen", Gagin sanoi. "Näin päästään kiusaamisen politiikkaan." Republikaanikonsultti Karl Rove, joka järjesti presidentti George W. Bushin kaksi voittoa Ohiossa, sanoi, että luvut eivät kerro koko totuutta. "En kuulu niihin ihmisiin, jotka uskovat, että väestörakenne on välttämättä kohtalo, joten uskon, että se liittyy muihinkin asioihin kuin siihen, että kyseessä on sinikauluksinen, valkoinen osavaltio", hän sanoi. "Ehkä se liittyy pikemminkin argumenttien laatuun kuin pelkkään väestörakenteeseen." Yksi toivon merkki demokraateille saattaa olla se, millaisia republikaaneja Ohio valitsee osavaltion virkoihin. Osavaltion kaksi viimeisintä republikaanikuvernööriä - John Kasich ja nyt Mike DeWine - ovat poliittisesti pragmaattisia poliitikkoja, jotka ovat omaksuneet kahden puolueen ajatuksia muun muassa terveydenhuollosta ja aseista. Kasich on äänekäs Trumpin vastustaja, ja DeWine kulki varovaista linjaa presidentin kanssa ja esiintyi hänen kanssaan vasta vuoden 2018 kampanjan loppuvaiheessa. Demokraatit viittaavat myös senaattori Sherrod Brownin johdonmukaisiin osavaltiovoittoihin, joka on yksi kamarinsa liberaaleimmista jäsenistä ja ainoa demokraatti, joka voitti viime vuonna osavaltiovoiton. Puolue pitää Brownin suorapuheista, työn arvokkuutta korostavaa viestiä mallina vetovoiman saamiseksi takaisin sinikaulusalueilla. "Ohio on pelissä", sanoi Gerald Austin, Clevelandissa asuva demokraattien strategi. "Ensimmäinen tapa voittaa virassa oleva henkilö on hänen ansioluettelonsa. Toiko Donald Trump hiilityöpaikat takaisin? Onko tänne avattu lisää terästehtaita? Tapahtuiko jotain sellaista sen infrastruktuurilain suhteen, jonka hän aikoi saada valmiiksi, mistä en ole tietoinen?", kysyn. Äänestäjiä muistutetaan siitä, mitä he ovat sanoneet ja mitä he eivät ole tehneet." Pickrellin mukaan demokraatit voivat voittaa nämä äänioikeuden menettäneet äänestäjät keskittymällä terveydenhuoltoon ja talouteen. Hän totesi myös, että näkemykset ympäristöpolitiikasta saattavat olla muuttumassa, eikä ilmastonmuutos ole enää marginaalikysymys. "Nyt ihmiset ymmärtävät aurinkopaneelien tarpeen ja hyödyllisyyden", hän sanoi. "He ymmärtävät sähköauton hyödyllisyyden. He ymmärtävät Erie-järven leväkukinnat." Pickrell lisäsi: "En usko, että asia on enää niin polarisoiva kuin ennen. Ja monilla alueilla se luultavasti kääntää ihmisiä meidän suuntaamme." Republikaanien kansalliskomitean tiedottaja Mandi Merritt sanoi, ettei puolue pidä Ohiota itsestäänselvyytenä. Hän sanoi, että GOP on valmis iskemään demokraatteja vastaan "radikaaleista" ideoista, kuten yleisestä terveydenhuollosta ja Green New Dealista. Ne ovat liian kalliita ja epäkäytännöllisiä keskilännen äänestäjille, hän sanoi. "Kyse on kilpajuoksusta vasemmalle, eikä se saa vastakaikua ohiolaisten keskuudessa, hän sanoi. Hän sanoi, että Washingtonissa käytävät syytteeseenpanomenettelyt energisoivat, eivät vieraannuta Trumpin kannattajakuntaa. Näin ei ole Gaginin kohdalla, joka erosi Belmontin piirikunnan GOP:n puheenjohtajan tehtävästä viime kesänä sen jälkeen, kun presidentti näytti hyväksyvän Venäjän presidentin Vladimir Putinin kiistävän, että hänen maansa sekaantui vuoden 2016 vaaleihin. Vaikka Trump sanoi myöhemmin, että hän puhui väärin, Gagin valitsi hetken jättää puoluejohdon. Hän johtaa nyt Defending Democracy Together -ryhmää, joka koostuu Trumpia vastaan vastustavista republikaaneista. Gagin sanoo olevansa poikkeus Belmontin piirikunnassa. Hän ei usko, että suurin osa Ohion maaseudusta on kääntynyt pois Trumpia varjostaneiden Venäjää tai Ukrainaa koskevien skandaalien vuoksi. Hänelle vuosi 2020 on edelleen avoin kysymys. Mutta hän sanoi, ettei hän äänestä Trumpia missään tapauksessa. Konservatiividemokraatit ja jopa republikaanit ovat "oikeastaan ei-kenenkään-maalla juuri nyt", hän sanoi. ___ AP:n taloustieteiden toimittaja Joshua Boak Washingtonissa osallistui tähän raporttiin. Väite: Onko Ohio pelissä? GOP:n kallistuminen toimii demokraatteja vastaan.</w:t>
      </w:r>
    </w:p>
    <w:p>
      <w:r>
        <w:rPr>
          <w:b/>
        </w:rPr>
        <w:t xml:space="preserve">Tulos</w:t>
      </w:r>
    </w:p>
    <w:p>
      <w:r>
        <w:t xml:space="preserve">Chris Gagin sanoo, ettei hän ole muuttunut poliittisesti paljonkaan, vaikka niin moni asia hänen ympärillään on muuttunut.</w:t>
      </w:r>
    </w:p>
    <w:p>
      <w:r>
        <w:rPr>
          <w:b/>
        </w:rPr>
        <w:t xml:space="preserve">Esimerkki 2.3317</w:t>
      </w:r>
    </w:p>
    <w:p>
      <w:r>
        <w:t xml:space="preserve">Kohta: "Tämä tauti on juuri esiintynyt Thaimaassa. Meillä ei ole koskaan aiemmin ollut sitä", sanoi karjankasvatusministeriön pääjohtaja Sorawit Thanito torstaina. Hallitus on asettanut sairaat hevoset karanteeniin taudin leviämisen rajoittamiseksi, Sorawit sanoi. Hallituksen viimeisimpien tietojen mukaan ainakin 131 hevosta on kuollut neljässä maakunnassa. "Meidän on tutkittava, miten virus on päässyt Thaimaahan", hän sanoi ja lisäsi, että hallitukselle ilmoitettiin maaliskuun lopulla AHS:stä maassa. Sairauteen sairastuneilla hevosilla voi olla yli 39 celsiusasteen kuume, hengitysvaikeuksia ja verenvuotoa silmistä. Ihmisillä ei ole raportoitu AHS-tapauksia, eikä se liity uuden koronaviruksen puhkeamiseen, Sorawit sanoi. Maailman eläintautijärjestö (OIE) keskeytti Thaimaan aseman "AHS-vapaana maana" 27. maaliskuuta. AHS on endeeminen Afrikan trooppisilla keskiosissa, josta se leviää OIE:n mukaan säännöllisesti eteläiseen Afrikkaan ja satunnaisesti Pohjois-Afrikkaan. Myanmarin ja Kirgisian AHS-vapaan maan asema keskeytettiin vuonna 2018. Väite: Afrikkalainen hevosrutto iski Thaimaahan ja tappoi yli 100 hevosta.</w:t>
      </w:r>
    </w:p>
    <w:p>
      <w:r>
        <w:rPr>
          <w:b/>
        </w:rPr>
        <w:t xml:space="preserve">Tulos</w:t>
      </w:r>
    </w:p>
    <w:p>
      <w:r>
        <w:t xml:space="preserve">Hallituksen tietojen mukaan yli 100 hevosta on kuollut afrikkalaiseen hevosruttoon Thaimaassa. Kyseessä on Kaakkois-Aasian maan ensimmäinen tapaus, jossa vain eläimiin tarttuva tauti on esiintynyt.</w:t>
      </w:r>
    </w:p>
    <w:p>
      <w:r>
        <w:rPr>
          <w:b/>
        </w:rPr>
        <w:t xml:space="preserve">Esimerkki 2.3318</w:t>
      </w:r>
    </w:p>
    <w:p>
      <w:r>
        <w:t xml:space="preserve">Kohta: Tuoreen laskennan mukaan pelkästään yhdellä Oregonin riutalla oli 350 miljoonaa violettia merisiiliä, mikä on yli 10 000 prosenttia enemmän kuin vuonna 2014. Pohjois-Kaliforniassa 90 prosenttia jättimäisistä merilevämetsistä on joutunut siilien ahmimaksi, eivätkä ne ehkä koskaan palaa. Laajat "siilikasvustot" - merenpohjan pirstoutuneet alueet, joilla on vain satoja piikkipalloja - ovat levinneet Oregonin rannikolle, jossa levämetsät olivat aikoinaan niin tiheitä, että joillakin alueilla oli mahdotonta liikkua veneellä. Vedenalainen tuhoutuminen tuhoaa tärkeät punaisen abalonin ja punaisen merisiilin kalastukset ja aiheuttaa sellaista tuhoa, että kalifornialaiset tiedemiehet ovat ryhtyneet yhteistyöhön yksityisen yrityksen kanssa kerätäkseen ylenpalttiset purppurasiilit ja "kasvattaakseen" ne valvotussa ympäristössä myytäviksi maailmanlaajuisille äyriäismarkkinoille. "Olemme kartoittamattomalla alueella", sanoi Scott Groth, Oregonin kalastus- ja luonto-osaston simpukkatutkija. "Niitä ei voi vain mennä murskaamaan. Niitä on liikaa. En tiedä, mitä voimme tehdä." Purppurasiilien räjähdysmäinen lisääntyminen on viimeisin oire siitä, että Tyynenmeren luoteisosan meriekosysteemi on sekaisin. Levä on kärsinyt Tyynenmeren tavallista lämpimämmistä vesistä. Vuonna 2013 salaperäinen tauti alkoi tuhota kymmeniä miljoonia meritähtiä, mukaan lukien auringonkukka-meritähti, joka on erittäin kestävien purppurasiilien ainoa todellinen saalistaja. Samoihin aikoihin purppurasiileillä oli kaksi erinomaista lisääntymisvuotta - ja ilman saalistajia nuo sukusolut kasvoivat ja syövät nyt kaiken näköpiirissä olevan. "Voitte kuvitella, kuinka kaikki nämä pienet siilit kasvavat, ja jokainen niistä etsii epätoivoisesti ruokaa. Ne kirjaimellisesti näkevät nälkää", sanoo Steven Rumrill, Oregonin luonnonsuojeluviraston johtava simpukka-asiantuntija. "Olen nähnyt meritähti- ja siilipopulaatioissa suuria vaihteluita, mutta en koskaan tämän suuruisia." Tutkijat eivät ole vielä varmoja siitä, onko ilmastonmuutos vastuussa merisiilien räjähdysmäisestä kasvusta, mutta he epäilevät, että sillä on osuutta tapahtumien kaskadissa, joka mahdollisti purppurasiilien nousun. Kalifornian luonnonsuojeluyhdistyksen valtameriohjelman apulaisjohtajan Norah Eddyn mukaan levä, jota lämpenevät vedet jo nyt piirittävät, ei ole enää yhtä vastustuskykyinen kuin ennen. "Ilmastonmuutos tulee vaikuttamaan suuresti levämetsien muutoksiin, ja se on jo nähtävissä", sanoi Eddy, joka johtaa hanketta, jossa Pohjois-Kalifornian viimeisiä jäljellä olevia levämetsiä pyritään kartoittamaan ja seuraamaan droneilla. Tuhot ovat myös taloudellisia: Tähän asti punaiset abalone ja punaiset merisiilit, suurempi ja lihaisampi siililaji, ovat ylläpitäneet kukoistavaa kaupallista kalastusta molemmissa osavaltioissa. Kalifornian yliopiston Davisin tällä viikolla julkaiseman tutkimuksen mukaan 96 prosenttia punaisista abaloneista on kuitenkin kadonnut Kalifornian pohjoisrannikolta, kun purppuramerisiilien määrä on kuusinkertaistunut. Viime vuonna Kalifornia sulki punaisen abalonen kalastuksen, joka toi rannikon talouteen arviolta 44 miljoonaa dollaria vuodessa, ja Oregon keskeytti 300 abalonen sukeltajan lupien myöntämisen kolmeksi vuodeksi. Myös punaisten merisiilien kaupallinen pyynti Kaliforniassa ja Oregonissa on kärsinyt valtavan iskun. "Se on valtava taloudellinen menetys pienille rannikkoyhteisöillemme", sanoo Cynthia Catton, Kalifornian yliopiston Davisin Bodega Marine Labin tutkijatohtori. "Kaliforniassa (abalone-)kalastukseen osallistui vuosikymmenien ajan vuosittain 30 000-40 000 ihmistä, ja ensimmäistä kertaa kalastuksen oli lopetettava." Vaikka purppurasiilit ovatkin syöneet itsensä nälkään, toisin kuin muut levästä riippuvaiset eläimet, laji voi vaipua lepotilaan, lopettaa lisääntymisen ja elää vuosia ilman ravintoa. Tämä tarkoittaa, että ainoa tapa palauttaa leväkasvusto on poistaa tai tuhota purppurasiilit. Tutkijat arvioivat, että pelkästään Oregonissa kestäisi 15-20 vuotta poistaa kaikki 45 miljoonaa kiloa purppurasiilejä, jotka on hiljattain tutkittu yhdellä suurella riutalla. Kun siilit ovat nälkäkuolemaisillaan, niiden syötävä osa, niin sanottu mädin osa, kutistuu, mikä tekee niistä kaupallisesti arvottomia. Tätä taustaa vasten luonnonsuojelijat, kaupalliset siilienpyytäjät, tutkijat ja yksityiset tahot ovat yhdistäneet voimansa epätavallisen suunnitelman hyväksi: He maksavat alityöllistetyille punasiilisukeltajille siitä, että he keräävät kutistuneet, mutta elossa olevat purppuranpunaiset merisiilit ja siirtävät ne huolellisesti hoidettuihin siilitiloihin, joissa ne lihotetaan myytäviksi merenelintarvikemarkkinoille eri puolille maailmaa. Eräs yritys, Urchinomics, työskentelee jo siilien kasvatushankkeiden parissa Japanissa, Kanadassa ja Kaliforniassa, ja se näkee tulevaisuuden, jossa luonnonvaraisten siilien mädin ylivoimainen kysyntä korvataan merenpohjasta kerättyjen, ihmisen kasvatettujen purppurasiilien maulla, jolloin levämetsät voivat elpyä. "Muutamme ekologisen ongelman ekologiseksi ja taloudelliseksi mahdollisuudeksi", sanoo Brian Takeda, Urchinomicsin toimitusjohtaja. "Tämä on ensimmäinen kerta, kun meillä on ollut taloudellinen kannustin saada nämä tuhoisat siilit pois vedestä." Oregonissa punasiilisukeltajat ovat pieni käsityöläiskollektiivi, mutta myös he tutkivat keinoja, joilla he voisivat yrittää kääntää tuhoisien purppurasiilien yltäkylläisyyden edukseen. Oregonin siilikalastuksella oli viime vuonna vilkas vuosi, kun punasiilejä oli Kaliforniassa niukasti mutta ennen kuin niiden violetit serkut olivat levinneet pohjoiseen. Nyt nekin kärsivät. Oregonin simpukka-asiantuntija Rumrill tukee pyrkimyksiä kerätä ylimääräisiä siilejä, mutta ei ole yhtä optimistinen levän pelastamisen suhteen. "Se on lupaava tekniikka. Meidän ei kuitenkaan pidä uskotella itsellemme, että ratkaisemme tämän laajamittaisen ekologisen ongelman, tämän kirjaimellisesti täydellisen myrskyn, syömällä itsemme ulos", hän sanoi. "Se on liian suuri ongelma." ___ Chea raportoi Kalifornian Mendocinon piirikunnasta. ___ Seuraa Gillian Flaccusta Twitterissä osoitteessa http://www.twitter.com/gflaccus . Väite: Merisiiliparvi tekee tuhoa Yhdysvaltain länsirannikolla.</w:t>
      </w:r>
    </w:p>
    <w:p>
      <w:r>
        <w:rPr>
          <w:b/>
        </w:rPr>
        <w:t xml:space="preserve">Tulos</w:t>
      </w:r>
    </w:p>
    <w:p>
      <w:r>
        <w:t xml:space="preserve">Kymmenet miljoonat ahneet purppuranväriset merisiilit, jotka ovat jo syöneet tiensä Kalifornian korkeisiin vedenalaisiin levämetsiin, leviävät pohjoiseen Oregoniin ja saavat rannikon herkän meriekosysteemin niin sekaisin, että muut elintärkeät lajit ovat kuolemassa nälkään.</w:t>
      </w:r>
    </w:p>
    <w:p>
      <w:r>
        <w:rPr>
          <w:b/>
        </w:rPr>
        <w:t xml:space="preserve">Esimerkki 2.3319</w:t>
      </w:r>
    </w:p>
    <w:p>
      <w:r>
        <w:t xml:space="preserve">Kohta: Se on kattava pääkaupunkiseudun parannusohjelma, jonka kaupungin äänestäjät hyväksyivät ensimmäisen kerran vuonna 1993. Valtuuston odotetaan käsittelevän tiistaina päätöslauselmaa, jossa vaaditaan ylimääräisiä vaaleja 10. joulukuuta. MAPS 4 -ehdotuksen rahoitukseen sisältyy 40 miljoonaa dollaria mielenterveys- ja riippuvuuspalveluihin ja 38 miljoonaa dollaria perheoikeudelliseen keskukseen, joka tarjoaa palveluja hyväksikäytön uhreille. Toinen 50 miljoonan dollarin määräraha on varattu asunnottomien kohtuuhintaiseen asumiseen. Väite: Oklahoma City harkitsee äänestystä MAPS 4 -myyntiveron jatkamisesta.</w:t>
      </w:r>
    </w:p>
    <w:p>
      <w:r>
        <w:rPr>
          <w:b/>
        </w:rPr>
        <w:t xml:space="preserve">Tulos</w:t>
      </w:r>
    </w:p>
    <w:p>
      <w:r>
        <w:t xml:space="preserve">Oklahoma Cityn valtuuston odotetaan järjestävän koko kaupungin kattavan äänestyksen yhden prosentin myyntiverosta, joka tuottaisi kahdeksan vuoden aikana lähes 980 miljoonaa dollaria kymmenien kaupungin hankkeiden rahoittamiseen, mukaan lukien sosiaalipalveluihin, kuten mielenterveyspalveluihin ja asunnottomuuden hoitoon.</w:t>
      </w:r>
    </w:p>
    <w:p>
      <w:r>
        <w:rPr>
          <w:b/>
        </w:rPr>
        <w:t xml:space="preserve">Esimerkki 2.3320</w:t>
      </w:r>
    </w:p>
    <w:p>
      <w:r>
        <w:t xml:space="preserve">Kohta: Tulokset sulkevat pois suurten eläinten, kuten dinosaurusten, esiintymisen. Lochissa oli kuitenkin paljon ankerias-dna:ta, kertoi Uuden-Seelannin Otagon yliopiston geneetikko, professori Neil Gemmell toimittajille. "Ankeriaita on hyvin runsaasti Loch-järjestelmässä - jokaisessa näytteenottopaikassa, jossa kävimme, oli melko lailla ankeriaita, ja niiden valtava määrä oli pieni yllätys", Gemmell sanoi. "Emme voi sulkea pois sitä mahdollisuutta, että Loch Nessissä on jättiläisaalista, mutta emme tiedä, ovatko keräämämme näytteet peräisin jättiläispedosta vai tavallisesta pedosta - joten edelleen on olemassa elementti 'emme vain tiedä'."  Gemmell totesi kuitenkin, että vaikka ajatus jättiläisaaliin olemassaolosta on ollut esillä jo vuosikymmeniä, kukaan ei ole koskaan pyydystänyt jättiläisaalista Loch Nessistä. Kansainvälinen tutkijaryhmä otti näytteensä niin sanotusta ympäristö-DNA:sta (eDNA) viime vuoden kesäkuussa. eDNA-näytteenotto on jo vakiintunut välineeksi merieläinten, kuten valaiden ja haiden, seurannassa. Aina kun eläin liikkuu ympäristössään, se jättää jälkeensä pieniä DNA-palasia ihosta, suomuista, höyhenistä, turkista, ulosteista ja virtsasta. Tämä DNA voidaan ottaa talteen, sekvensoida ja käyttää sitten kyseisen olennon tunnistamiseen vertaamalla saatua sekvenssiä satojen tuhansien eri organismien tunnettujen geneettisten sekvenssien suuriin tietokantoihin. Ensimmäinen kirjallinen tieto hirviöstä liittyy irlantilaiseen munkkiin Pyhään Kolumbaan, jonka kerrotaan karkottaneen "vesipedon" Ness-joen syvyyksiin 6. vuosisadalla. Kuuluisin kuva Nessiestä, joka tunnetaan nimellä "kirurgin kuva", otettiin vuonna 1934, ja siinä näkyi vedestä nouseva pää pitkällä kaulalla. Kuva paljastui 60 vuotta myöhemmin huijaukseksi, jossa käytettiin lelusukellusveneeseen kiinnitettyä merihirviön mallia. Hirviötä on yritetty jäljittää lukemattomia kertoja sen jälkeen, erityisesti vuonna 2003, jolloin BBC rahoitti laajan tieteellisen etsinnän, jossa käytettiin 600 kaikuluotainta ja satelliittipaikannusta järven koko pituudelta. Viimeisin yritys tehtiin kolme vuotta sitten, kun huipputekninen merenkulun lennokki löysi hirviön - mutta ei sitä, jota se etsi. Löytö osoittautui vuonna 1970 ilmestyneessä elokuvassa "Sherlock Holmesin yksityiselämä" käytetyksi jäljennökseksi, joka upposi lähes 50 vuotta sitten. Gemmellin ryhmään kuului tutkijoita Britanniasta, Tanskasta, Yhdysvalloista, Australiasta ja Ranskasta. Väite: Loch Nessin hirviö saattaa olla vain jättiläismäinen ankerias, sanovat tutkijat.</w:t>
      </w:r>
    </w:p>
    <w:p>
      <w:r>
        <w:rPr>
          <w:b/>
        </w:rPr>
        <w:t xml:space="preserve">Tulos</w:t>
      </w:r>
    </w:p>
    <w:p>
      <w:r>
        <w:t xml:space="preserve">Skotlannin legendaarinen Loch Nessin hirviö saattaa mahdollisesti olla jättiläisankerias, kertoivat tutkijat torstaina analysoituaan intensiivisesti DNA-jälkiä Lochin jäisissä vesissä.</w:t>
      </w:r>
    </w:p>
    <w:p>
      <w:r>
        <w:rPr>
          <w:b/>
        </w:rPr>
        <w:t xml:space="preserve">Esimerkki 2.3321</w:t>
      </w:r>
    </w:p>
    <w:p>
      <w:r>
        <w:t xml:space="preserve">Kohta: Henkilö kuoli hiljattain, oli alle 65-vuotias ja asui jossakin viidestä eteläisestä piirikunnasta: Lounais-Utahin kansanterveyslaitoksen virkamiehet kertoivat, että hänellä oli yksi seuraavista maakunnista: Beaver, Garfield, Iron, Kane tai Washington. He eivät julkaisseet lisätietoja yksityisyyden suojaan liittyvistä syistä. Toiset 172 ihmistä on joutunut sairaalahoitoon tähän mennessä keskinkertaisena pidetyn influenssakauden aikana. Tämä kausi on ollut epätavallinen, koska influenssa B:n tapauksia on ollut paljon, ja tämä kanta esiintyy yleensä vasta kauden lopussa, sanoi Salt Lake Countyn terveysviraston epidemiologian toimiston johtaja Ilene Risk. Riskin mukaan influenssarokotteen hankkiminen ei ole vielä liian myöhäistä. Väite: Ensimmäinen influenssakuolema tällä kaudella Utahissa.</w:t>
      </w:r>
    </w:p>
    <w:p>
      <w:r>
        <w:rPr>
          <w:b/>
        </w:rPr>
        <w:t xml:space="preserve">Tulos</w:t>
      </w:r>
    </w:p>
    <w:p>
      <w:r>
        <w:t xml:space="preserve">Utahin terveysviranomaiset ovat vahvistaneet osavaltion ensimmäisen influenssakuolemantapauksen tällä kaudella.</w:t>
      </w:r>
    </w:p>
    <w:p>
      <w:r>
        <w:rPr>
          <w:b/>
          <w:u w:val="single"/>
        </w:rPr>
        <w:t xml:space="preserve">Tehtävä numero 3</w:t>
      </w:r>
    </w:p>
    <w:p>
      <w:r>
        <w:t xml:space="preserve">Kun annat neljän sanan joukon, luo luokka, johon sanat kuuluvat. Sanat erotetaan toisistaan pilkuilla. Mahdollisia luokkia ovat sosiaalinen kokoontuminen, majoitus, fyysinen ominaisuus, mittayksikkö, yritys, ravintoarvo, veneet, poliisin rangaistus, sijainti (läheisyys), korttipelit, ulkoilmaurheilutoiminta, sotilasarvo, eläinvauvat, sää, kulutustuote, eläimet, nyrkkeilyterminologia, ruoka, suklaaruoka, lintu, voileipätyyppi, päivämäärätila, ruumiinosa, meri, työtehtävä, moraalinen ominaisuus, elementit, pokeri, tietokoneet, rakentaminen, kitaran osa, varjoaktiviteetit, fyysinen aktiviteetti, keittiötarvikkeet, lämpötila, jäykkyystyyppi, tunnetila, vuodenaika, kuljetustapa, ikkunamateriaali, aktiviteetti, tunneilmaisu, maantieteellinen ominaisuus, paistettu ruoka, kaupan tila, laajalle levinnyt, esteettinen ominaisuus, alkoholijuomat, sihteerin tehtävä, suunta, henkilökohtainen ominaisuus ja eläin.</w:t>
      </w:r>
    </w:p>
    <w:p>
      <w:r>
        <w:rPr>
          <w:b/>
        </w:rPr>
        <w:t xml:space="preserve">Esimerkki 3.0</w:t>
      </w:r>
    </w:p>
    <w:p>
      <w:r>
        <w:t xml:space="preserve">sukellusvene, hampurilainen, hoagie, klubi</w:t>
      </w:r>
    </w:p>
    <w:p>
      <w:r>
        <w:rPr>
          <w:b/>
        </w:rPr>
        <w:t xml:space="preserve">Tulos</w:t>
      </w:r>
    </w:p>
    <w:p>
      <w:r>
        <w:t xml:space="preserve">voileipätyyppi</w:t>
      </w:r>
    </w:p>
    <w:p>
      <w:r>
        <w:rPr>
          <w:b/>
        </w:rPr>
        <w:t xml:space="preserve">Esimerkki 3.1</w:t>
      </w:r>
    </w:p>
    <w:p>
      <w:r>
        <w:t xml:space="preserve">vasen, liukuva, alas, alaspäin</w:t>
      </w:r>
    </w:p>
    <w:p>
      <w:r>
        <w:rPr>
          <w:b/>
        </w:rPr>
        <w:t xml:space="preserve">Tulos</w:t>
      </w:r>
    </w:p>
    <w:p>
      <w:r>
        <w:t xml:space="preserve">suunta</w:t>
      </w:r>
    </w:p>
    <w:p>
      <w:r>
        <w:rPr>
          <w:b/>
        </w:rPr>
        <w:t xml:space="preserve">Esimerkki 3.2</w:t>
      </w:r>
    </w:p>
    <w:p>
      <w:r>
        <w:t xml:space="preserve">kova, joustamaton, jäykkä, jäykkä, kiinteä</w:t>
      </w:r>
    </w:p>
    <w:p>
      <w:r>
        <w:rPr>
          <w:b/>
        </w:rPr>
        <w:t xml:space="preserve">Tulos</w:t>
      </w:r>
    </w:p>
    <w:p>
      <w:r>
        <w:t xml:space="preserve">jäykkyystyyppi</w:t>
      </w:r>
    </w:p>
    <w:p>
      <w:r>
        <w:rPr>
          <w:b/>
        </w:rPr>
        <w:t xml:space="preserve">Esimerkki 3.3</w:t>
      </w:r>
    </w:p>
    <w:p>
      <w:r>
        <w:t xml:space="preserve">sisältö, korut, ruoka, tiedosto</w:t>
      </w:r>
    </w:p>
    <w:p>
      <w:r>
        <w:rPr>
          <w:b/>
        </w:rPr>
        <w:t xml:space="preserve">Tulos</w:t>
      </w:r>
    </w:p>
    <w:p>
      <w:r>
        <w:t xml:space="preserve">kuluttajatuote</w:t>
      </w:r>
    </w:p>
    <w:p>
      <w:r>
        <w:rPr>
          <w:b/>
        </w:rPr>
        <w:t xml:space="preserve">Esimerkki 3.4</w:t>
      </w:r>
    </w:p>
    <w:p>
      <w:r>
        <w:t xml:space="preserve">frank, wienerwurst, vittles, liha, liha</w:t>
      </w:r>
    </w:p>
    <w:p>
      <w:r>
        <w:rPr>
          <w:b/>
        </w:rPr>
        <w:t xml:space="preserve">Tulos</w:t>
      </w:r>
    </w:p>
    <w:p>
      <w:r>
        <w:t xml:space="preserve">ruoka</w:t>
      </w:r>
    </w:p>
    <w:p>
      <w:r>
        <w:rPr>
          <w:b/>
        </w:rPr>
        <w:t xml:space="preserve">Esimerkki 3.5</w:t>
      </w:r>
    </w:p>
    <w:p>
      <w:r>
        <w:t xml:space="preserve">vasen, tasainen, alas, taaksepäin</w:t>
      </w:r>
    </w:p>
    <w:p>
      <w:r>
        <w:rPr>
          <w:b/>
        </w:rPr>
        <w:t xml:space="preserve">Tulos</w:t>
      </w:r>
    </w:p>
    <w:p>
      <w:r>
        <w:t xml:space="preserve">suunta</w:t>
      </w:r>
    </w:p>
    <w:p>
      <w:r>
        <w:rPr>
          <w:b/>
        </w:rPr>
        <w:t xml:space="preserve">Esimerkki 3.6</w:t>
      </w:r>
    </w:p>
    <w:p>
      <w:r>
        <w:t xml:space="preserve">häpeä, emotionaaliset häiriöt, alas, emotionaalisuudet, alaspäin</w:t>
      </w:r>
    </w:p>
    <w:p>
      <w:r>
        <w:rPr>
          <w:b/>
        </w:rPr>
        <w:t xml:space="preserve">Tulos</w:t>
      </w:r>
    </w:p>
    <w:p>
      <w:r>
        <w:t xml:space="preserve">emotionaalinen tila</w:t>
      </w:r>
    </w:p>
    <w:p>
      <w:r>
        <w:rPr>
          <w:b/>
        </w:rPr>
        <w:t xml:space="preserve">Esimerkki 3.7</w:t>
      </w:r>
    </w:p>
    <w:p>
      <w:r>
        <w:t xml:space="preserve">sävy, vaalea, keskitaso, hyvin</w:t>
      </w:r>
    </w:p>
    <w:p>
      <w:r>
        <w:rPr>
          <w:b/>
        </w:rPr>
        <w:t xml:space="preserve">Tulos</w:t>
      </w:r>
    </w:p>
    <w:p>
      <w:r>
        <w:t xml:space="preserve">esteettinen ominaisuus</w:t>
      </w:r>
    </w:p>
    <w:p>
      <w:r>
        <w:rPr>
          <w:b/>
        </w:rPr>
        <w:t xml:space="preserve">Esimerkki 3.8</w:t>
      </w:r>
    </w:p>
    <w:p>
      <w:r>
        <w:t xml:space="preserve">vastakohta up, ground, falling, down</w:t>
      </w:r>
    </w:p>
    <w:p>
      <w:r>
        <w:rPr>
          <w:b/>
        </w:rPr>
        <w:t xml:space="preserve">Tulos</w:t>
      </w:r>
    </w:p>
    <w:p>
      <w:r>
        <w:t xml:space="preserve">suunta</w:t>
      </w:r>
    </w:p>
    <w:p>
      <w:r>
        <w:rPr>
          <w:b/>
        </w:rPr>
        <w:t xml:space="preserve">Esimerkki 3.9</w:t>
      </w:r>
    </w:p>
    <w:p>
      <w:r>
        <w:t xml:space="preserve">hyvin, pellavainen, koko, vaalea</w:t>
      </w:r>
    </w:p>
    <w:p>
      <w:r>
        <w:rPr>
          <w:b/>
        </w:rPr>
        <w:t xml:space="preserve">Tulos</w:t>
      </w:r>
    </w:p>
    <w:p>
      <w:r>
        <w:t xml:space="preserve">esteettinen ominaisuus</w:t>
      </w:r>
    </w:p>
    <w:p>
      <w:r>
        <w:rPr>
          <w:b/>
        </w:rPr>
        <w:t xml:space="preserve">Esimerkki 3.10</w:t>
      </w:r>
    </w:p>
    <w:p>
      <w:r>
        <w:t xml:space="preserve">hemmotella, sosiaalinen, mielistellä, kosiskella, kosiskella</w:t>
      </w:r>
    </w:p>
    <w:p>
      <w:r>
        <w:rPr>
          <w:b/>
        </w:rPr>
        <w:t xml:space="preserve">Tulos</w:t>
      </w:r>
    </w:p>
    <w:p>
      <w:r>
        <w:t xml:space="preserve">tunneilmaisu</w:t>
      </w:r>
    </w:p>
    <w:p>
      <w:r>
        <w:rPr>
          <w:b/>
        </w:rPr>
        <w:t xml:space="preserve">Esimerkki 3.11</w:t>
      </w:r>
    </w:p>
    <w:p>
      <w:r>
        <w:t xml:space="preserve">rasva, kapasitanssi, kulmamomentti, hauraus</w:t>
      </w:r>
    </w:p>
    <w:p>
      <w:r>
        <w:rPr>
          <w:b/>
        </w:rPr>
        <w:t xml:space="preserve">Tulos</w:t>
      </w:r>
    </w:p>
    <w:p>
      <w:r>
        <w:t xml:space="preserve">fyysinen ominaisuus</w:t>
      </w:r>
    </w:p>
    <w:p>
      <w:r>
        <w:rPr>
          <w:b/>
        </w:rPr>
        <w:t xml:space="preserve">Esimerkki 3.12</w:t>
      </w:r>
    </w:p>
    <w:p>
      <w:r>
        <w:t xml:space="preserve">rentouttava, viileä, lämmin, trooppinen</w:t>
      </w:r>
    </w:p>
    <w:p>
      <w:r>
        <w:rPr>
          <w:b/>
        </w:rPr>
        <w:t xml:space="preserve">Tulos</w:t>
      </w:r>
    </w:p>
    <w:p>
      <w:r>
        <w:t xml:space="preserve">lämpötila</w:t>
      </w:r>
    </w:p>
    <w:p>
      <w:r>
        <w:rPr>
          <w:b/>
        </w:rPr>
        <w:t xml:space="preserve">Esimerkki 3.13</w:t>
      </w:r>
    </w:p>
    <w:p>
      <w:r>
        <w:t xml:space="preserve">tiedosto, tila, kuva, ohjelmisto</w:t>
      </w:r>
    </w:p>
    <w:p>
      <w:r>
        <w:rPr>
          <w:b/>
        </w:rPr>
        <w:t xml:space="preserve">Tulos</w:t>
      </w:r>
    </w:p>
    <w:p>
      <w:r>
        <w:t xml:space="preserve">tietokoneet</w:t>
      </w:r>
    </w:p>
    <w:p>
      <w:r>
        <w:rPr>
          <w:b/>
        </w:rPr>
        <w:t xml:space="preserve">Esimerkki 3.14</w:t>
      </w:r>
    </w:p>
    <w:p>
      <w:r>
        <w:t xml:space="preserve">universaali, yleinen, tylsä, suosittu</w:t>
      </w:r>
    </w:p>
    <w:p>
      <w:r>
        <w:rPr>
          <w:b/>
        </w:rPr>
        <w:t xml:space="preserve">Tulos</w:t>
      </w:r>
    </w:p>
    <w:p>
      <w:r>
        <w:t xml:space="preserve">laajalle levinnyt</w:t>
      </w:r>
    </w:p>
    <w:p>
      <w:r>
        <w:rPr>
          <w:b/>
        </w:rPr>
        <w:t xml:space="preserve">Esimerkki 3.15</w:t>
      </w:r>
    </w:p>
    <w:p>
      <w:r>
        <w:t xml:space="preserve">käsi, sääri, jalka, kyynärpää</w:t>
      </w:r>
    </w:p>
    <w:p>
      <w:r>
        <w:rPr>
          <w:b/>
        </w:rPr>
        <w:t xml:space="preserve">Tulos</w:t>
      </w:r>
    </w:p>
    <w:p>
      <w:r>
        <w:t xml:space="preserve">kehon osa</w:t>
      </w:r>
    </w:p>
    <w:p>
      <w:r>
        <w:rPr>
          <w:b/>
        </w:rPr>
        <w:t xml:space="preserve">Esimerkki 3.16</w:t>
      </w:r>
    </w:p>
    <w:p>
      <w:r>
        <w:t xml:space="preserve">tila, muoto, tiedosto, lataa</w:t>
      </w:r>
    </w:p>
    <w:p>
      <w:r>
        <w:rPr>
          <w:b/>
        </w:rPr>
        <w:t xml:space="preserve">Tulos</w:t>
      </w:r>
    </w:p>
    <w:p>
      <w:r>
        <w:t xml:space="preserve">tietokoneet</w:t>
      </w:r>
    </w:p>
    <w:p>
      <w:r>
        <w:rPr>
          <w:b/>
        </w:rPr>
        <w:t xml:space="preserve">Esimerkki 3.17</w:t>
      </w:r>
    </w:p>
    <w:p>
      <w:r>
        <w:t xml:space="preserve">turhautunut, surullinen, emotionaaliset häiriöt, hermostunut.</w:t>
      </w:r>
    </w:p>
    <w:p>
      <w:r>
        <w:rPr>
          <w:b/>
        </w:rPr>
        <w:t xml:space="preserve">Tulos</w:t>
      </w:r>
    </w:p>
    <w:p>
      <w:r>
        <w:t xml:space="preserve">emotionaalinen tila</w:t>
      </w:r>
    </w:p>
    <w:p>
      <w:r>
        <w:rPr>
          <w:b/>
        </w:rPr>
        <w:t xml:space="preserve">Esimerkki 3.18</w:t>
      </w:r>
    </w:p>
    <w:p>
      <w:r>
        <w:t xml:space="preserve">arkistointi, postin, faksin ja kirjeenvaihdon lajittelu</w:t>
      </w:r>
    </w:p>
    <w:p>
      <w:r>
        <w:rPr>
          <w:b/>
        </w:rPr>
        <w:t xml:space="preserve">Tulos</w:t>
      </w:r>
    </w:p>
    <w:p>
      <w:r>
        <w:t xml:space="preserve">sihteerin tehtävät</w:t>
      </w:r>
    </w:p>
    <w:p>
      <w:r>
        <w:rPr>
          <w:b/>
        </w:rPr>
        <w:t xml:space="preserve">Esimerkki 3.19</w:t>
      </w:r>
    </w:p>
    <w:p>
      <w:r>
        <w:t xml:space="preserve">varma, viileä, optimisti, luottavainen</w:t>
      </w:r>
    </w:p>
    <w:p>
      <w:r>
        <w:rPr>
          <w:b/>
        </w:rPr>
        <w:t xml:space="preserve">Tulos</w:t>
      </w:r>
    </w:p>
    <w:p>
      <w:r>
        <w:t xml:space="preserve">henkilökohtainen ominaisuus</w:t>
      </w:r>
    </w:p>
    <w:p>
      <w:r>
        <w:rPr>
          <w:b/>
        </w:rPr>
        <w:t xml:space="preserve">Esimerkki 3.20</w:t>
      </w:r>
    </w:p>
    <w:p>
      <w:r>
        <w:t xml:space="preserve">maa, liekki, palaa, tuli</w:t>
      </w:r>
    </w:p>
    <w:p>
      <w:r>
        <w:rPr>
          <w:b/>
        </w:rPr>
        <w:t xml:space="preserve">Tulos</w:t>
      </w:r>
    </w:p>
    <w:p>
      <w:r>
        <w:t xml:space="preserve">elementit</w:t>
      </w:r>
    </w:p>
    <w:p>
      <w:r>
        <w:rPr>
          <w:b/>
        </w:rPr>
        <w:t xml:space="preserve">Esimerkki 3.21</w:t>
      </w:r>
    </w:p>
    <w:p>
      <w:r>
        <w:t xml:space="preserve">sydämet, pakka, pakka, pakka, pelimerkit</w:t>
      </w:r>
    </w:p>
    <w:p>
      <w:r>
        <w:rPr>
          <w:b/>
        </w:rPr>
        <w:t xml:space="preserve">Tulos</w:t>
      </w:r>
    </w:p>
    <w:p>
      <w:r>
        <w:t xml:space="preserve">pokeri</w:t>
      </w:r>
    </w:p>
    <w:p>
      <w:r>
        <w:rPr>
          <w:b/>
        </w:rPr>
        <w:t xml:space="preserve">Esimerkki 3.22</w:t>
      </w:r>
    </w:p>
    <w:p>
      <w:r>
        <w:t xml:space="preserve">lintu, lentää, uida, muurahainen</w:t>
      </w:r>
    </w:p>
    <w:p>
      <w:r>
        <w:rPr>
          <w:b/>
        </w:rPr>
        <w:t xml:space="preserve">Tulos</w:t>
      </w:r>
    </w:p>
    <w:p>
      <w:r>
        <w:t xml:space="preserve">eläin</w:t>
      </w:r>
    </w:p>
    <w:p>
      <w:r>
        <w:rPr>
          <w:b/>
        </w:rPr>
        <w:t xml:space="preserve">Esimerkki 3.23</w:t>
      </w:r>
    </w:p>
    <w:p>
      <w:r>
        <w:t xml:space="preserve">pelikaani, kurki, kurki, taklaus, ankka</w:t>
      </w:r>
    </w:p>
    <w:p>
      <w:r>
        <w:rPr>
          <w:b/>
        </w:rPr>
        <w:t xml:space="preserve">Tulos</w:t>
      </w:r>
    </w:p>
    <w:p>
      <w:r>
        <w:t xml:space="preserve">lintu</w:t>
      </w:r>
    </w:p>
    <w:p>
      <w:r>
        <w:rPr>
          <w:b/>
        </w:rPr>
        <w:t xml:space="preserve">Esimerkki 3.24</w:t>
      </w:r>
    </w:p>
    <w:p>
      <w:r>
        <w:t xml:space="preserve">puhaltaa, väärinkäyttää, haaskata, tuhlailla, vatkata</w:t>
      </w:r>
    </w:p>
    <w:p>
      <w:r>
        <w:rPr>
          <w:b/>
        </w:rPr>
        <w:t xml:space="preserve">Tulos</w:t>
      </w:r>
    </w:p>
    <w:p>
      <w:r>
        <w:t xml:space="preserve">toiminta</w:t>
      </w:r>
    </w:p>
    <w:p>
      <w:r>
        <w:rPr>
          <w:b/>
        </w:rPr>
        <w:t xml:space="preserve">Esimerkki 3.25</w:t>
      </w:r>
    </w:p>
    <w:p>
      <w:r>
        <w:t xml:space="preserve">tasainen, alas, oikealle, taaksepäin</w:t>
      </w:r>
    </w:p>
    <w:p>
      <w:r>
        <w:rPr>
          <w:b/>
        </w:rPr>
        <w:t xml:space="preserve">Tulos</w:t>
      </w:r>
    </w:p>
    <w:p>
      <w:r>
        <w:t xml:space="preserve">suunta</w:t>
      </w:r>
    </w:p>
    <w:p>
      <w:r>
        <w:rPr>
          <w:b/>
        </w:rPr>
        <w:t xml:space="preserve">Esimerkki 3.26</w:t>
      </w:r>
    </w:p>
    <w:p>
      <w:r>
        <w:t xml:space="preserve">kukkula, tasainen, laakso, vaakasuora</w:t>
      </w:r>
    </w:p>
    <w:p>
      <w:r>
        <w:rPr>
          <w:b/>
        </w:rPr>
        <w:t xml:space="preserve">Tulos</w:t>
      </w:r>
    </w:p>
    <w:p>
      <w:r>
        <w:t xml:space="preserve">maantieteellinen ominaisuus</w:t>
      </w:r>
    </w:p>
    <w:p>
      <w:r>
        <w:rPr>
          <w:b/>
        </w:rPr>
        <w:t xml:space="preserve">Esimerkki 3.27</w:t>
      </w:r>
    </w:p>
    <w:p>
      <w:r>
        <w:t xml:space="preserve">yritys, toimitusjohtaja, kestävä kehitys, vipuvaikutus</w:t>
      </w:r>
    </w:p>
    <w:p>
      <w:r>
        <w:rPr>
          <w:b/>
        </w:rPr>
        <w:t xml:space="preserve">Tulos</w:t>
      </w:r>
    </w:p>
    <w:p>
      <w:r>
        <w:t xml:space="preserve">yritys</w:t>
      </w:r>
    </w:p>
    <w:p>
      <w:r>
        <w:rPr>
          <w:b/>
        </w:rPr>
        <w:t xml:space="preserve">Esimerkki 3.28</w:t>
      </w:r>
    </w:p>
    <w:p>
      <w:r>
        <w:t xml:space="preserve">ankara, röyhkeä, rehellinen, rehellinen</w:t>
      </w:r>
    </w:p>
    <w:p>
      <w:r>
        <w:rPr>
          <w:b/>
        </w:rPr>
        <w:t xml:space="preserve">Tulos</w:t>
      </w:r>
    </w:p>
    <w:p>
      <w:r>
        <w:t xml:space="preserve">moraalinen ominaisuus</w:t>
      </w:r>
    </w:p>
    <w:p>
      <w:r>
        <w:rPr>
          <w:b/>
        </w:rPr>
        <w:t xml:space="preserve">Esimerkki 3.29</w:t>
      </w:r>
    </w:p>
    <w:p>
      <w:r>
        <w:t xml:space="preserve">liukua, hölkätä, lentää, uida</w:t>
      </w:r>
    </w:p>
    <w:p>
      <w:r>
        <w:rPr>
          <w:b/>
        </w:rPr>
        <w:t xml:space="preserve">Tulos</w:t>
      </w:r>
    </w:p>
    <w:p>
      <w:r>
        <w:t xml:space="preserve">kuljetusmuoto</w:t>
      </w:r>
    </w:p>
    <w:p>
      <w:r>
        <w:rPr>
          <w:b/>
        </w:rPr>
        <w:t xml:space="preserve">Esimerkki 3.30</w:t>
      </w:r>
    </w:p>
    <w:p>
      <w:r>
        <w:t xml:space="preserve">klubi, yhteisö, elokuva, ryhmä</w:t>
      </w:r>
    </w:p>
    <w:p>
      <w:r>
        <w:rPr>
          <w:b/>
        </w:rPr>
        <w:t xml:space="preserve">Tulos</w:t>
      </w:r>
    </w:p>
    <w:p>
      <w:r>
        <w:t xml:space="preserve">sosiaalinen kokoontuminen</w:t>
      </w:r>
    </w:p>
    <w:p>
      <w:r>
        <w:rPr>
          <w:b/>
        </w:rPr>
        <w:t xml:space="preserve">Esimerkki 3.31</w:t>
      </w:r>
    </w:p>
    <w:p>
      <w:r>
        <w:t xml:space="preserve">muoto, teksti, ohjelmisto, tiedosto</w:t>
      </w:r>
    </w:p>
    <w:p>
      <w:r>
        <w:rPr>
          <w:b/>
        </w:rPr>
        <w:t xml:space="preserve">Tulos</w:t>
      </w:r>
    </w:p>
    <w:p>
      <w:r>
        <w:t xml:space="preserve">tietokoneet</w:t>
      </w:r>
    </w:p>
    <w:p>
      <w:r>
        <w:rPr>
          <w:b/>
        </w:rPr>
        <w:t xml:space="preserve">Esimerkki 3.32</w:t>
      </w:r>
    </w:p>
    <w:p>
      <w:r>
        <w:t xml:space="preserve">kersantti, luutnantti, kenraali, hävittäjä...</w:t>
      </w:r>
    </w:p>
    <w:p>
      <w:r>
        <w:rPr>
          <w:b/>
        </w:rPr>
        <w:t xml:space="preserve">Tulos</w:t>
      </w:r>
    </w:p>
    <w:p>
      <w:r>
        <w:t xml:space="preserve">sotilasarvo</w:t>
      </w:r>
    </w:p>
    <w:p>
      <w:r>
        <w:rPr>
          <w:b/>
        </w:rPr>
        <w:t xml:space="preserve">Esimerkki 3.33</w:t>
      </w:r>
    </w:p>
    <w:p>
      <w:r>
        <w:t xml:space="preserve">rehellinen, asiallinen, ytimekäs, rohkeus.</w:t>
      </w:r>
    </w:p>
    <w:p>
      <w:r>
        <w:rPr>
          <w:b/>
        </w:rPr>
        <w:t xml:space="preserve">Tulos</w:t>
      </w:r>
    </w:p>
    <w:p>
      <w:r>
        <w:t xml:space="preserve">moraalinen ominaisuus</w:t>
      </w:r>
    </w:p>
    <w:p>
      <w:r>
        <w:rPr>
          <w:b/>
        </w:rPr>
        <w:t xml:space="preserve">Esimerkki 3.34</w:t>
      </w:r>
    </w:p>
    <w:p>
      <w:r>
        <w:t xml:space="preserve">dumpling, fritter, iho, makea rulla</w:t>
      </w:r>
    </w:p>
    <w:p>
      <w:r>
        <w:rPr>
          <w:b/>
        </w:rPr>
        <w:t xml:space="preserve">Tulos</w:t>
      </w:r>
    </w:p>
    <w:p>
      <w:r>
        <w:t xml:space="preserve">paistettu ruoka</w:t>
      </w:r>
    </w:p>
    <w:p>
      <w:r>
        <w:rPr>
          <w:b/>
        </w:rPr>
        <w:t xml:space="preserve">Esimerkki 3.35</w:t>
      </w:r>
    </w:p>
    <w:p>
      <w:r>
        <w:t xml:space="preserve">muurahainen, hämähäkki, kärpänen, kala</w:t>
      </w:r>
    </w:p>
    <w:p>
      <w:r>
        <w:rPr>
          <w:b/>
        </w:rPr>
        <w:t xml:space="preserve">Tulos</w:t>
      </w:r>
    </w:p>
    <w:p>
      <w:r>
        <w:t xml:space="preserve">eläin</w:t>
      </w:r>
    </w:p>
    <w:p>
      <w:r>
        <w:rPr>
          <w:b/>
        </w:rPr>
        <w:t xml:space="preserve">Esimerkki 3.36</w:t>
      </w:r>
    </w:p>
    <w:p>
      <w:r>
        <w:t xml:space="preserve">ohjelmisto, lataa, tiedosto, tila</w:t>
      </w:r>
    </w:p>
    <w:p>
      <w:r>
        <w:rPr>
          <w:b/>
        </w:rPr>
        <w:t xml:space="preserve">Tulos</w:t>
      </w:r>
    </w:p>
    <w:p>
      <w:r>
        <w:t xml:space="preserve">tietokoneet</w:t>
      </w:r>
    </w:p>
    <w:p>
      <w:r>
        <w:rPr>
          <w:b/>
        </w:rPr>
        <w:t xml:space="preserve">Esimerkki 3.37</w:t>
      </w:r>
    </w:p>
    <w:p>
      <w:r>
        <w:t xml:space="preserve">varma, viileä, positiivinen, rauhallinen</w:t>
      </w:r>
    </w:p>
    <w:p>
      <w:r>
        <w:rPr>
          <w:b/>
        </w:rPr>
        <w:t xml:space="preserve">Tulos</w:t>
      </w:r>
    </w:p>
    <w:p>
      <w:r>
        <w:t xml:space="preserve">henkilökohtainen ominaisuus</w:t>
      </w:r>
    </w:p>
    <w:p>
      <w:r>
        <w:rPr>
          <w:b/>
        </w:rPr>
        <w:t xml:space="preserve">Esimerkki 3.38</w:t>
      </w:r>
    </w:p>
    <w:p>
      <w:r>
        <w:t xml:space="preserve">lihava, hauras, laiha, lihava, lihava</w:t>
      </w:r>
    </w:p>
    <w:p>
      <w:r>
        <w:rPr>
          <w:b/>
        </w:rPr>
        <w:t xml:space="preserve">Tulos</w:t>
      </w:r>
    </w:p>
    <w:p>
      <w:r>
        <w:t xml:space="preserve">fyysinen ominaisuus</w:t>
      </w:r>
    </w:p>
    <w:p>
      <w:r>
        <w:rPr>
          <w:b/>
        </w:rPr>
        <w:t xml:space="preserve">Esimerkki 3.39</w:t>
      </w:r>
    </w:p>
    <w:p>
      <w:r>
        <w:t xml:space="preserve">ajoissa, aikaisin, paskiaiset, nykyinen</w:t>
      </w:r>
    </w:p>
    <w:p>
      <w:r>
        <w:rPr>
          <w:b/>
        </w:rPr>
        <w:t xml:space="preserve">Tulos</w:t>
      </w:r>
    </w:p>
    <w:p>
      <w:r>
        <w:t xml:space="preserve">päivämäärän tila</w:t>
      </w:r>
    </w:p>
    <w:p>
      <w:r>
        <w:rPr>
          <w:b/>
        </w:rPr>
        <w:t xml:space="preserve">Esimerkki 3.40</w:t>
      </w:r>
    </w:p>
    <w:p>
      <w:r>
        <w:t xml:space="preserve">taso, kansi, tko, käsine</w:t>
      </w:r>
    </w:p>
    <w:p>
      <w:r>
        <w:rPr>
          <w:b/>
        </w:rPr>
        <w:t xml:space="preserve">Tulos</w:t>
      </w:r>
    </w:p>
    <w:p>
      <w:r>
        <w:t xml:space="preserve">nyrkkeilyterminologia</w:t>
      </w:r>
    </w:p>
    <w:p>
      <w:r>
        <w:rPr>
          <w:b/>
        </w:rPr>
        <w:t xml:space="preserve">Esimerkki 3.41</w:t>
      </w:r>
    </w:p>
    <w:p>
      <w:r>
        <w:t xml:space="preserve">tiedosto, palomuuri, lataus, laitteisto</w:t>
      </w:r>
    </w:p>
    <w:p>
      <w:r>
        <w:rPr>
          <w:b/>
        </w:rPr>
        <w:t xml:space="preserve">Tulos</w:t>
      </w:r>
    </w:p>
    <w:p>
      <w:r>
        <w:t xml:space="preserve">tietokoneet</w:t>
      </w:r>
    </w:p>
    <w:p>
      <w:r>
        <w:rPr>
          <w:b/>
        </w:rPr>
        <w:t xml:space="preserve">Esimerkki 3.42</w:t>
      </w:r>
    </w:p>
    <w:p>
      <w:r>
        <w:t xml:space="preserve">asia, ohjelma, kirjat, sisältö</w:t>
      </w:r>
    </w:p>
    <w:p>
      <w:r>
        <w:rPr>
          <w:b/>
        </w:rPr>
        <w:t xml:space="preserve">Tulos</w:t>
      </w:r>
    </w:p>
    <w:p>
      <w:r>
        <w:t xml:space="preserve">kuluttajatuote</w:t>
      </w:r>
    </w:p>
    <w:p>
      <w:r>
        <w:rPr>
          <w:b/>
        </w:rPr>
        <w:t xml:space="preserve">Esimerkki 3.43</w:t>
      </w:r>
    </w:p>
    <w:p>
      <w:r>
        <w:t xml:space="preserve">rehellinen, rehellinen, lojaalius, lujuus, rohkeus</w:t>
      </w:r>
    </w:p>
    <w:p>
      <w:r>
        <w:rPr>
          <w:b/>
        </w:rPr>
        <w:t xml:space="preserve">Tulos</w:t>
      </w:r>
    </w:p>
    <w:p>
      <w:r>
        <w:t xml:space="preserve">moraalinen ominaisuus</w:t>
      </w:r>
    </w:p>
    <w:p>
      <w:r>
        <w:rPr>
          <w:b/>
        </w:rPr>
        <w:t xml:space="preserve">Esimerkki 3.44</w:t>
      </w:r>
    </w:p>
    <w:p>
      <w:r>
        <w:t xml:space="preserve">vakio, yleinen, tyypillinen, yleinen</w:t>
      </w:r>
    </w:p>
    <w:p>
      <w:r>
        <w:rPr>
          <w:b/>
        </w:rPr>
        <w:t xml:space="preserve">Tulos</w:t>
      </w:r>
    </w:p>
    <w:p>
      <w:r>
        <w:t xml:space="preserve">laajalle levinnyt</w:t>
      </w:r>
    </w:p>
    <w:p>
      <w:r>
        <w:rPr>
          <w:b/>
        </w:rPr>
        <w:t xml:space="preserve">Esimerkki 3.45</w:t>
      </w:r>
    </w:p>
    <w:p>
      <w:r>
        <w:t xml:space="preserve">kersantti, kersantti, kenraali, majuri</w:t>
      </w:r>
    </w:p>
    <w:p>
      <w:r>
        <w:rPr>
          <w:b/>
        </w:rPr>
        <w:t xml:space="preserve">Tulos</w:t>
      </w:r>
    </w:p>
    <w:p>
      <w:r>
        <w:t xml:space="preserve">sotilasarvo</w:t>
      </w:r>
    </w:p>
    <w:p>
      <w:r>
        <w:rPr>
          <w:b/>
        </w:rPr>
        <w:t xml:space="preserve">Esimerkki 3.46</w:t>
      </w:r>
    </w:p>
    <w:p>
      <w:r>
        <w:t xml:space="preserve">tasapainoinen, hyvin, hieno, oikeudenmukainen</w:t>
      </w:r>
    </w:p>
    <w:p>
      <w:r>
        <w:rPr>
          <w:b/>
        </w:rPr>
        <w:t xml:space="preserve">Tulos</w:t>
      </w:r>
    </w:p>
    <w:p>
      <w:r>
        <w:t xml:space="preserve">moraalinen ominaisuus</w:t>
      </w:r>
    </w:p>
    <w:p>
      <w:r>
        <w:rPr>
          <w:b/>
        </w:rPr>
        <w:t xml:space="preserve">Esimerkki 3.47</w:t>
      </w:r>
    </w:p>
    <w:p>
      <w:r>
        <w:t xml:space="preserve">teksti, palomuuri, kuva, tiedosto</w:t>
      </w:r>
    </w:p>
    <w:p>
      <w:r>
        <w:rPr>
          <w:b/>
        </w:rPr>
        <w:t xml:space="preserve">Tulos</w:t>
      </w:r>
    </w:p>
    <w:p>
      <w:r>
        <w:t xml:space="preserve">tietokoneet</w:t>
      </w:r>
    </w:p>
    <w:p>
      <w:r>
        <w:rPr>
          <w:b/>
        </w:rPr>
        <w:t xml:space="preserve">Esimerkki 3.48</w:t>
      </w:r>
    </w:p>
    <w:p>
      <w:r>
        <w:t xml:space="preserve">rasva, hauraus, alue, laiha, hoikka</w:t>
      </w:r>
    </w:p>
    <w:p>
      <w:r>
        <w:rPr>
          <w:b/>
        </w:rPr>
        <w:t xml:space="preserve">Tulos</w:t>
      </w:r>
    </w:p>
    <w:p>
      <w:r>
        <w:t xml:space="preserve">fyysinen ominaisuus</w:t>
      </w:r>
    </w:p>
    <w:p>
      <w:r>
        <w:rPr>
          <w:b/>
        </w:rPr>
        <w:t xml:space="preserve">Esimerkki 3.49</w:t>
      </w:r>
    </w:p>
    <w:p>
      <w:r>
        <w:t xml:space="preserve">ankka, kurki, pääsky, haikara, haikara</w:t>
      </w:r>
    </w:p>
    <w:p>
      <w:r>
        <w:rPr>
          <w:b/>
        </w:rPr>
        <w:t xml:space="preserve">Tulos</w:t>
      </w:r>
    </w:p>
    <w:p>
      <w:r>
        <w:t xml:space="preserve">lintu</w:t>
      </w:r>
    </w:p>
    <w:p>
      <w:r>
        <w:rPr>
          <w:b/>
        </w:rPr>
        <w:t xml:space="preserve">Esimerkki 3.50</w:t>
      </w:r>
    </w:p>
    <w:p>
      <w:r>
        <w:t xml:space="preserve">kerma, vanukas, tryffelit, suklaakakku, fudge</w:t>
      </w:r>
    </w:p>
    <w:p>
      <w:r>
        <w:rPr>
          <w:b/>
        </w:rPr>
        <w:t xml:space="preserve">Tulos</w:t>
      </w:r>
    </w:p>
    <w:p>
      <w:r>
        <w:t xml:space="preserve">suklaa ruoka</w:t>
      </w:r>
    </w:p>
    <w:p>
      <w:r>
        <w:rPr>
          <w:b/>
        </w:rPr>
        <w:t xml:space="preserve">Esimerkki 3.51</w:t>
      </w:r>
    </w:p>
    <w:p>
      <w:r>
        <w:t xml:space="preserve">liekki, inferno, tuli, palaminen, palaminen</w:t>
      </w:r>
    </w:p>
    <w:p>
      <w:r>
        <w:rPr>
          <w:b/>
        </w:rPr>
        <w:t xml:space="preserve">Tulos</w:t>
      </w:r>
    </w:p>
    <w:p>
      <w:r>
        <w:t xml:space="preserve">elementit</w:t>
      </w:r>
    </w:p>
    <w:p>
      <w:r>
        <w:rPr>
          <w:b/>
        </w:rPr>
        <w:t xml:space="preserve">Esimerkki 3.52</w:t>
      </w:r>
    </w:p>
    <w:p>
      <w:r>
        <w:t xml:space="preserve">kolibri, kurki, pelikaani, kaula, niska</w:t>
      </w:r>
    </w:p>
    <w:p>
      <w:r>
        <w:rPr>
          <w:b/>
        </w:rPr>
        <w:t xml:space="preserve">Tulos</w:t>
      </w:r>
    </w:p>
    <w:p>
      <w:r>
        <w:t xml:space="preserve">lintu</w:t>
      </w:r>
    </w:p>
    <w:p>
      <w:r>
        <w:rPr>
          <w:b/>
        </w:rPr>
        <w:t xml:space="preserve">Esimerkki 3.53</w:t>
      </w:r>
    </w:p>
    <w:p>
      <w:r>
        <w:t xml:space="preserve">estäminen, rengas, kansi, jab</w:t>
      </w:r>
    </w:p>
    <w:p>
      <w:r>
        <w:rPr>
          <w:b/>
        </w:rPr>
        <w:t xml:space="preserve">Tulos</w:t>
      </w:r>
    </w:p>
    <w:p>
      <w:r>
        <w:t xml:space="preserve">nyrkkeilyterminologia</w:t>
      </w:r>
    </w:p>
    <w:p>
      <w:r>
        <w:rPr>
          <w:b/>
        </w:rPr>
        <w:t xml:space="preserve">Esimerkki 3.54</w:t>
      </w:r>
    </w:p>
    <w:p>
      <w:r>
        <w:t xml:space="preserve">onnellinen, hurmioitunut, tyytyväinen, vihainen...</w:t>
      </w:r>
    </w:p>
    <w:p>
      <w:r>
        <w:rPr>
          <w:b/>
        </w:rPr>
        <w:t xml:space="preserve">Tulos</w:t>
      </w:r>
    </w:p>
    <w:p>
      <w:r>
        <w:t xml:space="preserve">emotionaalinen tila</w:t>
      </w:r>
    </w:p>
    <w:p>
      <w:r>
        <w:rPr>
          <w:b/>
        </w:rPr>
        <w:t xml:space="preserve">Esimerkki 3.55</w:t>
      </w:r>
    </w:p>
    <w:p>
      <w:r>
        <w:t xml:space="preserve">frankki, wienerwurst, pääruoka, sämpylä, sämpylä</w:t>
      </w:r>
    </w:p>
    <w:p>
      <w:r>
        <w:rPr>
          <w:b/>
        </w:rPr>
        <w:t xml:space="preserve">Tulos</w:t>
      </w:r>
    </w:p>
    <w:p>
      <w:r>
        <w:t xml:space="preserve">ruoka</w:t>
      </w:r>
    </w:p>
    <w:p>
      <w:r>
        <w:rPr>
          <w:b/>
        </w:rPr>
        <w:t xml:space="preserve">Esimerkki 3.56</w:t>
      </w:r>
    </w:p>
    <w:p>
      <w:r>
        <w:t xml:space="preserve">fret, jack, headstock, inlays</w:t>
      </w:r>
    </w:p>
    <w:p>
      <w:r>
        <w:rPr>
          <w:b/>
        </w:rPr>
        <w:t xml:space="preserve">Tulos</w:t>
      </w:r>
    </w:p>
    <w:p>
      <w:r>
        <w:t xml:space="preserve">kitaraosuus</w:t>
      </w:r>
    </w:p>
    <w:p>
      <w:r>
        <w:rPr>
          <w:b/>
        </w:rPr>
        <w:t xml:space="preserve">Esimerkki 3.57</w:t>
      </w:r>
    </w:p>
    <w:p>
      <w:r>
        <w:t xml:space="preserve">yksityinen, vipuvaikutus, yritys, virtaviivaistaminen</w:t>
      </w:r>
    </w:p>
    <w:p>
      <w:r>
        <w:rPr>
          <w:b/>
        </w:rPr>
        <w:t xml:space="preserve">Tulos</w:t>
      </w:r>
    </w:p>
    <w:p>
      <w:r>
        <w:t xml:space="preserve">yritys</w:t>
      </w:r>
    </w:p>
    <w:p>
      <w:r>
        <w:rPr>
          <w:b/>
        </w:rPr>
        <w:t xml:space="preserve">Esimerkki 3.58</w:t>
      </w:r>
    </w:p>
    <w:p>
      <w:r>
        <w:t xml:space="preserve">universaali, tylsä, tyypillinen, yleinen</w:t>
      </w:r>
    </w:p>
    <w:p>
      <w:r>
        <w:rPr>
          <w:b/>
        </w:rPr>
        <w:t xml:space="preserve">Tulos</w:t>
      </w:r>
    </w:p>
    <w:p>
      <w:r>
        <w:t xml:space="preserve">laajalle levinnyt</w:t>
      </w:r>
    </w:p>
    <w:p>
      <w:r>
        <w:rPr>
          <w:b/>
        </w:rPr>
        <w:t xml:space="preserve">Esimerkki 3.59</w:t>
      </w:r>
    </w:p>
    <w:p>
      <w:r>
        <w:t xml:space="preserve">vinyyli, läpikuultava kangas, kahva, lasi</w:t>
      </w:r>
    </w:p>
    <w:p>
      <w:r>
        <w:rPr>
          <w:b/>
        </w:rPr>
        <w:t xml:space="preserve">Tulos</w:t>
      </w:r>
    </w:p>
    <w:p>
      <w:r>
        <w:t xml:space="preserve">ikkunan materiaali</w:t>
      </w:r>
    </w:p>
    <w:p>
      <w:r>
        <w:rPr>
          <w:b/>
        </w:rPr>
        <w:t xml:space="preserve">Esimerkki 3.60</w:t>
      </w:r>
    </w:p>
    <w:p>
      <w:r>
        <w:t xml:space="preserve">sormi, silmä, jalka, käsi</w:t>
      </w:r>
    </w:p>
    <w:p>
      <w:r>
        <w:rPr>
          <w:b/>
        </w:rPr>
        <w:t xml:space="preserve">Tulos</w:t>
      </w:r>
    </w:p>
    <w:p>
      <w:r>
        <w:t xml:space="preserve">kehon osa</w:t>
      </w:r>
    </w:p>
    <w:p>
      <w:r>
        <w:rPr>
          <w:b/>
        </w:rPr>
        <w:t xml:space="preserve">Esimerkki 3.61</w:t>
      </w:r>
    </w:p>
    <w:p>
      <w:r>
        <w:t xml:space="preserve">vinssi, nosturi, kippiauto, vinssi</w:t>
      </w:r>
    </w:p>
    <w:p>
      <w:r>
        <w:rPr>
          <w:b/>
        </w:rPr>
        <w:t xml:space="preserve">Tulos</w:t>
      </w:r>
    </w:p>
    <w:p>
      <w:r>
        <w:t xml:space="preserve">rakentaminen</w:t>
      </w:r>
    </w:p>
    <w:p>
      <w:r>
        <w:rPr>
          <w:b/>
        </w:rPr>
        <w:t xml:space="preserve">Esimerkki 3.62</w:t>
      </w:r>
    </w:p>
    <w:p>
      <w:r>
        <w:t xml:space="preserve">oikeudenmukainen, tasapuolinen, tasapainoinen, lojaali</w:t>
      </w:r>
    </w:p>
    <w:p>
      <w:r>
        <w:rPr>
          <w:b/>
        </w:rPr>
        <w:t xml:space="preserve">Tulos</w:t>
      </w:r>
    </w:p>
    <w:p>
      <w:r>
        <w:t xml:space="preserve">moraalinen ominaisuus</w:t>
      </w:r>
    </w:p>
    <w:p>
      <w:r>
        <w:rPr>
          <w:b/>
        </w:rPr>
        <w:t xml:space="preserve">Esimerkki 3.63</w:t>
      </w:r>
    </w:p>
    <w:p>
      <w:r>
        <w:t xml:space="preserve">sianliha, juusto, nakki, ranskanperuna</w:t>
      </w:r>
    </w:p>
    <w:p>
      <w:r>
        <w:rPr>
          <w:b/>
        </w:rPr>
        <w:t xml:space="preserve">Tulos</w:t>
      </w:r>
    </w:p>
    <w:p>
      <w:r>
        <w:t xml:space="preserve">ruoka</w:t>
      </w:r>
    </w:p>
    <w:p>
      <w:r>
        <w:rPr>
          <w:b/>
        </w:rPr>
        <w:t xml:space="preserve">Esimerkki 3.64</w:t>
      </w:r>
    </w:p>
    <w:p>
      <w:r>
        <w:t xml:space="preserve">lajittelen postia, kirjoitan konekirjoituksia, arkistoin, hoidan asioita</w:t>
      </w:r>
    </w:p>
    <w:p>
      <w:r>
        <w:rPr>
          <w:b/>
        </w:rPr>
        <w:t xml:space="preserve">Tulos</w:t>
      </w:r>
    </w:p>
    <w:p>
      <w:r>
        <w:t xml:space="preserve">sihteerin tehtävät</w:t>
      </w:r>
    </w:p>
    <w:p>
      <w:r>
        <w:rPr>
          <w:b/>
        </w:rPr>
        <w:t xml:space="preserve">Esimerkki 3.65</w:t>
      </w:r>
    </w:p>
    <w:p>
      <w:r>
        <w:t xml:space="preserve">heinäsirkka, lentää, uida, kävellä...</w:t>
      </w:r>
    </w:p>
    <w:p>
      <w:r>
        <w:rPr>
          <w:b/>
        </w:rPr>
        <w:t xml:space="preserve">Tulos</w:t>
      </w:r>
    </w:p>
    <w:p>
      <w:r>
        <w:t xml:space="preserve">eläin</w:t>
      </w:r>
    </w:p>
    <w:p>
      <w:r>
        <w:rPr>
          <w:b/>
        </w:rPr>
        <w:t xml:space="preserve">Esimerkki 3.66</w:t>
      </w:r>
    </w:p>
    <w:p>
      <w:r>
        <w:t xml:space="preserve">paniikissa, peloissaan, hurmioitunut, tyytyväinen.</w:t>
      </w:r>
    </w:p>
    <w:p>
      <w:r>
        <w:rPr>
          <w:b/>
        </w:rPr>
        <w:t xml:space="preserve">Tulos</w:t>
      </w:r>
    </w:p>
    <w:p>
      <w:r>
        <w:t xml:space="preserve">emotionaalinen tila</w:t>
      </w:r>
    </w:p>
    <w:p>
      <w:r>
        <w:rPr>
          <w:b/>
        </w:rPr>
        <w:t xml:space="preserve">Esimerkki 3.67</w:t>
      </w:r>
    </w:p>
    <w:p>
      <w:r>
        <w:t xml:space="preserve">piknik, tanssisali, joukkue, klubi</w:t>
      </w:r>
    </w:p>
    <w:p>
      <w:r>
        <w:rPr>
          <w:b/>
        </w:rPr>
        <w:t xml:space="preserve">Tulos</w:t>
      </w:r>
    </w:p>
    <w:p>
      <w:r>
        <w:t xml:space="preserve">sosiaalinen kokoontuminen</w:t>
      </w:r>
    </w:p>
    <w:p>
      <w:r>
        <w:rPr>
          <w:b/>
        </w:rPr>
        <w:t xml:space="preserve">Esimerkki 3.68</w:t>
      </w:r>
    </w:p>
    <w:p>
      <w:r>
        <w:t xml:space="preserve">sisältö, ruoka, aine, erikoisuus</w:t>
      </w:r>
    </w:p>
    <w:p>
      <w:r>
        <w:rPr>
          <w:b/>
        </w:rPr>
        <w:t xml:space="preserve">Tulos</w:t>
      </w:r>
    </w:p>
    <w:p>
      <w:r>
        <w:t xml:space="preserve">kuluttajatuote</w:t>
      </w:r>
    </w:p>
    <w:p>
      <w:r>
        <w:rPr>
          <w:b/>
        </w:rPr>
        <w:t xml:space="preserve">Esimerkki 3.69</w:t>
      </w:r>
    </w:p>
    <w:p>
      <w:r>
        <w:t xml:space="preserve">heilua, kovakuoriainen, uida, lentää</w:t>
      </w:r>
    </w:p>
    <w:p>
      <w:r>
        <w:rPr>
          <w:b/>
        </w:rPr>
        <w:t xml:space="preserve">Tulos</w:t>
      </w:r>
    </w:p>
    <w:p>
      <w:r>
        <w:t xml:space="preserve">eläin</w:t>
      </w:r>
    </w:p>
    <w:p>
      <w:r>
        <w:rPr>
          <w:b/>
        </w:rPr>
        <w:t xml:space="preserve">Esimerkki 3.70</w:t>
      </w:r>
    </w:p>
    <w:p>
      <w:r>
        <w:t xml:space="preserve">ajankohtainen, inho, nykyinen, varhainen</w:t>
      </w:r>
    </w:p>
    <w:p>
      <w:r>
        <w:rPr>
          <w:b/>
        </w:rPr>
        <w:t xml:space="preserve">Tulos</w:t>
      </w:r>
    </w:p>
    <w:p>
      <w:r>
        <w:t xml:space="preserve">päivämäärän tila</w:t>
      </w:r>
    </w:p>
    <w:p>
      <w:r>
        <w:rPr>
          <w:b/>
        </w:rPr>
        <w:t xml:space="preserve">Esimerkki 3.71</w:t>
      </w:r>
    </w:p>
    <w:p>
      <w:r>
        <w:t xml:space="preserve">hullu, hyväksyttävä, hieno, ok</w:t>
      </w:r>
    </w:p>
    <w:p>
      <w:r>
        <w:rPr>
          <w:b/>
        </w:rPr>
        <w:t xml:space="preserve">Tulos</w:t>
      </w:r>
    </w:p>
    <w:p>
      <w:r>
        <w:t xml:space="preserve">emotionaalinen tila</w:t>
      </w:r>
    </w:p>
    <w:p>
      <w:r>
        <w:rPr>
          <w:b/>
        </w:rPr>
        <w:t xml:space="preserve">Esimerkki 3.72</w:t>
      </w:r>
    </w:p>
    <w:p>
      <w:r>
        <w:t xml:space="preserve">tyyppi, tiedosto, aikataulu, aikataulu tapaamiset</w:t>
      </w:r>
    </w:p>
    <w:p>
      <w:r>
        <w:rPr>
          <w:b/>
        </w:rPr>
        <w:t xml:space="preserve">Tulos</w:t>
      </w:r>
    </w:p>
    <w:p>
      <w:r>
        <w:t xml:space="preserve">sihteerin tehtävät</w:t>
      </w:r>
    </w:p>
    <w:p>
      <w:r>
        <w:rPr>
          <w:b/>
        </w:rPr>
        <w:t xml:space="preserve">Esimerkki 3.73</w:t>
      </w:r>
    </w:p>
    <w:p>
      <w:r>
        <w:t xml:space="preserve">lataa, ohjelma, emolevy, tiedosto</w:t>
      </w:r>
    </w:p>
    <w:p>
      <w:r>
        <w:rPr>
          <w:b/>
        </w:rPr>
        <w:t xml:space="preserve">Tulos</w:t>
      </w:r>
    </w:p>
    <w:p>
      <w:r>
        <w:t xml:space="preserve">tietokoneet</w:t>
      </w:r>
    </w:p>
    <w:p>
      <w:r>
        <w:rPr>
          <w:b/>
        </w:rPr>
        <w:t xml:space="preserve">Esimerkki 3.74</w:t>
      </w:r>
    </w:p>
    <w:p>
      <w:r>
        <w:t xml:space="preserve">makea sämpylä, fritter, iho, piirakka</w:t>
      </w:r>
    </w:p>
    <w:p>
      <w:r>
        <w:rPr>
          <w:b/>
        </w:rPr>
        <w:t xml:space="preserve">Tulos</w:t>
      </w:r>
    </w:p>
    <w:p>
      <w:r>
        <w:t xml:space="preserve">paistettu ruoka</w:t>
      </w:r>
    </w:p>
    <w:p>
      <w:r>
        <w:rPr>
          <w:b/>
        </w:rPr>
        <w:t xml:space="preserve">Esimerkki 3.75</w:t>
      </w:r>
    </w:p>
    <w:p>
      <w:r>
        <w:t xml:space="preserve">emotionaalinen, surullinen, inhottava, masentunut</w:t>
      </w:r>
    </w:p>
    <w:p>
      <w:r>
        <w:rPr>
          <w:b/>
        </w:rPr>
        <w:t xml:space="preserve">Tulos</w:t>
      </w:r>
    </w:p>
    <w:p>
      <w:r>
        <w:t xml:space="preserve">emotionaalinen tila</w:t>
      </w:r>
    </w:p>
    <w:p>
      <w:r>
        <w:rPr>
          <w:b/>
        </w:rPr>
        <w:t xml:space="preserve">Esimerkki 3.76</w:t>
      </w:r>
    </w:p>
    <w:p>
      <w:r>
        <w:t xml:space="preserve">blackjack, slapjack, gin, canasta</w:t>
      </w:r>
    </w:p>
    <w:p>
      <w:r>
        <w:rPr>
          <w:b/>
        </w:rPr>
        <w:t xml:space="preserve">Tulos</w:t>
      </w:r>
    </w:p>
    <w:p>
      <w:r>
        <w:t xml:space="preserve">korttipelit</w:t>
      </w:r>
    </w:p>
    <w:p>
      <w:r>
        <w:rPr>
          <w:b/>
        </w:rPr>
        <w:t xml:space="preserve">Esimerkki 3.77</w:t>
      </w:r>
    </w:p>
    <w:p>
      <w:r>
        <w:t xml:space="preserve">taipua, kaatua, kompastua, pudota</w:t>
      </w:r>
    </w:p>
    <w:p>
      <w:r>
        <w:rPr>
          <w:b/>
        </w:rPr>
        <w:t xml:space="preserve">Tulos</w:t>
      </w:r>
    </w:p>
    <w:p>
      <w:r>
        <w:t xml:space="preserve">liikunta</w:t>
      </w:r>
    </w:p>
    <w:p>
      <w:r>
        <w:rPr>
          <w:b/>
        </w:rPr>
        <w:t xml:space="preserve">Esimerkki 3.78</w:t>
      </w:r>
    </w:p>
    <w:p>
      <w:r>
        <w:t xml:space="preserve">valehtelu, vääristely, korjaaminen, mustamaalaus</w:t>
      </w:r>
    </w:p>
    <w:p>
      <w:r>
        <w:rPr>
          <w:b/>
        </w:rPr>
        <w:t xml:space="preserve">Tulos</w:t>
      </w:r>
    </w:p>
    <w:p>
      <w:r>
        <w:t xml:space="preserve">hämäräperäistä toimintaa</w:t>
      </w:r>
    </w:p>
    <w:p>
      <w:r>
        <w:rPr>
          <w:b/>
        </w:rPr>
        <w:t xml:space="preserve">Esimerkki 3.79</w:t>
      </w:r>
    </w:p>
    <w:p>
      <w:r>
        <w:t xml:space="preserve">viileä, positiivinen, sinnikäs, suosittu</w:t>
      </w:r>
    </w:p>
    <w:p>
      <w:r>
        <w:rPr>
          <w:b/>
        </w:rPr>
        <w:t xml:space="preserve">Tulos</w:t>
      </w:r>
    </w:p>
    <w:p>
      <w:r>
        <w:t xml:space="preserve">henkilökohtainen ominaisuus</w:t>
      </w:r>
    </w:p>
    <w:p>
      <w:r>
        <w:rPr>
          <w:b/>
        </w:rPr>
        <w:t xml:space="preserve">Esimerkki 3.80</w:t>
      </w:r>
    </w:p>
    <w:p>
      <w:r>
        <w:t xml:space="preserve">yleinen, normaali, keskimääräinen, yleinen</w:t>
      </w:r>
    </w:p>
    <w:p>
      <w:r>
        <w:rPr>
          <w:b/>
        </w:rPr>
        <w:t xml:space="preserve">Tulos</w:t>
      </w:r>
    </w:p>
    <w:p>
      <w:r>
        <w:t xml:space="preserve">laajalle levinnyt</w:t>
      </w:r>
    </w:p>
    <w:p>
      <w:r>
        <w:rPr>
          <w:b/>
        </w:rPr>
        <w:t xml:space="preserve">Esimerkki 3.81</w:t>
      </w:r>
    </w:p>
    <w:p>
      <w:r>
        <w:t xml:space="preserve">klubi, paahtoleipä, blt, ranskalainen paahtoleipä</w:t>
      </w:r>
    </w:p>
    <w:p>
      <w:r>
        <w:rPr>
          <w:b/>
        </w:rPr>
        <w:t xml:space="preserve">Tulos</w:t>
      </w:r>
    </w:p>
    <w:p>
      <w:r>
        <w:t xml:space="preserve">voileipätyyppi</w:t>
      </w:r>
    </w:p>
    <w:p>
      <w:r>
        <w:rPr>
          <w:b/>
        </w:rPr>
        <w:t xml:space="preserve">Esimerkki 3.82</w:t>
      </w:r>
    </w:p>
    <w:p>
      <w:r>
        <w:t xml:space="preserve">eettinen, leppoisa, hauska, siisti</w:t>
      </w:r>
    </w:p>
    <w:p>
      <w:r>
        <w:rPr>
          <w:b/>
        </w:rPr>
        <w:t xml:space="preserve">Tulos</w:t>
      </w:r>
    </w:p>
    <w:p>
      <w:r>
        <w:t xml:space="preserve">henkilökohtainen ominaisuus</w:t>
      </w:r>
    </w:p>
    <w:p>
      <w:r>
        <w:rPr>
          <w:b/>
        </w:rPr>
        <w:t xml:space="preserve">Esimerkki 3.83</w:t>
      </w:r>
    </w:p>
    <w:p>
      <w:r>
        <w:t xml:space="preserve">luja, kova, taipumaton, kireä</w:t>
      </w:r>
    </w:p>
    <w:p>
      <w:r>
        <w:rPr>
          <w:b/>
        </w:rPr>
        <w:t xml:space="preserve">Tulos</w:t>
      </w:r>
    </w:p>
    <w:p>
      <w:r>
        <w:t xml:space="preserve">jäykkyystyyppi</w:t>
      </w:r>
    </w:p>
    <w:p>
      <w:r>
        <w:rPr>
          <w:b/>
        </w:rPr>
        <w:t xml:space="preserve">Esimerkki 3.84</w:t>
      </w:r>
    </w:p>
    <w:p>
      <w:r>
        <w:t xml:space="preserve">vaalea, tekstuuri, väri, pellavansävyinen</w:t>
      </w:r>
    </w:p>
    <w:p>
      <w:r>
        <w:rPr>
          <w:b/>
        </w:rPr>
        <w:t xml:space="preserve">Tulos</w:t>
      </w:r>
    </w:p>
    <w:p>
      <w:r>
        <w:t xml:space="preserve">esteettinen ominaisuus</w:t>
      </w:r>
    </w:p>
    <w:p>
      <w:r>
        <w:rPr>
          <w:b/>
        </w:rPr>
        <w:t xml:space="preserve">Esimerkki 3.85</w:t>
      </w:r>
    </w:p>
    <w:p>
      <w:r>
        <w:t xml:space="preserve">llc, yritys, vipuvaikutus, sulautuma</w:t>
      </w:r>
    </w:p>
    <w:p>
      <w:r>
        <w:rPr>
          <w:b/>
        </w:rPr>
        <w:t xml:space="preserve">Tulos</w:t>
      </w:r>
    </w:p>
    <w:p>
      <w:r>
        <w:t xml:space="preserve">yritys</w:t>
      </w:r>
    </w:p>
    <w:p>
      <w:r>
        <w:rPr>
          <w:b/>
        </w:rPr>
        <w:t xml:space="preserve">Esimerkki 3.86</w:t>
      </w:r>
    </w:p>
    <w:p>
      <w:r>
        <w:t xml:space="preserve">reilu, aurinkoinen, räntää, tuulinen</w:t>
      </w:r>
    </w:p>
    <w:p>
      <w:r>
        <w:rPr>
          <w:b/>
        </w:rPr>
        <w:t xml:space="preserve">Tulos</w:t>
      </w:r>
    </w:p>
    <w:p>
      <w:r>
        <w:t xml:space="preserve">sää</w:t>
      </w:r>
    </w:p>
    <w:p>
      <w:r>
        <w:rPr>
          <w:b/>
        </w:rPr>
        <w:t xml:space="preserve">Esimerkki 3.87</w:t>
      </w:r>
    </w:p>
    <w:p>
      <w:r>
        <w:t xml:space="preserve">järjestellä, tilata toimistotarvikkeita, vastata puheluihin, arkistoida.</w:t>
      </w:r>
    </w:p>
    <w:p>
      <w:r>
        <w:rPr>
          <w:b/>
        </w:rPr>
        <w:t xml:space="preserve">Tulos</w:t>
      </w:r>
    </w:p>
    <w:p>
      <w:r>
        <w:t xml:space="preserve">sihteerin tehtävät</w:t>
      </w:r>
    </w:p>
    <w:p>
      <w:r>
        <w:rPr>
          <w:b/>
        </w:rPr>
        <w:t xml:space="preserve">Esimerkki 3.88</w:t>
      </w:r>
    </w:p>
    <w:p>
      <w:r>
        <w:t xml:space="preserve">kävellä, heilua, lentää, hämähäkki...</w:t>
      </w:r>
    </w:p>
    <w:p>
      <w:r>
        <w:rPr>
          <w:b/>
        </w:rPr>
        <w:t xml:space="preserve">Tulos</w:t>
      </w:r>
    </w:p>
    <w:p>
      <w:r>
        <w:t xml:space="preserve">eläin</w:t>
      </w:r>
    </w:p>
    <w:p>
      <w:r>
        <w:rPr>
          <w:b/>
        </w:rPr>
        <w:t xml:space="preserve">Esimerkki 3.89</w:t>
      </w:r>
    </w:p>
    <w:p>
      <w:r>
        <w:t xml:space="preserve">metsä, kissanpentu, fawn, vasikka</w:t>
      </w:r>
    </w:p>
    <w:p>
      <w:r>
        <w:rPr>
          <w:b/>
        </w:rPr>
        <w:t xml:space="preserve">Tulos</w:t>
      </w:r>
    </w:p>
    <w:p>
      <w:r>
        <w:t xml:space="preserve">eläinten poikaset</w:t>
      </w:r>
    </w:p>
    <w:p>
      <w:r>
        <w:rPr>
          <w:b/>
        </w:rPr>
        <w:t xml:space="preserve">Esimerkki 3.90</w:t>
      </w:r>
    </w:p>
    <w:p>
      <w:r>
        <w:t xml:space="preserve">vaalea, tasainen, vaalea, pellavainen</w:t>
      </w:r>
    </w:p>
    <w:p>
      <w:r>
        <w:rPr>
          <w:b/>
        </w:rPr>
        <w:t xml:space="preserve">Tulos</w:t>
      </w:r>
    </w:p>
    <w:p>
      <w:r>
        <w:t xml:space="preserve">esteettinen ominaisuus</w:t>
      </w:r>
    </w:p>
    <w:p>
      <w:r>
        <w:rPr>
          <w:b/>
        </w:rPr>
        <w:t xml:space="preserve">Esimerkki 3.91</w:t>
      </w:r>
    </w:p>
    <w:p>
      <w:r>
        <w:t xml:space="preserve">palkata, ohjeistaa, kieltää, erottaa</w:t>
      </w:r>
    </w:p>
    <w:p>
      <w:r>
        <w:rPr>
          <w:b/>
        </w:rPr>
        <w:t xml:space="preserve">Tulos</w:t>
      </w:r>
    </w:p>
    <w:p>
      <w:r>
        <w:t xml:space="preserve">työllisyystoiminta</w:t>
      </w:r>
    </w:p>
    <w:p>
      <w:r>
        <w:rPr>
          <w:b/>
        </w:rPr>
        <w:t xml:space="preserve">Esimerkki 3.92</w:t>
      </w:r>
    </w:p>
    <w:p>
      <w:r>
        <w:t xml:space="preserve">kyynärpää, jalka, sormi, silmä</w:t>
      </w:r>
    </w:p>
    <w:p>
      <w:r>
        <w:rPr>
          <w:b/>
        </w:rPr>
        <w:t xml:space="preserve">Tulos</w:t>
      </w:r>
    </w:p>
    <w:p>
      <w:r>
        <w:t xml:space="preserve">kehon osa</w:t>
      </w:r>
    </w:p>
    <w:p>
      <w:r>
        <w:rPr>
          <w:b/>
        </w:rPr>
        <w:t xml:space="preserve">Esimerkki 3.93</w:t>
      </w:r>
    </w:p>
    <w:p>
      <w:r>
        <w:t xml:space="preserve">lentää, sukeltaa, lepakot, heinäsirkka</w:t>
      </w:r>
    </w:p>
    <w:p>
      <w:r>
        <w:rPr>
          <w:b/>
        </w:rPr>
        <w:t xml:space="preserve">Tulos</w:t>
      </w:r>
    </w:p>
    <w:p>
      <w:r>
        <w:t xml:space="preserve">eläin</w:t>
      </w:r>
    </w:p>
    <w:p>
      <w:r>
        <w:rPr>
          <w:b/>
        </w:rPr>
        <w:t xml:space="preserve">Esimerkki 3.94</w:t>
      </w:r>
    </w:p>
    <w:p>
      <w:r>
        <w:t xml:space="preserve">rausku, hai, lepakko, kala</w:t>
      </w:r>
    </w:p>
    <w:p>
      <w:r>
        <w:rPr>
          <w:b/>
        </w:rPr>
        <w:t xml:space="preserve">Tulos</w:t>
      </w:r>
    </w:p>
    <w:p>
      <w:r>
        <w:t xml:space="preserve">eläin</w:t>
      </w:r>
    </w:p>
    <w:p>
      <w:r>
        <w:rPr>
          <w:b/>
        </w:rPr>
        <w:t xml:space="preserve">Esimerkki 3.95</w:t>
      </w:r>
    </w:p>
    <w:p>
      <w:r>
        <w:t xml:space="preserve">lauta, kansi, puvut, pakka</w:t>
      </w:r>
    </w:p>
    <w:p>
      <w:r>
        <w:rPr>
          <w:b/>
        </w:rPr>
        <w:t xml:space="preserve">Tulos</w:t>
      </w:r>
    </w:p>
    <w:p>
      <w:r>
        <w:t xml:space="preserve">pokeri</w:t>
      </w:r>
    </w:p>
    <w:p>
      <w:r>
        <w:rPr>
          <w:b/>
        </w:rPr>
        <w:t xml:space="preserve">Esimerkki 3.96</w:t>
      </w:r>
    </w:p>
    <w:p>
      <w:r>
        <w:t xml:space="preserve">strutsi, pelikaani, kurki, kolibri</w:t>
      </w:r>
    </w:p>
    <w:p>
      <w:r>
        <w:rPr>
          <w:b/>
        </w:rPr>
        <w:t xml:space="preserve">Tulos</w:t>
      </w:r>
    </w:p>
    <w:p>
      <w:r>
        <w:t xml:space="preserve">lintu</w:t>
      </w:r>
    </w:p>
    <w:p>
      <w:r>
        <w:rPr>
          <w:b/>
        </w:rPr>
        <w:t xml:space="preserve">Esimerkki 3.97</w:t>
      </w:r>
    </w:p>
    <w:p>
      <w:r>
        <w:t xml:space="preserve">koeaika, sakko, kuuleminen, vankila</w:t>
      </w:r>
    </w:p>
    <w:p>
      <w:r>
        <w:rPr>
          <w:b/>
        </w:rPr>
        <w:t xml:space="preserve">Tulos</w:t>
      </w:r>
    </w:p>
    <w:p>
      <w:r>
        <w:t xml:space="preserve">poliisin rangaistus</w:t>
      </w:r>
    </w:p>
    <w:p>
      <w:r>
        <w:rPr>
          <w:b/>
        </w:rPr>
        <w:t xml:space="preserve">Esimerkki 3.98</w:t>
      </w:r>
    </w:p>
    <w:p>
      <w:r>
        <w:t xml:space="preserve">korut, kirjat, tiedosto, sisältö</w:t>
      </w:r>
    </w:p>
    <w:p>
      <w:r>
        <w:rPr>
          <w:b/>
        </w:rPr>
        <w:t xml:space="preserve">Tulos</w:t>
      </w:r>
    </w:p>
    <w:p>
      <w:r>
        <w:t xml:space="preserve">kuluttajatuote</w:t>
      </w:r>
    </w:p>
    <w:p>
      <w:r>
        <w:rPr>
          <w:b/>
        </w:rPr>
        <w:t xml:space="preserve">Esimerkki 3.99</w:t>
      </w:r>
    </w:p>
    <w:p>
      <w:r>
        <w:t xml:space="preserve">kuoriainen, muurahainen, kärpänen, kotka</w:t>
      </w:r>
    </w:p>
    <w:p>
      <w:r>
        <w:rPr>
          <w:b/>
        </w:rPr>
        <w:t xml:space="preserve">Tulos</w:t>
      </w:r>
    </w:p>
    <w:p>
      <w:r>
        <w:t xml:space="preserve">eläin</w:t>
      </w:r>
    </w:p>
    <w:p>
      <w:r>
        <w:rPr>
          <w:b/>
        </w:rPr>
        <w:t xml:space="preserve">Esimerkki 3.100</w:t>
      </w:r>
    </w:p>
    <w:p>
      <w:r>
        <w:t xml:space="preserve">grillattu juusto, blt, klubi, pekoni</w:t>
      </w:r>
    </w:p>
    <w:p>
      <w:r>
        <w:rPr>
          <w:b/>
        </w:rPr>
        <w:t xml:space="preserve">Tulos</w:t>
      </w:r>
    </w:p>
    <w:p>
      <w:r>
        <w:t xml:space="preserve">voileipätyyppi</w:t>
      </w:r>
    </w:p>
    <w:p>
      <w:r>
        <w:rPr>
          <w:b/>
        </w:rPr>
        <w:t xml:space="preserve">Esimerkki 3.101</w:t>
      </w:r>
    </w:p>
    <w:p>
      <w:r>
        <w:t xml:space="preserve">keskikokoinen, vaalea, hyvin, vaalea</w:t>
      </w:r>
    </w:p>
    <w:p>
      <w:r>
        <w:rPr>
          <w:b/>
        </w:rPr>
        <w:t xml:space="preserve">Tulos</w:t>
      </w:r>
    </w:p>
    <w:p>
      <w:r>
        <w:t xml:space="preserve">esteettinen ominaisuus</w:t>
      </w:r>
    </w:p>
    <w:p>
      <w:r>
        <w:rPr>
          <w:b/>
        </w:rPr>
        <w:t xml:space="preserve">Esimerkki 3.102</w:t>
      </w:r>
    </w:p>
    <w:p>
      <w:r>
        <w:t xml:space="preserve">arkistointi, tapaamisten suunnittelu, postin lajittelu, kahvin keittäminen</w:t>
      </w:r>
    </w:p>
    <w:p>
      <w:r>
        <w:rPr>
          <w:b/>
        </w:rPr>
        <w:t xml:space="preserve">Tulos</w:t>
      </w:r>
    </w:p>
    <w:p>
      <w:r>
        <w:t xml:space="preserve">sihteerin tehtävät</w:t>
      </w:r>
    </w:p>
    <w:p>
      <w:r>
        <w:rPr>
          <w:b/>
        </w:rPr>
        <w:t xml:space="preserve">Esimerkki 3.103</w:t>
      </w:r>
    </w:p>
    <w:p>
      <w:r>
        <w:t xml:space="preserve">aalto, lentää, hölkätä, auto</w:t>
      </w:r>
    </w:p>
    <w:p>
      <w:r>
        <w:rPr>
          <w:b/>
        </w:rPr>
        <w:t xml:space="preserve">Tulos</w:t>
      </w:r>
    </w:p>
    <w:p>
      <w:r>
        <w:t xml:space="preserve">kuljetusmuoto</w:t>
      </w:r>
    </w:p>
    <w:p>
      <w:r>
        <w:rPr>
          <w:b/>
        </w:rPr>
        <w:t xml:space="preserve">Esimerkki 3.104</w:t>
      </w:r>
    </w:p>
    <w:p>
      <w:r>
        <w:t xml:space="preserve">lihava, suuri, kulmavoima, pullea</w:t>
      </w:r>
    </w:p>
    <w:p>
      <w:r>
        <w:rPr>
          <w:b/>
        </w:rPr>
        <w:t xml:space="preserve">Tulos</w:t>
      </w:r>
    </w:p>
    <w:p>
      <w:r>
        <w:t xml:space="preserve">fyysinen ominaisuus</w:t>
      </w:r>
    </w:p>
    <w:p>
      <w:r>
        <w:rPr>
          <w:b/>
        </w:rPr>
        <w:t xml:space="preserve">Esimerkki 3.105</w:t>
      </w:r>
    </w:p>
    <w:p>
      <w:r>
        <w:t xml:space="preserve">emotionaalinen, inhottava, masentunut, alakuloinen, melankolinen</w:t>
      </w:r>
    </w:p>
    <w:p>
      <w:r>
        <w:rPr>
          <w:b/>
        </w:rPr>
        <w:t xml:space="preserve">Tulos</w:t>
      </w:r>
    </w:p>
    <w:p>
      <w:r>
        <w:t xml:space="preserve">emotionaalinen tila</w:t>
      </w:r>
    </w:p>
    <w:p>
      <w:r>
        <w:rPr>
          <w:b/>
        </w:rPr>
        <w:t xml:space="preserve">Esimerkki 3.106</w:t>
      </w:r>
    </w:p>
    <w:p>
      <w:r>
        <w:t xml:space="preserve">torttu, kermakakku, kuppikakku, kakku, piiras</w:t>
      </w:r>
    </w:p>
    <w:p>
      <w:r>
        <w:rPr>
          <w:b/>
        </w:rPr>
        <w:t xml:space="preserve">Tulos</w:t>
      </w:r>
    </w:p>
    <w:p>
      <w:r>
        <w:t xml:space="preserve">suklaa ruoka</w:t>
      </w:r>
    </w:p>
    <w:p>
      <w:r>
        <w:rPr>
          <w:b/>
        </w:rPr>
        <w:t xml:space="preserve">Esimerkki 3.107</w:t>
      </w:r>
    </w:p>
    <w:p>
      <w:r>
        <w:t xml:space="preserve">suklaa, kermavaahto, suklaa, täyteläinen</w:t>
      </w:r>
    </w:p>
    <w:p>
      <w:r>
        <w:rPr>
          <w:b/>
        </w:rPr>
        <w:t xml:space="preserve">Tulos</w:t>
      </w:r>
    </w:p>
    <w:p>
      <w:r>
        <w:t xml:space="preserve">suklaa ruoka</w:t>
      </w:r>
    </w:p>
    <w:p>
      <w:r>
        <w:rPr>
          <w:b/>
        </w:rPr>
        <w:t xml:space="preserve">Esimerkki 3.108</w:t>
      </w:r>
    </w:p>
    <w:p>
      <w:r>
        <w:t xml:space="preserve">päävirta, virta, vesi, vuorovesi</w:t>
      </w:r>
    </w:p>
    <w:p>
      <w:r>
        <w:rPr>
          <w:b/>
        </w:rPr>
        <w:t xml:space="preserve">Tulos</w:t>
      </w:r>
    </w:p>
    <w:p>
      <w:r>
        <w:t xml:space="preserve">valtameri</w:t>
      </w:r>
    </w:p>
    <w:p>
      <w:r>
        <w:rPr>
          <w:b/>
        </w:rPr>
        <w:t xml:space="preserve">Esimerkki 3.109</w:t>
      </w:r>
    </w:p>
    <w:p>
      <w:r>
        <w:t xml:space="preserve">alas, alaspäin, maahan, laskeutuva</w:t>
      </w:r>
    </w:p>
    <w:p>
      <w:r>
        <w:rPr>
          <w:b/>
        </w:rPr>
        <w:t xml:space="preserve">Tulos</w:t>
      </w:r>
    </w:p>
    <w:p>
      <w:r>
        <w:t xml:space="preserve">suunta</w:t>
      </w:r>
    </w:p>
    <w:p>
      <w:r>
        <w:rPr>
          <w:b/>
        </w:rPr>
        <w:t xml:space="preserve">Esimerkki 3.110</w:t>
      </w:r>
    </w:p>
    <w:p>
      <w:r>
        <w:t xml:space="preserve">vaatetus, aine, sisältö, palvelu</w:t>
      </w:r>
    </w:p>
    <w:p>
      <w:r>
        <w:rPr>
          <w:b/>
        </w:rPr>
        <w:t xml:space="preserve">Tulos</w:t>
      </w:r>
    </w:p>
    <w:p>
      <w:r>
        <w:t xml:space="preserve">kuluttajatuote</w:t>
      </w:r>
    </w:p>
    <w:p>
      <w:r>
        <w:rPr>
          <w:b/>
        </w:rPr>
        <w:t xml:space="preserve">Esimerkki 3.111</w:t>
      </w:r>
    </w:p>
    <w:p>
      <w:r>
        <w:t xml:space="preserve">lihava, hauras, ruma, tilaa vievä</w:t>
      </w:r>
    </w:p>
    <w:p>
      <w:r>
        <w:rPr>
          <w:b/>
        </w:rPr>
        <w:t xml:space="preserve">Tulos</w:t>
      </w:r>
    </w:p>
    <w:p>
      <w:r>
        <w:t xml:space="preserve">fyysinen ominaisuus</w:t>
      </w:r>
    </w:p>
    <w:p>
      <w:r>
        <w:rPr>
          <w:b/>
        </w:rPr>
        <w:t xml:space="preserve">Esimerkki 3.112</w:t>
      </w:r>
    </w:p>
    <w:p>
      <w:r>
        <w:t xml:space="preserve">kuppi, kulho, lasi, veitsi</w:t>
      </w:r>
    </w:p>
    <w:p>
      <w:r>
        <w:rPr>
          <w:b/>
        </w:rPr>
        <w:t xml:space="preserve">Tulos</w:t>
      </w:r>
    </w:p>
    <w:p>
      <w:r>
        <w:t xml:space="preserve">keittiötarvikkeet</w:t>
      </w:r>
    </w:p>
    <w:p>
      <w:r>
        <w:rPr>
          <w:b/>
        </w:rPr>
        <w:t xml:space="preserve">Esimerkki 3.113</w:t>
      </w:r>
    </w:p>
    <w:p>
      <w:r>
        <w:t xml:space="preserve">kumarrus, kyykky, hölkkä, kyykky</w:t>
      </w:r>
    </w:p>
    <w:p>
      <w:r>
        <w:rPr>
          <w:b/>
        </w:rPr>
        <w:t xml:space="preserve">Tulos</w:t>
      </w:r>
    </w:p>
    <w:p>
      <w:r>
        <w:t xml:space="preserve">liikunta</w:t>
      </w:r>
    </w:p>
    <w:p>
      <w:r>
        <w:rPr>
          <w:b/>
        </w:rPr>
        <w:t xml:space="preserve">Esimerkki 3.114</w:t>
      </w:r>
    </w:p>
    <w:p>
      <w:r>
        <w:t xml:space="preserve">jalka, unssia, senttimetriä, punta</w:t>
      </w:r>
    </w:p>
    <w:p>
      <w:r>
        <w:rPr>
          <w:b/>
        </w:rPr>
        <w:t xml:space="preserve">Tulos</w:t>
      </w:r>
    </w:p>
    <w:p>
      <w:r>
        <w:t xml:space="preserve">mittayksikkö</w:t>
      </w:r>
    </w:p>
    <w:p>
      <w:r>
        <w:rPr>
          <w:b/>
        </w:rPr>
        <w:t xml:space="preserve">Esimerkki 3.115</w:t>
      </w:r>
    </w:p>
    <w:p>
      <w:r>
        <w:t xml:space="preserve">lämpö, ilma, tuli, maa</w:t>
      </w:r>
    </w:p>
    <w:p>
      <w:r>
        <w:rPr>
          <w:b/>
        </w:rPr>
        <w:t xml:space="preserve">Tulos</w:t>
      </w:r>
    </w:p>
    <w:p>
      <w:r>
        <w:t xml:space="preserve">elementit</w:t>
      </w:r>
    </w:p>
    <w:p>
      <w:r>
        <w:rPr>
          <w:b/>
        </w:rPr>
        <w:t xml:space="preserve">Esimerkki 3.116</w:t>
      </w:r>
    </w:p>
    <w:p>
      <w:r>
        <w:t xml:space="preserve">kajakki, koskenlasku, kalastus, kiipeily</w:t>
      </w:r>
    </w:p>
    <w:p>
      <w:r>
        <w:rPr>
          <w:b/>
        </w:rPr>
        <w:t xml:space="preserve">Tulos</w:t>
      </w:r>
    </w:p>
    <w:p>
      <w:r>
        <w:t xml:space="preserve">ulkoiluaktiviteetti</w:t>
      </w:r>
    </w:p>
    <w:p>
      <w:r>
        <w:rPr>
          <w:b/>
        </w:rPr>
        <w:t xml:space="preserve">Esimerkki 3.117</w:t>
      </w:r>
    </w:p>
    <w:p>
      <w:r>
        <w:t xml:space="preserve">lataus, tiedosto, avaimet, palomuuri</w:t>
      </w:r>
    </w:p>
    <w:p>
      <w:r>
        <w:rPr>
          <w:b/>
        </w:rPr>
        <w:t xml:space="preserve">Tulos</w:t>
      </w:r>
    </w:p>
    <w:p>
      <w:r>
        <w:t xml:space="preserve">tietokoneet</w:t>
      </w:r>
    </w:p>
    <w:p>
      <w:r>
        <w:rPr>
          <w:b/>
        </w:rPr>
        <w:t xml:space="preserve">Esimerkki 3.118</w:t>
      </w:r>
    </w:p>
    <w:p>
      <w:r>
        <w:t xml:space="preserve">hieno, mukava, ärsyyntynyt, rauhallinen</w:t>
      </w:r>
    </w:p>
    <w:p>
      <w:r>
        <w:rPr>
          <w:b/>
        </w:rPr>
        <w:t xml:space="preserve">Tulos</w:t>
      </w:r>
    </w:p>
    <w:p>
      <w:r>
        <w:t xml:space="preserve">emotionaalinen tila</w:t>
      </w:r>
    </w:p>
    <w:p>
      <w:r>
        <w:rPr>
          <w:b/>
        </w:rPr>
        <w:t xml:space="preserve">Esimerkki 3.119</w:t>
      </w:r>
    </w:p>
    <w:p>
      <w:r>
        <w:t xml:space="preserve">pakoilu, vankila, rangaistus, sakko</w:t>
      </w:r>
    </w:p>
    <w:p>
      <w:r>
        <w:rPr>
          <w:b/>
        </w:rPr>
        <w:t xml:space="preserve">Tulos</w:t>
      </w:r>
    </w:p>
    <w:p>
      <w:r>
        <w:t xml:space="preserve">poliisin rangaistus</w:t>
      </w:r>
    </w:p>
    <w:p>
      <w:r>
        <w:rPr>
          <w:b/>
        </w:rPr>
        <w:t xml:space="preserve">Esimerkki 3.120</w:t>
      </w:r>
    </w:p>
    <w:p>
      <w:r>
        <w:t xml:space="preserve">buna, jousi, jousitanko, poiminta</w:t>
      </w:r>
    </w:p>
    <w:p>
      <w:r>
        <w:rPr>
          <w:b/>
        </w:rPr>
        <w:t xml:space="preserve">Tulos</w:t>
      </w:r>
    </w:p>
    <w:p>
      <w:r>
        <w:t xml:space="preserve">kitaraosuus</w:t>
      </w:r>
    </w:p>
    <w:p>
      <w:r>
        <w:rPr>
          <w:b/>
        </w:rPr>
        <w:t xml:space="preserve">Esimerkki 3.121</w:t>
      </w:r>
    </w:p>
    <w:p>
      <w:r>
        <w:t xml:space="preserve">nosturi, taklaus, kaula, nosturi</w:t>
      </w:r>
    </w:p>
    <w:p>
      <w:r>
        <w:rPr>
          <w:b/>
        </w:rPr>
        <w:t xml:space="preserve">Tulos</w:t>
      </w:r>
    </w:p>
    <w:p>
      <w:r>
        <w:t xml:space="preserve">lintu</w:t>
      </w:r>
    </w:p>
    <w:p>
      <w:r>
        <w:rPr>
          <w:b/>
        </w:rPr>
        <w:t xml:space="preserve">Esimerkki 3.122</w:t>
      </w:r>
    </w:p>
    <w:p>
      <w:r>
        <w:t xml:space="preserve">yhtiö, yritys, toimitusjohtaja, yhdistetty</w:t>
      </w:r>
    </w:p>
    <w:p>
      <w:r>
        <w:rPr>
          <w:b/>
        </w:rPr>
        <w:t xml:space="preserve">Tulos</w:t>
      </w:r>
    </w:p>
    <w:p>
      <w:r>
        <w:t xml:space="preserve">yritys</w:t>
      </w:r>
    </w:p>
    <w:p>
      <w:r>
        <w:rPr>
          <w:b/>
        </w:rPr>
        <w:t xml:space="preserve">Esimerkki 3.123</w:t>
      </w:r>
    </w:p>
    <w:p>
      <w:r>
        <w:t xml:space="preserve">taso, väri, hyvin, reilu</w:t>
      </w:r>
    </w:p>
    <w:p>
      <w:r>
        <w:rPr>
          <w:b/>
        </w:rPr>
        <w:t xml:space="preserve">Tulos</w:t>
      </w:r>
    </w:p>
    <w:p>
      <w:r>
        <w:t xml:space="preserve">esteettinen ominaisuus</w:t>
      </w:r>
    </w:p>
    <w:p>
      <w:r>
        <w:rPr>
          <w:b/>
        </w:rPr>
        <w:t xml:space="preserve">Esimerkki 3.124</w:t>
      </w:r>
    </w:p>
    <w:p>
      <w:r>
        <w:t xml:space="preserve">dumpling, fritter, iho, tanskalainen</w:t>
      </w:r>
    </w:p>
    <w:p>
      <w:r>
        <w:rPr>
          <w:b/>
        </w:rPr>
        <w:t xml:space="preserve">Tulos</w:t>
      </w:r>
    </w:p>
    <w:p>
      <w:r>
        <w:t xml:space="preserve">paistettu ruoka</w:t>
      </w:r>
    </w:p>
    <w:p>
      <w:r>
        <w:rPr>
          <w:b/>
        </w:rPr>
        <w:t xml:space="preserve">Esimerkki 3.125</w:t>
      </w:r>
    </w:p>
    <w:p>
      <w:r>
        <w:t xml:space="preserve">itkuinen, huolissaan, huolissaan, surullinen, huolissaan, surullinen</w:t>
      </w:r>
    </w:p>
    <w:p>
      <w:r>
        <w:rPr>
          <w:b/>
        </w:rPr>
        <w:t xml:space="preserve">Tulos</w:t>
      </w:r>
    </w:p>
    <w:p>
      <w:r>
        <w:t xml:space="preserve">emotionaalinen tila</w:t>
      </w:r>
    </w:p>
    <w:p>
      <w:r>
        <w:rPr>
          <w:b/>
        </w:rPr>
        <w:t xml:space="preserve">Esimerkki 3.126</w:t>
      </w:r>
    </w:p>
    <w:p>
      <w:r>
        <w:t xml:space="preserve">ennakkoluuloton, oikeudenmukainen, oikeudenmukainen, reilu</w:t>
      </w:r>
    </w:p>
    <w:p>
      <w:r>
        <w:rPr>
          <w:b/>
        </w:rPr>
        <w:t xml:space="preserve">Tulos</w:t>
      </w:r>
    </w:p>
    <w:p>
      <w:r>
        <w:t xml:space="preserve">moraalinen ominaisuus</w:t>
      </w:r>
    </w:p>
    <w:p>
      <w:r>
        <w:rPr>
          <w:b/>
        </w:rPr>
        <w:t xml:space="preserve">Esimerkki 3.127</w:t>
      </w:r>
    </w:p>
    <w:p>
      <w:r>
        <w:t xml:space="preserve">keksiä, fudge, korjata, lisensoimaton</w:t>
      </w:r>
    </w:p>
    <w:p>
      <w:r>
        <w:rPr>
          <w:b/>
        </w:rPr>
        <w:t xml:space="preserve">Tulos</w:t>
      </w:r>
    </w:p>
    <w:p>
      <w:r>
        <w:t xml:space="preserve">hämäräperäistä toimintaa</w:t>
      </w:r>
    </w:p>
    <w:p>
      <w:r>
        <w:rPr>
          <w:b/>
        </w:rPr>
        <w:t xml:space="preserve">Esimerkki 3.128</w:t>
      </w:r>
    </w:p>
    <w:p>
      <w:r>
        <w:t xml:space="preserve">päällystetty, tasainen, tasainen, kukkula</w:t>
      </w:r>
    </w:p>
    <w:p>
      <w:r>
        <w:rPr>
          <w:b/>
        </w:rPr>
        <w:t xml:space="preserve">Tulos</w:t>
      </w:r>
    </w:p>
    <w:p>
      <w:r>
        <w:t xml:space="preserve">maantieteellinen ominaisuus</w:t>
      </w:r>
    </w:p>
    <w:p>
      <w:r>
        <w:rPr>
          <w:b/>
        </w:rPr>
        <w:t xml:space="preserve">Esimerkki 3.129</w:t>
      </w:r>
    </w:p>
    <w:p>
      <w:r>
        <w:t xml:space="preserve">kapasitanssi, rasvaisuus, hauraus, tilaa vievä</w:t>
      </w:r>
    </w:p>
    <w:p>
      <w:r>
        <w:rPr>
          <w:b/>
        </w:rPr>
        <w:t xml:space="preserve">Tulos</w:t>
      </w:r>
    </w:p>
    <w:p>
      <w:r>
        <w:t xml:space="preserve">fyysinen ominaisuus</w:t>
      </w:r>
    </w:p>
    <w:p>
      <w:r>
        <w:rPr>
          <w:b/>
        </w:rPr>
        <w:t xml:space="preserve">Esimerkki 3.130</w:t>
      </w:r>
    </w:p>
    <w:p>
      <w:r>
        <w:t xml:space="preserve">tiedosto, sisältö, vaatteet, erikoisuus, erikoisuus</w:t>
      </w:r>
    </w:p>
    <w:p>
      <w:r>
        <w:rPr>
          <w:b/>
        </w:rPr>
        <w:t xml:space="preserve">Tulos</w:t>
      </w:r>
    </w:p>
    <w:p>
      <w:r>
        <w:t xml:space="preserve">kuluttajatuote</w:t>
      </w:r>
    </w:p>
    <w:p>
      <w:r>
        <w:rPr>
          <w:b/>
        </w:rPr>
        <w:t xml:space="preserve">Esimerkki 3.131</w:t>
      </w:r>
    </w:p>
    <w:p>
      <w:r>
        <w:t xml:space="preserve">alas, etelään, ylös, eteenpäin</w:t>
      </w:r>
    </w:p>
    <w:p>
      <w:r>
        <w:rPr>
          <w:b/>
        </w:rPr>
        <w:t xml:space="preserve">Tulos</w:t>
      </w:r>
    </w:p>
    <w:p>
      <w:r>
        <w:t xml:space="preserve">suunta</w:t>
      </w:r>
    </w:p>
    <w:p>
      <w:r>
        <w:rPr>
          <w:b/>
        </w:rPr>
        <w:t xml:space="preserve">Esimerkki 3.132</w:t>
      </w:r>
    </w:p>
    <w:p>
      <w:r>
        <w:t xml:space="preserve">yhteinen, yksityinen, yritys, vipuvaikutus</w:t>
      </w:r>
    </w:p>
    <w:p>
      <w:r>
        <w:rPr>
          <w:b/>
        </w:rPr>
        <w:t xml:space="preserve">Tulos</w:t>
      </w:r>
    </w:p>
    <w:p>
      <w:r>
        <w:t xml:space="preserve">yritys</w:t>
      </w:r>
    </w:p>
    <w:p>
      <w:r>
        <w:rPr>
          <w:b/>
        </w:rPr>
        <w:t xml:space="preserve">Esimerkki 3.133</w:t>
      </w:r>
    </w:p>
    <w:p>
      <w:r>
        <w:t xml:space="preserve">leivonnainen, frritter, tanskalainen, nyytti, nyyttipannu</w:t>
      </w:r>
    </w:p>
    <w:p>
      <w:r>
        <w:rPr>
          <w:b/>
        </w:rPr>
        <w:t xml:space="preserve">Tulos</w:t>
      </w:r>
    </w:p>
    <w:p>
      <w:r>
        <w:t xml:space="preserve">paistettu ruoka</w:t>
      </w:r>
    </w:p>
    <w:p>
      <w:r>
        <w:rPr>
          <w:b/>
        </w:rPr>
        <w:t xml:space="preserve">Esimerkki 3.134</w:t>
      </w:r>
    </w:p>
    <w:p>
      <w:r>
        <w:t xml:space="preserve">valmistelu, arkistointi, vastaanotto, kirjeenvaihto</w:t>
      </w:r>
    </w:p>
    <w:p>
      <w:r>
        <w:rPr>
          <w:b/>
        </w:rPr>
        <w:t xml:space="preserve">Tulos</w:t>
      </w:r>
    </w:p>
    <w:p>
      <w:r>
        <w:t xml:space="preserve">sihteerin tehtävät</w:t>
      </w:r>
    </w:p>
    <w:p>
      <w:r>
        <w:rPr>
          <w:b/>
        </w:rPr>
        <w:t xml:space="preserve">Esimerkki 3.135</w:t>
      </w:r>
    </w:p>
    <w:p>
      <w:r>
        <w:t xml:space="preserve">osakkeenomistajat, yhdenmukaistaminen, yhdistetty, yritys</w:t>
      </w:r>
    </w:p>
    <w:p>
      <w:r>
        <w:rPr>
          <w:b/>
        </w:rPr>
        <w:t xml:space="preserve">Tulos</w:t>
      </w:r>
    </w:p>
    <w:p>
      <w:r>
        <w:t xml:space="preserve">yritys</w:t>
      </w:r>
    </w:p>
    <w:p>
      <w:r>
        <w:rPr>
          <w:b/>
        </w:rPr>
        <w:t xml:space="preserve">Esimerkki 3.136</w:t>
      </w:r>
    </w:p>
    <w:p>
      <w:r>
        <w:t xml:space="preserve">pakka, luovuta, kuningatar, tarkista</w:t>
      </w:r>
    </w:p>
    <w:p>
      <w:r>
        <w:rPr>
          <w:b/>
        </w:rPr>
        <w:t xml:space="preserve">Tulos</w:t>
      </w:r>
    </w:p>
    <w:p>
      <w:r>
        <w:t xml:space="preserve">pokeri</w:t>
      </w:r>
    </w:p>
    <w:p>
      <w:r>
        <w:rPr>
          <w:b/>
        </w:rPr>
        <w:t xml:space="preserve">Esimerkki 3.137</w:t>
      </w:r>
    </w:p>
    <w:p>
      <w:r>
        <w:t xml:space="preserve">asiallisuus, rehellisyys, rehellisyys, suorasukaisuus, ytimekkyys</w:t>
      </w:r>
    </w:p>
    <w:p>
      <w:r>
        <w:rPr>
          <w:b/>
        </w:rPr>
        <w:t xml:space="preserve">Tulos</w:t>
      </w:r>
    </w:p>
    <w:p>
      <w:r>
        <w:t xml:space="preserve">moraalinen ominaisuus</w:t>
      </w:r>
    </w:p>
    <w:p>
      <w:r>
        <w:rPr>
          <w:b/>
        </w:rPr>
        <w:t xml:space="preserve">Esimerkki 3.138</w:t>
      </w:r>
    </w:p>
    <w:p>
      <w:r>
        <w:t xml:space="preserve">rajalla, juuri siinä, lähellä, lähempänä, lähempänä</w:t>
      </w:r>
    </w:p>
    <w:p>
      <w:r>
        <w:rPr>
          <w:b/>
        </w:rPr>
        <w:t xml:space="preserve">Tulos</w:t>
      </w:r>
    </w:p>
    <w:p>
      <w:r>
        <w:t xml:space="preserve">sijainti (läheisyys)</w:t>
      </w:r>
    </w:p>
    <w:p>
      <w:r>
        <w:rPr>
          <w:b/>
        </w:rPr>
        <w:t xml:space="preserve">Esimerkki 3.139</w:t>
      </w:r>
    </w:p>
    <w:p>
      <w:r>
        <w:t xml:space="preserve">kaula, buna, hihnalukko, kielisauva, kielisauva</w:t>
      </w:r>
    </w:p>
    <w:p>
      <w:r>
        <w:rPr>
          <w:b/>
        </w:rPr>
        <w:t xml:space="preserve">Tulos</w:t>
      </w:r>
    </w:p>
    <w:p>
      <w:r>
        <w:t xml:space="preserve">kitaraosuus</w:t>
      </w:r>
    </w:p>
    <w:p>
      <w:r>
        <w:rPr>
          <w:b/>
        </w:rPr>
        <w:t xml:space="preserve">Esimerkki 3.140</w:t>
      </w:r>
    </w:p>
    <w:p>
      <w:r>
        <w:t xml:space="preserve">päästää irti, ampua, edistää, opastaa</w:t>
      </w:r>
    </w:p>
    <w:p>
      <w:r>
        <w:rPr>
          <w:b/>
        </w:rPr>
        <w:t xml:space="preserve">Tulos</w:t>
      </w:r>
    </w:p>
    <w:p>
      <w:r>
        <w:t xml:space="preserve">työllisyystoiminta</w:t>
      </w:r>
    </w:p>
    <w:p>
      <w:r>
        <w:rPr>
          <w:b/>
        </w:rPr>
        <w:t xml:space="preserve">Esimerkki 3.141</w:t>
      </w:r>
    </w:p>
    <w:p>
      <w:r>
        <w:t xml:space="preserve">siisti, hieno, tyylikäs, houkutteleva</w:t>
      </w:r>
    </w:p>
    <w:p>
      <w:r>
        <w:rPr>
          <w:b/>
        </w:rPr>
        <w:t xml:space="preserve">Tulos</w:t>
      </w:r>
    </w:p>
    <w:p>
      <w:r>
        <w:t xml:space="preserve">esteettinen ominaisuus</w:t>
      </w:r>
    </w:p>
    <w:p>
      <w:r>
        <w:rPr>
          <w:b/>
        </w:rPr>
        <w:t xml:space="preserve">Esimerkki 3.142</w:t>
      </w:r>
    </w:p>
    <w:p>
      <w:r>
        <w:t xml:space="preserve">melankolinen, alakuloinen, surullinen, inhottava</w:t>
      </w:r>
    </w:p>
    <w:p>
      <w:r>
        <w:rPr>
          <w:b/>
        </w:rPr>
        <w:t xml:space="preserve">Tulos</w:t>
      </w:r>
    </w:p>
    <w:p>
      <w:r>
        <w:t xml:space="preserve">emotionaalinen tila</w:t>
      </w:r>
    </w:p>
    <w:p>
      <w:r>
        <w:rPr>
          <w:b/>
        </w:rPr>
        <w:t xml:space="preserve">Esimerkki 3.143</w:t>
      </w:r>
    </w:p>
    <w:p>
      <w:r>
        <w:t xml:space="preserve">waggle, hämähäkki, kärpänen, kala...</w:t>
      </w:r>
    </w:p>
    <w:p>
      <w:r>
        <w:rPr>
          <w:b/>
        </w:rPr>
        <w:t xml:space="preserve">Tulos</w:t>
      </w:r>
    </w:p>
    <w:p>
      <w:r>
        <w:t xml:space="preserve">eläin</w:t>
      </w:r>
    </w:p>
    <w:p>
      <w:r>
        <w:rPr>
          <w:b/>
        </w:rPr>
        <w:t xml:space="preserve">Esimerkki 3.144</w:t>
      </w:r>
    </w:p>
    <w:p>
      <w:r>
        <w:t xml:space="preserve">kapasitanssi, ruma, läski, hauraus</w:t>
      </w:r>
    </w:p>
    <w:p>
      <w:r>
        <w:rPr>
          <w:b/>
        </w:rPr>
        <w:t xml:space="preserve">Tulos</w:t>
      </w:r>
    </w:p>
    <w:p>
      <w:r>
        <w:t xml:space="preserve">fyysinen ominaisuus</w:t>
      </w:r>
    </w:p>
    <w:p>
      <w:r>
        <w:rPr>
          <w:b/>
        </w:rPr>
        <w:t xml:space="preserve">Esimerkki 3.145</w:t>
      </w:r>
    </w:p>
    <w:p>
      <w:r>
        <w:t xml:space="preserve">sosiaalinen, fawn, himo, tukahdutettu</w:t>
      </w:r>
    </w:p>
    <w:p>
      <w:r>
        <w:rPr>
          <w:b/>
        </w:rPr>
        <w:t xml:space="preserve">Tulos</w:t>
      </w:r>
    </w:p>
    <w:p>
      <w:r>
        <w:t xml:space="preserve">tunneilmaisu</w:t>
      </w:r>
    </w:p>
    <w:p>
      <w:r>
        <w:rPr>
          <w:b/>
        </w:rPr>
        <w:t xml:space="preserve">Esimerkki 3.146</w:t>
      </w:r>
    </w:p>
    <w:p>
      <w:r>
        <w:t xml:space="preserve">vihainen, tyytyväinen, ärsyyntynyt, hyvä</w:t>
      </w:r>
    </w:p>
    <w:p>
      <w:r>
        <w:rPr>
          <w:b/>
        </w:rPr>
        <w:t xml:space="preserve">Tulos</w:t>
      </w:r>
    </w:p>
    <w:p>
      <w:r>
        <w:t xml:space="preserve">emotionaalinen tila</w:t>
      </w:r>
    </w:p>
    <w:p>
      <w:r>
        <w:rPr>
          <w:b/>
        </w:rPr>
        <w:t xml:space="preserve">Esimerkki 3.147</w:t>
      </w:r>
    </w:p>
    <w:p>
      <w:r>
        <w:t xml:space="preserve">kiivetä, pudota, juosta, kumartua</w:t>
      </w:r>
    </w:p>
    <w:p>
      <w:r>
        <w:rPr>
          <w:b/>
        </w:rPr>
        <w:t xml:space="preserve">Tulos</w:t>
      </w:r>
    </w:p>
    <w:p>
      <w:r>
        <w:t xml:space="preserve">liikunta</w:t>
      </w:r>
    </w:p>
    <w:p>
      <w:r>
        <w:rPr>
          <w:b/>
        </w:rPr>
        <w:t xml:space="preserve">Esimerkki 3.148</w:t>
      </w:r>
    </w:p>
    <w:p>
      <w:r>
        <w:t xml:space="preserve">ilma, tuli, palaminen, palaminen, vesi</w:t>
      </w:r>
    </w:p>
    <w:p>
      <w:r>
        <w:rPr>
          <w:b/>
        </w:rPr>
        <w:t xml:space="preserve">Tulos</w:t>
      </w:r>
    </w:p>
    <w:p>
      <w:r>
        <w:t xml:space="preserve">elementit</w:t>
      </w:r>
    </w:p>
    <w:p>
      <w:r>
        <w:rPr>
          <w:b/>
        </w:rPr>
        <w:t xml:space="preserve">Esimerkki 3.149</w:t>
      </w:r>
    </w:p>
    <w:p>
      <w:r>
        <w:t xml:space="preserve">ohjelma, tiedosto, asiakirja, ram</w:t>
      </w:r>
    </w:p>
    <w:p>
      <w:r>
        <w:rPr>
          <w:b/>
        </w:rPr>
        <w:t xml:space="preserve">Tulos</w:t>
      </w:r>
    </w:p>
    <w:p>
      <w:r>
        <w:t xml:space="preserve">tietokoneet</w:t>
      </w:r>
    </w:p>
    <w:p>
      <w:r>
        <w:rPr>
          <w:b/>
        </w:rPr>
        <w:t xml:space="preserve">Esimerkki 3.150</w:t>
      </w:r>
    </w:p>
    <w:p>
      <w:r>
        <w:t xml:space="preserve">valmistelu, vastaanotto, arkistointi, järjestäminen</w:t>
      </w:r>
    </w:p>
    <w:p>
      <w:r>
        <w:rPr>
          <w:b/>
        </w:rPr>
        <w:t xml:space="preserve">Tulos</w:t>
      </w:r>
    </w:p>
    <w:p>
      <w:r>
        <w:t xml:space="preserve">sihteerin tehtävät</w:t>
      </w:r>
    </w:p>
    <w:p>
      <w:r>
        <w:rPr>
          <w:b/>
        </w:rPr>
        <w:t xml:space="preserve">Esimerkki 3.151</w:t>
      </w:r>
    </w:p>
    <w:p>
      <w:r>
        <w:t xml:space="preserve">iho, jälkiruoka, tanskalainen, fritter, fritterit</w:t>
      </w:r>
    </w:p>
    <w:p>
      <w:r>
        <w:rPr>
          <w:b/>
        </w:rPr>
        <w:t xml:space="preserve">Tulos</w:t>
      </w:r>
    </w:p>
    <w:p>
      <w:r>
        <w:t xml:space="preserve">paistettu ruoka</w:t>
      </w:r>
    </w:p>
    <w:p>
      <w:r>
        <w:rPr>
          <w:b/>
        </w:rPr>
        <w:t xml:space="preserve">Esimerkki 3.152</w:t>
      </w:r>
    </w:p>
    <w:p>
      <w:r>
        <w:t xml:space="preserve">joukkue, klubi, tanssisali, baari</w:t>
      </w:r>
    </w:p>
    <w:p>
      <w:r>
        <w:rPr>
          <w:b/>
        </w:rPr>
        <w:t xml:space="preserve">Tulos</w:t>
      </w:r>
    </w:p>
    <w:p>
      <w:r>
        <w:t xml:space="preserve">sosiaalinen kokoontuminen</w:t>
      </w:r>
    </w:p>
    <w:p>
      <w:r>
        <w:rPr>
          <w:b/>
        </w:rPr>
        <w:t xml:space="preserve">Esimerkki 3.153</w:t>
      </w:r>
    </w:p>
    <w:p>
      <w:r>
        <w:t xml:space="preserve">nykyinen, varhainen, tietokokonaisuudet, inhoaminen</w:t>
      </w:r>
    </w:p>
    <w:p>
      <w:r>
        <w:rPr>
          <w:b/>
        </w:rPr>
        <w:t xml:space="preserve">Tulos</w:t>
      </w:r>
    </w:p>
    <w:p>
      <w:r>
        <w:t xml:space="preserve">päivämäärän tila</w:t>
      </w:r>
    </w:p>
    <w:p>
      <w:r>
        <w:rPr>
          <w:b/>
        </w:rPr>
        <w:t xml:space="preserve">Esimerkki 3.154</w:t>
      </w:r>
    </w:p>
    <w:p>
      <w:r>
        <w:t xml:space="preserve">palvelu, erikoisuus, kauppatavara, sisältö</w:t>
      </w:r>
    </w:p>
    <w:p>
      <w:r>
        <w:rPr>
          <w:b/>
        </w:rPr>
        <w:t xml:space="preserve">Tulos</w:t>
      </w:r>
    </w:p>
    <w:p>
      <w:r>
        <w:t xml:space="preserve">kuluttajatuote</w:t>
      </w:r>
    </w:p>
    <w:p>
      <w:r>
        <w:rPr>
          <w:b/>
        </w:rPr>
        <w:t xml:space="preserve">Esimerkki 3.155</w:t>
      </w:r>
    </w:p>
    <w:p>
      <w:r>
        <w:t xml:space="preserve">kestää, reipas, oikeudenmukainen, tehdä luokan</w:t>
      </w:r>
    </w:p>
    <w:p>
      <w:r>
        <w:rPr>
          <w:b/>
        </w:rPr>
        <w:t xml:space="preserve">Tulos</w:t>
      </w:r>
    </w:p>
    <w:p>
      <w:r>
        <w:t xml:space="preserve">sää</w:t>
      </w:r>
    </w:p>
    <w:p>
      <w:r>
        <w:rPr>
          <w:b/>
        </w:rPr>
        <w:t xml:space="preserve">Esimerkki 3.156</w:t>
      </w:r>
    </w:p>
    <w:p>
      <w:r>
        <w:t xml:space="preserve">muurahaispoikanen, poikanen, peura, kauris, kauriinpoikanen</w:t>
      </w:r>
    </w:p>
    <w:p>
      <w:r>
        <w:rPr>
          <w:b/>
        </w:rPr>
        <w:t xml:space="preserve">Tulos</w:t>
      </w:r>
    </w:p>
    <w:p>
      <w:r>
        <w:t xml:space="preserve">eläinten poikaset</w:t>
      </w:r>
    </w:p>
    <w:p>
      <w:r>
        <w:rPr>
          <w:b/>
        </w:rPr>
        <w:t xml:space="preserve">Esimerkki 3.157</w:t>
      </w:r>
    </w:p>
    <w:p>
      <w:r>
        <w:t xml:space="preserve">kansio, tiedosto, tila, teksti</w:t>
      </w:r>
    </w:p>
    <w:p>
      <w:r>
        <w:rPr>
          <w:b/>
        </w:rPr>
        <w:t xml:space="preserve">Tulos</w:t>
      </w:r>
    </w:p>
    <w:p>
      <w:r>
        <w:t xml:space="preserve">tietokoneet</w:t>
      </w:r>
    </w:p>
    <w:p>
      <w:r>
        <w:rPr>
          <w:b/>
        </w:rPr>
        <w:t xml:space="preserve">Esimerkki 3.158</w:t>
      </w:r>
    </w:p>
    <w:p>
      <w:r>
        <w:t xml:space="preserve">sokea, pakka, värit, kortit, kortit</w:t>
      </w:r>
    </w:p>
    <w:p>
      <w:r>
        <w:rPr>
          <w:b/>
        </w:rPr>
        <w:t xml:space="preserve">Tulos</w:t>
      </w:r>
    </w:p>
    <w:p>
      <w:r>
        <w:t xml:space="preserve">pokeri</w:t>
      </w:r>
    </w:p>
    <w:p>
      <w:r>
        <w:rPr>
          <w:b/>
        </w:rPr>
        <w:t xml:space="preserve">Esimerkki 3.159</w:t>
      </w:r>
    </w:p>
    <w:p>
      <w:r>
        <w:t xml:space="preserve">yhdistetty, kestävyys, llc, yritys</w:t>
      </w:r>
    </w:p>
    <w:p>
      <w:r>
        <w:rPr>
          <w:b/>
        </w:rPr>
        <w:t xml:space="preserve">Tulos</w:t>
      </w:r>
    </w:p>
    <w:p>
      <w:r>
        <w:t xml:space="preserve">yritys</w:t>
      </w:r>
    </w:p>
    <w:p>
      <w:r>
        <w:rPr>
          <w:b/>
        </w:rPr>
        <w:t xml:space="preserve">Esimerkki 3.160</w:t>
      </w:r>
    </w:p>
    <w:p>
      <w:r>
        <w:t xml:space="preserve">lukittu, sulkea, käynnissä, suljettu</w:t>
      </w:r>
    </w:p>
    <w:p>
      <w:r>
        <w:rPr>
          <w:b/>
        </w:rPr>
        <w:t xml:space="preserve">Tulos</w:t>
      </w:r>
    </w:p>
    <w:p>
      <w:r>
        <w:t xml:space="preserve">myymälän tila</w:t>
      </w:r>
    </w:p>
    <w:p>
      <w:r>
        <w:rPr>
          <w:b/>
        </w:rPr>
        <w:t xml:space="preserve">Esimerkki 3.161</w:t>
      </w:r>
    </w:p>
    <w:p>
      <w:r>
        <w:t xml:space="preserve">davit, vinssi, nosturi, takila</w:t>
      </w:r>
    </w:p>
    <w:p>
      <w:r>
        <w:rPr>
          <w:b/>
        </w:rPr>
        <w:t xml:space="preserve">Tulos</w:t>
      </w:r>
    </w:p>
    <w:p>
      <w:r>
        <w:t xml:space="preserve">rakentaminen</w:t>
      </w:r>
    </w:p>
    <w:p>
      <w:r>
        <w:rPr>
          <w:b/>
        </w:rPr>
        <w:t xml:space="preserve">Esimerkki 3.162</w:t>
      </w:r>
    </w:p>
    <w:p>
      <w:r>
        <w:t xml:space="preserve">valehtelu, lisensoimaton, keksiminen, huijaus, fudge</w:t>
      </w:r>
    </w:p>
    <w:p>
      <w:r>
        <w:rPr>
          <w:b/>
        </w:rPr>
        <w:t xml:space="preserve">Tulos</w:t>
      </w:r>
    </w:p>
    <w:p>
      <w:r>
        <w:t xml:space="preserve">hämäräperäistä toimintaa</w:t>
      </w:r>
    </w:p>
    <w:p>
      <w:r>
        <w:rPr>
          <w:b/>
        </w:rPr>
        <w:t xml:space="preserve">Esimerkki 3.163</w:t>
      </w:r>
    </w:p>
    <w:p>
      <w:r>
        <w:t xml:space="preserve">jalka, silmä, korva, käsi</w:t>
      </w:r>
    </w:p>
    <w:p>
      <w:r>
        <w:rPr>
          <w:b/>
        </w:rPr>
        <w:t xml:space="preserve">Tulos</w:t>
      </w:r>
    </w:p>
    <w:p>
      <w:r>
        <w:t xml:space="preserve">kehon osa</w:t>
      </w:r>
    </w:p>
    <w:p>
      <w:r>
        <w:rPr>
          <w:b/>
        </w:rPr>
        <w:t xml:space="preserve">Esimerkki 3.164</w:t>
      </w:r>
    </w:p>
    <w:p>
      <w:r>
        <w:t xml:space="preserve">gin, pata, sota, pokeri</w:t>
      </w:r>
    </w:p>
    <w:p>
      <w:r>
        <w:rPr>
          <w:b/>
        </w:rPr>
        <w:t xml:space="preserve">Tulos</w:t>
      </w:r>
    </w:p>
    <w:p>
      <w:r>
        <w:t xml:space="preserve">korttipelit</w:t>
      </w:r>
    </w:p>
    <w:p>
      <w:r>
        <w:rPr>
          <w:b/>
        </w:rPr>
        <w:t xml:space="preserve">Esimerkki 3.165</w:t>
      </w:r>
    </w:p>
    <w:p>
      <w:r>
        <w:t xml:space="preserve">dagwood, klubi, paahtoleipä, grillattu juusto</w:t>
      </w:r>
    </w:p>
    <w:p>
      <w:r>
        <w:rPr>
          <w:b/>
        </w:rPr>
        <w:t xml:space="preserve">Tulos</w:t>
      </w:r>
    </w:p>
    <w:p>
      <w:r>
        <w:t xml:space="preserve">voileipätyyppi</w:t>
      </w:r>
    </w:p>
    <w:p>
      <w:r>
        <w:rPr>
          <w:b/>
        </w:rPr>
        <w:t xml:space="preserve">Esimerkki 3.166</w:t>
      </w:r>
    </w:p>
    <w:p>
      <w:r>
        <w:t xml:space="preserve">yleinen, normaali, universaali, yleinen</w:t>
      </w:r>
    </w:p>
    <w:p>
      <w:r>
        <w:rPr>
          <w:b/>
        </w:rPr>
        <w:t xml:space="preserve">Tulos</w:t>
      </w:r>
    </w:p>
    <w:p>
      <w:r>
        <w:t xml:space="preserve">laajalle levinnyt</w:t>
      </w:r>
    </w:p>
    <w:p>
      <w:r>
        <w:rPr>
          <w:b/>
        </w:rPr>
        <w:t xml:space="preserve">Esimerkki 3.167</w:t>
      </w:r>
    </w:p>
    <w:p>
      <w:r>
        <w:t xml:space="preserve">tuuma, metri, jalka, senttimetri</w:t>
      </w:r>
    </w:p>
    <w:p>
      <w:r>
        <w:rPr>
          <w:b/>
        </w:rPr>
        <w:t xml:space="preserve">Tulos</w:t>
      </w:r>
    </w:p>
    <w:p>
      <w:r>
        <w:t xml:space="preserve">mittayksikkö</w:t>
      </w:r>
    </w:p>
    <w:p>
      <w:r>
        <w:rPr>
          <w:b/>
        </w:rPr>
        <w:t xml:space="preserve">Esimerkki 3.168</w:t>
      </w:r>
    </w:p>
    <w:p>
      <w:r>
        <w:t xml:space="preserve">ok, fine, decent, happy</w:t>
      </w:r>
    </w:p>
    <w:p>
      <w:r>
        <w:rPr>
          <w:b/>
        </w:rPr>
        <w:t xml:space="preserve">Tulos</w:t>
      </w:r>
    </w:p>
    <w:p>
      <w:r>
        <w:t xml:space="preserve">emotionaalinen tila</w:t>
      </w:r>
    </w:p>
    <w:p>
      <w:r>
        <w:rPr>
          <w:b/>
        </w:rPr>
        <w:t xml:space="preserve">Esimerkki 3.169</w:t>
      </w:r>
    </w:p>
    <w:p>
      <w:r>
        <w:t xml:space="preserve">oikeudenmukainen, puolueeton, tasapuolinen, tasapuolinen, tasapainoinen</w:t>
      </w:r>
    </w:p>
    <w:p>
      <w:r>
        <w:rPr>
          <w:b/>
        </w:rPr>
        <w:t xml:space="preserve">Tulos</w:t>
      </w:r>
    </w:p>
    <w:p>
      <w:r>
        <w:t xml:space="preserve">moraalinen ominaisuus</w:t>
      </w:r>
    </w:p>
    <w:p>
      <w:r>
        <w:rPr>
          <w:b/>
        </w:rPr>
        <w:t xml:space="preserve">Esimerkki 3.170</w:t>
      </w:r>
    </w:p>
    <w:p>
      <w:r>
        <w:t xml:space="preserve">bambi, varsa, varsa, ori, uros</w:t>
      </w:r>
    </w:p>
    <w:p>
      <w:r>
        <w:rPr>
          <w:b/>
        </w:rPr>
        <w:t xml:space="preserve">Tulos</w:t>
      </w:r>
    </w:p>
    <w:p>
      <w:r>
        <w:t xml:space="preserve">eläinten poikaset</w:t>
      </w:r>
    </w:p>
    <w:p>
      <w:r>
        <w:rPr>
          <w:b/>
        </w:rPr>
        <w:t xml:space="preserve">Esimerkki 3.171</w:t>
      </w:r>
    </w:p>
    <w:p>
      <w:r>
        <w:t xml:space="preserve">jalka, käsi, sormi, pää</w:t>
      </w:r>
    </w:p>
    <w:p>
      <w:r>
        <w:rPr>
          <w:b/>
        </w:rPr>
        <w:t xml:space="preserve">Tulos</w:t>
      </w:r>
    </w:p>
    <w:p>
      <w:r>
        <w:t xml:space="preserve">kehon osa</w:t>
      </w:r>
    </w:p>
    <w:p>
      <w:r>
        <w:rPr>
          <w:b/>
        </w:rPr>
        <w:t xml:space="preserve">Esimerkki 3.172</w:t>
      </w:r>
    </w:p>
    <w:p>
      <w:r>
        <w:t xml:space="preserve">davit, strutsi, nosturi, nostolaite, nostolaite</w:t>
      </w:r>
    </w:p>
    <w:p>
      <w:r>
        <w:rPr>
          <w:b/>
        </w:rPr>
        <w:t xml:space="preserve">Tulos</w:t>
      </w:r>
    </w:p>
    <w:p>
      <w:r>
        <w:t xml:space="preserve">lintu</w:t>
      </w:r>
    </w:p>
    <w:p>
      <w:r>
        <w:rPr>
          <w:b/>
        </w:rPr>
        <w:t xml:space="preserve">Esimerkki 3.173</w:t>
      </w:r>
    </w:p>
    <w:p>
      <w:r>
        <w:t xml:space="preserve">suljettu, vakaa, portti, suljettu, sulje</w:t>
      </w:r>
    </w:p>
    <w:p>
      <w:r>
        <w:rPr>
          <w:b/>
        </w:rPr>
        <w:t xml:space="preserve">Tulos</w:t>
      </w:r>
    </w:p>
    <w:p>
      <w:r>
        <w:t xml:space="preserve">myymälän tila</w:t>
      </w:r>
    </w:p>
    <w:p>
      <w:r>
        <w:rPr>
          <w:b/>
        </w:rPr>
        <w:t xml:space="preserve">Esimerkki 3.174</w:t>
      </w:r>
    </w:p>
    <w:p>
      <w:r>
        <w:t xml:space="preserve">yritys, synergia, toimitusjohtaja, yhdistetty</w:t>
      </w:r>
    </w:p>
    <w:p>
      <w:r>
        <w:rPr>
          <w:b/>
        </w:rPr>
        <w:t xml:space="preserve">Tulos</w:t>
      </w:r>
    </w:p>
    <w:p>
      <w:r>
        <w:t xml:space="preserve">yritys</w:t>
      </w:r>
    </w:p>
    <w:p>
      <w:r>
        <w:rPr>
          <w:b/>
        </w:rPr>
        <w:t xml:space="preserve">Esimerkki 3.175</w:t>
      </w:r>
    </w:p>
    <w:p>
      <w:r>
        <w:t xml:space="preserve">lepattaa, auto, lentää, ajaa</w:t>
      </w:r>
    </w:p>
    <w:p>
      <w:r>
        <w:rPr>
          <w:b/>
        </w:rPr>
        <w:t xml:space="preserve">Tulos</w:t>
      </w:r>
    </w:p>
    <w:p>
      <w:r>
        <w:t xml:space="preserve">kuljetusmuoto</w:t>
      </w:r>
    </w:p>
    <w:p>
      <w:r>
        <w:rPr>
          <w:b/>
        </w:rPr>
        <w:t xml:space="preserve">Esimerkki 3.176</w:t>
      </w:r>
    </w:p>
    <w:p>
      <w:r>
        <w:t xml:space="preserve">seurata, kosiskella, haikailla, himoitsemaan</w:t>
      </w:r>
    </w:p>
    <w:p>
      <w:r>
        <w:rPr>
          <w:b/>
        </w:rPr>
        <w:t xml:space="preserve">Tulos</w:t>
      </w:r>
    </w:p>
    <w:p>
      <w:r>
        <w:t xml:space="preserve">tunneilmaisu</w:t>
      </w:r>
    </w:p>
    <w:p>
      <w:r>
        <w:rPr>
          <w:b/>
        </w:rPr>
        <w:t xml:space="preserve">Esimerkki 3.177</w:t>
      </w:r>
    </w:p>
    <w:p>
      <w:r>
        <w:t xml:space="preserve">nosturi, vinssi, nostolaite, davit, kippiauto</w:t>
      </w:r>
    </w:p>
    <w:p>
      <w:r>
        <w:rPr>
          <w:b/>
        </w:rPr>
        <w:t xml:space="preserve">Tulos</w:t>
      </w:r>
    </w:p>
    <w:p>
      <w:r>
        <w:t xml:space="preserve">rakentaminen</w:t>
      </w:r>
    </w:p>
    <w:p>
      <w:r>
        <w:rPr>
          <w:b/>
        </w:rPr>
        <w:t xml:space="preserve">Esimerkki 3.178</w:t>
      </w:r>
    </w:p>
    <w:p>
      <w:r>
        <w:t xml:space="preserve">palvelu, kauppa, sisältö, asia</w:t>
      </w:r>
    </w:p>
    <w:p>
      <w:r>
        <w:rPr>
          <w:b/>
        </w:rPr>
        <w:t xml:space="preserve">Tulos</w:t>
      </w:r>
    </w:p>
    <w:p>
      <w:r>
        <w:t xml:space="preserve">kuluttajatuote</w:t>
      </w:r>
    </w:p>
    <w:p>
      <w:r>
        <w:rPr>
          <w:b/>
        </w:rPr>
        <w:t xml:space="preserve">Esimerkki 3.179</w:t>
      </w:r>
    </w:p>
    <w:p>
      <w:r>
        <w:t xml:space="preserve">palkata, erottaa, ylentää, rekrytoida</w:t>
      </w:r>
    </w:p>
    <w:p>
      <w:r>
        <w:rPr>
          <w:b/>
        </w:rPr>
        <w:t xml:space="preserve">Tulos</w:t>
      </w:r>
    </w:p>
    <w:p>
      <w:r>
        <w:t xml:space="preserve">työllisyystoiminta</w:t>
      </w:r>
    </w:p>
    <w:p>
      <w:r>
        <w:rPr>
          <w:b/>
        </w:rPr>
        <w:t xml:space="preserve">Esimerkki 3.180</w:t>
      </w:r>
    </w:p>
    <w:p>
      <w:r>
        <w:t xml:space="preserve">kulttuuri, kiusata, haukkua, rakastaa, rakastaa</w:t>
      </w:r>
    </w:p>
    <w:p>
      <w:r>
        <w:rPr>
          <w:b/>
        </w:rPr>
        <w:t xml:space="preserve">Tulos</w:t>
      </w:r>
    </w:p>
    <w:p>
      <w:r>
        <w:t xml:space="preserve">tunneilmaisu</w:t>
      </w:r>
    </w:p>
    <w:p>
      <w:r>
        <w:rPr>
          <w:b/>
        </w:rPr>
        <w:t xml:space="preserve">Esimerkki 3.181</w:t>
      </w:r>
    </w:p>
    <w:p>
      <w:r>
        <w:t xml:space="preserve">tyylikäs, laadukas, yksityiskohtainen, hieno</w:t>
      </w:r>
    </w:p>
    <w:p>
      <w:r>
        <w:rPr>
          <w:b/>
        </w:rPr>
        <w:t xml:space="preserve">Tulos</w:t>
      </w:r>
    </w:p>
    <w:p>
      <w:r>
        <w:t xml:space="preserve">esteettinen ominaisuus</w:t>
      </w:r>
    </w:p>
    <w:p>
      <w:r>
        <w:rPr>
          <w:b/>
        </w:rPr>
        <w:t xml:space="preserve">Esimerkki 3.182</w:t>
      </w:r>
    </w:p>
    <w:p>
      <w:r>
        <w:t xml:space="preserve">taso, keskitaso, sävy, vaalea</w:t>
      </w:r>
    </w:p>
    <w:p>
      <w:r>
        <w:rPr>
          <w:b/>
        </w:rPr>
        <w:t xml:space="preserve">Tulos</w:t>
      </w:r>
    </w:p>
    <w:p>
      <w:r>
        <w:t xml:space="preserve">esteettinen ominaisuus</w:t>
      </w:r>
    </w:p>
    <w:p>
      <w:r>
        <w:rPr>
          <w:b/>
        </w:rPr>
        <w:t xml:space="preserve">Esimerkki 3.183</w:t>
      </w:r>
    </w:p>
    <w:p>
      <w:r>
        <w:t xml:space="preserve">kissa, lammas, strutsi, ankka</w:t>
      </w:r>
    </w:p>
    <w:p>
      <w:r>
        <w:rPr>
          <w:b/>
        </w:rPr>
        <w:t xml:space="preserve">Tulos</w:t>
      </w:r>
    </w:p>
    <w:p>
      <w:r>
        <w:t xml:space="preserve">eläimet</w:t>
      </w:r>
    </w:p>
    <w:p>
      <w:r>
        <w:rPr>
          <w:b/>
        </w:rPr>
        <w:t xml:space="preserve">Esimerkki 3.184</w:t>
      </w:r>
    </w:p>
    <w:p>
      <w:r>
        <w:t xml:space="preserve">yhdenmukaistaminen, osakkeenomistajat, yritys, sulautettu, yhdistetty</w:t>
      </w:r>
    </w:p>
    <w:p>
      <w:r>
        <w:rPr>
          <w:b/>
        </w:rPr>
        <w:t xml:space="preserve">Tulos</w:t>
      </w:r>
    </w:p>
    <w:p>
      <w:r>
        <w:t xml:space="preserve">yritys</w:t>
      </w:r>
    </w:p>
    <w:p>
      <w:r>
        <w:rPr>
          <w:b/>
        </w:rPr>
        <w:t xml:space="preserve">Esimerkki 3.185</w:t>
      </w:r>
    </w:p>
    <w:p>
      <w:r>
        <w:t xml:space="preserve">brownies, fudge, raskas, runsas, täyteläinen, täyteläinen</w:t>
      </w:r>
    </w:p>
    <w:p>
      <w:r>
        <w:rPr>
          <w:b/>
        </w:rPr>
        <w:t xml:space="preserve">Tulos</w:t>
      </w:r>
    </w:p>
    <w:p>
      <w:r>
        <w:t xml:space="preserve">suklaa ruoka</w:t>
      </w:r>
    </w:p>
    <w:p>
      <w:r>
        <w:rPr>
          <w:b/>
        </w:rPr>
        <w:t xml:space="preserve">Esimerkki 3.186</w:t>
      </w:r>
    </w:p>
    <w:p>
      <w:r>
        <w:t xml:space="preserve">hieno, siellä, hieno, houkutteleva</w:t>
      </w:r>
    </w:p>
    <w:p>
      <w:r>
        <w:rPr>
          <w:b/>
        </w:rPr>
        <w:t xml:space="preserve">Tulos</w:t>
      </w:r>
    </w:p>
    <w:p>
      <w:r>
        <w:t xml:space="preserve">esteettinen ominaisuus</w:t>
      </w:r>
    </w:p>
    <w:p>
      <w:r>
        <w:rPr>
          <w:b/>
        </w:rPr>
        <w:t xml:space="preserve">Esimerkki 3.187</w:t>
      </w:r>
    </w:p>
    <w:p>
      <w:r>
        <w:t xml:space="preserve">haikailu, himo, seuraaminen, mielisteleminen</w:t>
      </w:r>
    </w:p>
    <w:p>
      <w:r>
        <w:rPr>
          <w:b/>
        </w:rPr>
        <w:t xml:space="preserve">Tulos</w:t>
      </w:r>
    </w:p>
    <w:p>
      <w:r>
        <w:t xml:space="preserve">tunneilmaisu</w:t>
      </w:r>
    </w:p>
    <w:p>
      <w:r>
        <w:rPr>
          <w:b/>
        </w:rPr>
        <w:t xml:space="preserve">Esimerkki 3.188</w:t>
      </w:r>
    </w:p>
    <w:p>
      <w:r>
        <w:t xml:space="preserve">seurata, mielistellä, imarrella, mielistellä, mielistellä</w:t>
      </w:r>
    </w:p>
    <w:p>
      <w:r>
        <w:rPr>
          <w:b/>
        </w:rPr>
        <w:t xml:space="preserve">Tulos</w:t>
      </w:r>
    </w:p>
    <w:p>
      <w:r>
        <w:t xml:space="preserve">tunneilmaisu</w:t>
      </w:r>
    </w:p>
    <w:p>
      <w:r>
        <w:rPr>
          <w:b/>
        </w:rPr>
        <w:t xml:space="preserve">Esimerkki 3.189</w:t>
      </w:r>
    </w:p>
    <w:p>
      <w:r>
        <w:t xml:space="preserve">asia, aine, kauppa, sisältö</w:t>
      </w:r>
    </w:p>
    <w:p>
      <w:r>
        <w:rPr>
          <w:b/>
        </w:rPr>
        <w:t xml:space="preserve">Tulos</w:t>
      </w:r>
    </w:p>
    <w:p>
      <w:r>
        <w:t xml:space="preserve">kuluttajatuote</w:t>
      </w:r>
    </w:p>
    <w:p>
      <w:r>
        <w:rPr>
          <w:b/>
        </w:rPr>
        <w:t xml:space="preserve">Esimerkki 3.190</w:t>
      </w:r>
    </w:p>
    <w:p>
      <w:r>
        <w:t xml:space="preserve">lähellä, päällä, lähempänä, lähellä, lähellä</w:t>
      </w:r>
    </w:p>
    <w:p>
      <w:r>
        <w:rPr>
          <w:b/>
        </w:rPr>
        <w:t xml:space="preserve">Tulos</w:t>
      </w:r>
    </w:p>
    <w:p>
      <w:r>
        <w:t xml:space="preserve">sijainti (läheisyys)</w:t>
      </w:r>
    </w:p>
    <w:p>
      <w:r>
        <w:rPr>
          <w:b/>
        </w:rPr>
        <w:t xml:space="preserve">Esimerkki 3.191</w:t>
      </w:r>
    </w:p>
    <w:p>
      <w:r>
        <w:t xml:space="preserve">kala, juosta, lentää, hämähäkki</w:t>
      </w:r>
    </w:p>
    <w:p>
      <w:r>
        <w:rPr>
          <w:b/>
        </w:rPr>
        <w:t xml:space="preserve">Tulos</w:t>
      </w:r>
    </w:p>
    <w:p>
      <w:r>
        <w:t xml:space="preserve">eläin</w:t>
      </w:r>
    </w:p>
    <w:p>
      <w:r>
        <w:rPr>
          <w:b/>
        </w:rPr>
        <w:t xml:space="preserve">Esimerkki 3.192</w:t>
      </w:r>
    </w:p>
    <w:p>
      <w:r>
        <w:t xml:space="preserve">aurinkoinen, myrskyinen, reilu, kestää</w:t>
      </w:r>
    </w:p>
    <w:p>
      <w:r>
        <w:rPr>
          <w:b/>
        </w:rPr>
        <w:t xml:space="preserve">Tulos</w:t>
      </w:r>
    </w:p>
    <w:p>
      <w:r>
        <w:t xml:space="preserve">sää</w:t>
      </w:r>
    </w:p>
    <w:p>
      <w:r>
        <w:rPr>
          <w:b/>
        </w:rPr>
        <w:t xml:space="preserve">Esimerkki 3.193</w:t>
      </w:r>
    </w:p>
    <w:p>
      <w:r>
        <w:t xml:space="preserve">kyynärpää, jalka, sormi, käsi</w:t>
      </w:r>
    </w:p>
    <w:p>
      <w:r>
        <w:rPr>
          <w:b/>
        </w:rPr>
        <w:t xml:space="preserve">Tulos</w:t>
      </w:r>
    </w:p>
    <w:p>
      <w:r>
        <w:t xml:space="preserve">kehon osa</w:t>
      </w:r>
    </w:p>
    <w:p>
      <w:r>
        <w:rPr>
          <w:b/>
        </w:rPr>
        <w:t xml:space="preserve">Esimerkki 3.194</w:t>
      </w:r>
    </w:p>
    <w:p>
      <w:r>
        <w:t xml:space="preserve">keskiverto, yleinen, yleinen, tyypillinen, yleinen, tyypillinen</w:t>
      </w:r>
    </w:p>
    <w:p>
      <w:r>
        <w:rPr>
          <w:b/>
        </w:rPr>
        <w:t xml:space="preserve">Tulos</w:t>
      </w:r>
    </w:p>
    <w:p>
      <w:r>
        <w:t xml:space="preserve">laajalle levinnyt</w:t>
      </w:r>
    </w:p>
    <w:p>
      <w:r>
        <w:rPr>
          <w:b/>
        </w:rPr>
        <w:t xml:space="preserve">Esimerkki 3.195</w:t>
      </w:r>
    </w:p>
    <w:p>
      <w:r>
        <w:t xml:space="preserve">ylennys, erottaminen, palkkaaminen, palkkaaminen</w:t>
      </w:r>
    </w:p>
    <w:p>
      <w:r>
        <w:rPr>
          <w:b/>
        </w:rPr>
        <w:t xml:space="preserve">Tulos</w:t>
      </w:r>
    </w:p>
    <w:p>
      <w:r>
        <w:t xml:space="preserve">työllisyystoiminta</w:t>
      </w:r>
    </w:p>
    <w:p>
      <w:r>
        <w:rPr>
          <w:b/>
        </w:rPr>
        <w:t xml:space="preserve">Esimerkki 3.196</w:t>
      </w:r>
    </w:p>
    <w:p>
      <w:r>
        <w:t xml:space="preserve">kala, tiikeri, lepakko, lehmä</w:t>
      </w:r>
    </w:p>
    <w:p>
      <w:r>
        <w:rPr>
          <w:b/>
        </w:rPr>
        <w:t xml:space="preserve">Tulos</w:t>
      </w:r>
    </w:p>
    <w:p>
      <w:r>
        <w:t xml:space="preserve">eläin</w:t>
      </w:r>
    </w:p>
    <w:p>
      <w:r>
        <w:rPr>
          <w:b/>
        </w:rPr>
        <w:t xml:space="preserve">Esimerkki 3.197</w:t>
      </w:r>
    </w:p>
    <w:p>
      <w:r>
        <w:t xml:space="preserve">tavallinen, keskiverto, tylsä, yleinen</w:t>
      </w:r>
    </w:p>
    <w:p>
      <w:r>
        <w:rPr>
          <w:b/>
        </w:rPr>
        <w:t xml:space="preserve">Tulos</w:t>
      </w:r>
    </w:p>
    <w:p>
      <w:r>
        <w:t xml:space="preserve">laajalle levinnyt</w:t>
      </w:r>
    </w:p>
    <w:p>
      <w:r>
        <w:rPr>
          <w:b/>
        </w:rPr>
        <w:t xml:space="preserve">Esimerkki 3.198</w:t>
      </w:r>
    </w:p>
    <w:p>
      <w:r>
        <w:t xml:space="preserve">läpikuultava kangas, kehys, puu, lasi</w:t>
      </w:r>
    </w:p>
    <w:p>
      <w:r>
        <w:rPr>
          <w:b/>
        </w:rPr>
        <w:t xml:space="preserve">Tulos</w:t>
      </w:r>
    </w:p>
    <w:p>
      <w:r>
        <w:t xml:space="preserve">ikkunan materiaali</w:t>
      </w:r>
    </w:p>
    <w:p>
      <w:r>
        <w:rPr>
          <w:b/>
        </w:rPr>
        <w:t xml:space="preserve">Esimerkki 3.199</w:t>
      </w:r>
    </w:p>
    <w:p>
      <w:r>
        <w:t xml:space="preserve">lojaali, oikeudenmukainen, tasapainoinen, hyvä</w:t>
      </w:r>
    </w:p>
    <w:p>
      <w:r>
        <w:rPr>
          <w:b/>
        </w:rPr>
        <w:t xml:space="preserve">Tulos</w:t>
      </w:r>
    </w:p>
    <w:p>
      <w:r>
        <w:t xml:space="preserve">moraalinen ominaisuus</w:t>
      </w:r>
    </w:p>
    <w:p>
      <w:r>
        <w:rPr>
          <w:b/>
        </w:rPr>
        <w:t xml:space="preserve">Esimerkki 3.200</w:t>
      </w:r>
    </w:p>
    <w:p>
      <w:r>
        <w:t xml:space="preserve">pelastusköysi, peräsin, kansi, keittiö</w:t>
      </w:r>
    </w:p>
    <w:p>
      <w:r>
        <w:rPr>
          <w:b/>
        </w:rPr>
        <w:t xml:space="preserve">Tulos</w:t>
      </w:r>
    </w:p>
    <w:p>
      <w:r>
        <w:t xml:space="preserve">veneet</w:t>
      </w:r>
    </w:p>
    <w:p>
      <w:r>
        <w:rPr>
          <w:b/>
        </w:rPr>
        <w:t xml:space="preserve">Esimerkki 3.201</w:t>
      </w:r>
    </w:p>
    <w:p>
      <w:r>
        <w:t xml:space="preserve">dunker, fritter, kakku, munkki, donitsi</w:t>
      </w:r>
    </w:p>
    <w:p>
      <w:r>
        <w:rPr>
          <w:b/>
        </w:rPr>
        <w:t xml:space="preserve">Tulos</w:t>
      </w:r>
    </w:p>
    <w:p>
      <w:r>
        <w:t xml:space="preserve">paistettu ruoka</w:t>
      </w:r>
    </w:p>
    <w:p>
      <w:r>
        <w:rPr>
          <w:b/>
        </w:rPr>
        <w:t xml:space="preserve">Esimerkki 3.202</w:t>
      </w:r>
    </w:p>
    <w:p>
      <w:r>
        <w:t xml:space="preserve">peura, peura, metsä, metsäkauris, pentu</w:t>
      </w:r>
    </w:p>
    <w:p>
      <w:r>
        <w:rPr>
          <w:b/>
        </w:rPr>
        <w:t xml:space="preserve">Tulos</w:t>
      </w:r>
    </w:p>
    <w:p>
      <w:r>
        <w:t xml:space="preserve">eläinten poikaset</w:t>
      </w:r>
    </w:p>
    <w:p>
      <w:r>
        <w:rPr>
          <w:b/>
        </w:rPr>
        <w:t xml:space="preserve">Esimerkki 3.203</w:t>
      </w:r>
    </w:p>
    <w:p>
      <w:r>
        <w:t xml:space="preserve">alas, maahan, taaksepäin, alaspäin</w:t>
      </w:r>
    </w:p>
    <w:p>
      <w:r>
        <w:rPr>
          <w:b/>
        </w:rPr>
        <w:t xml:space="preserve">Tulos</w:t>
      </w:r>
    </w:p>
    <w:p>
      <w:r>
        <w:t xml:space="preserve">suunta</w:t>
      </w:r>
    </w:p>
    <w:p>
      <w:r>
        <w:rPr>
          <w:b/>
        </w:rPr>
        <w:t xml:space="preserve">Esimerkki 3.204</w:t>
      </w:r>
    </w:p>
    <w:p>
      <w:r>
        <w:t xml:space="preserve">nakki, ranskanmakkara, makkara, juusto</w:t>
      </w:r>
    </w:p>
    <w:p>
      <w:r>
        <w:rPr>
          <w:b/>
        </w:rPr>
        <w:t xml:space="preserve">Tulos</w:t>
      </w:r>
    </w:p>
    <w:p>
      <w:r>
        <w:t xml:space="preserve">ruoka</w:t>
      </w:r>
    </w:p>
    <w:p>
      <w:r>
        <w:rPr>
          <w:b/>
        </w:rPr>
        <w:t xml:space="preserve">Esimerkki 3.205</w:t>
      </w:r>
    </w:p>
    <w:p>
      <w:r>
        <w:t xml:space="preserve">pekoni, grillattu juusto, klubi, sämpylä, sämpylä</w:t>
      </w:r>
    </w:p>
    <w:p>
      <w:r>
        <w:rPr>
          <w:b/>
        </w:rPr>
        <w:t xml:space="preserve">Tulos</w:t>
      </w:r>
    </w:p>
    <w:p>
      <w:r>
        <w:t xml:space="preserve">voileipätyyppi</w:t>
      </w:r>
    </w:p>
    <w:p>
      <w:r>
        <w:rPr>
          <w:b/>
        </w:rPr>
        <w:t xml:space="preserve">Esimerkki 3.206</w:t>
      </w:r>
    </w:p>
    <w:p>
      <w:r>
        <w:t xml:space="preserve">sukellusvene, kynnys, salaatti, klubi</w:t>
      </w:r>
    </w:p>
    <w:p>
      <w:r>
        <w:rPr>
          <w:b/>
        </w:rPr>
        <w:t xml:space="preserve">Tulos</w:t>
      </w:r>
    </w:p>
    <w:p>
      <w:r>
        <w:t xml:space="preserve">voileipätyyppi</w:t>
      </w:r>
    </w:p>
    <w:p>
      <w:r>
        <w:rPr>
          <w:b/>
        </w:rPr>
        <w:t xml:space="preserve">Esimerkki 3.207</w:t>
      </w:r>
    </w:p>
    <w:p>
      <w:r>
        <w:t xml:space="preserve">puheluihin vastaaminen, faksaaminen, arkistointi, juoksutehtävät</w:t>
      </w:r>
    </w:p>
    <w:p>
      <w:r>
        <w:rPr>
          <w:b/>
        </w:rPr>
        <w:t xml:space="preserve">Tulos</w:t>
      </w:r>
    </w:p>
    <w:p>
      <w:r>
        <w:t xml:space="preserve">sihteerin tehtävät</w:t>
      </w:r>
    </w:p>
    <w:p>
      <w:r>
        <w:rPr>
          <w:b/>
        </w:rPr>
        <w:t xml:space="preserve">Esimerkki 3.208</w:t>
      </w:r>
    </w:p>
    <w:p>
      <w:r>
        <w:t xml:space="preserve">kestävyys, yhdistynyt, yritys, yhteinen</w:t>
      </w:r>
    </w:p>
    <w:p>
      <w:r>
        <w:rPr>
          <w:b/>
        </w:rPr>
        <w:t xml:space="preserve">Tulos</w:t>
      </w:r>
    </w:p>
    <w:p>
      <w:r>
        <w:t xml:space="preserve">yritys</w:t>
      </w:r>
    </w:p>
    <w:p>
      <w:r>
        <w:rPr>
          <w:b/>
        </w:rPr>
        <w:t xml:space="preserve">Esimerkki 3.209</w:t>
      </w:r>
    </w:p>
    <w:p>
      <w:r>
        <w:t xml:space="preserve">päästää irti, erottaa, kieltää, eläkkeelle</w:t>
      </w:r>
    </w:p>
    <w:p>
      <w:r>
        <w:rPr>
          <w:b/>
        </w:rPr>
        <w:t xml:space="preserve">Tulos</w:t>
      </w:r>
    </w:p>
    <w:p>
      <w:r>
        <w:t xml:space="preserve">työllisyystoiminta</w:t>
      </w:r>
    </w:p>
    <w:p>
      <w:r>
        <w:rPr>
          <w:b/>
        </w:rPr>
        <w:t xml:space="preserve">Esimerkki 3.210</w:t>
      </w:r>
    </w:p>
    <w:p>
      <w:r>
        <w:t xml:space="preserve">asunto, huoneisto, kivetty, kartano</w:t>
      </w:r>
    </w:p>
    <w:p>
      <w:r>
        <w:rPr>
          <w:b/>
        </w:rPr>
        <w:t xml:space="preserve">Tulos</w:t>
      </w:r>
    </w:p>
    <w:p>
      <w:r>
        <w:t xml:space="preserve">majoitus</w:t>
      </w:r>
    </w:p>
    <w:p>
      <w:r>
        <w:rPr>
          <w:b/>
        </w:rPr>
        <w:t xml:space="preserve">Esimerkki 3.211</w:t>
      </w:r>
    </w:p>
    <w:p>
      <w:r>
        <w:t xml:space="preserve">hieno, yksityiskohtainen, siisti, tylsä</w:t>
      </w:r>
    </w:p>
    <w:p>
      <w:r>
        <w:rPr>
          <w:b/>
        </w:rPr>
        <w:t xml:space="preserve">Tulos</w:t>
      </w:r>
    </w:p>
    <w:p>
      <w:r>
        <w:t xml:space="preserve">esteettinen ominaisuus</w:t>
      </w:r>
    </w:p>
    <w:p>
      <w:r>
        <w:rPr>
          <w:b/>
        </w:rPr>
        <w:t xml:space="preserve">Esimerkki 3.212</w:t>
      </w:r>
    </w:p>
    <w:p>
      <w:r>
        <w:t xml:space="preserve">viileä, rauhallinen, positiivinen, optimisti, optimisti</w:t>
      </w:r>
    </w:p>
    <w:p>
      <w:r>
        <w:rPr>
          <w:b/>
        </w:rPr>
        <w:t xml:space="preserve">Tulos</w:t>
      </w:r>
    </w:p>
    <w:p>
      <w:r>
        <w:t xml:space="preserve">henkilökohtainen ominaisuus</w:t>
      </w:r>
    </w:p>
    <w:p>
      <w:r>
        <w:rPr>
          <w:b/>
        </w:rPr>
        <w:t xml:space="preserve">Esimerkki 3.213</w:t>
      </w:r>
    </w:p>
    <w:p>
      <w:r>
        <w:t xml:space="preserve">hypätä, taipua, pudota, syöksyä</w:t>
      </w:r>
    </w:p>
    <w:p>
      <w:r>
        <w:rPr>
          <w:b/>
        </w:rPr>
        <w:t xml:space="preserve">Tulos</w:t>
      </w:r>
    </w:p>
    <w:p>
      <w:r>
        <w:t xml:space="preserve">liikunta</w:t>
      </w:r>
    </w:p>
    <w:p>
      <w:r>
        <w:rPr>
          <w:b/>
        </w:rPr>
        <w:t xml:space="preserve">Esimerkki 3.214</w:t>
      </w:r>
    </w:p>
    <w:p>
      <w:r>
        <w:t xml:space="preserve">yhdistynyt, yhdistetty, yritys, yksityinen</w:t>
      </w:r>
    </w:p>
    <w:p>
      <w:r>
        <w:rPr>
          <w:b/>
        </w:rPr>
        <w:t xml:space="preserve">Tulos</w:t>
      </w:r>
    </w:p>
    <w:p>
      <w:r>
        <w:t xml:space="preserve">yritys</w:t>
      </w:r>
    </w:p>
    <w:p>
      <w:r>
        <w:rPr>
          <w:b/>
        </w:rPr>
        <w:t xml:space="preserve">Esimerkki 3.215</w:t>
      </w:r>
    </w:p>
    <w:p>
      <w:r>
        <w:t xml:space="preserve">tanskalainen, mustikka, fritter, dunker, dunker</w:t>
      </w:r>
    </w:p>
    <w:p>
      <w:r>
        <w:rPr>
          <w:b/>
        </w:rPr>
        <w:t xml:space="preserve">Tulos</w:t>
      </w:r>
    </w:p>
    <w:p>
      <w:r>
        <w:t xml:space="preserve">paistettu ruoka</w:t>
      </w:r>
    </w:p>
    <w:p>
      <w:r>
        <w:rPr>
          <w:b/>
        </w:rPr>
        <w:t xml:space="preserve">Esimerkki 3.216</w:t>
      </w:r>
    </w:p>
    <w:p>
      <w:r>
        <w:t xml:space="preserve">vesi, sininen, suolavesi, virtaus</w:t>
      </w:r>
    </w:p>
    <w:p>
      <w:r>
        <w:rPr>
          <w:b/>
        </w:rPr>
        <w:t xml:space="preserve">Tulos</w:t>
      </w:r>
    </w:p>
    <w:p>
      <w:r>
        <w:t xml:space="preserve">valtameri</w:t>
      </w:r>
    </w:p>
    <w:p>
      <w:r>
        <w:rPr>
          <w:b/>
        </w:rPr>
        <w:t xml:space="preserve">Esimerkki 3.217</w:t>
      </w:r>
    </w:p>
    <w:p>
      <w:r>
        <w:t xml:space="preserve">reilu, sateinen, kylmä, kylmä</w:t>
      </w:r>
    </w:p>
    <w:p>
      <w:r>
        <w:rPr>
          <w:b/>
        </w:rPr>
        <w:t xml:space="preserve">Tulos</w:t>
      </w:r>
    </w:p>
    <w:p>
      <w:r>
        <w:t xml:space="preserve">sää</w:t>
      </w:r>
    </w:p>
    <w:p>
      <w:r>
        <w:rPr>
          <w:b/>
        </w:rPr>
        <w:t xml:space="preserve">Esimerkki 3.218</w:t>
      </w:r>
    </w:p>
    <w:p>
      <w:r>
        <w:t xml:space="preserve">klubi, hampurilainen, sankari, dagwood</w:t>
      </w:r>
    </w:p>
    <w:p>
      <w:r>
        <w:rPr>
          <w:b/>
        </w:rPr>
        <w:t xml:space="preserve">Tulos</w:t>
      </w:r>
    </w:p>
    <w:p>
      <w:r>
        <w:t xml:space="preserve">voileipätyyppi</w:t>
      </w:r>
    </w:p>
    <w:p>
      <w:r>
        <w:rPr>
          <w:b/>
        </w:rPr>
        <w:t xml:space="preserve">Esimerkki 3.219</w:t>
      </w:r>
    </w:p>
    <w:p>
      <w:r>
        <w:t xml:space="preserve">muovi, runko, lasi, lyijy</w:t>
      </w:r>
    </w:p>
    <w:p>
      <w:r>
        <w:rPr>
          <w:b/>
        </w:rPr>
        <w:t xml:space="preserve">Tulos</w:t>
      </w:r>
    </w:p>
    <w:p>
      <w:r>
        <w:t xml:space="preserve">ikkunan materiaali</w:t>
      </w:r>
    </w:p>
    <w:p>
      <w:r>
        <w:rPr>
          <w:b/>
        </w:rPr>
        <w:t xml:space="preserve">Esimerkki 3.220</w:t>
      </w:r>
    </w:p>
    <w:p>
      <w:r>
        <w:t xml:space="preserve">hypätä, lentää, kalastaa, heilua, heiluttaa</w:t>
      </w:r>
    </w:p>
    <w:p>
      <w:r>
        <w:rPr>
          <w:b/>
        </w:rPr>
        <w:t xml:space="preserve">Tulos</w:t>
      </w:r>
    </w:p>
    <w:p>
      <w:r>
        <w:t xml:space="preserve">eläin</w:t>
      </w:r>
    </w:p>
    <w:p>
      <w:r>
        <w:rPr>
          <w:b/>
        </w:rPr>
        <w:t xml:space="preserve">Esimerkki 3.221</w:t>
      </w:r>
    </w:p>
    <w:p>
      <w:r>
        <w:t xml:space="preserve">hieno, tylsä, hieno, kuuma</w:t>
      </w:r>
    </w:p>
    <w:p>
      <w:r>
        <w:rPr>
          <w:b/>
        </w:rPr>
        <w:t xml:space="preserve">Tulos</w:t>
      </w:r>
    </w:p>
    <w:p>
      <w:r>
        <w:t xml:space="preserve">esteettinen ominaisuus</w:t>
      </w:r>
    </w:p>
    <w:p>
      <w:r>
        <w:rPr>
          <w:b/>
        </w:rPr>
        <w:t xml:space="preserve">Esimerkki 3.222</w:t>
      </w:r>
    </w:p>
    <w:p>
      <w:r>
        <w:t xml:space="preserve">frritter, paistettu, omena, makea sämpylä</w:t>
      </w:r>
    </w:p>
    <w:p>
      <w:r>
        <w:rPr>
          <w:b/>
        </w:rPr>
        <w:t xml:space="preserve">Tulos</w:t>
      </w:r>
    </w:p>
    <w:p>
      <w:r>
        <w:t xml:space="preserve">paistettu ruoka</w:t>
      </w:r>
    </w:p>
    <w:p>
      <w:r>
        <w:rPr>
          <w:b/>
        </w:rPr>
        <w:t xml:space="preserve">Esimerkki 3.223</w:t>
      </w:r>
    </w:p>
    <w:p>
      <w:r>
        <w:t xml:space="preserve">kevät, syksy, lehdet, syksy</w:t>
      </w:r>
    </w:p>
    <w:p>
      <w:r>
        <w:rPr>
          <w:b/>
        </w:rPr>
        <w:t xml:space="preserve">Tulos</w:t>
      </w:r>
    </w:p>
    <w:p>
      <w:r>
        <w:t xml:space="preserve">kausi</w:t>
      </w:r>
    </w:p>
    <w:p>
      <w:r>
        <w:rPr>
          <w:b/>
        </w:rPr>
        <w:t xml:space="preserve">Esimerkki 3.224</w:t>
      </w:r>
    </w:p>
    <w:p>
      <w:r>
        <w:t xml:space="preserve">pääty, jousi, ulostulojohto, bitaali</w:t>
      </w:r>
    </w:p>
    <w:p>
      <w:r>
        <w:rPr>
          <w:b/>
        </w:rPr>
        <w:t xml:space="preserve">Tulos</w:t>
      </w:r>
    </w:p>
    <w:p>
      <w:r>
        <w:t xml:space="preserve">kitaraosuus</w:t>
      </w:r>
    </w:p>
    <w:p>
      <w:r>
        <w:rPr>
          <w:b/>
        </w:rPr>
        <w:t xml:space="preserve">Esimerkki 3.225</w:t>
      </w:r>
    </w:p>
    <w:p>
      <w:r>
        <w:t xml:space="preserve">kynnyksellä, klubi, pekoni, hoagie</w:t>
      </w:r>
    </w:p>
    <w:p>
      <w:r>
        <w:rPr>
          <w:b/>
        </w:rPr>
        <w:t xml:space="preserve">Tulos</w:t>
      </w:r>
    </w:p>
    <w:p>
      <w:r>
        <w:t xml:space="preserve">voileipätyyppi</w:t>
      </w:r>
    </w:p>
    <w:p>
      <w:r>
        <w:rPr>
          <w:b/>
        </w:rPr>
        <w:t xml:space="preserve">Esimerkki 3.226</w:t>
      </w:r>
    </w:p>
    <w:p>
      <w:r>
        <w:t xml:space="preserve">imeytyminen, pullea, ohut, lihava</w:t>
      </w:r>
    </w:p>
    <w:p>
      <w:r>
        <w:rPr>
          <w:b/>
        </w:rPr>
        <w:t xml:space="preserve">Tulos</w:t>
      </w:r>
    </w:p>
    <w:p>
      <w:r>
        <w:t xml:space="preserve">fyysinen ominaisuus</w:t>
      </w:r>
    </w:p>
    <w:p>
      <w:r>
        <w:rPr>
          <w:b/>
        </w:rPr>
        <w:t xml:space="preserve">Esimerkki 3.227</w:t>
      </w:r>
    </w:p>
    <w:p>
      <w:r>
        <w:t xml:space="preserve">makea sämpylä, nyytti, frritter, tanskalainen</w:t>
      </w:r>
    </w:p>
    <w:p>
      <w:r>
        <w:rPr>
          <w:b/>
        </w:rPr>
        <w:t xml:space="preserve">Tulos</w:t>
      </w:r>
    </w:p>
    <w:p>
      <w:r>
        <w:t xml:space="preserve">paistettu ruoka</w:t>
      </w:r>
    </w:p>
    <w:p>
      <w:r>
        <w:rPr>
          <w:b/>
        </w:rPr>
        <w:t xml:space="preserve">Esimerkki 3.228</w:t>
      </w:r>
    </w:p>
    <w:p>
      <w:r>
        <w:t xml:space="preserve">sisältö, asia, vaatteet, ruoka</w:t>
      </w:r>
    </w:p>
    <w:p>
      <w:r>
        <w:rPr>
          <w:b/>
        </w:rPr>
        <w:t xml:space="preserve">Tulos</w:t>
      </w:r>
    </w:p>
    <w:p>
      <w:r>
        <w:t xml:space="preserve">kuluttajatuote</w:t>
      </w:r>
    </w:p>
    <w:p>
      <w:r>
        <w:rPr>
          <w:b/>
        </w:rPr>
        <w:t xml:space="preserve">Esimerkki 3.229</w:t>
      </w:r>
    </w:p>
    <w:p>
      <w:r>
        <w:t xml:space="preserve">harmittaa, tunnetila, itku, huolestunut, huolissaan</w:t>
      </w:r>
    </w:p>
    <w:p>
      <w:r>
        <w:rPr>
          <w:b/>
        </w:rPr>
        <w:t xml:space="preserve">Tulos</w:t>
      </w:r>
    </w:p>
    <w:p>
      <w:r>
        <w:t xml:space="preserve">emotionaalinen tila</w:t>
      </w:r>
    </w:p>
    <w:p>
      <w:r>
        <w:rPr>
          <w:b/>
        </w:rPr>
        <w:t xml:space="preserve">Esimerkki 3.230</w:t>
      </w:r>
    </w:p>
    <w:p>
      <w:r>
        <w:t xml:space="preserve">nosturi, nostolaite, vinssi, kaivinkone</w:t>
      </w:r>
    </w:p>
    <w:p>
      <w:r>
        <w:rPr>
          <w:b/>
        </w:rPr>
        <w:t xml:space="preserve">Tulos</w:t>
      </w:r>
    </w:p>
    <w:p>
      <w:r>
        <w:t xml:space="preserve">rakentaminen</w:t>
      </w:r>
    </w:p>
    <w:p>
      <w:r>
        <w:rPr>
          <w:b/>
        </w:rPr>
        <w:t xml:space="preserve">Esimerkki 3.231</w:t>
      </w:r>
    </w:p>
    <w:p>
      <w:r>
        <w:t xml:space="preserve">nostaminen, kumartuminen, kompastuminen, putoaminen</w:t>
      </w:r>
    </w:p>
    <w:p>
      <w:r>
        <w:rPr>
          <w:b/>
        </w:rPr>
        <w:t xml:space="preserve">Tulos</w:t>
      </w:r>
    </w:p>
    <w:p>
      <w:r>
        <w:t xml:space="preserve">liikunta</w:t>
      </w:r>
    </w:p>
    <w:p>
      <w:r>
        <w:rPr>
          <w:b/>
        </w:rPr>
        <w:t xml:space="preserve">Esimerkki 3.232</w:t>
      </w:r>
    </w:p>
    <w:p>
      <w:r>
        <w:t xml:space="preserve">yritys, synergia, yhteinen, yhtiö</w:t>
      </w:r>
    </w:p>
    <w:p>
      <w:r>
        <w:rPr>
          <w:b/>
        </w:rPr>
        <w:t xml:space="preserve">Tulos</w:t>
      </w:r>
    </w:p>
    <w:p>
      <w:r>
        <w:t xml:space="preserve">yritys</w:t>
      </w:r>
    </w:p>
    <w:p>
      <w:r>
        <w:rPr>
          <w:b/>
        </w:rPr>
        <w:t xml:space="preserve">Esimerkki 3.233</w:t>
      </w:r>
    </w:p>
    <w:p>
      <w:r>
        <w:t xml:space="preserve">lasi, akryyli, lasikuitu, vakoiluaukko</w:t>
      </w:r>
    </w:p>
    <w:p>
      <w:r>
        <w:rPr>
          <w:b/>
        </w:rPr>
        <w:t xml:space="preserve">Tulos</w:t>
      </w:r>
    </w:p>
    <w:p>
      <w:r>
        <w:t xml:space="preserve">ikkunan materiaali</w:t>
      </w:r>
    </w:p>
    <w:p>
      <w:r>
        <w:rPr>
          <w:b/>
        </w:rPr>
        <w:t xml:space="preserve">Esimerkki 3.234</w:t>
      </w:r>
    </w:p>
    <w:p>
      <w:r>
        <w:t xml:space="preserve">läpikuultava kangas, lasi, muovi, pinnoite</w:t>
      </w:r>
    </w:p>
    <w:p>
      <w:r>
        <w:rPr>
          <w:b/>
        </w:rPr>
        <w:t xml:space="preserve">Tulos</w:t>
      </w:r>
    </w:p>
    <w:p>
      <w:r>
        <w:t xml:space="preserve">ikkunan materiaali</w:t>
      </w:r>
    </w:p>
    <w:p>
      <w:r>
        <w:rPr>
          <w:b/>
        </w:rPr>
        <w:t xml:space="preserve">Esimerkki 3.235</w:t>
      </w:r>
    </w:p>
    <w:p>
      <w:r>
        <w:t xml:space="preserve">raskas, alue, rasva, kapasitanssi</w:t>
      </w:r>
    </w:p>
    <w:p>
      <w:r>
        <w:rPr>
          <w:b/>
        </w:rPr>
        <w:t xml:space="preserve">Tulos</w:t>
      </w:r>
    </w:p>
    <w:p>
      <w:r>
        <w:t xml:space="preserve">fyysinen ominaisuus</w:t>
      </w:r>
    </w:p>
    <w:p>
      <w:r>
        <w:rPr>
          <w:b/>
        </w:rPr>
        <w:t xml:space="preserve">Esimerkki 3.236</w:t>
      </w:r>
    </w:p>
    <w:p>
      <w:r>
        <w:t xml:space="preserve">purje, silta, pelastusköysi, kansi</w:t>
      </w:r>
    </w:p>
    <w:p>
      <w:r>
        <w:rPr>
          <w:b/>
        </w:rPr>
        <w:t xml:space="preserve">Tulos</w:t>
      </w:r>
    </w:p>
    <w:p>
      <w:r>
        <w:t xml:space="preserve">veneet</w:t>
      </w:r>
    </w:p>
    <w:p>
      <w:r>
        <w:rPr>
          <w:b/>
        </w:rPr>
        <w:t xml:space="preserve">Esimerkki 3.237</w:t>
      </w:r>
    </w:p>
    <w:p>
      <w:r>
        <w:t xml:space="preserve">kokous, klubi, ryhmä, disko, diskoteekki</w:t>
      </w:r>
    </w:p>
    <w:p>
      <w:r>
        <w:rPr>
          <w:b/>
        </w:rPr>
        <w:t xml:space="preserve">Tulos</w:t>
      </w:r>
    </w:p>
    <w:p>
      <w:r>
        <w:t xml:space="preserve">sosiaalinen kokoontuminen</w:t>
      </w:r>
    </w:p>
    <w:p>
      <w:r>
        <w:rPr>
          <w:b/>
        </w:rPr>
        <w:t xml:space="preserve">Esimerkki 3.238</w:t>
      </w:r>
    </w:p>
    <w:p>
      <w:r>
        <w:t xml:space="preserve">kulmamomentti, imeytyminen, hauraus, rasva</w:t>
      </w:r>
    </w:p>
    <w:p>
      <w:r>
        <w:rPr>
          <w:b/>
        </w:rPr>
        <w:t xml:space="preserve">Tulos</w:t>
      </w:r>
    </w:p>
    <w:p>
      <w:r>
        <w:t xml:space="preserve">fyysinen ominaisuus</w:t>
      </w:r>
    </w:p>
    <w:p>
      <w:r>
        <w:rPr>
          <w:b/>
        </w:rPr>
        <w:t xml:space="preserve">Esimerkki 3.239</w:t>
      </w:r>
    </w:p>
    <w:p>
      <w:r>
        <w:t xml:space="preserve">tuki, aikataulu, tiedosto, valmistelu</w:t>
      </w:r>
    </w:p>
    <w:p>
      <w:r>
        <w:rPr>
          <w:b/>
        </w:rPr>
        <w:t xml:space="preserve">Tulos</w:t>
      </w:r>
    </w:p>
    <w:p>
      <w:r>
        <w:t xml:space="preserve">sihteerin tehtävät</w:t>
      </w:r>
    </w:p>
    <w:p>
      <w:r>
        <w:rPr>
          <w:b/>
        </w:rPr>
        <w:t xml:space="preserve">Esimerkki 3.240</w:t>
      </w:r>
    </w:p>
    <w:p>
      <w:r>
        <w:t xml:space="preserve">metalli, lyijy, läpikuultava kangas, lasi</w:t>
      </w:r>
    </w:p>
    <w:p>
      <w:r>
        <w:rPr>
          <w:b/>
        </w:rPr>
        <w:t xml:space="preserve">Tulos</w:t>
      </w:r>
    </w:p>
    <w:p>
      <w:r>
        <w:t xml:space="preserve">ikkunan materiaali</w:t>
      </w:r>
    </w:p>
    <w:p>
      <w:r>
        <w:rPr>
          <w:b/>
        </w:rPr>
        <w:t xml:space="preserve">Esimerkki 3.241</w:t>
      </w:r>
    </w:p>
    <w:p>
      <w:r>
        <w:t xml:space="preserve">discothek, klubi, joukkue, ryhmä</w:t>
      </w:r>
    </w:p>
    <w:p>
      <w:r>
        <w:rPr>
          <w:b/>
        </w:rPr>
        <w:t xml:space="preserve">Tulos</w:t>
      </w:r>
    </w:p>
    <w:p>
      <w:r>
        <w:t xml:space="preserve">sosiaalinen kokoontuminen</w:t>
      </w:r>
    </w:p>
    <w:p>
      <w:r>
        <w:rPr>
          <w:b/>
        </w:rPr>
        <w:t xml:space="preserve">Esimerkki 3.242</w:t>
      </w:r>
    </w:p>
    <w:p>
      <w:r>
        <w:t xml:space="preserve">oikeudenmukainen, tasapuolinen, luotettava, hieno</w:t>
      </w:r>
    </w:p>
    <w:p>
      <w:r>
        <w:rPr>
          <w:b/>
        </w:rPr>
        <w:t xml:space="preserve">Tulos</w:t>
      </w:r>
    </w:p>
    <w:p>
      <w:r>
        <w:t xml:space="preserve">moraalinen ominaisuus</w:t>
      </w:r>
    </w:p>
    <w:p>
      <w:r>
        <w:rPr>
          <w:b/>
        </w:rPr>
        <w:t xml:space="preserve">Esimerkki 3.243</w:t>
      </w:r>
    </w:p>
    <w:p>
      <w:r>
        <w:t xml:space="preserve">hieno, kaunis, hieno, houkutteleva</w:t>
      </w:r>
    </w:p>
    <w:p>
      <w:r>
        <w:rPr>
          <w:b/>
        </w:rPr>
        <w:t xml:space="preserve">Tulos</w:t>
      </w:r>
    </w:p>
    <w:p>
      <w:r>
        <w:t xml:space="preserve">esteettinen ominaisuus</w:t>
      </w:r>
    </w:p>
    <w:p>
      <w:r>
        <w:rPr>
          <w:b/>
        </w:rPr>
        <w:t xml:space="preserve">Esimerkki 3.244</w:t>
      </w:r>
    </w:p>
    <w:p>
      <w:r>
        <w:t xml:space="preserve">bussi, lento, lenkki, auto</w:t>
      </w:r>
    </w:p>
    <w:p>
      <w:r>
        <w:rPr>
          <w:b/>
        </w:rPr>
        <w:t xml:space="preserve">Tulos</w:t>
      </w:r>
    </w:p>
    <w:p>
      <w:r>
        <w:t xml:space="preserve">kuljetusmuoto</w:t>
      </w:r>
    </w:p>
    <w:p>
      <w:r>
        <w:rPr>
          <w:b/>
        </w:rPr>
        <w:t xml:space="preserve">Esimerkki 3.245</w:t>
      </w:r>
    </w:p>
    <w:p>
      <w:r>
        <w:t xml:space="preserve">fudge, suklaakakku, brownie, keksit, keksit</w:t>
      </w:r>
    </w:p>
    <w:p>
      <w:r>
        <w:rPr>
          <w:b/>
        </w:rPr>
        <w:t xml:space="preserve">Tulos</w:t>
      </w:r>
    </w:p>
    <w:p>
      <w:r>
        <w:t xml:space="preserve">suklaa ruoka</w:t>
      </w:r>
    </w:p>
    <w:p>
      <w:r>
        <w:rPr>
          <w:b/>
        </w:rPr>
        <w:t xml:space="preserve">Esimerkki 3.246</w:t>
      </w:r>
    </w:p>
    <w:p>
      <w:r>
        <w:t xml:space="preserve">uros, hirvi, varsa, metsä, metsämaa</w:t>
      </w:r>
    </w:p>
    <w:p>
      <w:r>
        <w:rPr>
          <w:b/>
        </w:rPr>
        <w:t xml:space="preserve">Tulos</w:t>
      </w:r>
    </w:p>
    <w:p>
      <w:r>
        <w:t xml:space="preserve">eläinten poikaset</w:t>
      </w:r>
    </w:p>
    <w:p>
      <w:r>
        <w:rPr>
          <w:b/>
        </w:rPr>
        <w:t xml:space="preserve">Esimerkki 3.247</w:t>
      </w:r>
    </w:p>
    <w:p>
      <w:r>
        <w:t xml:space="preserve">sokea, pakkaus, kansi, lauta</w:t>
      </w:r>
    </w:p>
    <w:p>
      <w:r>
        <w:rPr>
          <w:b/>
        </w:rPr>
        <w:t xml:space="preserve">Tulos</w:t>
      </w:r>
    </w:p>
    <w:p>
      <w:r>
        <w:t xml:space="preserve">pokeri</w:t>
      </w:r>
    </w:p>
    <w:p>
      <w:r>
        <w:rPr>
          <w:b/>
        </w:rPr>
        <w:t xml:space="preserve">Esimerkki 3.248</w:t>
      </w:r>
    </w:p>
    <w:p>
      <w:r>
        <w:t xml:space="preserve">korvata, ampua, opastaa, valtuuttaa</w:t>
      </w:r>
    </w:p>
    <w:p>
      <w:r>
        <w:rPr>
          <w:b/>
        </w:rPr>
        <w:t xml:space="preserve">Tulos</w:t>
      </w:r>
    </w:p>
    <w:p>
      <w:r>
        <w:t xml:space="preserve">työllisyystoiminta</w:t>
      </w:r>
    </w:p>
    <w:p>
      <w:r>
        <w:rPr>
          <w:b/>
        </w:rPr>
        <w:t xml:space="preserve">Esimerkki 3.249</w:t>
      </w:r>
    </w:p>
    <w:p>
      <w:r>
        <w:t xml:space="preserve">erottaa, lollygag, fritter, tuhlaa, tuhlaa pois</w:t>
      </w:r>
    </w:p>
    <w:p>
      <w:r>
        <w:rPr>
          <w:b/>
        </w:rPr>
        <w:t xml:space="preserve">Tulos</w:t>
      </w:r>
    </w:p>
    <w:p>
      <w:r>
        <w:t xml:space="preserve">toiminta</w:t>
      </w:r>
    </w:p>
    <w:p>
      <w:r>
        <w:rPr>
          <w:b/>
        </w:rPr>
        <w:t xml:space="preserve">Esimerkki 3.250</w:t>
      </w:r>
    </w:p>
    <w:p>
      <w:r>
        <w:t xml:space="preserve">lentää, kävellä, ponnahtaa, torakkaa</w:t>
      </w:r>
    </w:p>
    <w:p>
      <w:r>
        <w:rPr>
          <w:b/>
        </w:rPr>
        <w:t xml:space="preserve">Tulos</w:t>
      </w:r>
    </w:p>
    <w:p>
      <w:r>
        <w:t xml:space="preserve">eläin</w:t>
      </w:r>
    </w:p>
    <w:p>
      <w:r>
        <w:rPr>
          <w:b/>
        </w:rPr>
        <w:t xml:space="preserve">Esimerkki 3.251</w:t>
      </w:r>
    </w:p>
    <w:p>
      <w:r>
        <w:t xml:space="preserve">alas, putoaminen, maahan, taaksepäin</w:t>
      </w:r>
    </w:p>
    <w:p>
      <w:r>
        <w:rPr>
          <w:b/>
        </w:rPr>
        <w:t xml:space="preserve">Tulos</w:t>
      </w:r>
    </w:p>
    <w:p>
      <w:r>
        <w:t xml:space="preserve">suunta</w:t>
      </w:r>
    </w:p>
    <w:p>
      <w:r>
        <w:rPr>
          <w:b/>
        </w:rPr>
        <w:t xml:space="preserve">Esimerkki 3.252</w:t>
      </w:r>
    </w:p>
    <w:p>
      <w:r>
        <w:t xml:space="preserve">hanhi, hevonen, ankka, joutsen</w:t>
      </w:r>
    </w:p>
    <w:p>
      <w:r>
        <w:rPr>
          <w:b/>
        </w:rPr>
        <w:t xml:space="preserve">Tulos</w:t>
      </w:r>
    </w:p>
    <w:p>
      <w:r>
        <w:t xml:space="preserve">eläimet</w:t>
      </w:r>
    </w:p>
    <w:p>
      <w:r>
        <w:rPr>
          <w:b/>
        </w:rPr>
        <w:t xml:space="preserve">Esimerkki 3.253</w:t>
      </w:r>
    </w:p>
    <w:p>
      <w:r>
        <w:t xml:space="preserve">laakso, pehmennetty, tasainen, tasainen, tasainen</w:t>
      </w:r>
    </w:p>
    <w:p>
      <w:r>
        <w:rPr>
          <w:b/>
        </w:rPr>
        <w:t xml:space="preserve">Tulos</w:t>
      </w:r>
    </w:p>
    <w:p>
      <w:r>
        <w:t xml:space="preserve">maantieteellinen ominaisuus</w:t>
      </w:r>
    </w:p>
    <w:p>
      <w:r>
        <w:rPr>
          <w:b/>
        </w:rPr>
        <w:t xml:space="preserve">Esimerkki 3.254</w:t>
      </w:r>
    </w:p>
    <w:p>
      <w:r>
        <w:t xml:space="preserve">kansi, hanska, tko, tyrmäys, tyrmäys</w:t>
      </w:r>
    </w:p>
    <w:p>
      <w:r>
        <w:rPr>
          <w:b/>
        </w:rPr>
        <w:t xml:space="preserve">Tulos</w:t>
      </w:r>
    </w:p>
    <w:p>
      <w:r>
        <w:t xml:space="preserve">nyrkkeilyterminologia</w:t>
      </w:r>
    </w:p>
    <w:p>
      <w:r>
        <w:rPr>
          <w:b/>
        </w:rPr>
        <w:t xml:space="preserve">Esimerkki 3.255</w:t>
      </w:r>
    </w:p>
    <w:p>
      <w:r>
        <w:t xml:space="preserve">korjata, perusteeton, fudge, valhe, valehtelu</w:t>
      </w:r>
    </w:p>
    <w:p>
      <w:r>
        <w:rPr>
          <w:b/>
        </w:rPr>
        <w:t xml:space="preserve">Tulos</w:t>
      </w:r>
    </w:p>
    <w:p>
      <w:r>
        <w:t xml:space="preserve">hämäräperäistä toimintaa</w:t>
      </w:r>
    </w:p>
    <w:p>
      <w:r>
        <w:rPr>
          <w:b/>
        </w:rPr>
        <w:t xml:space="preserve">Esimerkki 3.256</w:t>
      </w:r>
    </w:p>
    <w:p>
      <w:r>
        <w:t xml:space="preserve">sotilas, kenraali, kersantti, amiraali...</w:t>
      </w:r>
    </w:p>
    <w:p>
      <w:r>
        <w:rPr>
          <w:b/>
        </w:rPr>
        <w:t xml:space="preserve">Tulos</w:t>
      </w:r>
    </w:p>
    <w:p>
      <w:r>
        <w:t xml:space="preserve">sotilasarvo</w:t>
      </w:r>
    </w:p>
    <w:p>
      <w:r>
        <w:rPr>
          <w:b/>
        </w:rPr>
        <w:t xml:space="preserve">Esimerkki 3.257</w:t>
      </w:r>
    </w:p>
    <w:p>
      <w:r>
        <w:t xml:space="preserve">kajakki, soutu, patikointi, kalastus</w:t>
      </w:r>
    </w:p>
    <w:p>
      <w:r>
        <w:rPr>
          <w:b/>
        </w:rPr>
        <w:t xml:space="preserve">Tulos</w:t>
      </w:r>
    </w:p>
    <w:p>
      <w:r>
        <w:t xml:space="preserve">ulkoiluaktiviteetti</w:t>
      </w:r>
    </w:p>
    <w:p>
      <w:r>
        <w:rPr>
          <w:b/>
        </w:rPr>
        <w:t xml:space="preserve">Esimerkki 3.258</w:t>
      </w:r>
    </w:p>
    <w:p>
      <w:r>
        <w:t xml:space="preserve">mustikka, fritter, kroketti, nyytti, dumpling</w:t>
      </w:r>
    </w:p>
    <w:p>
      <w:r>
        <w:rPr>
          <w:b/>
        </w:rPr>
        <w:t xml:space="preserve">Tulos</w:t>
      </w:r>
    </w:p>
    <w:p>
      <w:r>
        <w:t xml:space="preserve">paistettu ruoka</w:t>
      </w:r>
    </w:p>
    <w:p>
      <w:r>
        <w:rPr>
          <w:b/>
        </w:rPr>
        <w:t xml:space="preserve">Esimerkki 3.259</w:t>
      </w:r>
    </w:p>
    <w:p>
      <w:r>
        <w:t xml:space="preserve">vaalea, koko, pellava, keskikokoinen</w:t>
      </w:r>
    </w:p>
    <w:p>
      <w:r>
        <w:rPr>
          <w:b/>
        </w:rPr>
        <w:t xml:space="preserve">Tulos</w:t>
      </w:r>
    </w:p>
    <w:p>
      <w:r>
        <w:t xml:space="preserve">esteettinen ominaisuus</w:t>
      </w:r>
    </w:p>
    <w:p>
      <w:r>
        <w:rPr>
          <w:b/>
        </w:rPr>
        <w:t xml:space="preserve">Esimerkki 3.260</w:t>
      </w:r>
    </w:p>
    <w:p>
      <w:r>
        <w:t xml:space="preserve">purje, kansi, perä, laituri</w:t>
      </w:r>
    </w:p>
    <w:p>
      <w:r>
        <w:rPr>
          <w:b/>
        </w:rPr>
        <w:t xml:space="preserve">Tulos</w:t>
      </w:r>
    </w:p>
    <w:p>
      <w:r>
        <w:t xml:space="preserve">veneet</w:t>
      </w:r>
    </w:p>
    <w:p>
      <w:r>
        <w:rPr>
          <w:b/>
        </w:rPr>
        <w:t xml:space="preserve">Esimerkki 3.261</w:t>
      </w:r>
    </w:p>
    <w:p>
      <w:r>
        <w:t xml:space="preserve">liidellä, lentää, liukua, auto</w:t>
      </w:r>
    </w:p>
    <w:p>
      <w:r>
        <w:rPr>
          <w:b/>
        </w:rPr>
        <w:t xml:space="preserve">Tulos</w:t>
      </w:r>
    </w:p>
    <w:p>
      <w:r>
        <w:t xml:space="preserve">kuljetusmuoto</w:t>
      </w:r>
    </w:p>
    <w:p>
      <w:r>
        <w:rPr>
          <w:b/>
        </w:rPr>
        <w:t xml:space="preserve">Esimerkki 3.262</w:t>
      </w:r>
    </w:p>
    <w:p>
      <w:r>
        <w:t xml:space="preserve">alas, emotionaalinen tuki, melankolia, surullinen, alakulo, surullinen</w:t>
      </w:r>
    </w:p>
    <w:p>
      <w:r>
        <w:rPr>
          <w:b/>
        </w:rPr>
        <w:t xml:space="preserve">Tulos</w:t>
      </w:r>
    </w:p>
    <w:p>
      <w:r>
        <w:t xml:space="preserve">emotionaalinen tila</w:t>
      </w:r>
    </w:p>
    <w:p>
      <w:r>
        <w:rPr>
          <w:b/>
        </w:rPr>
        <w:t xml:space="preserve">Esimerkki 3.263</w:t>
      </w:r>
    </w:p>
    <w:p>
      <w:r>
        <w:t xml:space="preserve">tulipalo, korvata, kehua, päästää irti</w:t>
      </w:r>
    </w:p>
    <w:p>
      <w:r>
        <w:rPr>
          <w:b/>
        </w:rPr>
        <w:t xml:space="preserve">Tulos</w:t>
      </w:r>
    </w:p>
    <w:p>
      <w:r>
        <w:t xml:space="preserve">työllisyystoiminta</w:t>
      </w:r>
    </w:p>
    <w:p>
      <w:r>
        <w:rPr>
          <w:b/>
        </w:rPr>
        <w:t xml:space="preserve">Esimerkki 3.264</w:t>
      </w:r>
    </w:p>
    <w:p>
      <w:r>
        <w:t xml:space="preserve">houkutteleva, komea, hieno, siellä</w:t>
      </w:r>
    </w:p>
    <w:p>
      <w:r>
        <w:rPr>
          <w:b/>
        </w:rPr>
        <w:t xml:space="preserve">Tulos</w:t>
      </w:r>
    </w:p>
    <w:p>
      <w:r>
        <w:t xml:space="preserve">esteettinen ominaisuus</w:t>
      </w:r>
    </w:p>
    <w:p>
      <w:r>
        <w:rPr>
          <w:b/>
        </w:rPr>
        <w:t xml:space="preserve">Esimerkki 3.265</w:t>
      </w:r>
    </w:p>
    <w:p>
      <w:r>
        <w:t xml:space="preserve">fudge, mangle, fib, replace, korvata</w:t>
      </w:r>
    </w:p>
    <w:p>
      <w:r>
        <w:rPr>
          <w:b/>
        </w:rPr>
        <w:t xml:space="preserve">Tulos</w:t>
      </w:r>
    </w:p>
    <w:p>
      <w:r>
        <w:t xml:space="preserve">hämäräperäistä toimintaa</w:t>
      </w:r>
    </w:p>
    <w:p>
      <w:r>
        <w:rPr>
          <w:b/>
        </w:rPr>
        <w:t xml:space="preserve">Esimerkki 3.266</w:t>
      </w:r>
    </w:p>
    <w:p>
      <w:r>
        <w:t xml:space="preserve">lentää, bussi, aalto, juna</w:t>
      </w:r>
    </w:p>
    <w:p>
      <w:r>
        <w:rPr>
          <w:b/>
        </w:rPr>
        <w:t xml:space="preserve">Tulos</w:t>
      </w:r>
    </w:p>
    <w:p>
      <w:r>
        <w:t xml:space="preserve">kuljetusmuoto</w:t>
      </w:r>
    </w:p>
    <w:p>
      <w:r>
        <w:rPr>
          <w:b/>
        </w:rPr>
        <w:t xml:space="preserve">Esimerkki 3.267</w:t>
      </w:r>
    </w:p>
    <w:p>
      <w:r>
        <w:t xml:space="preserve">hieno, kirkas, kuuma, komea</w:t>
      </w:r>
    </w:p>
    <w:p>
      <w:r>
        <w:rPr>
          <w:b/>
        </w:rPr>
        <w:t xml:space="preserve">Tulos</w:t>
      </w:r>
    </w:p>
    <w:p>
      <w:r>
        <w:t xml:space="preserve">esteettinen ominaisuus</w:t>
      </w:r>
    </w:p>
    <w:p>
      <w:r>
        <w:rPr>
          <w:b/>
        </w:rPr>
        <w:t xml:space="preserve">Esimerkki 3.268</w:t>
      </w:r>
    </w:p>
    <w:p>
      <w:r>
        <w:t xml:space="preserve">raskas, brownies, suklaakakku, suklaakakku, fudge</w:t>
      </w:r>
    </w:p>
    <w:p>
      <w:r>
        <w:rPr>
          <w:b/>
        </w:rPr>
        <w:t xml:space="preserve">Tulos</w:t>
      </w:r>
    </w:p>
    <w:p>
      <w:r>
        <w:t xml:space="preserve">suklaa ruoka</w:t>
      </w:r>
    </w:p>
    <w:p>
      <w:r>
        <w:rPr>
          <w:b/>
        </w:rPr>
        <w:t xml:space="preserve">Esimerkki 3.269</w:t>
      </w:r>
    </w:p>
    <w:p>
      <w:r>
        <w:t xml:space="preserve">alas, liukuva, etelään, laskeva</w:t>
      </w:r>
    </w:p>
    <w:p>
      <w:r>
        <w:rPr>
          <w:b/>
        </w:rPr>
        <w:t xml:space="preserve">Tulos</w:t>
      </w:r>
    </w:p>
    <w:p>
      <w:r>
        <w:t xml:space="preserve">suunta</w:t>
      </w:r>
    </w:p>
    <w:p>
      <w:r>
        <w:rPr>
          <w:b/>
        </w:rPr>
        <w:t xml:space="preserve">Esimerkki 3.270</w:t>
      </w:r>
    </w:p>
    <w:p>
      <w:r>
        <w:t xml:space="preserve">kala, iguaani, merikilpikonna, hai</w:t>
      </w:r>
    </w:p>
    <w:p>
      <w:r>
        <w:rPr>
          <w:b/>
        </w:rPr>
        <w:t xml:space="preserve">Tulos</w:t>
      </w:r>
    </w:p>
    <w:p>
      <w:r>
        <w:t xml:space="preserve">eläin</w:t>
      </w:r>
    </w:p>
    <w:p>
      <w:r>
        <w:rPr>
          <w:b/>
        </w:rPr>
        <w:t xml:space="preserve">Esimerkki 3.271</w:t>
      </w:r>
    </w:p>
    <w:p>
      <w:r>
        <w:t xml:space="preserve">osakehuoneisto, asunto, kaksio, talo, paritalo</w:t>
      </w:r>
    </w:p>
    <w:p>
      <w:r>
        <w:rPr>
          <w:b/>
        </w:rPr>
        <w:t xml:space="preserve">Tulos</w:t>
      </w:r>
    </w:p>
    <w:p>
      <w:r>
        <w:t xml:space="preserve">majoitus</w:t>
      </w:r>
    </w:p>
    <w:p>
      <w:r>
        <w:rPr>
          <w:b/>
        </w:rPr>
        <w:t xml:space="preserve">Esimerkki 3.272</w:t>
      </w:r>
    </w:p>
    <w:p>
      <w:r>
        <w:t xml:space="preserve">oikeudenmukainen, reilu, hieno, ennakkoluuloton</w:t>
      </w:r>
    </w:p>
    <w:p>
      <w:r>
        <w:rPr>
          <w:b/>
        </w:rPr>
        <w:t xml:space="preserve">Tulos</w:t>
      </w:r>
    </w:p>
    <w:p>
      <w:r>
        <w:t xml:space="preserve">moraalinen ominaisuus</w:t>
      </w:r>
    </w:p>
    <w:p>
      <w:r>
        <w:rPr>
          <w:b/>
        </w:rPr>
        <w:t xml:space="preserve">Esimerkki 3.273</w:t>
      </w:r>
    </w:p>
    <w:p>
      <w:r>
        <w:t xml:space="preserve">maksaa, kieltää, päästää menemään, erottaa</w:t>
      </w:r>
    </w:p>
    <w:p>
      <w:r>
        <w:rPr>
          <w:b/>
        </w:rPr>
        <w:t xml:space="preserve">Tulos</w:t>
      </w:r>
    </w:p>
    <w:p>
      <w:r>
        <w:t xml:space="preserve">työllisyystoiminta</w:t>
      </w:r>
    </w:p>
    <w:p>
      <w:r>
        <w:rPr>
          <w:b/>
        </w:rPr>
        <w:t xml:space="preserve">Esimerkki 3.274</w:t>
      </w:r>
    </w:p>
    <w:p>
      <w:r>
        <w:t xml:space="preserve">suljettu, varattu, suljettu, suljettu, suljettu</w:t>
      </w:r>
    </w:p>
    <w:p>
      <w:r>
        <w:rPr>
          <w:b/>
        </w:rPr>
        <w:t xml:space="preserve">Tulos</w:t>
      </w:r>
    </w:p>
    <w:p>
      <w:r>
        <w:t xml:space="preserve">myymälän tila</w:t>
      </w:r>
    </w:p>
    <w:p>
      <w:r>
        <w:rPr>
          <w:b/>
        </w:rPr>
        <w:t xml:space="preserve">Esimerkki 3.275</w:t>
      </w:r>
    </w:p>
    <w:p>
      <w:r>
        <w:t xml:space="preserve">lepakko, kala, iguaani, rapu</w:t>
      </w:r>
    </w:p>
    <w:p>
      <w:r>
        <w:rPr>
          <w:b/>
        </w:rPr>
        <w:t xml:space="preserve">Tulos</w:t>
      </w:r>
    </w:p>
    <w:p>
      <w:r>
        <w:t xml:space="preserve">eläin</w:t>
      </w:r>
    </w:p>
    <w:p>
      <w:r>
        <w:rPr>
          <w:b/>
        </w:rPr>
        <w:t xml:space="preserve">Esimerkki 3.276</w:t>
      </w:r>
    </w:p>
    <w:p>
      <w:r>
        <w:t xml:space="preserve">imeytyminen, raskas, lihava, tilaa vievä</w:t>
      </w:r>
    </w:p>
    <w:p>
      <w:r>
        <w:rPr>
          <w:b/>
        </w:rPr>
        <w:t xml:space="preserve">Tulos</w:t>
      </w:r>
    </w:p>
    <w:p>
      <w:r>
        <w:t xml:space="preserve">fyysinen ominaisuus</w:t>
      </w:r>
    </w:p>
    <w:p>
      <w:r>
        <w:rPr>
          <w:b/>
        </w:rPr>
        <w:t xml:space="preserve">Esimerkki 3.277</w:t>
      </w:r>
    </w:p>
    <w:p>
      <w:r>
        <w:t xml:space="preserve">tyypillinen, yleinen, tylsä, normaali</w:t>
      </w:r>
    </w:p>
    <w:p>
      <w:r>
        <w:rPr>
          <w:b/>
        </w:rPr>
        <w:t xml:space="preserve">Tulos</w:t>
      </w:r>
    </w:p>
    <w:p>
      <w:r>
        <w:t xml:space="preserve">laajalle levinnyt</w:t>
      </w:r>
    </w:p>
    <w:p>
      <w:r>
        <w:rPr>
          <w:b/>
        </w:rPr>
        <w:t xml:space="preserve">Esimerkki 3.278</w:t>
      </w:r>
    </w:p>
    <w:p>
      <w:r>
        <w:t xml:space="preserve">meri, kuu, virtaus, virta</w:t>
      </w:r>
    </w:p>
    <w:p>
      <w:r>
        <w:rPr>
          <w:b/>
        </w:rPr>
        <w:t xml:space="preserve">Tulos</w:t>
      </w:r>
    </w:p>
    <w:p>
      <w:r>
        <w:t xml:space="preserve">valtameri</w:t>
      </w:r>
    </w:p>
    <w:p>
      <w:r>
        <w:rPr>
          <w:b/>
        </w:rPr>
        <w:t xml:space="preserve">Esimerkki 3.279</w:t>
      </w:r>
    </w:p>
    <w:p>
      <w:r>
        <w:t xml:space="preserve">estetty, suljettu, suljettu, suljettu, lukittu</w:t>
      </w:r>
    </w:p>
    <w:p>
      <w:r>
        <w:rPr>
          <w:b/>
        </w:rPr>
        <w:t xml:space="preserve">Tulos</w:t>
      </w:r>
    </w:p>
    <w:p>
      <w:r>
        <w:t xml:space="preserve">myymälän tila</w:t>
      </w:r>
    </w:p>
    <w:p>
      <w:r>
        <w:rPr>
          <w:b/>
        </w:rPr>
        <w:t xml:space="preserve">Esimerkki 3.280</w:t>
      </w:r>
    </w:p>
    <w:p>
      <w:r>
        <w:t xml:space="preserve">kumartua, kumartua, kiivetä, pudota...</w:t>
      </w:r>
    </w:p>
    <w:p>
      <w:r>
        <w:rPr>
          <w:b/>
        </w:rPr>
        <w:t xml:space="preserve">Tulos</w:t>
      </w:r>
    </w:p>
    <w:p>
      <w:r>
        <w:t xml:space="preserve">liikunta</w:t>
      </w:r>
    </w:p>
    <w:p>
      <w:r>
        <w:rPr>
          <w:b/>
        </w:rPr>
        <w:t xml:space="preserve">Esimerkki 3.281</w:t>
      </w:r>
    </w:p>
    <w:p>
      <w:r>
        <w:t xml:space="preserve">tyylikäs, viileä, rauhallinen, tyyni, leppoisa</w:t>
      </w:r>
    </w:p>
    <w:p>
      <w:r>
        <w:rPr>
          <w:b/>
        </w:rPr>
        <w:t xml:space="preserve">Tulos</w:t>
      </w:r>
    </w:p>
    <w:p>
      <w:r>
        <w:t xml:space="preserve">henkilökohtainen ominaisuus</w:t>
      </w:r>
    </w:p>
    <w:p>
      <w:r>
        <w:rPr>
          <w:b/>
        </w:rPr>
        <w:t xml:space="preserve">Esimerkki 3.282</w:t>
      </w:r>
    </w:p>
    <w:p>
      <w:r>
        <w:t xml:space="preserve">kolibri, nosturi, nostolaite, ankka, ankka</w:t>
      </w:r>
    </w:p>
    <w:p>
      <w:r>
        <w:rPr>
          <w:b/>
        </w:rPr>
        <w:t xml:space="preserve">Tulos</w:t>
      </w:r>
    </w:p>
    <w:p>
      <w:r>
        <w:t xml:space="preserve">lintu</w:t>
      </w:r>
    </w:p>
    <w:p>
      <w:r>
        <w:rPr>
          <w:b/>
        </w:rPr>
        <w:t xml:space="preserve">Esimerkki 3.283</w:t>
      </w:r>
    </w:p>
    <w:p>
      <w:r>
        <w:t xml:space="preserve">kiltti, alakuloinen, alakuloinen, melankolinen, tunteellinen</w:t>
      </w:r>
    </w:p>
    <w:p>
      <w:r>
        <w:rPr>
          <w:b/>
        </w:rPr>
        <w:t xml:space="preserve">Tulos</w:t>
      </w:r>
    </w:p>
    <w:p>
      <w:r>
        <w:t xml:space="preserve">emotionaalinen tila</w:t>
      </w:r>
    </w:p>
    <w:p>
      <w:r>
        <w:rPr>
          <w:b/>
        </w:rPr>
        <w:t xml:space="preserve">Esimerkki 3.284</w:t>
      </w:r>
    </w:p>
    <w:p>
      <w:r>
        <w:t xml:space="preserve">tyytyväinen, hieno, ärsyyntynyt, hyvin</w:t>
      </w:r>
    </w:p>
    <w:p>
      <w:r>
        <w:rPr>
          <w:b/>
        </w:rPr>
        <w:t xml:space="preserve">Tulos</w:t>
      </w:r>
    </w:p>
    <w:p>
      <w:r>
        <w:t xml:space="preserve">emotionaalinen tila</w:t>
      </w:r>
    </w:p>
    <w:p>
      <w:r>
        <w:rPr>
          <w:b/>
        </w:rPr>
        <w:t xml:space="preserve">Esimerkki 3.285</w:t>
      </w:r>
    </w:p>
    <w:p>
      <w:r>
        <w:t xml:space="preserve">kissa, lepakko, kala, hiiri</w:t>
      </w:r>
    </w:p>
    <w:p>
      <w:r>
        <w:rPr>
          <w:b/>
        </w:rPr>
        <w:t xml:space="preserve">Tulos</w:t>
      </w:r>
    </w:p>
    <w:p>
      <w:r>
        <w:t xml:space="preserve">eläin</w:t>
      </w:r>
    </w:p>
    <w:p>
      <w:r>
        <w:rPr>
          <w:b/>
        </w:rPr>
        <w:t xml:space="preserve">Esimerkki 3.286</w:t>
      </w:r>
    </w:p>
    <w:p>
      <w:r>
        <w:t xml:space="preserve">vinssi, nosturi, hanhi, hiekkakyyhkynen</w:t>
      </w:r>
    </w:p>
    <w:p>
      <w:r>
        <w:rPr>
          <w:b/>
        </w:rPr>
        <w:t xml:space="preserve">Tulos</w:t>
      </w:r>
    </w:p>
    <w:p>
      <w:r>
        <w:t xml:space="preserve">lintu</w:t>
      </w:r>
    </w:p>
    <w:p>
      <w:r>
        <w:rPr>
          <w:b/>
        </w:rPr>
        <w:t xml:space="preserve">Esimerkki 3.287</w:t>
      </w:r>
    </w:p>
    <w:p>
      <w:r>
        <w:t xml:space="preserve">lihava, kulmaherkkä, pullea, tahnamainen.</w:t>
      </w:r>
    </w:p>
    <w:p>
      <w:r>
        <w:rPr>
          <w:b/>
        </w:rPr>
        <w:t xml:space="preserve">Tulos</w:t>
      </w:r>
    </w:p>
    <w:p>
      <w:r>
        <w:t xml:space="preserve">fyysinen ominaisuus</w:t>
      </w:r>
    </w:p>
    <w:p>
      <w:r>
        <w:rPr>
          <w:b/>
        </w:rPr>
        <w:t xml:space="preserve">Esimerkki 3.288</w:t>
      </w:r>
    </w:p>
    <w:p>
      <w:r>
        <w:t xml:space="preserve">kyykky, työntö, kumartuminen, spurtti</w:t>
      </w:r>
    </w:p>
    <w:p>
      <w:r>
        <w:rPr>
          <w:b/>
        </w:rPr>
        <w:t xml:space="preserve">Tulos</w:t>
      </w:r>
    </w:p>
    <w:p>
      <w:r>
        <w:t xml:space="preserve">liikunta</w:t>
      </w:r>
    </w:p>
    <w:p>
      <w:r>
        <w:rPr>
          <w:b/>
        </w:rPr>
        <w:t xml:space="preserve">Esimerkki 3.289</w:t>
      </w:r>
    </w:p>
    <w:p>
      <w:r>
        <w:t xml:space="preserve">kala, hai, tiikeri, lehmä</w:t>
      </w:r>
    </w:p>
    <w:p>
      <w:r>
        <w:rPr>
          <w:b/>
        </w:rPr>
        <w:t xml:space="preserve">Tulos</w:t>
      </w:r>
    </w:p>
    <w:p>
      <w:r>
        <w:t xml:space="preserve">eläin</w:t>
      </w:r>
    </w:p>
    <w:p>
      <w:r>
        <w:rPr>
          <w:b/>
        </w:rPr>
        <w:t xml:space="preserve">Esimerkki 3.290</w:t>
      </w:r>
    </w:p>
    <w:p>
      <w:r>
        <w:t xml:space="preserve">myöhässä, ajankohtainen, ajankohtainen, myöhässä, viivästynyt</w:t>
      </w:r>
    </w:p>
    <w:p>
      <w:r>
        <w:rPr>
          <w:b/>
        </w:rPr>
        <w:t xml:space="preserve">Tulos</w:t>
      </w:r>
    </w:p>
    <w:p>
      <w:r>
        <w:t xml:space="preserve">päivämäärän tila</w:t>
      </w:r>
    </w:p>
    <w:p>
      <w:r>
        <w:rPr>
          <w:b/>
        </w:rPr>
        <w:t xml:space="preserve">Esimerkki 3.291</w:t>
      </w:r>
    </w:p>
    <w:p>
      <w:r>
        <w:t xml:space="preserve">viileä, tuli, tulipalo, vesi</w:t>
      </w:r>
    </w:p>
    <w:p>
      <w:r>
        <w:rPr>
          <w:b/>
        </w:rPr>
        <w:t xml:space="preserve">Tulos</w:t>
      </w:r>
    </w:p>
    <w:p>
      <w:r>
        <w:t xml:space="preserve">elementit</w:t>
      </w:r>
    </w:p>
    <w:p>
      <w:r>
        <w:rPr>
          <w:b/>
        </w:rPr>
        <w:t xml:space="preserve">Esimerkki 3.292</w:t>
      </w:r>
    </w:p>
    <w:p>
      <w:r>
        <w:t xml:space="preserve">pyörtyä, sosiaalinen, tassu, tassu, fawn</w:t>
      </w:r>
    </w:p>
    <w:p>
      <w:r>
        <w:rPr>
          <w:b/>
        </w:rPr>
        <w:t xml:space="preserve">Tulos</w:t>
      </w:r>
    </w:p>
    <w:p>
      <w:r>
        <w:t xml:space="preserve">tunneilmaisu</w:t>
      </w:r>
    </w:p>
    <w:p>
      <w:r>
        <w:rPr>
          <w:b/>
        </w:rPr>
        <w:t xml:space="preserve">Esimerkki 3.293</w:t>
      </w:r>
    </w:p>
    <w:p>
      <w:r>
        <w:t xml:space="preserve">ranskanpaahtoleipä, blt, klubi, grillattu juusto</w:t>
      </w:r>
    </w:p>
    <w:p>
      <w:r>
        <w:rPr>
          <w:b/>
        </w:rPr>
        <w:t xml:space="preserve">Tulos</w:t>
      </w:r>
    </w:p>
    <w:p>
      <w:r>
        <w:t xml:space="preserve">voileipätyyppi</w:t>
      </w:r>
    </w:p>
    <w:p>
      <w:r>
        <w:rPr>
          <w:b/>
        </w:rPr>
        <w:t xml:space="preserve">Esimerkki 3.294</w:t>
      </w:r>
    </w:p>
    <w:p>
      <w:r>
        <w:t xml:space="preserve">koira, kissa, ankka, maila</w:t>
      </w:r>
    </w:p>
    <w:p>
      <w:r>
        <w:rPr>
          <w:b/>
        </w:rPr>
        <w:t xml:space="preserve">Tulos</w:t>
      </w:r>
    </w:p>
    <w:p>
      <w:r>
        <w:t xml:space="preserve">eläimet</w:t>
      </w:r>
    </w:p>
    <w:p>
      <w:r>
        <w:rPr>
          <w:b/>
        </w:rPr>
        <w:t xml:space="preserve">Esimerkki 3.295</w:t>
      </w:r>
    </w:p>
    <w:p>
      <w:r>
        <w:t xml:space="preserve">auki, varattu, ei auki, suljettu</w:t>
      </w:r>
    </w:p>
    <w:p>
      <w:r>
        <w:rPr>
          <w:b/>
        </w:rPr>
        <w:t xml:space="preserve">Tulos</w:t>
      </w:r>
    </w:p>
    <w:p>
      <w:r>
        <w:t xml:space="preserve">myymälän tila</w:t>
      </w:r>
    </w:p>
    <w:p>
      <w:r>
        <w:rPr>
          <w:b/>
        </w:rPr>
        <w:t xml:space="preserve">Esimerkki 3.296</w:t>
      </w:r>
    </w:p>
    <w:p>
      <w:r>
        <w:t xml:space="preserve">luja, kireä, karkea, taipumaton</w:t>
      </w:r>
    </w:p>
    <w:p>
      <w:r>
        <w:rPr>
          <w:b/>
        </w:rPr>
        <w:t xml:space="preserve">Tulos</w:t>
      </w:r>
    </w:p>
    <w:p>
      <w:r>
        <w:t xml:space="preserve">jäykkyystyyppi</w:t>
      </w:r>
    </w:p>
    <w:p>
      <w:r>
        <w:rPr>
          <w:b/>
        </w:rPr>
        <w:t xml:space="preserve">Esimerkki 3.297</w:t>
      </w:r>
    </w:p>
    <w:p>
      <w:r>
        <w:t xml:space="preserve">tryffelit, suklaakakku, torttu, vanukas</w:t>
      </w:r>
    </w:p>
    <w:p>
      <w:r>
        <w:rPr>
          <w:b/>
        </w:rPr>
        <w:t xml:space="preserve">Tulos</w:t>
      </w:r>
    </w:p>
    <w:p>
      <w:r>
        <w:t xml:space="preserve">suklaa ruoka</w:t>
      </w:r>
    </w:p>
    <w:p>
      <w:r>
        <w:rPr>
          <w:b/>
        </w:rPr>
        <w:t xml:space="preserve">Esimerkki 3.298</w:t>
      </w:r>
    </w:p>
    <w:p>
      <w:r>
        <w:t xml:space="preserve">vaeltaa, kyykistyä, kumartua, kumartua, kumartua</w:t>
      </w:r>
    </w:p>
    <w:p>
      <w:r>
        <w:rPr>
          <w:b/>
        </w:rPr>
        <w:t xml:space="preserve">Tulos</w:t>
      </w:r>
    </w:p>
    <w:p>
      <w:r>
        <w:t xml:space="preserve">liikunta</w:t>
      </w:r>
    </w:p>
    <w:p>
      <w:r>
        <w:rPr>
          <w:b/>
        </w:rPr>
        <w:t xml:space="preserve">Esimerkki 3.299</w:t>
      </w:r>
    </w:p>
    <w:p>
      <w:r>
        <w:t xml:space="preserve">eväät, hot dog, frank, grub, grubba</w:t>
      </w:r>
    </w:p>
    <w:p>
      <w:r>
        <w:rPr>
          <w:b/>
        </w:rPr>
        <w:t xml:space="preserve">Tulos</w:t>
      </w:r>
    </w:p>
    <w:p>
      <w:r>
        <w:t xml:space="preserve">ruoka</w:t>
      </w:r>
    </w:p>
    <w:p>
      <w:r>
        <w:rPr>
          <w:b/>
        </w:rPr>
        <w:t xml:space="preserve">Esimerkki 3.300</w:t>
      </w:r>
    </w:p>
    <w:p>
      <w:r>
        <w:t xml:space="preserve">alue, imeytyminen, rasva, irtotavarana, imeytyminen</w:t>
      </w:r>
    </w:p>
    <w:p>
      <w:r>
        <w:rPr>
          <w:b/>
        </w:rPr>
        <w:t xml:space="preserve">Tulos</w:t>
      </w:r>
    </w:p>
    <w:p>
      <w:r>
        <w:t xml:space="preserve">fyysinen ominaisuus</w:t>
      </w:r>
    </w:p>
    <w:p>
      <w:r>
        <w:rPr>
          <w:b/>
        </w:rPr>
        <w:t xml:space="preserve">Esimerkki 3.301</w:t>
      </w:r>
    </w:p>
    <w:p>
      <w:r>
        <w:t xml:space="preserve">kylmä, reilu, 70, luke</w:t>
      </w:r>
    </w:p>
    <w:p>
      <w:r>
        <w:rPr>
          <w:b/>
        </w:rPr>
        <w:t xml:space="preserve">Tulos</w:t>
      </w:r>
    </w:p>
    <w:p>
      <w:r>
        <w:t xml:space="preserve">sää</w:t>
      </w:r>
    </w:p>
    <w:p>
      <w:r>
        <w:rPr>
          <w:b/>
        </w:rPr>
        <w:t xml:space="preserve">Esimerkki 3.302</w:t>
      </w:r>
    </w:p>
    <w:p>
      <w:r>
        <w:t xml:space="preserve">korva, käsi, jalka, sormi</w:t>
      </w:r>
    </w:p>
    <w:p>
      <w:r>
        <w:rPr>
          <w:b/>
        </w:rPr>
        <w:t xml:space="preserve">Tulos</w:t>
      </w:r>
    </w:p>
    <w:p>
      <w:r>
        <w:t xml:space="preserve">kehon osa</w:t>
      </w:r>
    </w:p>
    <w:p>
      <w:r>
        <w:rPr>
          <w:b/>
        </w:rPr>
        <w:t xml:space="preserve">Esimerkki 3.303</w:t>
      </w:r>
    </w:p>
    <w:p>
      <w:r>
        <w:t xml:space="preserve">vuorovesi, virtaus, juoma, tärkein</w:t>
      </w:r>
    </w:p>
    <w:p>
      <w:r>
        <w:rPr>
          <w:b/>
        </w:rPr>
        <w:t xml:space="preserve">Tulos</w:t>
      </w:r>
    </w:p>
    <w:p>
      <w:r>
        <w:t xml:space="preserve">valtameri</w:t>
      </w:r>
    </w:p>
    <w:p>
      <w:r>
        <w:rPr>
          <w:b/>
        </w:rPr>
        <w:t xml:space="preserve">Esimerkki 3.304</w:t>
      </w:r>
    </w:p>
    <w:p>
      <w:r>
        <w:t xml:space="preserve">pudota, kiivetä, juosta, pudota</w:t>
      </w:r>
    </w:p>
    <w:p>
      <w:r>
        <w:rPr>
          <w:b/>
        </w:rPr>
        <w:t xml:space="preserve">Tulos</w:t>
      </w:r>
    </w:p>
    <w:p>
      <w:r>
        <w:t xml:space="preserve">liikunta</w:t>
      </w:r>
    </w:p>
    <w:p>
      <w:r>
        <w:rPr>
          <w:b/>
        </w:rPr>
        <w:t xml:space="preserve">Esimerkki 3.305</w:t>
      </w:r>
    </w:p>
    <w:p>
      <w:r>
        <w:t xml:space="preserve">huoltajuus, ensiluokkainen, hieno, raha, rahaa</w:t>
      </w:r>
    </w:p>
    <w:p>
      <w:r>
        <w:rPr>
          <w:b/>
        </w:rPr>
        <w:t xml:space="preserve">Tulos</w:t>
      </w:r>
    </w:p>
    <w:p>
      <w:r>
        <w:t xml:space="preserve">poliisin rangaistus</w:t>
      </w:r>
    </w:p>
    <w:p>
      <w:r>
        <w:rPr>
          <w:b/>
        </w:rPr>
        <w:t xml:space="preserve">Esimerkki 3.306</w:t>
      </w:r>
    </w:p>
    <w:p>
      <w:r>
        <w:t xml:space="preserve">roikkua, mehiläinen, uida, lentää</w:t>
      </w:r>
    </w:p>
    <w:p>
      <w:r>
        <w:rPr>
          <w:b/>
        </w:rPr>
        <w:t xml:space="preserve">Tulos</w:t>
      </w:r>
    </w:p>
    <w:p>
      <w:r>
        <w:t xml:space="preserve">eläin</w:t>
      </w:r>
    </w:p>
    <w:p>
      <w:r>
        <w:rPr>
          <w:b/>
        </w:rPr>
        <w:t xml:space="preserve">Esimerkki 3.307</w:t>
      </w:r>
    </w:p>
    <w:p>
      <w:r>
        <w:t xml:space="preserve">lentää, hämähäkki, uida, sukeltaa...</w:t>
      </w:r>
    </w:p>
    <w:p>
      <w:r>
        <w:rPr>
          <w:b/>
        </w:rPr>
        <w:t xml:space="preserve">Tulos</w:t>
      </w:r>
    </w:p>
    <w:p>
      <w:r>
        <w:t xml:space="preserve">eläin</w:t>
      </w:r>
    </w:p>
    <w:p>
      <w:r>
        <w:rPr>
          <w:b/>
        </w:rPr>
        <w:t xml:space="preserve">Esimerkki 3.308</w:t>
      </w:r>
    </w:p>
    <w:p>
      <w:r>
        <w:t xml:space="preserve">sämpylä, frankki, hot dog, sianliha, pulla</w:t>
      </w:r>
    </w:p>
    <w:p>
      <w:r>
        <w:rPr>
          <w:b/>
        </w:rPr>
        <w:t xml:space="preserve">Tulos</w:t>
      </w:r>
    </w:p>
    <w:p>
      <w:r>
        <w:t xml:space="preserve">ruoka</w:t>
      </w:r>
    </w:p>
    <w:p>
      <w:r>
        <w:rPr>
          <w:b/>
        </w:rPr>
        <w:t xml:space="preserve">Esimerkki 3.309</w:t>
      </w:r>
    </w:p>
    <w:p>
      <w:r>
        <w:t xml:space="preserve">pentu, metsä, peura, hirvi, peura, metsäkauris</w:t>
      </w:r>
    </w:p>
    <w:p>
      <w:r>
        <w:rPr>
          <w:b/>
        </w:rPr>
        <w:t xml:space="preserve">Tulos</w:t>
      </w:r>
    </w:p>
    <w:p>
      <w:r>
        <w:t xml:space="preserve">eläinten poikaset</w:t>
      </w:r>
    </w:p>
    <w:p>
      <w:r>
        <w:rPr>
          <w:b/>
        </w:rPr>
        <w:t xml:space="preserve">Esimerkki 3.310</w:t>
      </w:r>
    </w:p>
    <w:p>
      <w:r>
        <w:t xml:space="preserve">bridge, slapjack, gini, hertta</w:t>
      </w:r>
    </w:p>
    <w:p>
      <w:r>
        <w:rPr>
          <w:b/>
        </w:rPr>
        <w:t xml:space="preserve">Tulos</w:t>
      </w:r>
    </w:p>
    <w:p>
      <w:r>
        <w:t xml:space="preserve">korttipelit</w:t>
      </w:r>
    </w:p>
    <w:p>
      <w:r>
        <w:rPr>
          <w:b/>
        </w:rPr>
        <w:t xml:space="preserve">Esimerkki 3.311</w:t>
      </w:r>
    </w:p>
    <w:p>
      <w:r>
        <w:t xml:space="preserve">kalsium, rauta, rasva, c-vitamiini</w:t>
      </w:r>
    </w:p>
    <w:p>
      <w:r>
        <w:rPr>
          <w:b/>
        </w:rPr>
        <w:t xml:space="preserve">Tulos</w:t>
      </w:r>
    </w:p>
    <w:p>
      <w:r>
        <w:t xml:space="preserve">ravintoarvo</w:t>
      </w:r>
    </w:p>
    <w:p>
      <w:r>
        <w:rPr>
          <w:b/>
        </w:rPr>
        <w:t xml:space="preserve">Esimerkki 3.312</w:t>
      </w:r>
    </w:p>
    <w:p>
      <w:r>
        <w:t xml:space="preserve">flamingo, hietalintu, kurki, kaula</w:t>
      </w:r>
    </w:p>
    <w:p>
      <w:r>
        <w:rPr>
          <w:b/>
        </w:rPr>
        <w:t xml:space="preserve">Tulos</w:t>
      </w:r>
    </w:p>
    <w:p>
      <w:r>
        <w:t xml:space="preserve">lintu</w:t>
      </w:r>
    </w:p>
    <w:p>
      <w:r>
        <w:rPr>
          <w:b/>
        </w:rPr>
        <w:t xml:space="preserve">Esimerkki 3.313</w:t>
      </w:r>
    </w:p>
    <w:p>
      <w:r>
        <w:t xml:space="preserve">arkistointi, vastaaminen, postin lajittelu, vastaanotto</w:t>
      </w:r>
    </w:p>
    <w:p>
      <w:r>
        <w:rPr>
          <w:b/>
        </w:rPr>
        <w:t xml:space="preserve">Tulos</w:t>
      </w:r>
    </w:p>
    <w:p>
      <w:r>
        <w:t xml:space="preserve">sihteerin tehtävät</w:t>
      </w:r>
    </w:p>
    <w:p>
      <w:r>
        <w:rPr>
          <w:b/>
        </w:rPr>
        <w:t xml:space="preserve">Esimerkki 3.314</w:t>
      </w:r>
    </w:p>
    <w:p>
      <w:r>
        <w:t xml:space="preserve">makkara, ranskanmakkara, sämpylä, juusto</w:t>
      </w:r>
    </w:p>
    <w:p>
      <w:r>
        <w:rPr>
          <w:b/>
        </w:rPr>
        <w:t xml:space="preserve">Tulos</w:t>
      </w:r>
    </w:p>
    <w:p>
      <w:r>
        <w:t xml:space="preserve">ruoka</w:t>
      </w:r>
    </w:p>
    <w:p>
      <w:r>
        <w:rPr>
          <w:b/>
        </w:rPr>
        <w:t xml:space="preserve">Esimerkki 3.315</w:t>
      </w:r>
    </w:p>
    <w:p>
      <w:r>
        <w:t xml:space="preserve">peräsin, pelastusköysi, purje, kansi</w:t>
      </w:r>
    </w:p>
    <w:p>
      <w:r>
        <w:rPr>
          <w:b/>
        </w:rPr>
        <w:t xml:space="preserve">Tulos</w:t>
      </w:r>
    </w:p>
    <w:p>
      <w:r>
        <w:t xml:space="preserve">veneet</w:t>
      </w:r>
    </w:p>
    <w:p>
      <w:r>
        <w:rPr>
          <w:b/>
        </w:rPr>
        <w:t xml:space="preserve">Esimerkki 3.316</w:t>
      </w:r>
    </w:p>
    <w:p>
      <w:r>
        <w:t xml:space="preserve">virtaus, pyörre, virta, kurssi</w:t>
      </w:r>
    </w:p>
    <w:p>
      <w:r>
        <w:rPr>
          <w:b/>
        </w:rPr>
        <w:t xml:space="preserve">Tulos</w:t>
      </w:r>
    </w:p>
    <w:p>
      <w:r>
        <w:t xml:space="preserve">valtameri</w:t>
      </w:r>
    </w:p>
    <w:p>
      <w:r>
        <w:rPr>
          <w:b/>
        </w:rPr>
        <w:t xml:space="preserve">Esimerkki 3.317</w:t>
      </w:r>
    </w:p>
    <w:p>
      <w:r>
        <w:t xml:space="preserve">järjestäminen, faksaaminen, arkistointi, postin lajittelu</w:t>
      </w:r>
    </w:p>
    <w:p>
      <w:r>
        <w:rPr>
          <w:b/>
        </w:rPr>
        <w:t xml:space="preserve">Tulos</w:t>
      </w:r>
    </w:p>
    <w:p>
      <w:r>
        <w:t xml:space="preserve">sihteerin tehtävät</w:t>
      </w:r>
    </w:p>
    <w:p>
      <w:r>
        <w:rPr>
          <w:b/>
        </w:rPr>
        <w:t xml:space="preserve">Esimerkki 3.318</w:t>
      </w:r>
    </w:p>
    <w:p>
      <w:r>
        <w:t xml:space="preserve">rasva, pinta-ala, ruma, kapasitanssi</w:t>
      </w:r>
    </w:p>
    <w:p>
      <w:r>
        <w:rPr>
          <w:b/>
        </w:rPr>
        <w:t xml:space="preserve">Tulos</w:t>
      </w:r>
    </w:p>
    <w:p>
      <w:r>
        <w:t xml:space="preserve">fyysinen ominaisuus</w:t>
      </w:r>
    </w:p>
    <w:p>
      <w:r>
        <w:rPr>
          <w:b/>
        </w:rPr>
        <w:t xml:space="preserve">Esimerkki 3.319</w:t>
      </w:r>
    </w:p>
    <w:p>
      <w:r>
        <w:t xml:space="preserve">hertta, jokeri, pakka, kuningatar</w:t>
      </w:r>
    </w:p>
    <w:p>
      <w:r>
        <w:rPr>
          <w:b/>
        </w:rPr>
        <w:t xml:space="preserve">Tulos</w:t>
      </w:r>
    </w:p>
    <w:p>
      <w:r>
        <w:t xml:space="preserve">pokeri</w:t>
      </w:r>
    </w:p>
    <w:p>
      <w:r>
        <w:rPr>
          <w:b/>
        </w:rPr>
        <w:t xml:space="preserve">Esimerkki 3.320</w:t>
      </w:r>
    </w:p>
    <w:p>
      <w:r>
        <w:t xml:space="preserve">hieno, kaunis, komea, tyylikäs</w:t>
      </w:r>
    </w:p>
    <w:p>
      <w:r>
        <w:rPr>
          <w:b/>
        </w:rPr>
        <w:t xml:space="preserve">Tulos</w:t>
      </w:r>
    </w:p>
    <w:p>
      <w:r>
        <w:t xml:space="preserve">esteettinen ominaisuus</w:t>
      </w:r>
    </w:p>
    <w:p>
      <w:r>
        <w:rPr>
          <w:b/>
        </w:rPr>
        <w:t xml:space="preserve">Esimerkki 3.321</w:t>
      </w:r>
    </w:p>
    <w:p>
      <w:r>
        <w:t xml:space="preserve">fudge, aiheeton, salakuljetettu, perusteeton</w:t>
      </w:r>
    </w:p>
    <w:p>
      <w:r>
        <w:rPr>
          <w:b/>
        </w:rPr>
        <w:t xml:space="preserve">Tulos</w:t>
      </w:r>
    </w:p>
    <w:p>
      <w:r>
        <w:t xml:space="preserve">hämäräperäistä toimintaa</w:t>
      </w:r>
    </w:p>
    <w:p>
      <w:r>
        <w:rPr>
          <w:b/>
        </w:rPr>
        <w:t xml:space="preserve">Esimerkki 3.322</w:t>
      </w:r>
    </w:p>
    <w:p>
      <w:r>
        <w:t xml:space="preserve">hampurilainen, avokeitto, klubi, hoagie</w:t>
      </w:r>
    </w:p>
    <w:p>
      <w:r>
        <w:rPr>
          <w:b/>
        </w:rPr>
        <w:t xml:space="preserve">Tulos</w:t>
      </w:r>
    </w:p>
    <w:p>
      <w:r>
        <w:t xml:space="preserve">voileipätyyppi</w:t>
      </w:r>
    </w:p>
    <w:p>
      <w:r>
        <w:rPr>
          <w:b/>
        </w:rPr>
        <w:t xml:space="preserve">Esimerkki 3.323</w:t>
      </w:r>
    </w:p>
    <w:p>
      <w:r>
        <w:t xml:space="preserve">tasainen, pellavainen, tasainen, vaalea</w:t>
      </w:r>
    </w:p>
    <w:p>
      <w:r>
        <w:rPr>
          <w:b/>
        </w:rPr>
        <w:t xml:space="preserve">Tulos</w:t>
      </w:r>
    </w:p>
    <w:p>
      <w:r>
        <w:t xml:space="preserve">esteettinen ominaisuus</w:t>
      </w:r>
    </w:p>
    <w:p>
      <w:r>
        <w:rPr>
          <w:b/>
        </w:rPr>
        <w:t xml:space="preserve">Esimerkki 3.324</w:t>
      </w:r>
    </w:p>
    <w:p>
      <w:r>
        <w:t xml:space="preserve">tiikeri, rapu, lepakko, kala...</w:t>
      </w:r>
    </w:p>
    <w:p>
      <w:r>
        <w:rPr>
          <w:b/>
        </w:rPr>
        <w:t xml:space="preserve">Tulos</w:t>
      </w:r>
    </w:p>
    <w:p>
      <w:r>
        <w:t xml:space="preserve">eläin</w:t>
      </w:r>
    </w:p>
    <w:p>
      <w:r>
        <w:rPr>
          <w:b/>
        </w:rPr>
        <w:t xml:space="preserve">Esimerkki 3.325</w:t>
      </w:r>
    </w:p>
    <w:p>
      <w:r>
        <w:t xml:space="preserve">yksityinen, osakeyhtiö, yritys, osakkeenomistajat</w:t>
      </w:r>
    </w:p>
    <w:p>
      <w:r>
        <w:rPr>
          <w:b/>
        </w:rPr>
        <w:t xml:space="preserve">Tulos</w:t>
      </w:r>
    </w:p>
    <w:p>
      <w:r>
        <w:t xml:space="preserve">yritys</w:t>
      </w:r>
    </w:p>
    <w:p>
      <w:r>
        <w:rPr>
          <w:b/>
        </w:rPr>
        <w:t xml:space="preserve">Esimerkki 3.326</w:t>
      </w:r>
    </w:p>
    <w:p>
      <w:r>
        <w:t xml:space="preserve">delfiini, rausku, valas, kala</w:t>
      </w:r>
    </w:p>
    <w:p>
      <w:r>
        <w:rPr>
          <w:b/>
        </w:rPr>
        <w:t xml:space="preserve">Tulos</w:t>
      </w:r>
    </w:p>
    <w:p>
      <w:r>
        <w:t xml:space="preserve">eläin</w:t>
      </w:r>
    </w:p>
    <w:p>
      <w:r>
        <w:rPr>
          <w:b/>
        </w:rPr>
        <w:t xml:space="preserve">Esimerkki 3.327</w:t>
      </w:r>
    </w:p>
    <w:p>
      <w:r>
        <w:t xml:space="preserve">yksiö, asunto, osakehuoneisto, rivitaloasunto, rivitaloasunto</w:t>
      </w:r>
    </w:p>
    <w:p>
      <w:r>
        <w:rPr>
          <w:b/>
        </w:rPr>
        <w:t xml:space="preserve">Tulos</w:t>
      </w:r>
    </w:p>
    <w:p>
      <w:r>
        <w:t xml:space="preserve">majoitus</w:t>
      </w:r>
    </w:p>
    <w:p>
      <w:r>
        <w:rPr>
          <w:b/>
        </w:rPr>
        <w:t xml:space="preserve">Esimerkki 3.328</w:t>
      </w:r>
    </w:p>
    <w:p>
      <w:r>
        <w:t xml:space="preserve">sulkea, avata, sulkea, portti</w:t>
      </w:r>
    </w:p>
    <w:p>
      <w:r>
        <w:rPr>
          <w:b/>
        </w:rPr>
        <w:t xml:space="preserve">Tulos</w:t>
      </w:r>
    </w:p>
    <w:p>
      <w:r>
        <w:t xml:space="preserve">myymälän tila</w:t>
      </w:r>
    </w:p>
    <w:p>
      <w:r>
        <w:rPr>
          <w:b/>
        </w:rPr>
        <w:t xml:space="preserve">Esimerkki 3.329</w:t>
      </w:r>
    </w:p>
    <w:p>
      <w:r>
        <w:t xml:space="preserve">tyytyväinen, hermostunut, iloinen, pettynyt</w:t>
      </w:r>
    </w:p>
    <w:p>
      <w:r>
        <w:rPr>
          <w:b/>
        </w:rPr>
        <w:t xml:space="preserve">Tulos</w:t>
      </w:r>
    </w:p>
    <w:p>
      <w:r>
        <w:t xml:space="preserve">emotionaalinen tila</w:t>
      </w:r>
    </w:p>
    <w:p>
      <w:r>
        <w:rPr>
          <w:b/>
        </w:rPr>
        <w:t xml:space="preserve">Esimerkki 3.330</w:t>
      </w:r>
    </w:p>
    <w:p>
      <w:r>
        <w:t xml:space="preserve">iho, fritter, jälkiruoka, leivonnainen, leivonnainen</w:t>
      </w:r>
    </w:p>
    <w:p>
      <w:r>
        <w:rPr>
          <w:b/>
        </w:rPr>
        <w:t xml:space="preserve">Tulos</w:t>
      </w:r>
    </w:p>
    <w:p>
      <w:r>
        <w:t xml:space="preserve">paistettu ruoka</w:t>
      </w:r>
    </w:p>
    <w:p>
      <w:r>
        <w:rPr>
          <w:b/>
        </w:rPr>
        <w:t xml:space="preserve">Esimerkki 3.331</w:t>
      </w:r>
    </w:p>
    <w:p>
      <w:r>
        <w:t xml:space="preserve">luke, clime, fair, tangle, tangle</w:t>
      </w:r>
    </w:p>
    <w:p>
      <w:r>
        <w:rPr>
          <w:b/>
        </w:rPr>
        <w:t xml:space="preserve">Tulos</w:t>
      </w:r>
    </w:p>
    <w:p>
      <w:r>
        <w:t xml:space="preserve">sää</w:t>
      </w:r>
    </w:p>
    <w:p>
      <w:r>
        <w:rPr>
          <w:b/>
        </w:rPr>
        <w:t xml:space="preserve">Esimerkki 3.332</w:t>
      </w:r>
    </w:p>
    <w:p>
      <w:r>
        <w:t xml:space="preserve">dastards, myöhässä, myöhässä, nykyinen, viivästynyt</w:t>
      </w:r>
    </w:p>
    <w:p>
      <w:r>
        <w:rPr>
          <w:b/>
        </w:rPr>
        <w:t xml:space="preserve">Tulos</w:t>
      </w:r>
    </w:p>
    <w:p>
      <w:r>
        <w:t xml:space="preserve">päivämäärän tila</w:t>
      </w:r>
    </w:p>
    <w:p>
      <w:r>
        <w:rPr>
          <w:b/>
        </w:rPr>
        <w:t xml:space="preserve">Esimerkki 3.333</w:t>
      </w:r>
    </w:p>
    <w:p>
      <w:r>
        <w:t xml:space="preserve">väistää, työntää, kyykistää, väistää</w:t>
      </w:r>
    </w:p>
    <w:p>
      <w:r>
        <w:rPr>
          <w:b/>
        </w:rPr>
        <w:t xml:space="preserve">Tulos</w:t>
      </w:r>
    </w:p>
    <w:p>
      <w:r>
        <w:t xml:space="preserve">liikunta</w:t>
      </w:r>
    </w:p>
    <w:p>
      <w:r>
        <w:rPr>
          <w:b/>
        </w:rPr>
        <w:t xml:space="preserve">Esimerkki 3.334</w:t>
      </w:r>
    </w:p>
    <w:p>
      <w:r>
        <w:t xml:space="preserve">alas, liukuva, eteenpäin, oikealle</w:t>
      </w:r>
    </w:p>
    <w:p>
      <w:r>
        <w:rPr>
          <w:b/>
        </w:rPr>
        <w:t xml:space="preserve">Tulos</w:t>
      </w:r>
    </w:p>
    <w:p>
      <w:r>
        <w:t xml:space="preserve">suunta</w:t>
      </w:r>
    </w:p>
    <w:p>
      <w:r>
        <w:rPr>
          <w:b/>
        </w:rPr>
        <w:t xml:space="preserve">Esimerkki 3.335</w:t>
      </w:r>
    </w:p>
    <w:p>
      <w:r>
        <w:t xml:space="preserve">fudge, kerma, kakku, torttu</w:t>
      </w:r>
    </w:p>
    <w:p>
      <w:r>
        <w:rPr>
          <w:b/>
        </w:rPr>
        <w:t xml:space="preserve">Tulos</w:t>
      </w:r>
    </w:p>
    <w:p>
      <w:r>
        <w:t xml:space="preserve">suklaa ruoka</w:t>
      </w:r>
    </w:p>
    <w:p>
      <w:r>
        <w:rPr>
          <w:b/>
        </w:rPr>
        <w:t xml:space="preserve">Esimerkki 3.336</w:t>
      </w:r>
    </w:p>
    <w:p>
      <w:r>
        <w:t xml:space="preserve">sankari, klubi, paahtoleipä, ranskalainen paahtoleipä</w:t>
      </w:r>
    </w:p>
    <w:p>
      <w:r>
        <w:rPr>
          <w:b/>
        </w:rPr>
        <w:t xml:space="preserve">Tulos</w:t>
      </w:r>
    </w:p>
    <w:p>
      <w:r>
        <w:t xml:space="preserve">voileipätyyppi</w:t>
      </w:r>
    </w:p>
    <w:p>
      <w:r>
        <w:rPr>
          <w:b/>
        </w:rPr>
        <w:t xml:space="preserve">Esimerkki 3.337</w:t>
      </w:r>
    </w:p>
    <w:p>
      <w:r>
        <w:t xml:space="preserve">kumartua, hölkätä, työntää, kyykistyä</w:t>
      </w:r>
    </w:p>
    <w:p>
      <w:r>
        <w:rPr>
          <w:b/>
        </w:rPr>
        <w:t xml:space="preserve">Tulos</w:t>
      </w:r>
    </w:p>
    <w:p>
      <w:r>
        <w:t xml:space="preserve">liikunta</w:t>
      </w:r>
    </w:p>
    <w:p>
      <w:r>
        <w:rPr>
          <w:b/>
        </w:rPr>
        <w:t xml:space="preserve">Esimerkki 3.338</w:t>
      </w:r>
    </w:p>
    <w:p>
      <w:r>
        <w:t xml:space="preserve">kulmavauhti, lihava, isoluustoinen, pinta-ala</w:t>
      </w:r>
    </w:p>
    <w:p>
      <w:r>
        <w:rPr>
          <w:b/>
        </w:rPr>
        <w:t xml:space="preserve">Tulos</w:t>
      </w:r>
    </w:p>
    <w:p>
      <w:r>
        <w:t xml:space="preserve">fyysinen ominaisuus</w:t>
      </w:r>
    </w:p>
    <w:p>
      <w:r>
        <w:rPr>
          <w:b/>
        </w:rPr>
        <w:t xml:space="preserve">Esimerkki 3.339</w:t>
      </w:r>
    </w:p>
    <w:p>
      <w:r>
        <w:t xml:space="preserve">lajittele posti, faksi, tyyppi, tiedosto</w:t>
      </w:r>
    </w:p>
    <w:p>
      <w:r>
        <w:rPr>
          <w:b/>
        </w:rPr>
        <w:t xml:space="preserve">Tulos</w:t>
      </w:r>
    </w:p>
    <w:p>
      <w:r>
        <w:t xml:space="preserve">sihteerin tehtävät</w:t>
      </w:r>
    </w:p>
    <w:p>
      <w:r>
        <w:rPr>
          <w:b/>
        </w:rPr>
        <w:t xml:space="preserve">Esimerkki 3.340</w:t>
      </w:r>
    </w:p>
    <w:p>
      <w:r>
        <w:t xml:space="preserve">tiedosto, palomuuri, asiakirja, emolevy</w:t>
      </w:r>
    </w:p>
    <w:p>
      <w:r>
        <w:rPr>
          <w:b/>
        </w:rPr>
        <w:t xml:space="preserve">Tulos</w:t>
      </w:r>
    </w:p>
    <w:p>
      <w:r>
        <w:t xml:space="preserve">tietokoneet</w:t>
      </w:r>
    </w:p>
    <w:p>
      <w:r>
        <w:rPr>
          <w:b/>
        </w:rPr>
        <w:t xml:space="preserve">Esimerkki 3.341</w:t>
      </w:r>
    </w:p>
    <w:p>
      <w:r>
        <w:t xml:space="preserve">pyörtyä, heittäytyä, mielistellä, rakastaa...</w:t>
      </w:r>
    </w:p>
    <w:p>
      <w:r>
        <w:rPr>
          <w:b/>
        </w:rPr>
        <w:t xml:space="preserve">Tulos</w:t>
      </w:r>
    </w:p>
    <w:p>
      <w:r>
        <w:t xml:space="preserve">tunneilmaisu</w:t>
      </w:r>
    </w:p>
    <w:p>
      <w:r>
        <w:rPr>
          <w:b/>
        </w:rPr>
        <w:t xml:space="preserve">Esimerkki 3.342</w:t>
      </w:r>
    </w:p>
    <w:p>
      <w:r>
        <w:t xml:space="preserve">fudge, kielletty, salakuljetettu, vääränlainen, kielletty</w:t>
      </w:r>
    </w:p>
    <w:p>
      <w:r>
        <w:rPr>
          <w:b/>
        </w:rPr>
        <w:t xml:space="preserve">Tulos</w:t>
      </w:r>
    </w:p>
    <w:p>
      <w:r>
        <w:t xml:space="preserve">hämäräperäistä toimintaa</w:t>
      </w:r>
    </w:p>
    <w:p>
      <w:r>
        <w:rPr>
          <w:b/>
        </w:rPr>
        <w:t xml:space="preserve">Esimerkki 3.343</w:t>
      </w:r>
    </w:p>
    <w:p>
      <w:r>
        <w:t xml:space="preserve">virtaviivaistaminen, synergia, llc, yritys, yritys</w:t>
      </w:r>
    </w:p>
    <w:p>
      <w:r>
        <w:rPr>
          <w:b/>
        </w:rPr>
        <w:t xml:space="preserve">Tulos</w:t>
      </w:r>
    </w:p>
    <w:p>
      <w:r>
        <w:t xml:space="preserve">yritys</w:t>
      </w:r>
    </w:p>
    <w:p>
      <w:r>
        <w:rPr>
          <w:b/>
        </w:rPr>
        <w:t xml:space="preserve">Esimerkki 3.344</w:t>
      </w:r>
    </w:p>
    <w:p>
      <w:r>
        <w:t xml:space="preserve">sormi, sääri, käsivarsi, jalka</w:t>
      </w:r>
    </w:p>
    <w:p>
      <w:r>
        <w:rPr>
          <w:b/>
        </w:rPr>
        <w:t xml:space="preserve">Tulos</w:t>
      </w:r>
    </w:p>
    <w:p>
      <w:r>
        <w:t xml:space="preserve">kehon osa</w:t>
      </w:r>
    </w:p>
    <w:p>
      <w:r>
        <w:rPr>
          <w:b/>
        </w:rPr>
        <w:t xml:space="preserve">Esimerkki 3.345</w:t>
      </w:r>
    </w:p>
    <w:p>
      <w:r>
        <w:t xml:space="preserve">pukki, flamingo, haikara, nosturi</w:t>
      </w:r>
    </w:p>
    <w:p>
      <w:r>
        <w:rPr>
          <w:b/>
        </w:rPr>
        <w:t xml:space="preserve">Tulos</w:t>
      </w:r>
    </w:p>
    <w:p>
      <w:r>
        <w:t xml:space="preserve">lintu</w:t>
      </w:r>
    </w:p>
    <w:p>
      <w:r>
        <w:rPr>
          <w:b/>
        </w:rPr>
        <w:t xml:space="preserve">Esimerkki 3.346</w:t>
      </w:r>
    </w:p>
    <w:p>
      <w:r>
        <w:t xml:space="preserve">provisio, frankki, makkara, nakki, nakki</w:t>
      </w:r>
    </w:p>
    <w:p>
      <w:r>
        <w:rPr>
          <w:b/>
        </w:rPr>
        <w:t xml:space="preserve">Tulos</w:t>
      </w:r>
    </w:p>
    <w:p>
      <w:r>
        <w:t xml:space="preserve">ruoka</w:t>
      </w:r>
    </w:p>
    <w:p>
      <w:r>
        <w:rPr>
          <w:b/>
        </w:rPr>
        <w:t xml:space="preserve">Esimerkki 3.347</w:t>
      </w:r>
    </w:p>
    <w:p>
      <w:r>
        <w:t xml:space="preserve">lentää, lentää, kävellä, lentää</w:t>
      </w:r>
    </w:p>
    <w:p>
      <w:r>
        <w:rPr>
          <w:b/>
        </w:rPr>
        <w:t xml:space="preserve">Tulos</w:t>
      </w:r>
    </w:p>
    <w:p>
      <w:r>
        <w:t xml:space="preserve">kuljetusmuoto</w:t>
      </w:r>
    </w:p>
    <w:p>
      <w:r>
        <w:rPr>
          <w:b/>
        </w:rPr>
        <w:t xml:space="preserve">Esimerkki 3.348</w:t>
      </w:r>
    </w:p>
    <w:p>
      <w:r>
        <w:t xml:space="preserve">tyyppi, vastaa, vastaa puheluihin, tiedosto</w:t>
      </w:r>
    </w:p>
    <w:p>
      <w:r>
        <w:rPr>
          <w:b/>
        </w:rPr>
        <w:t xml:space="preserve">Tulos</w:t>
      </w:r>
    </w:p>
    <w:p>
      <w:r>
        <w:t xml:space="preserve">sihteerin tehtävät</w:t>
      </w:r>
    </w:p>
    <w:p>
      <w:r>
        <w:rPr>
          <w:b/>
        </w:rPr>
        <w:t xml:space="preserve">Esimerkki 3.349</w:t>
      </w:r>
    </w:p>
    <w:p>
      <w:r>
        <w:t xml:space="preserve">hieno, kaunis, komea, hieno</w:t>
      </w:r>
    </w:p>
    <w:p>
      <w:r>
        <w:rPr>
          <w:b/>
        </w:rPr>
        <w:t xml:space="preserve">Tulos</w:t>
      </w:r>
    </w:p>
    <w:p>
      <w:r>
        <w:t xml:space="preserve">esteettinen ominaisuus</w:t>
      </w:r>
    </w:p>
    <w:p>
      <w:r>
        <w:rPr>
          <w:b/>
        </w:rPr>
        <w:t xml:space="preserve">Esimerkki 3.350</w:t>
      </w:r>
    </w:p>
    <w:p>
      <w:r>
        <w:t xml:space="preserve">lentää, kotka, hypätä, kuoriainen, kuoriainen</w:t>
      </w:r>
    </w:p>
    <w:p>
      <w:r>
        <w:rPr>
          <w:b/>
        </w:rPr>
        <w:t xml:space="preserve">Tulos</w:t>
      </w:r>
    </w:p>
    <w:p>
      <w:r>
        <w:t xml:space="preserve">eläin</w:t>
      </w:r>
    </w:p>
    <w:p>
      <w:r>
        <w:rPr>
          <w:b/>
        </w:rPr>
        <w:t xml:space="preserve">Esimerkki 3.351</w:t>
      </w:r>
    </w:p>
    <w:p>
      <w:r>
        <w:t xml:space="preserve">kävellä, heiluttaa, lentää, uida</w:t>
      </w:r>
    </w:p>
    <w:p>
      <w:r>
        <w:rPr>
          <w:b/>
        </w:rPr>
        <w:t xml:space="preserve">Tulos</w:t>
      </w:r>
    </w:p>
    <w:p>
      <w:r>
        <w:t xml:space="preserve">kuljetusmuoto</w:t>
      </w:r>
    </w:p>
    <w:p>
      <w:r>
        <w:rPr>
          <w:b/>
        </w:rPr>
        <w:t xml:space="preserve">Esimerkki 3.352</w:t>
      </w:r>
    </w:p>
    <w:p>
      <w:r>
        <w:t xml:space="preserve">makkara, grub, frank, provisio, provisio</w:t>
      </w:r>
    </w:p>
    <w:p>
      <w:r>
        <w:rPr>
          <w:b/>
        </w:rPr>
        <w:t xml:space="preserve">Tulos</w:t>
      </w:r>
    </w:p>
    <w:p>
      <w:r>
        <w:t xml:space="preserve">ruoka</w:t>
      </w:r>
    </w:p>
    <w:p>
      <w:r>
        <w:rPr>
          <w:b/>
        </w:rPr>
        <w:t xml:space="preserve">Esimerkki 3.353</w:t>
      </w:r>
    </w:p>
    <w:p>
      <w:r>
        <w:t xml:space="preserve">vankeusrangaistus, vankila, sakko, keskeyttäminen</w:t>
      </w:r>
    </w:p>
    <w:p>
      <w:r>
        <w:rPr>
          <w:b/>
        </w:rPr>
        <w:t xml:space="preserve">Tulos</w:t>
      </w:r>
    </w:p>
    <w:p>
      <w:r>
        <w:t xml:space="preserve">poliisin rangaistus</w:t>
      </w:r>
    </w:p>
    <w:p>
      <w:r>
        <w:rPr>
          <w:b/>
        </w:rPr>
        <w:t xml:space="preserve">Esimerkki 3.354</w:t>
      </w:r>
    </w:p>
    <w:p>
      <w:r>
        <w:t xml:space="preserve">keksejä, melassia, suklaakakkua, fudgea</w:t>
      </w:r>
    </w:p>
    <w:p>
      <w:r>
        <w:rPr>
          <w:b/>
        </w:rPr>
        <w:t xml:space="preserve">Tulos</w:t>
      </w:r>
    </w:p>
    <w:p>
      <w:r>
        <w:t xml:space="preserve">suklaa ruoka</w:t>
      </w:r>
    </w:p>
    <w:p>
      <w:r>
        <w:rPr>
          <w:b/>
        </w:rPr>
        <w:t xml:space="preserve">Esimerkki 3.355</w:t>
      </w:r>
    </w:p>
    <w:p>
      <w:r>
        <w:t xml:space="preserve">runsas, raskas, vanukas, vanukas, fudge</w:t>
      </w:r>
    </w:p>
    <w:p>
      <w:r>
        <w:rPr>
          <w:b/>
        </w:rPr>
        <w:t xml:space="preserve">Tulos</w:t>
      </w:r>
    </w:p>
    <w:p>
      <w:r>
        <w:t xml:space="preserve">suklaa ruoka</w:t>
      </w:r>
    </w:p>
    <w:p>
      <w:r>
        <w:rPr>
          <w:b/>
        </w:rPr>
        <w:t xml:space="preserve">Esimerkki 3.356</w:t>
      </w:r>
    </w:p>
    <w:p>
      <w:r>
        <w:t xml:space="preserve">alaspäin, alaspäin, taaksepäin, tasainen</w:t>
      </w:r>
    </w:p>
    <w:p>
      <w:r>
        <w:rPr>
          <w:b/>
        </w:rPr>
        <w:t xml:space="preserve">Tulos</w:t>
      </w:r>
    </w:p>
    <w:p>
      <w:r>
        <w:t xml:space="preserve">suunta</w:t>
      </w:r>
    </w:p>
    <w:p>
      <w:r>
        <w:rPr>
          <w:b/>
        </w:rPr>
        <w:t xml:space="preserve">Esimerkki 3.357</w:t>
      </w:r>
    </w:p>
    <w:p>
      <w:r>
        <w:t xml:space="preserve">hanhi, joutsen, lehmä, ankka</w:t>
      </w:r>
    </w:p>
    <w:p>
      <w:r>
        <w:rPr>
          <w:b/>
        </w:rPr>
        <w:t xml:space="preserve">Tulos</w:t>
      </w:r>
    </w:p>
    <w:p>
      <w:r>
        <w:t xml:space="preserve">eläimet</w:t>
      </w:r>
    </w:p>
    <w:p>
      <w:r>
        <w:rPr>
          <w:b/>
        </w:rPr>
        <w:t xml:space="preserve">Esimerkki 3.358</w:t>
      </w:r>
    </w:p>
    <w:p>
      <w:r>
        <w:t xml:space="preserve">polvi, nilkka, jalka, sormi</w:t>
      </w:r>
    </w:p>
    <w:p>
      <w:r>
        <w:rPr>
          <w:b/>
        </w:rPr>
        <w:t xml:space="preserve">Tulos</w:t>
      </w:r>
    </w:p>
    <w:p>
      <w:r>
        <w:t xml:space="preserve">kehon osa</w:t>
      </w:r>
    </w:p>
    <w:p>
      <w:r>
        <w:rPr>
          <w:b/>
        </w:rPr>
        <w:t xml:space="preserve">Esimerkki 3.359</w:t>
      </w:r>
    </w:p>
    <w:p>
      <w:r>
        <w:t xml:space="preserve">brownie, fudge, keksit, vanukas, vanukas</w:t>
      </w:r>
    </w:p>
    <w:p>
      <w:r>
        <w:rPr>
          <w:b/>
        </w:rPr>
        <w:t xml:space="preserve">Tulos</w:t>
      </w:r>
    </w:p>
    <w:p>
      <w:r>
        <w:t xml:space="preserve">suklaa ruoka</w:t>
      </w:r>
    </w:p>
    <w:p>
      <w:r>
        <w:rPr>
          <w:b/>
        </w:rPr>
        <w:t xml:space="preserve">Esimerkki 3.360</w:t>
      </w:r>
    </w:p>
    <w:p>
      <w:r>
        <w:t xml:space="preserve">pellavainen, maitomainen, vaalea, aavemainen</w:t>
      </w:r>
    </w:p>
    <w:p>
      <w:r>
        <w:rPr>
          <w:b/>
        </w:rPr>
        <w:t xml:space="preserve">Tulos</w:t>
      </w:r>
    </w:p>
    <w:p>
      <w:r>
        <w:t xml:space="preserve">esteettinen ominaisuus</w:t>
      </w:r>
    </w:p>
    <w:p>
      <w:r>
        <w:rPr>
          <w:b/>
        </w:rPr>
        <w:t xml:space="preserve">Esimerkki 3.361</w:t>
      </w:r>
    </w:p>
    <w:p>
      <w:r>
        <w:t xml:space="preserve">wiener, provision, frank, wienerwurst, wienerwursti</w:t>
      </w:r>
    </w:p>
    <w:p>
      <w:r>
        <w:rPr>
          <w:b/>
        </w:rPr>
        <w:t xml:space="preserve">Tulos</w:t>
      </w:r>
    </w:p>
    <w:p>
      <w:r>
        <w:t xml:space="preserve">ruoka</w:t>
      </w:r>
    </w:p>
    <w:p>
      <w:r>
        <w:rPr>
          <w:b/>
        </w:rPr>
        <w:t xml:space="preserve">Esimerkki 3.362</w:t>
      </w:r>
    </w:p>
    <w:p>
      <w:r>
        <w:t xml:space="preserve">kala, vuohi, lepakko, rapu...</w:t>
      </w:r>
    </w:p>
    <w:p>
      <w:r>
        <w:rPr>
          <w:b/>
        </w:rPr>
        <w:t xml:space="preserve">Tulos</w:t>
      </w:r>
    </w:p>
    <w:p>
      <w:r>
        <w:t xml:space="preserve">eläin</w:t>
      </w:r>
    </w:p>
    <w:p>
      <w:r>
        <w:rPr>
          <w:b/>
        </w:rPr>
        <w:t xml:space="preserve">Esimerkki 3.363</w:t>
      </w:r>
    </w:p>
    <w:p>
      <w:r>
        <w:t xml:space="preserve">kalastaa, soutaa, painia, kajakki</w:t>
      </w:r>
    </w:p>
    <w:p>
      <w:r>
        <w:rPr>
          <w:b/>
        </w:rPr>
        <w:t xml:space="preserve">Tulos</w:t>
      </w:r>
    </w:p>
    <w:p>
      <w:r>
        <w:t xml:space="preserve">ulkoiluaktiviteetti</w:t>
      </w:r>
    </w:p>
    <w:p>
      <w:r>
        <w:rPr>
          <w:b/>
        </w:rPr>
        <w:t xml:space="preserve">Esimerkki 3.364</w:t>
      </w:r>
    </w:p>
    <w:p>
      <w:r>
        <w:t xml:space="preserve">kunnossa, kunnollinen, hyväksyttävä, hieno</w:t>
      </w:r>
    </w:p>
    <w:p>
      <w:r>
        <w:rPr>
          <w:b/>
        </w:rPr>
        <w:t xml:space="preserve">Tulos</w:t>
      </w:r>
    </w:p>
    <w:p>
      <w:r>
        <w:t xml:space="preserve">emotionaalinen tila</w:t>
      </w:r>
    </w:p>
    <w:p>
      <w:r>
        <w:rPr>
          <w:b/>
        </w:rPr>
        <w:t xml:space="preserve">Esimerkki 3.365</w:t>
      </w:r>
    </w:p>
    <w:p>
      <w:r>
        <w:t xml:space="preserve">kirjoittaa, tilata toimistotarvikkeita, järjestää, arkistoida.</w:t>
      </w:r>
    </w:p>
    <w:p>
      <w:r>
        <w:rPr>
          <w:b/>
        </w:rPr>
        <w:t xml:space="preserve">Tulos</w:t>
      </w:r>
    </w:p>
    <w:p>
      <w:r>
        <w:t xml:space="preserve">sihteerin tehtävät</w:t>
      </w:r>
    </w:p>
    <w:p>
      <w:r>
        <w:rPr>
          <w:b/>
        </w:rPr>
        <w:t xml:space="preserve">Esimerkki 3.366</w:t>
      </w:r>
    </w:p>
    <w:p>
      <w:r>
        <w:t xml:space="preserve">iho, kakku, kakkupala, munkki, donitsi</w:t>
      </w:r>
    </w:p>
    <w:p>
      <w:r>
        <w:rPr>
          <w:b/>
        </w:rPr>
        <w:t xml:space="preserve">Tulos</w:t>
      </w:r>
    </w:p>
    <w:p>
      <w:r>
        <w:t xml:space="preserve">paistettu ruoka</w:t>
      </w:r>
    </w:p>
    <w:p>
      <w:r>
        <w:rPr>
          <w:b/>
        </w:rPr>
        <w:t xml:space="preserve">Esimerkki 3.367</w:t>
      </w:r>
    </w:p>
    <w:p>
      <w:r>
        <w:t xml:space="preserve">tasainen, tasainen, tasainen, korkeus, taso</w:t>
      </w:r>
    </w:p>
    <w:p>
      <w:r>
        <w:rPr>
          <w:b/>
        </w:rPr>
        <w:t xml:space="preserve">Tulos</w:t>
      </w:r>
    </w:p>
    <w:p>
      <w:r>
        <w:t xml:space="preserve">maantieteellinen ominaisuus</w:t>
      </w:r>
    </w:p>
    <w:p>
      <w:r>
        <w:rPr>
          <w:b/>
        </w:rPr>
        <w:t xml:space="preserve">Esimerkki 3.368</w:t>
      </w:r>
    </w:p>
    <w:p>
      <w:r>
        <w:t xml:space="preserve">pääty, sormitikku, jousi, kieli, buna</w:t>
      </w:r>
    </w:p>
    <w:p>
      <w:r>
        <w:rPr>
          <w:b/>
        </w:rPr>
        <w:t xml:space="preserve">Tulos</w:t>
      </w:r>
    </w:p>
    <w:p>
      <w:r>
        <w:t xml:space="preserve">kitaraosuus</w:t>
      </w:r>
    </w:p>
    <w:p>
      <w:r>
        <w:rPr>
          <w:b/>
        </w:rPr>
        <w:t xml:space="preserve">Esimerkki 3.369</w:t>
      </w:r>
    </w:p>
    <w:p>
      <w:r>
        <w:t xml:space="preserve">sprintti, kaatuminen, väistäminen, maahan meneminen</w:t>
      </w:r>
    </w:p>
    <w:p>
      <w:r>
        <w:rPr>
          <w:b/>
        </w:rPr>
        <w:t xml:space="preserve">Tulos</w:t>
      </w:r>
    </w:p>
    <w:p>
      <w:r>
        <w:t xml:space="preserve">liikunta</w:t>
      </w:r>
    </w:p>
    <w:p>
      <w:r>
        <w:rPr>
          <w:b/>
        </w:rPr>
        <w:t xml:space="preserve">Esimerkki 3.370</w:t>
      </w:r>
    </w:p>
    <w:p>
      <w:r>
        <w:t xml:space="preserve">lepattaa, hölkätä, lentää, treenata</w:t>
      </w:r>
    </w:p>
    <w:p>
      <w:r>
        <w:rPr>
          <w:b/>
        </w:rPr>
        <w:t xml:space="preserve">Tulos</w:t>
      </w:r>
    </w:p>
    <w:p>
      <w:r>
        <w:t xml:space="preserve">kuljetusmuoto</w:t>
      </w:r>
    </w:p>
    <w:p>
      <w:r>
        <w:rPr>
          <w:b/>
        </w:rPr>
        <w:t xml:space="preserve">Esimerkki 3.371</w:t>
      </w:r>
    </w:p>
    <w:p>
      <w:r>
        <w:t xml:space="preserve">kunnossa, hieno, mukava, hullu</w:t>
      </w:r>
    </w:p>
    <w:p>
      <w:r>
        <w:rPr>
          <w:b/>
        </w:rPr>
        <w:t xml:space="preserve">Tulos</w:t>
      </w:r>
    </w:p>
    <w:p>
      <w:r>
        <w:t xml:space="preserve">emotionaalinen tila</w:t>
      </w:r>
    </w:p>
    <w:p>
      <w:r>
        <w:rPr>
          <w:b/>
        </w:rPr>
        <w:t xml:space="preserve">Esimerkki 3.372</w:t>
      </w:r>
    </w:p>
    <w:p>
      <w:r>
        <w:t xml:space="preserve">väärin, väärennös, väärennös, mustamaalaus, korjaaminen</w:t>
      </w:r>
    </w:p>
    <w:p>
      <w:r>
        <w:rPr>
          <w:b/>
        </w:rPr>
        <w:t xml:space="preserve">Tulos</w:t>
      </w:r>
    </w:p>
    <w:p>
      <w:r>
        <w:t xml:space="preserve">hämäräperäistä toimintaa</w:t>
      </w:r>
    </w:p>
    <w:p>
      <w:r>
        <w:rPr>
          <w:b/>
        </w:rPr>
        <w:t xml:space="preserve">Esimerkki 3.373</w:t>
      </w:r>
    </w:p>
    <w:p>
      <w:r>
        <w:t xml:space="preserve">iguaani, hevonen, kala, kissa</w:t>
      </w:r>
    </w:p>
    <w:p>
      <w:r>
        <w:rPr>
          <w:b/>
        </w:rPr>
        <w:t xml:space="preserve">Tulos</w:t>
      </w:r>
    </w:p>
    <w:p>
      <w:r>
        <w:t xml:space="preserve">eläin</w:t>
      </w:r>
    </w:p>
    <w:p>
      <w:r>
        <w:rPr>
          <w:b/>
        </w:rPr>
        <w:t xml:space="preserve">Esimerkki 3.374</w:t>
      </w:r>
    </w:p>
    <w:p>
      <w:r>
        <w:t xml:space="preserve">kestävyys, yhdistynyt, yritys, virtaviivaistaminen</w:t>
      </w:r>
    </w:p>
    <w:p>
      <w:r>
        <w:rPr>
          <w:b/>
        </w:rPr>
        <w:t xml:space="preserve">Tulos</w:t>
      </w:r>
    </w:p>
    <w:p>
      <w:r>
        <w:t xml:space="preserve">yritys</w:t>
      </w:r>
    </w:p>
    <w:p>
      <w:r>
        <w:rPr>
          <w:b/>
        </w:rPr>
        <w:t xml:space="preserve">Esimerkki 3.375</w:t>
      </w:r>
    </w:p>
    <w:p>
      <w:r>
        <w:t xml:space="preserve">kala, lepakko, rapu, hevonen</w:t>
      </w:r>
    </w:p>
    <w:p>
      <w:r>
        <w:rPr>
          <w:b/>
        </w:rPr>
        <w:t xml:space="preserve">Tulos</w:t>
      </w:r>
    </w:p>
    <w:p>
      <w:r>
        <w:t xml:space="preserve">eläin</w:t>
      </w:r>
    </w:p>
    <w:p>
      <w:r>
        <w:rPr>
          <w:b/>
        </w:rPr>
        <w:t xml:space="preserve">Esimerkki 3.376</w:t>
      </w:r>
    </w:p>
    <w:p>
      <w:r>
        <w:t xml:space="preserve">nosturi, nostokoroke, nosturi, vinssi</w:t>
      </w:r>
    </w:p>
    <w:p>
      <w:r>
        <w:rPr>
          <w:b/>
        </w:rPr>
        <w:t xml:space="preserve">Tulos</w:t>
      </w:r>
    </w:p>
    <w:p>
      <w:r>
        <w:t xml:space="preserve">lintu</w:t>
      </w:r>
    </w:p>
    <w:p>
      <w:r>
        <w:rPr>
          <w:b/>
        </w:rPr>
        <w:t xml:space="preserve">Esimerkki 3.377</w:t>
      </w:r>
    </w:p>
    <w:p>
      <w:r>
        <w:t xml:space="preserve">tryffelit, suklaakakku, torttu, kerma</w:t>
      </w:r>
    </w:p>
    <w:p>
      <w:r>
        <w:rPr>
          <w:b/>
        </w:rPr>
        <w:t xml:space="preserve">Tulos</w:t>
      </w:r>
    </w:p>
    <w:p>
      <w:r>
        <w:t xml:space="preserve">suklaa ruoka</w:t>
      </w:r>
    </w:p>
    <w:p>
      <w:r>
        <w:rPr>
          <w:b/>
        </w:rPr>
        <w:t xml:space="preserve">Esimerkki 3.378</w:t>
      </w:r>
    </w:p>
    <w:p>
      <w:r>
        <w:t xml:space="preserve">pelikaani, vinssi, nostin, nosturi, nosturi</w:t>
      </w:r>
    </w:p>
    <w:p>
      <w:r>
        <w:rPr>
          <w:b/>
        </w:rPr>
        <w:t xml:space="preserve">Tulos</w:t>
      </w:r>
    </w:p>
    <w:p>
      <w:r>
        <w:t xml:space="preserve">lintu</w:t>
      </w:r>
    </w:p>
    <w:p>
      <w:r>
        <w:rPr>
          <w:b/>
        </w:rPr>
        <w:t xml:space="preserve">Esimerkki 3.379</w:t>
      </w:r>
    </w:p>
    <w:p>
      <w:r>
        <w:t xml:space="preserve">jälkiruoka, patee, nahka, fritter</w:t>
      </w:r>
    </w:p>
    <w:p>
      <w:r>
        <w:rPr>
          <w:b/>
        </w:rPr>
        <w:t xml:space="preserve">Tulos</w:t>
      </w:r>
    </w:p>
    <w:p>
      <w:r>
        <w:t xml:space="preserve">paistettu ruoka</w:t>
      </w:r>
    </w:p>
    <w:p>
      <w:r>
        <w:rPr>
          <w:b/>
        </w:rPr>
        <w:t xml:space="preserve">Esimerkki 3.380</w:t>
      </w:r>
    </w:p>
    <w:p>
      <w:r>
        <w:t xml:space="preserve">nyhertää, pyörtyä, kulttuuria, kiusata</w:t>
      </w:r>
    </w:p>
    <w:p>
      <w:r>
        <w:rPr>
          <w:b/>
        </w:rPr>
        <w:t xml:space="preserve">Tulos</w:t>
      </w:r>
    </w:p>
    <w:p>
      <w:r>
        <w:t xml:space="preserve">tunneilmaisu</w:t>
      </w:r>
    </w:p>
    <w:p>
      <w:r>
        <w:rPr>
          <w:b/>
        </w:rPr>
        <w:t xml:space="preserve">Esimerkki 3.381</w:t>
      </w:r>
    </w:p>
    <w:p>
      <w:r>
        <w:t xml:space="preserve">vihainen, hyvin, ärsyyntynyt, hieno</w:t>
      </w:r>
    </w:p>
    <w:p>
      <w:r>
        <w:rPr>
          <w:b/>
        </w:rPr>
        <w:t xml:space="preserve">Tulos</w:t>
      </w:r>
    </w:p>
    <w:p>
      <w:r>
        <w:t xml:space="preserve">emotionaalinen tila</w:t>
      </w:r>
    </w:p>
    <w:p>
      <w:r>
        <w:rPr>
          <w:b/>
        </w:rPr>
        <w:t xml:space="preserve">Esimerkki 3.382</w:t>
      </w:r>
    </w:p>
    <w:p>
      <w:r>
        <w:t xml:space="preserve">löysää, fudge, väärentäminen, väärin, väärennös, vääränlainen</w:t>
      </w:r>
    </w:p>
    <w:p>
      <w:r>
        <w:rPr>
          <w:b/>
        </w:rPr>
        <w:t xml:space="preserve">Tulos</w:t>
      </w:r>
    </w:p>
    <w:p>
      <w:r>
        <w:t xml:space="preserve">hämäräperäistä toimintaa</w:t>
      </w:r>
    </w:p>
    <w:p>
      <w:r>
        <w:rPr>
          <w:b/>
        </w:rPr>
        <w:t xml:space="preserve">Esimerkki 3.383</w:t>
      </w:r>
    </w:p>
    <w:p>
      <w:r>
        <w:t xml:space="preserve">tiedosto, palomuuri, lataus, tila</w:t>
      </w:r>
    </w:p>
    <w:p>
      <w:r>
        <w:rPr>
          <w:b/>
        </w:rPr>
        <w:t xml:space="preserve">Tulos</w:t>
      </w:r>
    </w:p>
    <w:p>
      <w:r>
        <w:t xml:space="preserve">tietokoneet</w:t>
      </w:r>
    </w:p>
    <w:p>
      <w:r>
        <w:rPr>
          <w:b/>
        </w:rPr>
        <w:t xml:space="preserve">Esimerkki 3.384</w:t>
      </w:r>
    </w:p>
    <w:p>
      <w:r>
        <w:t xml:space="preserve">synergia, yritys, kestävyys, vipuvaikutus</w:t>
      </w:r>
    </w:p>
    <w:p>
      <w:r>
        <w:rPr>
          <w:b/>
        </w:rPr>
        <w:t xml:space="preserve">Tulos</w:t>
      </w:r>
    </w:p>
    <w:p>
      <w:r>
        <w:t xml:space="preserve">yritys</w:t>
      </w:r>
    </w:p>
    <w:p>
      <w:r>
        <w:rPr>
          <w:b/>
        </w:rPr>
        <w:t xml:space="preserve">Esimerkki 3.385</w:t>
      </w:r>
    </w:p>
    <w:p>
      <w:r>
        <w:t xml:space="preserve">maa, palaa, tuli, tulipalo, inferno</w:t>
      </w:r>
    </w:p>
    <w:p>
      <w:r>
        <w:rPr>
          <w:b/>
        </w:rPr>
        <w:t xml:space="preserve">Tulos</w:t>
      </w:r>
    </w:p>
    <w:p>
      <w:r>
        <w:t xml:space="preserve">elementit</w:t>
      </w:r>
    </w:p>
    <w:p>
      <w:r>
        <w:rPr>
          <w:b/>
        </w:rPr>
        <w:t xml:space="preserve">Esimerkki 3.386</w:t>
      </w:r>
    </w:p>
    <w:p>
      <w:r>
        <w:t xml:space="preserve">emotionaalinen, emotionaalinen tila, alas, häpeä, häpeissäni</w:t>
      </w:r>
    </w:p>
    <w:p>
      <w:r>
        <w:rPr>
          <w:b/>
        </w:rPr>
        <w:t xml:space="preserve">Tulos</w:t>
      </w:r>
    </w:p>
    <w:p>
      <w:r>
        <w:t xml:space="preserve">emotionaalinen tila</w:t>
      </w:r>
    </w:p>
    <w:p>
      <w:r>
        <w:rPr>
          <w:b/>
        </w:rPr>
        <w:t xml:space="preserve">Esimerkki 3.387</w:t>
      </w:r>
    </w:p>
    <w:p>
      <w:r>
        <w:t xml:space="preserve">nosturi, vinssi, hanhi, moukari</w:t>
      </w:r>
    </w:p>
    <w:p>
      <w:r>
        <w:rPr>
          <w:b/>
        </w:rPr>
        <w:t xml:space="preserve">Tulos</w:t>
      </w:r>
    </w:p>
    <w:p>
      <w:r>
        <w:t xml:space="preserve">lintu</w:t>
      </w:r>
    </w:p>
    <w:p>
      <w:r>
        <w:rPr>
          <w:b/>
        </w:rPr>
        <w:t xml:space="preserve">Esimerkki 3.388</w:t>
      </w:r>
    </w:p>
    <w:p>
      <w:r>
        <w:t xml:space="preserve">korjata, korvata, väärin, väärennös, fudge</w:t>
      </w:r>
    </w:p>
    <w:p>
      <w:r>
        <w:rPr>
          <w:b/>
        </w:rPr>
        <w:t xml:space="preserve">Tulos</w:t>
      </w:r>
    </w:p>
    <w:p>
      <w:r>
        <w:t xml:space="preserve">hämäräperäistä toimintaa</w:t>
      </w:r>
    </w:p>
    <w:p>
      <w:r>
        <w:rPr>
          <w:b/>
        </w:rPr>
        <w:t xml:space="preserve">Esimerkki 3.389</w:t>
      </w:r>
    </w:p>
    <w:p>
      <w:r>
        <w:t xml:space="preserve">jalka, kyynärpää, pää, korva</w:t>
      </w:r>
    </w:p>
    <w:p>
      <w:r>
        <w:rPr>
          <w:b/>
        </w:rPr>
        <w:t xml:space="preserve">Tulos</w:t>
      </w:r>
    </w:p>
    <w:p>
      <w:r>
        <w:t xml:space="preserve">kehon osa</w:t>
      </w:r>
    </w:p>
    <w:p>
      <w:r>
        <w:rPr>
          <w:b/>
        </w:rPr>
        <w:t xml:space="preserve">Esimerkki 3.390</w:t>
      </w:r>
    </w:p>
    <w:p>
      <w:r>
        <w:t xml:space="preserve">kulma, tko, lyönti, kansi</w:t>
      </w:r>
    </w:p>
    <w:p>
      <w:r>
        <w:rPr>
          <w:b/>
        </w:rPr>
        <w:t xml:space="preserve">Tulos</w:t>
      </w:r>
    </w:p>
    <w:p>
      <w:r>
        <w:t xml:space="preserve">nyrkkeilyterminologia</w:t>
      </w:r>
    </w:p>
    <w:p>
      <w:r>
        <w:rPr>
          <w:b/>
        </w:rPr>
        <w:t xml:space="preserve">Esimerkki 3.391</w:t>
      </w:r>
    </w:p>
    <w:p>
      <w:r>
        <w:t xml:space="preserve">suihkuvirta, vuorovesi, virtaus, virta</w:t>
      </w:r>
    </w:p>
    <w:p>
      <w:r>
        <w:rPr>
          <w:b/>
        </w:rPr>
        <w:t xml:space="preserve">Tulos</w:t>
      </w:r>
    </w:p>
    <w:p>
      <w:r>
        <w:t xml:space="preserve">valtameri</w:t>
      </w:r>
    </w:p>
    <w:p>
      <w:r>
        <w:rPr>
          <w:b/>
        </w:rPr>
        <w:t xml:space="preserve">Esimerkki 3.392</w:t>
      </w:r>
    </w:p>
    <w:p>
      <w:r>
        <w:t xml:space="preserve">retki, yhteisö, klubi, elokuvateatteri</w:t>
      </w:r>
    </w:p>
    <w:p>
      <w:r>
        <w:rPr>
          <w:b/>
        </w:rPr>
        <w:t xml:space="preserve">Tulos</w:t>
      </w:r>
    </w:p>
    <w:p>
      <w:r>
        <w:t xml:space="preserve">sosiaalinen kokoontuminen</w:t>
      </w:r>
    </w:p>
    <w:p>
      <w:r>
        <w:rPr>
          <w:b/>
        </w:rPr>
        <w:t xml:space="preserve">Esimerkki 3.393</w:t>
      </w:r>
    </w:p>
    <w:p>
      <w:r>
        <w:t xml:space="preserve">rekrytoida, ylistää, päästää irti, tulipalo</w:t>
      </w:r>
    </w:p>
    <w:p>
      <w:r>
        <w:rPr>
          <w:b/>
        </w:rPr>
        <w:t xml:space="preserve">Tulos</w:t>
      </w:r>
    </w:p>
    <w:p>
      <w:r>
        <w:t xml:space="preserve">työllisyystoiminta</w:t>
      </w:r>
    </w:p>
    <w:p>
      <w:r>
        <w:rPr>
          <w:b/>
        </w:rPr>
        <w:t xml:space="preserve">Esimerkki 3.394</w:t>
      </w:r>
    </w:p>
    <w:p>
      <w:r>
        <w:t xml:space="preserve">oikeudenmukainen, luotettava, kunnollinen, puolueeton</w:t>
      </w:r>
    </w:p>
    <w:p>
      <w:r>
        <w:rPr>
          <w:b/>
        </w:rPr>
        <w:t xml:space="preserve">Tulos</w:t>
      </w:r>
    </w:p>
    <w:p>
      <w:r>
        <w:t xml:space="preserve">moraalinen ominaisuus</w:t>
      </w:r>
    </w:p>
    <w:p>
      <w:r>
        <w:rPr>
          <w:b/>
        </w:rPr>
        <w:t xml:space="preserve">Esimerkki 3.395</w:t>
      </w:r>
    </w:p>
    <w:p>
      <w:r>
        <w:t xml:space="preserve">epäoikeudenmukainen, epärehellinen, kunniallinen, oikeudenmukainen.</w:t>
      </w:r>
    </w:p>
    <w:p>
      <w:r>
        <w:rPr>
          <w:b/>
        </w:rPr>
        <w:t xml:space="preserve">Tulos</w:t>
      </w:r>
    </w:p>
    <w:p>
      <w:r>
        <w:t xml:space="preserve">moraalinen ominaisuus</w:t>
      </w:r>
    </w:p>
    <w:p>
      <w:r>
        <w:rPr>
          <w:b/>
        </w:rPr>
        <w:t xml:space="preserve">Esimerkki 3.396</w:t>
      </w:r>
    </w:p>
    <w:p>
      <w:r>
        <w:t xml:space="preserve">hyvin, aavemainen, reilu, väri</w:t>
      </w:r>
    </w:p>
    <w:p>
      <w:r>
        <w:rPr>
          <w:b/>
        </w:rPr>
        <w:t xml:space="preserve">Tulos</w:t>
      </w:r>
    </w:p>
    <w:p>
      <w:r>
        <w:t xml:space="preserve">esteettinen ominaisuus</w:t>
      </w:r>
    </w:p>
    <w:p>
      <w:r>
        <w:rPr>
          <w:b/>
        </w:rPr>
        <w:t xml:space="preserve">Esimerkki 3.397</w:t>
      </w:r>
    </w:p>
    <w:p>
      <w:r>
        <w:t xml:space="preserve">fritter, piirakka, donitsi, paistettu</w:t>
      </w:r>
    </w:p>
    <w:p>
      <w:r>
        <w:rPr>
          <w:b/>
        </w:rPr>
        <w:t xml:space="preserve">Tulos</w:t>
      </w:r>
    </w:p>
    <w:p>
      <w:r>
        <w:t xml:space="preserve">paistettu ruoka</w:t>
      </w:r>
    </w:p>
    <w:p>
      <w:r>
        <w:rPr>
          <w:b/>
        </w:rPr>
        <w:t xml:space="preserve">Esimerkki 3.398</w:t>
      </w:r>
    </w:p>
    <w:p>
      <w:r>
        <w:t xml:space="preserve">kolibri, kurki, taklaus, flamingo</w:t>
      </w:r>
    </w:p>
    <w:p>
      <w:r>
        <w:rPr>
          <w:b/>
        </w:rPr>
        <w:t xml:space="preserve">Tulos</w:t>
      </w:r>
    </w:p>
    <w:p>
      <w:r>
        <w:t xml:space="preserve">lintu</w:t>
      </w:r>
    </w:p>
    <w:p>
      <w:r>
        <w:rPr>
          <w:b/>
        </w:rPr>
        <w:t xml:space="preserve">Esimerkki 3.399</w:t>
      </w:r>
    </w:p>
    <w:p>
      <w:r>
        <w:t xml:space="preserve">hyvin, monipuolisuus, taso, reilu</w:t>
      </w:r>
    </w:p>
    <w:p>
      <w:r>
        <w:rPr>
          <w:b/>
        </w:rPr>
        <w:t xml:space="preserve">Tulos</w:t>
      </w:r>
    </w:p>
    <w:p>
      <w:r>
        <w:t xml:space="preserve">esteettinen ominaisuus</w:t>
      </w:r>
    </w:p>
    <w:p>
      <w:r>
        <w:rPr>
          <w:b/>
        </w:rPr>
        <w:t xml:space="preserve">Esimerkki 3.400</w:t>
      </w:r>
    </w:p>
    <w:p>
      <w:r>
        <w:t xml:space="preserve">hampurilainen, klubi, hampurilainen, kynnyksellä, ovella</w:t>
      </w:r>
    </w:p>
    <w:p>
      <w:r>
        <w:rPr>
          <w:b/>
        </w:rPr>
        <w:t xml:space="preserve">Tulos</w:t>
      </w:r>
    </w:p>
    <w:p>
      <w:r>
        <w:t xml:space="preserve">voileipätyyppi</w:t>
      </w:r>
    </w:p>
    <w:p>
      <w:r>
        <w:rPr>
          <w:b/>
        </w:rPr>
        <w:t xml:space="preserve">Esimerkki 3.401</w:t>
      </w:r>
    </w:p>
    <w:p>
      <w:r>
        <w:t xml:space="preserve">vastakohta ylös, alas, alas, alas, alas</w:t>
      </w:r>
    </w:p>
    <w:p>
      <w:r>
        <w:rPr>
          <w:b/>
        </w:rPr>
        <w:t xml:space="preserve">Tulos</w:t>
      </w:r>
    </w:p>
    <w:p>
      <w:r>
        <w:t xml:space="preserve">suunta</w:t>
      </w:r>
    </w:p>
    <w:p>
      <w:r>
        <w:rPr>
          <w:b/>
        </w:rPr>
        <w:t xml:space="preserve">Esimerkki 3.402</w:t>
      </w:r>
    </w:p>
    <w:p>
      <w:r>
        <w:t xml:space="preserve">kansi, isku, lyönti, varovaisuus</w:t>
      </w:r>
    </w:p>
    <w:p>
      <w:r>
        <w:rPr>
          <w:b/>
        </w:rPr>
        <w:t xml:space="preserve">Tulos</w:t>
      </w:r>
    </w:p>
    <w:p>
      <w:r>
        <w:t xml:space="preserve">nyrkkeilyterminologia</w:t>
      </w:r>
    </w:p>
    <w:p>
      <w:r>
        <w:rPr>
          <w:b/>
        </w:rPr>
        <w:t xml:space="preserve">Esimerkki 3.403</w:t>
      </w:r>
    </w:p>
    <w:p>
      <w:r>
        <w:t xml:space="preserve">komentosilta, keula, ampumalaita, kansi</w:t>
      </w:r>
    </w:p>
    <w:p>
      <w:r>
        <w:rPr>
          <w:b/>
        </w:rPr>
        <w:t xml:space="preserve">Tulos</w:t>
      </w:r>
    </w:p>
    <w:p>
      <w:r>
        <w:t xml:space="preserve">veneet</w:t>
      </w:r>
    </w:p>
    <w:p>
      <w:r>
        <w:rPr>
          <w:b/>
        </w:rPr>
        <w:t xml:space="preserve">Esimerkki 3.404</w:t>
      </w:r>
    </w:p>
    <w:p>
      <w:r>
        <w:t xml:space="preserve">kolibri, haikara, haikara, haikara, kurki</w:t>
      </w:r>
    </w:p>
    <w:p>
      <w:r>
        <w:rPr>
          <w:b/>
        </w:rPr>
        <w:t xml:space="preserve">Tulos</w:t>
      </w:r>
    </w:p>
    <w:p>
      <w:r>
        <w:t xml:space="preserve">lintu</w:t>
      </w:r>
    </w:p>
    <w:p>
      <w:r>
        <w:rPr>
          <w:b/>
        </w:rPr>
        <w:t xml:space="preserve">Esimerkki 3.405</w:t>
      </w:r>
    </w:p>
    <w:p>
      <w:r>
        <w:t xml:space="preserve">virta, suihkuvirta, virtaus, meri</w:t>
      </w:r>
    </w:p>
    <w:p>
      <w:r>
        <w:rPr>
          <w:b/>
        </w:rPr>
        <w:t xml:space="preserve">Tulos</w:t>
      </w:r>
    </w:p>
    <w:p>
      <w:r>
        <w:t xml:space="preserve">valtameri</w:t>
      </w:r>
    </w:p>
    <w:p>
      <w:r>
        <w:rPr>
          <w:b/>
        </w:rPr>
        <w:t xml:space="preserve">Esimerkki 3.406</w:t>
      </w:r>
    </w:p>
    <w:p>
      <w:r>
        <w:t xml:space="preserve">hauska, viileä, tyylikäs, positiivinen</w:t>
      </w:r>
    </w:p>
    <w:p>
      <w:r>
        <w:rPr>
          <w:b/>
        </w:rPr>
        <w:t xml:space="preserve">Tulos</w:t>
      </w:r>
    </w:p>
    <w:p>
      <w:r>
        <w:t xml:space="preserve">henkilökohtainen ominaisuus</w:t>
      </w:r>
    </w:p>
    <w:p>
      <w:r>
        <w:rPr>
          <w:b/>
        </w:rPr>
        <w:t xml:space="preserve">Esimerkki 3.407</w:t>
      </w:r>
    </w:p>
    <w:p>
      <w:r>
        <w:t xml:space="preserve">taklaukset, betonivalu, nosturi, nosturi, nosturipukki</w:t>
      </w:r>
    </w:p>
    <w:p>
      <w:r>
        <w:rPr>
          <w:b/>
        </w:rPr>
        <w:t xml:space="preserve">Tulos</w:t>
      </w:r>
    </w:p>
    <w:p>
      <w:r>
        <w:t xml:space="preserve">rakentaminen</w:t>
      </w:r>
    </w:p>
    <w:p>
      <w:r>
        <w:rPr>
          <w:b/>
        </w:rPr>
        <w:t xml:space="preserve">Esimerkki 3.408</w:t>
      </w:r>
    </w:p>
    <w:p>
      <w:r>
        <w:t xml:space="preserve">palkka, tulipalo, päästää irti, kehua</w:t>
      </w:r>
    </w:p>
    <w:p>
      <w:r>
        <w:rPr>
          <w:b/>
        </w:rPr>
        <w:t xml:space="preserve">Tulos</w:t>
      </w:r>
    </w:p>
    <w:p>
      <w:r>
        <w:t xml:space="preserve">työllisyystoiminta</w:t>
      </w:r>
    </w:p>
    <w:p>
      <w:r>
        <w:rPr>
          <w:b/>
        </w:rPr>
        <w:t xml:space="preserve">Esimerkki 3.409</w:t>
      </w:r>
    </w:p>
    <w:p>
      <w:r>
        <w:t xml:space="preserve">vuori, vaakasuora, paisunut, tasainen</w:t>
      </w:r>
    </w:p>
    <w:p>
      <w:r>
        <w:rPr>
          <w:b/>
        </w:rPr>
        <w:t xml:space="preserve">Tulos</w:t>
      </w:r>
    </w:p>
    <w:p>
      <w:r>
        <w:t xml:space="preserve">maantieteellinen ominaisuus</w:t>
      </w:r>
    </w:p>
    <w:p>
      <w:r>
        <w:rPr>
          <w:b/>
        </w:rPr>
        <w:t xml:space="preserve">Esimerkki 3.410</w:t>
      </w:r>
    </w:p>
    <w:p>
      <w:r>
        <w:t xml:space="preserve">huoltajuus, sakko, lippu, prime</w:t>
      </w:r>
    </w:p>
    <w:p>
      <w:r>
        <w:rPr>
          <w:b/>
        </w:rPr>
        <w:t xml:space="preserve">Tulos</w:t>
      </w:r>
    </w:p>
    <w:p>
      <w:r>
        <w:t xml:space="preserve">poliisin rangaistus</w:t>
      </w:r>
    </w:p>
    <w:p>
      <w:r>
        <w:rPr>
          <w:b/>
        </w:rPr>
        <w:t xml:space="preserve">Esimerkki 3.411</w:t>
      </w:r>
    </w:p>
    <w:p>
      <w:r>
        <w:t xml:space="preserve">pakkaus, sydämet, kortit, pakka</w:t>
      </w:r>
    </w:p>
    <w:p>
      <w:r>
        <w:rPr>
          <w:b/>
        </w:rPr>
        <w:t xml:space="preserve">Tulos</w:t>
      </w:r>
    </w:p>
    <w:p>
      <w:r>
        <w:t xml:space="preserve">pokeri</w:t>
      </w:r>
    </w:p>
    <w:p>
      <w:r>
        <w:rPr>
          <w:b/>
        </w:rPr>
        <w:t xml:space="preserve">Esimerkki 3.412</w:t>
      </w:r>
    </w:p>
    <w:p>
      <w:r>
        <w:t xml:space="preserve">alas, emotionaalinen, emotionaalisuus, tunnetila, tunnetilat</w:t>
      </w:r>
    </w:p>
    <w:p>
      <w:r>
        <w:rPr>
          <w:b/>
        </w:rPr>
        <w:t xml:space="preserve">Tulos</w:t>
      </w:r>
    </w:p>
    <w:p>
      <w:r>
        <w:t xml:space="preserve">emotionaalinen tila</w:t>
      </w:r>
    </w:p>
    <w:p>
      <w:r>
        <w:rPr>
          <w:b/>
        </w:rPr>
        <w:t xml:space="preserve">Esimerkki 3.413</w:t>
      </w:r>
    </w:p>
    <w:p>
      <w:r>
        <w:t xml:space="preserve">laiha, ohut, alue, rasva</w:t>
      </w:r>
    </w:p>
    <w:p>
      <w:r>
        <w:rPr>
          <w:b/>
        </w:rPr>
        <w:t xml:space="preserve">Tulos</w:t>
      </w:r>
    </w:p>
    <w:p>
      <w:r>
        <w:t xml:space="preserve">fyysinen ominaisuus</w:t>
      </w:r>
    </w:p>
    <w:p>
      <w:r>
        <w:rPr>
          <w:b/>
        </w:rPr>
        <w:t xml:space="preserve">Esimerkki 3.414</w:t>
      </w:r>
    </w:p>
    <w:p>
      <w:r>
        <w:t xml:space="preserve">emolevy, palomuuri, tiedosto, avaimet</w:t>
      </w:r>
    </w:p>
    <w:p>
      <w:r>
        <w:rPr>
          <w:b/>
        </w:rPr>
        <w:t xml:space="preserve">Tulos</w:t>
      </w:r>
    </w:p>
    <w:p>
      <w:r>
        <w:t xml:space="preserve">tietokoneet</w:t>
      </w:r>
    </w:p>
    <w:p>
      <w:r>
        <w:rPr>
          <w:b/>
        </w:rPr>
        <w:t xml:space="preserve">Esimerkki 3.415</w:t>
      </w:r>
    </w:p>
    <w:p>
      <w:r>
        <w:t xml:space="preserve">tarkka, rehellinen, rohkea, asiallinen</w:t>
      </w:r>
    </w:p>
    <w:p>
      <w:r>
        <w:rPr>
          <w:b/>
        </w:rPr>
        <w:t xml:space="preserve">Tulos</w:t>
      </w:r>
    </w:p>
    <w:p>
      <w:r>
        <w:t xml:space="preserve">moraalinen ominaisuus</w:t>
      </w:r>
    </w:p>
    <w:p>
      <w:r>
        <w:rPr>
          <w:b/>
        </w:rPr>
        <w:t xml:space="preserve">Esimerkki 3.416</w:t>
      </w:r>
    </w:p>
    <w:p>
      <w:r>
        <w:t xml:space="preserve">mustikka, fritter, patty, munkki, donitsi</w:t>
      </w:r>
    </w:p>
    <w:p>
      <w:r>
        <w:rPr>
          <w:b/>
        </w:rPr>
        <w:t xml:space="preserve">Tulos</w:t>
      </w:r>
    </w:p>
    <w:p>
      <w:r>
        <w:t xml:space="preserve">paistettu ruoka</w:t>
      </w:r>
    </w:p>
    <w:p>
      <w:r>
        <w:rPr>
          <w:b/>
        </w:rPr>
        <w:t xml:space="preserve">Esimerkki 3.417</w:t>
      </w:r>
    </w:p>
    <w:p>
      <w:r>
        <w:t xml:space="preserve">aavemainen, pellavapitoinen, vaalea, tasainen.</w:t>
      </w:r>
    </w:p>
    <w:p>
      <w:r>
        <w:rPr>
          <w:b/>
        </w:rPr>
        <w:t xml:space="preserve">Tulos</w:t>
      </w:r>
    </w:p>
    <w:p>
      <w:r>
        <w:t xml:space="preserve">esteettinen ominaisuus</w:t>
      </w:r>
    </w:p>
    <w:p>
      <w:r>
        <w:rPr>
          <w:b/>
        </w:rPr>
        <w:t xml:space="preserve">Esimerkki 3.418</w:t>
      </w:r>
    </w:p>
    <w:p>
      <w:r>
        <w:t xml:space="preserve">lentää, heilua, kävellä, lepakoita...</w:t>
      </w:r>
    </w:p>
    <w:p>
      <w:r>
        <w:rPr>
          <w:b/>
        </w:rPr>
        <w:t xml:space="preserve">Tulos</w:t>
      </w:r>
    </w:p>
    <w:p>
      <w:r>
        <w:t xml:space="preserve">eläin</w:t>
      </w:r>
    </w:p>
    <w:p>
      <w:r>
        <w:rPr>
          <w:b/>
        </w:rPr>
        <w:t xml:space="preserve">Esimerkki 3.419</w:t>
      </w:r>
    </w:p>
    <w:p>
      <w:r>
        <w:t xml:space="preserve">lentää, räpylöidä, uida, bussi</w:t>
      </w:r>
    </w:p>
    <w:p>
      <w:r>
        <w:rPr>
          <w:b/>
        </w:rPr>
        <w:t xml:space="preserve">Tulos</w:t>
      </w:r>
    </w:p>
    <w:p>
      <w:r>
        <w:t xml:space="preserve">kuljetusmuoto</w:t>
      </w:r>
    </w:p>
    <w:p>
      <w:r>
        <w:rPr>
          <w:b/>
        </w:rPr>
        <w:t xml:space="preserve">Esimerkki 3.420</w:t>
      </w:r>
    </w:p>
    <w:p>
      <w:r>
        <w:t xml:space="preserve">kansi, keittiö, peräsin, komentosilta</w:t>
      </w:r>
    </w:p>
    <w:p>
      <w:r>
        <w:rPr>
          <w:b/>
        </w:rPr>
        <w:t xml:space="preserve">Tulos</w:t>
      </w:r>
    </w:p>
    <w:p>
      <w:r>
        <w:t xml:space="preserve">veneet</w:t>
      </w:r>
    </w:p>
    <w:p>
      <w:r>
        <w:rPr>
          <w:b/>
        </w:rPr>
        <w:t xml:space="preserve">Esimerkki 3.421</w:t>
      </w:r>
    </w:p>
    <w:p>
      <w:r>
        <w:t xml:space="preserve">ruma, laiha, lihava, lihava</w:t>
      </w:r>
    </w:p>
    <w:p>
      <w:r>
        <w:rPr>
          <w:b/>
        </w:rPr>
        <w:t xml:space="preserve">Tulos</w:t>
      </w:r>
    </w:p>
    <w:p>
      <w:r>
        <w:t xml:space="preserve">fyysinen ominaisuus</w:t>
      </w:r>
    </w:p>
    <w:p>
      <w:r>
        <w:rPr>
          <w:b/>
        </w:rPr>
        <w:t xml:space="preserve">Esimerkki 3.422</w:t>
      </w:r>
    </w:p>
    <w:p>
      <w:r>
        <w:t xml:space="preserve">asiakirja, laitteisto, tiedosto, ram</w:t>
      </w:r>
    </w:p>
    <w:p>
      <w:r>
        <w:rPr>
          <w:b/>
        </w:rPr>
        <w:t xml:space="preserve">Tulos</w:t>
      </w:r>
    </w:p>
    <w:p>
      <w:r>
        <w:t xml:space="preserve">tietokoneet</w:t>
      </w:r>
    </w:p>
    <w:p>
      <w:r>
        <w:rPr>
          <w:b/>
        </w:rPr>
        <w:t xml:space="preserve">Esimerkki 3.423</w:t>
      </w:r>
    </w:p>
    <w:p>
      <w:r>
        <w:t xml:space="preserve">gin, tonic, rommi, viski</w:t>
      </w:r>
    </w:p>
    <w:p>
      <w:r>
        <w:rPr>
          <w:b/>
        </w:rPr>
        <w:t xml:space="preserve">Tulos</w:t>
      </w:r>
    </w:p>
    <w:p>
      <w:r>
        <w:t xml:space="preserve">alkoholijuomat</w:t>
      </w:r>
    </w:p>
    <w:p>
      <w:r>
        <w:rPr>
          <w:b/>
        </w:rPr>
        <w:t xml:space="preserve">Esimerkki 3.424</w:t>
      </w:r>
    </w:p>
    <w:p>
      <w:r>
        <w:t xml:space="preserve">donitsi, fritter, dunker, dunker, dumpling</w:t>
      </w:r>
    </w:p>
    <w:p>
      <w:r>
        <w:rPr>
          <w:b/>
        </w:rPr>
        <w:t xml:space="preserve">Tulos</w:t>
      </w:r>
    </w:p>
    <w:p>
      <w:r>
        <w:t xml:space="preserve">paistettu ruoka</w:t>
      </w:r>
    </w:p>
    <w:p>
      <w:r>
        <w:rPr>
          <w:b/>
        </w:rPr>
        <w:t xml:space="preserve">Esimerkki 3.425</w:t>
      </w:r>
    </w:p>
    <w:p>
      <w:r>
        <w:t xml:space="preserve">duplex, asunto, asunto, asfaltti, huoneisto</w:t>
      </w:r>
    </w:p>
    <w:p>
      <w:r>
        <w:rPr>
          <w:b/>
        </w:rPr>
        <w:t xml:space="preserve">Tulos</w:t>
      </w:r>
    </w:p>
    <w:p>
      <w:r>
        <w:t xml:space="preserve">majoitus</w:t>
      </w:r>
    </w:p>
    <w:p>
      <w:r>
        <w:rPr>
          <w:b/>
        </w:rPr>
        <w:t xml:space="preserve">Esimerkki 3.426</w:t>
      </w:r>
    </w:p>
    <w:p>
      <w:r>
        <w:t xml:space="preserve">hapsu, lähtöjohto, sointu, upotukset</w:t>
      </w:r>
    </w:p>
    <w:p>
      <w:r>
        <w:rPr>
          <w:b/>
        </w:rPr>
        <w:t xml:space="preserve">Tulos</w:t>
      </w:r>
    </w:p>
    <w:p>
      <w:r>
        <w:t xml:space="preserve">kitaraosuus</w:t>
      </w:r>
    </w:p>
    <w:p>
      <w:r>
        <w:rPr>
          <w:b/>
        </w:rPr>
        <w:t xml:space="preserve">Esimerkki 3.427</w:t>
      </w:r>
    </w:p>
    <w:p>
      <w:r>
        <w:t xml:space="preserve">huostaanotto, sakko, ehdollinen vankeus, vankila</w:t>
      </w:r>
    </w:p>
    <w:p>
      <w:r>
        <w:rPr>
          <w:b/>
        </w:rPr>
        <w:t xml:space="preserve">Tulos</w:t>
      </w:r>
    </w:p>
    <w:p>
      <w:r>
        <w:t xml:space="preserve">poliisin rangaistus</w:t>
      </w:r>
    </w:p>
    <w:p>
      <w:r>
        <w:rPr>
          <w:b/>
        </w:rPr>
        <w:t xml:space="preserve">Esimerkki 3.428</w:t>
      </w:r>
    </w:p>
    <w:p>
      <w:r>
        <w:t xml:space="preserve">rivitalo, huoneisto, asunto, tasainen, jopa</w:t>
      </w:r>
    </w:p>
    <w:p>
      <w:r>
        <w:rPr>
          <w:b/>
        </w:rPr>
        <w:t xml:space="preserve">Tulos</w:t>
      </w:r>
    </w:p>
    <w:p>
      <w:r>
        <w:t xml:space="preserve">majoitus</w:t>
      </w:r>
    </w:p>
    <w:p>
      <w:r>
        <w:rPr>
          <w:b/>
        </w:rPr>
        <w:t xml:space="preserve">Esimerkki 3.429</w:t>
      </w:r>
    </w:p>
    <w:p>
      <w:r>
        <w:t xml:space="preserve">vahvistin, pääkannatin, hihnalukitus, bundit</w:t>
      </w:r>
    </w:p>
    <w:p>
      <w:r>
        <w:rPr>
          <w:b/>
        </w:rPr>
        <w:t xml:space="preserve">Tulos</w:t>
      </w:r>
    </w:p>
    <w:p>
      <w:r>
        <w:t xml:space="preserve">kitaraosuus</w:t>
      </w:r>
    </w:p>
    <w:p>
      <w:r>
        <w:rPr>
          <w:b/>
        </w:rPr>
        <w:t xml:space="preserve">Esimerkki 3.430</w:t>
      </w:r>
    </w:p>
    <w:p>
      <w:r>
        <w:t xml:space="preserve">korvata, rekrytoida, erottaa, ylistää</w:t>
      </w:r>
    </w:p>
    <w:p>
      <w:r>
        <w:rPr>
          <w:b/>
        </w:rPr>
        <w:t xml:space="preserve">Tulos</w:t>
      </w:r>
    </w:p>
    <w:p>
      <w:r>
        <w:t xml:space="preserve">työllisyystoiminta</w:t>
      </w:r>
    </w:p>
    <w:p>
      <w:r>
        <w:rPr>
          <w:b/>
        </w:rPr>
        <w:t xml:space="preserve">Esimerkki 3.431</w:t>
      </w:r>
    </w:p>
    <w:p>
      <w:r>
        <w:t xml:space="preserve">nopea, inhoaa, ajankohtainen, ajankohtainen, nykyinen</w:t>
      </w:r>
    </w:p>
    <w:p>
      <w:r>
        <w:rPr>
          <w:b/>
        </w:rPr>
        <w:t xml:space="preserve">Tulos</w:t>
      </w:r>
    </w:p>
    <w:p>
      <w:r>
        <w:t xml:space="preserve">päivämäärän tila</w:t>
      </w:r>
    </w:p>
    <w:p>
      <w:r>
        <w:rPr>
          <w:b/>
        </w:rPr>
        <w:t xml:space="preserve">Esimerkki 3.432</w:t>
      </w:r>
    </w:p>
    <w:p>
      <w:r>
        <w:t xml:space="preserve">viehättävä, kuuma, hieno, komea</w:t>
      </w:r>
    </w:p>
    <w:p>
      <w:r>
        <w:rPr>
          <w:b/>
        </w:rPr>
        <w:t xml:space="preserve">Tulos</w:t>
      </w:r>
    </w:p>
    <w:p>
      <w:r>
        <w:t xml:space="preserve">esteettinen ominaisuus</w:t>
      </w:r>
    </w:p>
    <w:p>
      <w:r>
        <w:rPr>
          <w:b/>
        </w:rPr>
        <w:t xml:space="preserve">Esimerkki 3.433</w:t>
      </w:r>
    </w:p>
    <w:p>
      <w:r>
        <w:t xml:space="preserve">sulkea, lukittu, sammuttaa, sulkea</w:t>
      </w:r>
    </w:p>
    <w:p>
      <w:r>
        <w:rPr>
          <w:b/>
        </w:rPr>
        <w:t xml:space="preserve">Tulos</w:t>
      </w:r>
    </w:p>
    <w:p>
      <w:r>
        <w:t xml:space="preserve">myymälän tila</w:t>
      </w:r>
    </w:p>
    <w:p>
      <w:r>
        <w:rPr>
          <w:b/>
        </w:rPr>
        <w:t xml:space="preserve">Esimerkki 3.434</w:t>
      </w:r>
    </w:p>
    <w:p>
      <w:r>
        <w:t xml:space="preserve">maitomainen, lajike, viileä, reilu</w:t>
      </w:r>
    </w:p>
    <w:p>
      <w:r>
        <w:rPr>
          <w:b/>
        </w:rPr>
        <w:t xml:space="preserve">Tulos</w:t>
      </w:r>
    </w:p>
    <w:p>
      <w:r>
        <w:t xml:space="preserve">esteettinen ominaisuus</w:t>
      </w:r>
    </w:p>
    <w:p>
      <w:r>
        <w:rPr>
          <w:b/>
        </w:rPr>
        <w:t xml:space="preserve">Esimerkki 3.435</w:t>
      </w:r>
    </w:p>
    <w:p>
      <w:r>
        <w:t xml:space="preserve">pelastusköysi, kansi, komentosilta, keittiö</w:t>
      </w:r>
    </w:p>
    <w:p>
      <w:r>
        <w:rPr>
          <w:b/>
        </w:rPr>
        <w:t xml:space="preserve">Tulos</w:t>
      </w:r>
    </w:p>
    <w:p>
      <w:r>
        <w:t xml:space="preserve">veneet</w:t>
      </w:r>
    </w:p>
    <w:p>
      <w:r>
        <w:rPr>
          <w:b/>
        </w:rPr>
        <w:t xml:space="preserve">Esimerkki 3.436</w:t>
      </w:r>
    </w:p>
    <w:p>
      <w:r>
        <w:t xml:space="preserve">avonainen, sankari, hoagie, kerho, klubi</w:t>
      </w:r>
    </w:p>
    <w:p>
      <w:r>
        <w:rPr>
          <w:b/>
        </w:rPr>
        <w:t xml:space="preserve">Tulos</w:t>
      </w:r>
    </w:p>
    <w:p>
      <w:r>
        <w:t xml:space="preserve">voileipätyyppi</w:t>
      </w:r>
    </w:p>
    <w:p>
      <w:r>
        <w:rPr>
          <w:b/>
        </w:rPr>
        <w:t xml:space="preserve">Esimerkki 3.437</w:t>
      </w:r>
    </w:p>
    <w:p>
      <w:r>
        <w:t xml:space="preserve">tasainen, vuoristo, tasainen, vuoristomainen</w:t>
      </w:r>
    </w:p>
    <w:p>
      <w:r>
        <w:rPr>
          <w:b/>
        </w:rPr>
        <w:t xml:space="preserve">Tulos</w:t>
      </w:r>
    </w:p>
    <w:p>
      <w:r>
        <w:t xml:space="preserve">maantieteellinen ominaisuus</w:t>
      </w:r>
    </w:p>
    <w:p>
      <w:r>
        <w:rPr>
          <w:b/>
        </w:rPr>
        <w:t xml:space="preserve">Esimerkki 3.438</w:t>
      </w:r>
    </w:p>
    <w:p>
      <w:r>
        <w:t xml:space="preserve">kerho, ryhmä, piknik, joukkue</w:t>
      </w:r>
    </w:p>
    <w:p>
      <w:r>
        <w:rPr>
          <w:b/>
        </w:rPr>
        <w:t xml:space="preserve">Tulos</w:t>
      </w:r>
    </w:p>
    <w:p>
      <w:r>
        <w:t xml:space="preserve">sosiaalinen kokoontuminen</w:t>
      </w:r>
    </w:p>
    <w:p>
      <w:r>
        <w:rPr>
          <w:b/>
        </w:rPr>
        <w:t xml:space="preserve">Esimerkki 3.439</w:t>
      </w:r>
    </w:p>
    <w:p>
      <w:r>
        <w:t xml:space="preserve">suljettu, varattu, suljettu, suljettu, suljettu</w:t>
      </w:r>
    </w:p>
    <w:p>
      <w:r>
        <w:rPr>
          <w:b/>
        </w:rPr>
        <w:t xml:space="preserve">Tulos</w:t>
      </w:r>
    </w:p>
    <w:p>
      <w:r>
        <w:t xml:space="preserve">myymälän tila</w:t>
      </w:r>
    </w:p>
    <w:p>
      <w:r>
        <w:rPr>
          <w:b/>
        </w:rPr>
        <w:t xml:space="preserve">Esimerkki 3.440</w:t>
      </w:r>
    </w:p>
    <w:p>
      <w:r>
        <w:t xml:space="preserve">viileä, jää, liekki, tuli</w:t>
      </w:r>
    </w:p>
    <w:p>
      <w:r>
        <w:rPr>
          <w:b/>
        </w:rPr>
        <w:t xml:space="preserve">Tulos</w:t>
      </w:r>
    </w:p>
    <w:p>
      <w:r>
        <w:t xml:space="preserve">elementit</w:t>
      </w:r>
    </w:p>
    <w:p>
      <w:r>
        <w:rPr>
          <w:b/>
        </w:rPr>
        <w:t xml:space="preserve">Esimerkki 3.441</w:t>
      </w:r>
    </w:p>
    <w:p>
      <w:r>
        <w:t xml:space="preserve">suosittu, siisti, sinnikäs, eettinen</w:t>
      </w:r>
    </w:p>
    <w:p>
      <w:r>
        <w:rPr>
          <w:b/>
        </w:rPr>
        <w:t xml:space="preserve">Tulos</w:t>
      </w:r>
    </w:p>
    <w:p>
      <w:r>
        <w:t xml:space="preserve">henkilökohtainen ominaisuus</w:t>
      </w:r>
    </w:p>
    <w:p>
      <w:r>
        <w:rPr>
          <w:b/>
        </w:rPr>
        <w:t xml:space="preserve">Esimerkki 3.442</w:t>
      </w:r>
    </w:p>
    <w:p>
      <w:r>
        <w:t xml:space="preserve">kangas, käsine, varovaisuus, kansi, kansi</w:t>
      </w:r>
    </w:p>
    <w:p>
      <w:r>
        <w:rPr>
          <w:b/>
        </w:rPr>
        <w:t xml:space="preserve">Tulos</w:t>
      </w:r>
    </w:p>
    <w:p>
      <w:r>
        <w:t xml:space="preserve">nyrkkeilyterminologia</w:t>
      </w:r>
    </w:p>
    <w:p>
      <w:r>
        <w:rPr>
          <w:b/>
        </w:rPr>
        <w:t xml:space="preserve">Esimerkki 3.443</w:t>
      </w:r>
    </w:p>
    <w:p>
      <w:r>
        <w:t xml:space="preserve">houkutteleva, hieno, tasainen, kaunis</w:t>
      </w:r>
    </w:p>
    <w:p>
      <w:r>
        <w:rPr>
          <w:b/>
        </w:rPr>
        <w:t xml:space="preserve">Tulos</w:t>
      </w:r>
    </w:p>
    <w:p>
      <w:r>
        <w:t xml:space="preserve">esteettinen ominaisuus</w:t>
      </w:r>
    </w:p>
    <w:p>
      <w:r>
        <w:rPr>
          <w:b/>
        </w:rPr>
        <w:t xml:space="preserve">Esimerkki 3.444</w:t>
      </w:r>
    </w:p>
    <w:p>
      <w:r>
        <w:t xml:space="preserve">toimitusjohtaja, sulautunut, yhdenmukaistettu, yritys, yritys</w:t>
      </w:r>
    </w:p>
    <w:p>
      <w:r>
        <w:rPr>
          <w:b/>
        </w:rPr>
        <w:t xml:space="preserve">Tulos</w:t>
      </w:r>
    </w:p>
    <w:p>
      <w:r>
        <w:t xml:space="preserve">yritys</w:t>
      </w:r>
    </w:p>
    <w:p>
      <w:r>
        <w:rPr>
          <w:b/>
        </w:rPr>
        <w:t xml:space="preserve">Esimerkki 3.445</w:t>
      </w:r>
    </w:p>
    <w:p>
      <w:r>
        <w:t xml:space="preserve">piirakka, kermavaahtokarkki, suklaa, melassi</w:t>
      </w:r>
    </w:p>
    <w:p>
      <w:r>
        <w:rPr>
          <w:b/>
        </w:rPr>
        <w:t xml:space="preserve">Tulos</w:t>
      </w:r>
    </w:p>
    <w:p>
      <w:r>
        <w:t xml:space="preserve">suklaa ruoka</w:t>
      </w:r>
    </w:p>
    <w:p>
      <w:r>
        <w:rPr>
          <w:b/>
        </w:rPr>
        <w:t xml:space="preserve">Esimerkki 3.446</w:t>
      </w:r>
    </w:p>
    <w:p>
      <w:r>
        <w:t xml:space="preserve">wienerwurst, frankki, sianliha, vittles, vittles</w:t>
      </w:r>
    </w:p>
    <w:p>
      <w:r>
        <w:rPr>
          <w:b/>
        </w:rPr>
        <w:t xml:space="preserve">Tulos</w:t>
      </w:r>
    </w:p>
    <w:p>
      <w:r>
        <w:t xml:space="preserve">ruoka</w:t>
      </w:r>
    </w:p>
    <w:p>
      <w:r>
        <w:rPr>
          <w:b/>
        </w:rPr>
        <w:t xml:space="preserve">Esimerkki 3.447</w:t>
      </w:r>
    </w:p>
    <w:p>
      <w:r>
        <w:t xml:space="preserve">klubi, sankari, hoagie, blt</w:t>
      </w:r>
    </w:p>
    <w:p>
      <w:r>
        <w:rPr>
          <w:b/>
        </w:rPr>
        <w:t xml:space="preserve">Tulos</w:t>
      </w:r>
    </w:p>
    <w:p>
      <w:r>
        <w:t xml:space="preserve">voileipätyyppi</w:t>
      </w:r>
    </w:p>
    <w:p>
      <w:r>
        <w:rPr>
          <w:b/>
        </w:rPr>
        <w:t xml:space="preserve">Esimerkki 3.448</w:t>
      </w:r>
    </w:p>
    <w:p>
      <w:r>
        <w:t xml:space="preserve">uida, lentää, sukeltaa, kävellä</w:t>
      </w:r>
    </w:p>
    <w:p>
      <w:r>
        <w:rPr>
          <w:b/>
        </w:rPr>
        <w:t xml:space="preserve">Tulos</w:t>
      </w:r>
    </w:p>
    <w:p>
      <w:r>
        <w:t xml:space="preserve">eläin</w:t>
      </w:r>
    </w:p>
    <w:p>
      <w:r>
        <w:rPr>
          <w:b/>
        </w:rPr>
        <w:t xml:space="preserve">Esimerkki 3.449</w:t>
      </w:r>
    </w:p>
    <w:p>
      <w:r>
        <w:t xml:space="preserve">piirakka, keksit, suklaa, kermavaahtokarkki</w:t>
      </w:r>
    </w:p>
    <w:p>
      <w:r>
        <w:rPr>
          <w:b/>
        </w:rPr>
        <w:t xml:space="preserve">Tulos</w:t>
      </w:r>
    </w:p>
    <w:p>
      <w:r>
        <w:t xml:space="preserve">suklaa ruoka</w:t>
      </w:r>
    </w:p>
    <w:p>
      <w:r>
        <w:rPr>
          <w:b/>
        </w:rPr>
        <w:t xml:space="preserve">Esimerkki 3.450</w:t>
      </w:r>
    </w:p>
    <w:p>
      <w:r>
        <w:t xml:space="preserve">viileä, kylmä, viileä, rentouttava</w:t>
      </w:r>
    </w:p>
    <w:p>
      <w:r>
        <w:rPr>
          <w:b/>
        </w:rPr>
        <w:t xml:space="preserve">Tulos</w:t>
      </w:r>
    </w:p>
    <w:p>
      <w:r>
        <w:t xml:space="preserve">lämpötila</w:t>
      </w:r>
    </w:p>
    <w:p>
      <w:r>
        <w:rPr>
          <w:b/>
        </w:rPr>
        <w:t xml:space="preserve">Esimerkki 3.451</w:t>
      </w:r>
    </w:p>
    <w:p>
      <w:r>
        <w:t xml:space="preserve">väärinkäyttää, erottaa, haaskata, tuhlata, tuhlailla</w:t>
      </w:r>
    </w:p>
    <w:p>
      <w:r>
        <w:rPr>
          <w:b/>
        </w:rPr>
        <w:t xml:space="preserve">Tulos</w:t>
      </w:r>
    </w:p>
    <w:p>
      <w:r>
        <w:t xml:space="preserve">toiminta</w:t>
      </w:r>
    </w:p>
    <w:p>
      <w:r>
        <w:rPr>
          <w:b/>
        </w:rPr>
        <w:t xml:space="preserve">Esimerkki 3.452</w:t>
      </w:r>
    </w:p>
    <w:p>
      <w:r>
        <w:t xml:space="preserve">paskiaiset, inhokit, pikaisesti, nykyinen</w:t>
      </w:r>
    </w:p>
    <w:p>
      <w:r>
        <w:rPr>
          <w:b/>
        </w:rPr>
        <w:t xml:space="preserve">Tulos</w:t>
      </w:r>
    </w:p>
    <w:p>
      <w:r>
        <w:t xml:space="preserve">päivämäärän tila</w:t>
      </w:r>
    </w:p>
    <w:p>
      <w:r>
        <w:rPr>
          <w:b/>
        </w:rPr>
        <w:t xml:space="preserve">Esimerkki 3.453</w:t>
      </w:r>
    </w:p>
    <w:p>
      <w:r>
        <w:t xml:space="preserve">nosturi, nostolaite, höyryjyrä, kaivinkone</w:t>
      </w:r>
    </w:p>
    <w:p>
      <w:r>
        <w:rPr>
          <w:b/>
        </w:rPr>
        <w:t xml:space="preserve">Tulos</w:t>
      </w:r>
    </w:p>
    <w:p>
      <w:r>
        <w:t xml:space="preserve">rakentaminen</w:t>
      </w:r>
    </w:p>
    <w:p>
      <w:r>
        <w:rPr>
          <w:b/>
        </w:rPr>
        <w:t xml:space="preserve">Esimerkki 3.454</w:t>
      </w:r>
    </w:p>
    <w:p>
      <w:r>
        <w:t xml:space="preserve">kenraali, kadetti, taistelija, majuri</w:t>
      </w:r>
    </w:p>
    <w:p>
      <w:r>
        <w:rPr>
          <w:b/>
        </w:rPr>
        <w:t xml:space="preserve">Tulos</w:t>
      </w:r>
    </w:p>
    <w:p>
      <w:r>
        <w:t xml:space="preserve">sotilasarvo</w:t>
      </w:r>
    </w:p>
    <w:p>
      <w:r>
        <w:rPr>
          <w:b/>
        </w:rPr>
        <w:t xml:space="preserve">Esimerkki 3.455</w:t>
      </w:r>
    </w:p>
    <w:p>
      <w:r>
        <w:t xml:space="preserve">kala, hyppää, lentää, kotka</w:t>
      </w:r>
    </w:p>
    <w:p>
      <w:r>
        <w:rPr>
          <w:b/>
        </w:rPr>
        <w:t xml:space="preserve">Tulos</w:t>
      </w:r>
    </w:p>
    <w:p>
      <w:r>
        <w:t xml:space="preserve">eläin</w:t>
      </w:r>
    </w:p>
    <w:p>
      <w:r>
        <w:rPr>
          <w:b/>
        </w:rPr>
        <w:t xml:space="preserve">Esimerkki 3.456</w:t>
      </w:r>
    </w:p>
    <w:p>
      <w:r>
        <w:t xml:space="preserve">alas, alaspäin, taaksepäin, tasainen</w:t>
      </w:r>
    </w:p>
    <w:p>
      <w:r>
        <w:rPr>
          <w:b/>
        </w:rPr>
        <w:t xml:space="preserve">Tulos</w:t>
      </w:r>
    </w:p>
    <w:p>
      <w:r>
        <w:t xml:space="preserve">suunta</w:t>
      </w:r>
    </w:p>
    <w:p>
      <w:r>
        <w:rPr>
          <w:b/>
        </w:rPr>
        <w:t xml:space="preserve">Esimerkki 3.457</w:t>
      </w:r>
    </w:p>
    <w:p>
      <w:r>
        <w:t xml:space="preserve">reilu, sopimus, myrskyinen, leuto</w:t>
      </w:r>
    </w:p>
    <w:p>
      <w:r>
        <w:rPr>
          <w:b/>
        </w:rPr>
        <w:t xml:space="preserve">Tulos</w:t>
      </w:r>
    </w:p>
    <w:p>
      <w:r>
        <w:t xml:space="preserve">sää</w:t>
      </w:r>
    </w:p>
    <w:p>
      <w:r>
        <w:rPr>
          <w:b/>
        </w:rPr>
        <w:t xml:space="preserve">Esimerkki 3.458</w:t>
      </w:r>
    </w:p>
    <w:p>
      <w:r>
        <w:t xml:space="preserve">kireä, luja, karkea, joustamaton</w:t>
      </w:r>
    </w:p>
    <w:p>
      <w:r>
        <w:rPr>
          <w:b/>
        </w:rPr>
        <w:t xml:space="preserve">Tulos</w:t>
      </w:r>
    </w:p>
    <w:p>
      <w:r>
        <w:t xml:space="preserve">jäykkyystyyppi</w:t>
      </w:r>
    </w:p>
    <w:p>
      <w:r>
        <w:rPr>
          <w:b/>
        </w:rPr>
        <w:t xml:space="preserve">Esimerkki 3.459</w:t>
      </w:r>
    </w:p>
    <w:p>
      <w:r>
        <w:t xml:space="preserve">kakku, patty, fritter, kroketti</w:t>
      </w:r>
    </w:p>
    <w:p>
      <w:r>
        <w:rPr>
          <w:b/>
        </w:rPr>
        <w:t xml:space="preserve">Tulos</w:t>
      </w:r>
    </w:p>
    <w:p>
      <w:r>
        <w:t xml:space="preserve">paistettu ruoka</w:t>
      </w:r>
    </w:p>
    <w:p>
      <w:r>
        <w:rPr>
          <w:b/>
        </w:rPr>
        <w:t xml:space="preserve">Esimerkki 3.460</w:t>
      </w:r>
    </w:p>
    <w:p>
      <w:r>
        <w:t xml:space="preserve">kynnys, sämpylä, grillattu juusto, klubi</w:t>
      </w:r>
    </w:p>
    <w:p>
      <w:r>
        <w:rPr>
          <w:b/>
        </w:rPr>
        <w:t xml:space="preserve">Tulos</w:t>
      </w:r>
    </w:p>
    <w:p>
      <w:r>
        <w:t xml:space="preserve">voileipätyyppi</w:t>
      </w:r>
    </w:p>
    <w:p>
      <w:r>
        <w:rPr>
          <w:b/>
        </w:rPr>
        <w:t xml:space="preserve">Esimerkki 3.461</w:t>
      </w:r>
    </w:p>
    <w:p>
      <w:r>
        <w:t xml:space="preserve">luutnantti, amiraali, kersantti, kenraali</w:t>
      </w:r>
    </w:p>
    <w:p>
      <w:r>
        <w:rPr>
          <w:b/>
        </w:rPr>
        <w:t xml:space="preserve">Tulos</w:t>
      </w:r>
    </w:p>
    <w:p>
      <w:r>
        <w:t xml:space="preserve">sotilasarvo</w:t>
      </w:r>
    </w:p>
    <w:p>
      <w:r>
        <w:rPr>
          <w:b/>
        </w:rPr>
        <w:t xml:space="preserve">Esimerkki 3.462</w:t>
      </w:r>
    </w:p>
    <w:p>
      <w:r>
        <w:t xml:space="preserve">vaalea, sävy, aavemainen, kalpea</w:t>
      </w:r>
    </w:p>
    <w:p>
      <w:r>
        <w:rPr>
          <w:b/>
        </w:rPr>
        <w:t xml:space="preserve">Tulos</w:t>
      </w:r>
    </w:p>
    <w:p>
      <w:r>
        <w:t xml:space="preserve">esteettinen ominaisuus</w:t>
      </w:r>
    </w:p>
    <w:p>
      <w:r>
        <w:rPr>
          <w:b/>
        </w:rPr>
        <w:t xml:space="preserve">Esimerkki 3.463</w:t>
      </w:r>
    </w:p>
    <w:p>
      <w:r>
        <w:t xml:space="preserve">uida, taipua, syöksyä, pudota, pudota</w:t>
      </w:r>
    </w:p>
    <w:p>
      <w:r>
        <w:rPr>
          <w:b/>
        </w:rPr>
        <w:t xml:space="preserve">Tulos</w:t>
      </w:r>
    </w:p>
    <w:p>
      <w:r>
        <w:t xml:space="preserve">liikunta</w:t>
      </w:r>
    </w:p>
    <w:p>
      <w:r>
        <w:rPr>
          <w:b/>
        </w:rPr>
        <w:t xml:space="preserve">Esimerkki 3.464</w:t>
      </w:r>
    </w:p>
    <w:p>
      <w:r>
        <w:t xml:space="preserve">pinochle, slapjack, sota, gini</w:t>
      </w:r>
    </w:p>
    <w:p>
      <w:r>
        <w:rPr>
          <w:b/>
        </w:rPr>
        <w:t xml:space="preserve">Tulos</w:t>
      </w:r>
    </w:p>
    <w:p>
      <w:r>
        <w:t xml:space="preserve">korttipelit</w:t>
      </w:r>
    </w:p>
    <w:p>
      <w:r>
        <w:rPr>
          <w:b/>
        </w:rPr>
        <w:t xml:space="preserve">Esimerkki 3.465</w:t>
      </w:r>
    </w:p>
    <w:p>
      <w:r>
        <w:t xml:space="preserve">väri, sävy, pellava, vaalea</w:t>
      </w:r>
    </w:p>
    <w:p>
      <w:r>
        <w:rPr>
          <w:b/>
        </w:rPr>
        <w:t xml:space="preserve">Tulos</w:t>
      </w:r>
    </w:p>
    <w:p>
      <w:r>
        <w:t xml:space="preserve">esteettinen ominaisuus</w:t>
      </w:r>
    </w:p>
    <w:p>
      <w:r>
        <w:rPr>
          <w:b/>
        </w:rPr>
        <w:t xml:space="preserve">Esimerkki 3.466</w:t>
      </w:r>
    </w:p>
    <w:p>
      <w:r>
        <w:t xml:space="preserve">kirjat, erikoisuus, sisältö, palvelu</w:t>
      </w:r>
    </w:p>
    <w:p>
      <w:r>
        <w:rPr>
          <w:b/>
        </w:rPr>
        <w:t xml:space="preserve">Tulos</w:t>
      </w:r>
    </w:p>
    <w:p>
      <w:r>
        <w:t xml:space="preserve">kuluttajatuote</w:t>
      </w:r>
    </w:p>
    <w:p>
      <w:r>
        <w:rPr>
          <w:b/>
        </w:rPr>
        <w:t xml:space="preserve">Esimerkki 3.467</w:t>
      </w:r>
    </w:p>
    <w:p>
      <w:r>
        <w:t xml:space="preserve">jalkaterä, kantapää, sääriluu, polvi</w:t>
      </w:r>
    </w:p>
    <w:p>
      <w:r>
        <w:rPr>
          <w:b/>
        </w:rPr>
        <w:t xml:space="preserve">Tulos</w:t>
      </w:r>
    </w:p>
    <w:p>
      <w:r>
        <w:t xml:space="preserve">kehon osa</w:t>
      </w:r>
    </w:p>
    <w:p>
      <w:r>
        <w:rPr>
          <w:b/>
        </w:rPr>
        <w:t xml:space="preserve">Esimerkki 3.468</w:t>
      </w:r>
    </w:p>
    <w:p>
      <w:r>
        <w:t xml:space="preserve">kerma, kermaviili, melassi, suklaakakku, suklaakakku</w:t>
      </w:r>
    </w:p>
    <w:p>
      <w:r>
        <w:rPr>
          <w:b/>
        </w:rPr>
        <w:t xml:space="preserve">Tulos</w:t>
      </w:r>
    </w:p>
    <w:p>
      <w:r>
        <w:t xml:space="preserve">suklaa ruoka</w:t>
      </w:r>
    </w:p>
    <w:p>
      <w:r>
        <w:rPr>
          <w:b/>
        </w:rPr>
        <w:t xml:space="preserve">Esimerkki 3.469</w:t>
      </w:r>
    </w:p>
    <w:p>
      <w:r>
        <w:t xml:space="preserve">hermostunut, vihainen, kyllästynyt, turhautunut</w:t>
      </w:r>
    </w:p>
    <w:p>
      <w:r>
        <w:rPr>
          <w:b/>
        </w:rPr>
        <w:t xml:space="preserve">Tulos</w:t>
      </w:r>
    </w:p>
    <w:p>
      <w:r>
        <w:t xml:space="preserve">emotionaalinen tila</w:t>
      </w:r>
    </w:p>
    <w:p>
      <w:r>
        <w:rPr>
          <w:b/>
        </w:rPr>
        <w:t xml:space="preserve">Esimerkki 3.470</w:t>
      </w:r>
    </w:p>
    <w:p>
      <w:r>
        <w:t xml:space="preserve">ahdettu, päällystetty, hotelli, tasainen, tasainen</w:t>
      </w:r>
    </w:p>
    <w:p>
      <w:r>
        <w:rPr>
          <w:b/>
        </w:rPr>
        <w:t xml:space="preserve">Tulos</w:t>
      </w:r>
    </w:p>
    <w:p>
      <w:r>
        <w:t xml:space="preserve">majoitus</w:t>
      </w:r>
    </w:p>
    <w:p>
      <w:r>
        <w:rPr>
          <w:b/>
        </w:rPr>
        <w:t xml:space="preserve">Esimerkki 3.471</w:t>
      </w:r>
    </w:p>
    <w:p>
      <w:r>
        <w:t xml:space="preserve">muoto, tiedosto, emolevy, ohjelmisto</w:t>
      </w:r>
    </w:p>
    <w:p>
      <w:r>
        <w:rPr>
          <w:b/>
        </w:rPr>
        <w:t xml:space="preserve">Tulos</w:t>
      </w:r>
    </w:p>
    <w:p>
      <w:r>
        <w:t xml:space="preserve">tietokoneet</w:t>
      </w:r>
    </w:p>
    <w:p>
      <w:r>
        <w:rPr>
          <w:b/>
        </w:rPr>
        <w:t xml:space="preserve">Esimerkki 3.472</w:t>
      </w:r>
    </w:p>
    <w:p>
      <w:r>
        <w:t xml:space="preserve">salaatti, paahtoleipä, hampurilainen, klubi</w:t>
      </w:r>
    </w:p>
    <w:p>
      <w:r>
        <w:rPr>
          <w:b/>
        </w:rPr>
        <w:t xml:space="preserve">Tulos</w:t>
      </w:r>
    </w:p>
    <w:p>
      <w:r>
        <w:t xml:space="preserve">voileipätyyppi</w:t>
      </w:r>
    </w:p>
    <w:p>
      <w:r>
        <w:rPr>
          <w:b/>
        </w:rPr>
        <w:t xml:space="preserve">Esimerkki 3.473</w:t>
      </w:r>
    </w:p>
    <w:p>
      <w:r>
        <w:t xml:space="preserve">tyylikäs, itsevarma, suosittu, viileä</w:t>
      </w:r>
    </w:p>
    <w:p>
      <w:r>
        <w:rPr>
          <w:b/>
        </w:rPr>
        <w:t xml:space="preserve">Tulos</w:t>
      </w:r>
    </w:p>
    <w:p>
      <w:r>
        <w:t xml:space="preserve">henkilökohtainen ominaisuus</w:t>
      </w:r>
    </w:p>
    <w:p>
      <w:r>
        <w:rPr>
          <w:b/>
        </w:rPr>
        <w:t xml:space="preserve">Esimerkki 3.474</w:t>
      </w:r>
    </w:p>
    <w:p>
      <w:r>
        <w:t xml:space="preserve">aurinkoinen, ilmasto, reilu, kestämään</w:t>
      </w:r>
    </w:p>
    <w:p>
      <w:r>
        <w:rPr>
          <w:b/>
        </w:rPr>
        <w:t xml:space="preserve">Tulos</w:t>
      </w:r>
    </w:p>
    <w:p>
      <w:r>
        <w:t xml:space="preserve">sää</w:t>
      </w:r>
    </w:p>
    <w:p>
      <w:r>
        <w:rPr>
          <w:b/>
        </w:rPr>
        <w:t xml:space="preserve">Esimerkki 3.475</w:t>
      </w:r>
    </w:p>
    <w:p>
      <w:r>
        <w:t xml:space="preserve">surullinen, tylsistynyt, hermostunut, turhautunut</w:t>
      </w:r>
    </w:p>
    <w:p>
      <w:r>
        <w:rPr>
          <w:b/>
        </w:rPr>
        <w:t xml:space="preserve">Tulos</w:t>
      </w:r>
    </w:p>
    <w:p>
      <w:r>
        <w:t xml:space="preserve">emotionaalinen tila</w:t>
      </w:r>
    </w:p>
    <w:p>
      <w:r>
        <w:rPr>
          <w:b/>
        </w:rPr>
        <w:t xml:space="preserve">Esimerkki 3.476</w:t>
      </w:r>
    </w:p>
    <w:p>
      <w:r>
        <w:t xml:space="preserve">yleinen, jokapaikanhöylä, tyypillinen, tylsä</w:t>
      </w:r>
    </w:p>
    <w:p>
      <w:r>
        <w:rPr>
          <w:b/>
        </w:rPr>
        <w:t xml:space="preserve">Tulos</w:t>
      </w:r>
    </w:p>
    <w:p>
      <w:r>
        <w:t xml:space="preserve">laajalle levinnyt</w:t>
      </w:r>
    </w:p>
    <w:p>
      <w:r>
        <w:rPr>
          <w:b/>
        </w:rPr>
        <w:t xml:space="preserve">Esimerkki 3.477</w:t>
      </w:r>
    </w:p>
    <w:p>
      <w:r>
        <w:t xml:space="preserve">bussi, aalto, lentää, hölkätä</w:t>
      </w:r>
    </w:p>
    <w:p>
      <w:r>
        <w:rPr>
          <w:b/>
        </w:rPr>
        <w:t xml:space="preserve">Tulos</w:t>
      </w:r>
    </w:p>
    <w:p>
      <w:r>
        <w:t xml:space="preserve">kuljetusmuoto</w:t>
      </w:r>
    </w:p>
    <w:p>
      <w:r>
        <w:rPr>
          <w:b/>
        </w:rPr>
        <w:t xml:space="preserve">Esimerkki 3.478</w:t>
      </w:r>
    </w:p>
    <w:p>
      <w:r>
        <w:t xml:space="preserve">rangaistus, lippu, vankila, sakko</w:t>
      </w:r>
    </w:p>
    <w:p>
      <w:r>
        <w:rPr>
          <w:b/>
        </w:rPr>
        <w:t xml:space="preserve">Tulos</w:t>
      </w:r>
    </w:p>
    <w:p>
      <w:r>
        <w:t xml:space="preserve">poliisin rangaistus</w:t>
      </w:r>
    </w:p>
    <w:p>
      <w:r>
        <w:rPr>
          <w:b/>
        </w:rPr>
        <w:t xml:space="preserve">Esimerkki 3.479</w:t>
      </w:r>
    </w:p>
    <w:p>
      <w:r>
        <w:t xml:space="preserve">wienerwurst, frankki, hot dog, liha</w:t>
      </w:r>
    </w:p>
    <w:p>
      <w:r>
        <w:rPr>
          <w:b/>
        </w:rPr>
        <w:t xml:space="preserve">Tulos</w:t>
      </w:r>
    </w:p>
    <w:p>
      <w:r>
        <w:t xml:space="preserve">ruoka</w:t>
      </w:r>
    </w:p>
    <w:p>
      <w:r>
        <w:rPr>
          <w:b/>
        </w:rPr>
        <w:t xml:space="preserve">Esimerkki 3.480</w:t>
      </w:r>
    </w:p>
    <w:p>
      <w:r>
        <w:t xml:space="preserve">klubi, ovella, paahtoleipä, sämpylä, sämpylä</w:t>
      </w:r>
    </w:p>
    <w:p>
      <w:r>
        <w:rPr>
          <w:b/>
        </w:rPr>
        <w:t xml:space="preserve">Tulos</w:t>
      </w:r>
    </w:p>
    <w:p>
      <w:r>
        <w:t xml:space="preserve">voileipätyyppi</w:t>
      </w:r>
    </w:p>
    <w:p>
      <w:r>
        <w:rPr>
          <w:b/>
        </w:rPr>
        <w:t xml:space="preserve">Esimerkki 3.481</w:t>
      </w:r>
    </w:p>
    <w:p>
      <w:r>
        <w:t xml:space="preserve">frank, wienerwurst, sämpylä, grubi</w:t>
      </w:r>
    </w:p>
    <w:p>
      <w:r>
        <w:rPr>
          <w:b/>
        </w:rPr>
        <w:t xml:space="preserve">Tulos</w:t>
      </w:r>
    </w:p>
    <w:p>
      <w:r>
        <w:t xml:space="preserve">ruoka</w:t>
      </w:r>
    </w:p>
    <w:p>
      <w:r>
        <w:rPr>
          <w:b/>
        </w:rPr>
        <w:t xml:space="preserve">Esimerkki 3.482</w:t>
      </w:r>
    </w:p>
    <w:p>
      <w:r>
        <w:t xml:space="preserve">kala, koira, lepakko, vuohi</w:t>
      </w:r>
    </w:p>
    <w:p>
      <w:r>
        <w:rPr>
          <w:b/>
        </w:rPr>
        <w:t xml:space="preserve">Tulos</w:t>
      </w:r>
    </w:p>
    <w:p>
      <w:r>
        <w:t xml:space="preserve">eläin</w:t>
      </w:r>
    </w:p>
    <w:p>
      <w:r>
        <w:rPr>
          <w:b/>
        </w:rPr>
        <w:t xml:space="preserve">Esimerkki 3.483</w:t>
      </w:r>
    </w:p>
    <w:p>
      <w:r>
        <w:t xml:space="preserve">raskas, torttu, kuppikakku, kermavaahtokakku, fudge</w:t>
      </w:r>
    </w:p>
    <w:p>
      <w:r>
        <w:rPr>
          <w:b/>
        </w:rPr>
        <w:t xml:space="preserve">Tulos</w:t>
      </w:r>
    </w:p>
    <w:p>
      <w:r>
        <w:t xml:space="preserve">suklaa ruoka</w:t>
      </w:r>
    </w:p>
    <w:p>
      <w:r>
        <w:rPr>
          <w:b/>
        </w:rPr>
        <w:t xml:space="preserve">Esimerkki 3.484</w:t>
      </w:r>
    </w:p>
    <w:p>
      <w:r>
        <w:t xml:space="preserve">päästää irti, erottaa, poistaa, maksaa</w:t>
      </w:r>
    </w:p>
    <w:p>
      <w:r>
        <w:rPr>
          <w:b/>
        </w:rPr>
        <w:t xml:space="preserve">Tulos</w:t>
      </w:r>
    </w:p>
    <w:p>
      <w:r>
        <w:t xml:space="preserve">työllisyystoiminta</w:t>
      </w:r>
    </w:p>
    <w:p>
      <w:r>
        <w:rPr>
          <w:b/>
        </w:rPr>
        <w:t xml:space="preserve">Esimerkki 3.485</w:t>
      </w:r>
    </w:p>
    <w:p>
      <w:r>
        <w:t xml:space="preserve">fritter, iho, leivonnainen, kroketti</w:t>
      </w:r>
    </w:p>
    <w:p>
      <w:r>
        <w:rPr>
          <w:b/>
        </w:rPr>
        <w:t xml:space="preserve">Tulos</w:t>
      </w:r>
    </w:p>
    <w:p>
      <w:r>
        <w:t xml:space="preserve">paistettu ruoka</w:t>
      </w:r>
    </w:p>
    <w:p>
      <w:r>
        <w:rPr>
          <w:b/>
        </w:rPr>
        <w:t xml:space="preserve">Esimerkki 3.486</w:t>
      </w:r>
    </w:p>
    <w:p>
      <w:r>
        <w:t xml:space="preserve">brownie, torttu, suklaakakku, suklaakakku, fudge</w:t>
      </w:r>
    </w:p>
    <w:p>
      <w:r>
        <w:rPr>
          <w:b/>
        </w:rPr>
        <w:t xml:space="preserve">Tulos</w:t>
      </w:r>
    </w:p>
    <w:p>
      <w:r>
        <w:t xml:space="preserve">suklaa ruoka</w:t>
      </w:r>
    </w:p>
    <w:p>
      <w:r>
        <w:rPr>
          <w:b/>
        </w:rPr>
        <w:t xml:space="preserve">Esimerkki 3.487</w:t>
      </w:r>
    </w:p>
    <w:p>
      <w:r>
        <w:t xml:space="preserve">kansi, esto, käsine, laatikko</w:t>
      </w:r>
    </w:p>
    <w:p>
      <w:r>
        <w:rPr>
          <w:b/>
        </w:rPr>
        <w:t xml:space="preserve">Tulos</w:t>
      </w:r>
    </w:p>
    <w:p>
      <w:r>
        <w:t xml:space="preserve">nyrkkeilyn terminologia</w:t>
      </w:r>
    </w:p>
    <w:p>
      <w:r>
        <w:rPr>
          <w:b/>
        </w:rPr>
        <w:t xml:space="preserve">Esimerkki 3.488</w:t>
      </w:r>
    </w:p>
    <w:p>
      <w:r>
        <w:t xml:space="preserve">kielletty, fudge, korvata, valheellisuus, valheellisuus</w:t>
      </w:r>
    </w:p>
    <w:p>
      <w:r>
        <w:rPr>
          <w:b/>
        </w:rPr>
        <w:t xml:space="preserve">Tulos</w:t>
      </w:r>
    </w:p>
    <w:p>
      <w:r>
        <w:t xml:space="preserve">hämäräperäistä toimintaa</w:t>
      </w:r>
    </w:p>
    <w:p>
      <w:r>
        <w:rPr>
          <w:b/>
        </w:rPr>
        <w:t xml:space="preserve">Esimerkki 3.489</w:t>
      </w:r>
    </w:p>
    <w:p>
      <w:r>
        <w:t xml:space="preserve">tuote, kauppatavara, vaatteet, sisältö, sisältö</w:t>
      </w:r>
    </w:p>
    <w:p>
      <w:r>
        <w:rPr>
          <w:b/>
        </w:rPr>
        <w:t xml:space="preserve">Tulos</w:t>
      </w:r>
    </w:p>
    <w:p>
      <w:r>
        <w:t xml:space="preserve">kuluttajatuote</w:t>
      </w:r>
    </w:p>
    <w:p>
      <w:r>
        <w:rPr>
          <w:b/>
        </w:rPr>
        <w:t xml:space="preserve">Esimerkki 3.490</w:t>
      </w:r>
    </w:p>
    <w:p>
      <w:r>
        <w:t xml:space="preserve">jalka, punta, maili, metri</w:t>
      </w:r>
    </w:p>
    <w:p>
      <w:r>
        <w:rPr>
          <w:b/>
        </w:rPr>
        <w:t xml:space="preserve">Tulos</w:t>
      </w:r>
    </w:p>
    <w:p>
      <w:r>
        <w:t xml:space="preserve">mittayksikkö</w:t>
      </w:r>
    </w:p>
    <w:p>
      <w:r>
        <w:rPr>
          <w:b/>
        </w:rPr>
        <w:t xml:space="preserve">Esimerkki 3.491</w:t>
      </w:r>
    </w:p>
    <w:p>
      <w:r>
        <w:t xml:space="preserve">reilu, epärehellinen, kunnollinen, tasapainoinen</w:t>
      </w:r>
    </w:p>
    <w:p>
      <w:r>
        <w:rPr>
          <w:b/>
        </w:rPr>
        <w:t xml:space="preserve">Tulos</w:t>
      </w:r>
    </w:p>
    <w:p>
      <w:r>
        <w:t xml:space="preserve">moraalinen ominaisuus</w:t>
      </w:r>
    </w:p>
    <w:p>
      <w:r>
        <w:rPr>
          <w:b/>
        </w:rPr>
        <w:t xml:space="preserve">Esimerkki 3.492</w:t>
      </w:r>
    </w:p>
    <w:p>
      <w:r>
        <w:t xml:space="preserve">vuohi, merikilpikonna, hiiret, kalat</w:t>
      </w:r>
    </w:p>
    <w:p>
      <w:r>
        <w:rPr>
          <w:b/>
        </w:rPr>
        <w:t xml:space="preserve">Tulos</w:t>
      </w:r>
    </w:p>
    <w:p>
      <w:r>
        <w:t xml:space="preserve">eläin</w:t>
      </w:r>
    </w:p>
    <w:p>
      <w:r>
        <w:rPr>
          <w:b/>
        </w:rPr>
        <w:t xml:space="preserve">Esimerkki 3.493</w:t>
      </w:r>
    </w:p>
    <w:p>
      <w:r>
        <w:t xml:space="preserve">maitomainen, tasainen, reilu, koko</w:t>
      </w:r>
    </w:p>
    <w:p>
      <w:r>
        <w:rPr>
          <w:b/>
        </w:rPr>
        <w:t xml:space="preserve">Tulos</w:t>
      </w:r>
    </w:p>
    <w:p>
      <w:r>
        <w:t xml:space="preserve">esteettinen ominaisuus</w:t>
      </w:r>
    </w:p>
    <w:p>
      <w:r>
        <w:rPr>
          <w:b/>
        </w:rPr>
        <w:t xml:space="preserve">Esimerkki 3.494</w:t>
      </w:r>
    </w:p>
    <w:p>
      <w:r>
        <w:t xml:space="preserve">ajankohtainen, ajankohtainen, myöhässä, ajankohtainen, ajankohtainen</w:t>
      </w:r>
    </w:p>
    <w:p>
      <w:r>
        <w:rPr>
          <w:b/>
        </w:rPr>
        <w:t xml:space="preserve">Tulos</w:t>
      </w:r>
    </w:p>
    <w:p>
      <w:r>
        <w:t xml:space="preserve">päivämäärän tila</w:t>
      </w:r>
    </w:p>
    <w:p>
      <w:r>
        <w:rPr>
          <w:b/>
        </w:rPr>
        <w:t xml:space="preserve">Esimerkki 3.495</w:t>
      </w:r>
    </w:p>
    <w:p>
      <w:r>
        <w:t xml:space="preserve">nielu, nostokoroke, nosturi, nosturi</w:t>
      </w:r>
    </w:p>
    <w:p>
      <w:r>
        <w:rPr>
          <w:b/>
        </w:rPr>
        <w:t xml:space="preserve">Tulos</w:t>
      </w:r>
    </w:p>
    <w:p>
      <w:r>
        <w:t xml:space="preserve">lintu</w:t>
      </w:r>
    </w:p>
    <w:p>
      <w:r>
        <w:rPr>
          <w:b/>
        </w:rPr>
        <w:t xml:space="preserve">Esimerkki 3.496</w:t>
      </w:r>
    </w:p>
    <w:p>
      <w:r>
        <w:t xml:space="preserve">vinssi, höyryrulla, nosturi, nostolaite</w:t>
      </w:r>
    </w:p>
    <w:p>
      <w:r>
        <w:rPr>
          <w:b/>
        </w:rPr>
        <w:t xml:space="preserve">Tulos</w:t>
      </w:r>
    </w:p>
    <w:p>
      <w:r>
        <w:t xml:space="preserve">rakentaminen</w:t>
      </w:r>
    </w:p>
    <w:p>
      <w:r>
        <w:rPr>
          <w:b/>
        </w:rPr>
        <w:t xml:space="preserve">Esimerkki 3.497</w:t>
      </w:r>
    </w:p>
    <w:p>
      <w:r>
        <w:t xml:space="preserve">vastaaminen puheluihin, vastaaminen, kirjeenvaihto, arkistointi</w:t>
      </w:r>
    </w:p>
    <w:p>
      <w:r>
        <w:rPr>
          <w:b/>
        </w:rPr>
        <w:t xml:space="preserve">Tulos</w:t>
      </w:r>
    </w:p>
    <w:p>
      <w:r>
        <w:t xml:space="preserve">sihteerin tehtävät</w:t>
      </w:r>
    </w:p>
    <w:p>
      <w:r>
        <w:rPr>
          <w:b/>
        </w:rPr>
        <w:t xml:space="preserve">Esimerkki 3.498</w:t>
      </w:r>
    </w:p>
    <w:p>
      <w:r>
        <w:t xml:space="preserve">juusto, frankki, vittles, nakki, wiener</w:t>
      </w:r>
    </w:p>
    <w:p>
      <w:r>
        <w:rPr>
          <w:b/>
        </w:rPr>
        <w:t xml:space="preserve">Tulos</w:t>
      </w:r>
    </w:p>
    <w:p>
      <w:r>
        <w:t xml:space="preserve">ruoka</w:t>
      </w:r>
    </w:p>
    <w:p>
      <w:r>
        <w:rPr>
          <w:b/>
        </w:rPr>
        <w:t xml:space="preserve">Esimerkki 3.499</w:t>
      </w:r>
    </w:p>
    <w:p>
      <w:r>
        <w:t xml:space="preserve">uno, blackjack, gin, pata</w:t>
      </w:r>
    </w:p>
    <w:p>
      <w:r>
        <w:rPr>
          <w:b/>
        </w:rPr>
        <w:t xml:space="preserve">Tulos</w:t>
      </w:r>
    </w:p>
    <w:p>
      <w:r>
        <w:t xml:space="preserve">korttipelit</w:t>
      </w:r>
    </w:p>
    <w:p>
      <w:r>
        <w:rPr>
          <w:b/>
        </w:rPr>
        <w:t xml:space="preserve">Esimerkki 3.500</w:t>
      </w:r>
    </w:p>
    <w:p>
      <w:r>
        <w:t xml:space="preserve">kalat, lepakot, kävelevät, lentävät</w:t>
      </w:r>
    </w:p>
    <w:p>
      <w:r>
        <w:rPr>
          <w:b/>
        </w:rPr>
        <w:t xml:space="preserve">Tulos</w:t>
      </w:r>
    </w:p>
    <w:p>
      <w:r>
        <w:t xml:space="preserve">eläin</w:t>
      </w:r>
    </w:p>
    <w:p>
      <w:r>
        <w:rPr>
          <w:b/>
        </w:rPr>
        <w:t xml:space="preserve">Esimerkki 3.501</w:t>
      </w:r>
    </w:p>
    <w:p>
      <w:r>
        <w:t xml:space="preserve">palaminen, palaminen, tuli, jää</w:t>
      </w:r>
    </w:p>
    <w:p>
      <w:r>
        <w:rPr>
          <w:b/>
        </w:rPr>
        <w:t xml:space="preserve">Tulos</w:t>
      </w:r>
    </w:p>
    <w:p>
      <w:r>
        <w:t xml:space="preserve">elementit</w:t>
      </w:r>
    </w:p>
    <w:p>
      <w:r>
        <w:rPr>
          <w:b/>
        </w:rPr>
        <w:t xml:space="preserve">Esimerkki 3.502</w:t>
      </w:r>
    </w:p>
    <w:p>
      <w:r>
        <w:t xml:space="preserve">hihnalukko, haka, sointu, ulostulojohto</w:t>
      </w:r>
    </w:p>
    <w:p>
      <w:r>
        <w:rPr>
          <w:b/>
        </w:rPr>
        <w:t xml:space="preserve">Tulos</w:t>
      </w:r>
    </w:p>
    <w:p>
      <w:r>
        <w:t xml:space="preserve">kitaraosuus</w:t>
      </w:r>
    </w:p>
    <w:p>
      <w:r>
        <w:rPr>
          <w:b/>
        </w:rPr>
        <w:t xml:space="preserve">Esimerkki 3.503</w:t>
      </w:r>
    </w:p>
    <w:p>
      <w:r>
        <w:t xml:space="preserve">maila, swift, nosturi, ankka...</w:t>
      </w:r>
    </w:p>
    <w:p>
      <w:r>
        <w:rPr>
          <w:b/>
        </w:rPr>
        <w:t xml:space="preserve">Tulos</w:t>
      </w:r>
    </w:p>
    <w:p>
      <w:r>
        <w:t xml:space="preserve">lintu</w:t>
      </w:r>
    </w:p>
    <w:p>
      <w:r>
        <w:rPr>
          <w:b/>
        </w:rPr>
        <w:t xml:space="preserve">Esimerkki 3.504</w:t>
      </w:r>
    </w:p>
    <w:p>
      <w:r>
        <w:t xml:space="preserve">lasi, siivilä, lautanen, veitsi</w:t>
      </w:r>
    </w:p>
    <w:p>
      <w:r>
        <w:rPr>
          <w:b/>
        </w:rPr>
        <w:t xml:space="preserve">Tulos</w:t>
      </w:r>
    </w:p>
    <w:p>
      <w:r>
        <w:t xml:space="preserve">keittiötarvikkeet</w:t>
      </w:r>
    </w:p>
    <w:p>
      <w:r>
        <w:rPr>
          <w:b/>
        </w:rPr>
        <w:t xml:space="preserve">Esimerkki 3.505</w:t>
      </w:r>
    </w:p>
    <w:p>
      <w:r>
        <w:t xml:space="preserve">tryffeleitä, keksejä, brownieita, suklaakarkkeja, fudgea</w:t>
      </w:r>
    </w:p>
    <w:p>
      <w:r>
        <w:rPr>
          <w:b/>
        </w:rPr>
        <w:t xml:space="preserve">Tulos</w:t>
      </w:r>
    </w:p>
    <w:p>
      <w:r>
        <w:t xml:space="preserve">suklaa ruoka</w:t>
      </w:r>
    </w:p>
    <w:p>
      <w:r>
        <w:rPr>
          <w:b/>
        </w:rPr>
        <w:t xml:space="preserve">Esimerkki 3.506</w:t>
      </w:r>
    </w:p>
    <w:p>
      <w:r>
        <w:t xml:space="preserve">vetää, tarkistaa, pakata, pakkaa</w:t>
      </w:r>
    </w:p>
    <w:p>
      <w:r>
        <w:rPr>
          <w:b/>
        </w:rPr>
        <w:t xml:space="preserve">Tulos</w:t>
      </w:r>
    </w:p>
    <w:p>
      <w:r>
        <w:t xml:space="preserve">pokeri</w:t>
      </w:r>
    </w:p>
    <w:p>
      <w:r>
        <w:rPr>
          <w:b/>
        </w:rPr>
        <w:t xml:space="preserve">Esimerkki 3.507</w:t>
      </w:r>
    </w:p>
    <w:p>
      <w:r>
        <w:t xml:space="preserve">sota, pinochle, uno, gini</w:t>
      </w:r>
    </w:p>
    <w:p>
      <w:r>
        <w:rPr>
          <w:b/>
        </w:rPr>
        <w:t xml:space="preserve">Tulos</w:t>
      </w:r>
    </w:p>
    <w:p>
      <w:r>
        <w:t xml:space="preserve">korttipelit</w:t>
      </w:r>
    </w:p>
    <w:p>
      <w:r>
        <w:rPr>
          <w:b/>
        </w:rPr>
        <w:t xml:space="preserve">Esimerkki 3.508</w:t>
      </w:r>
    </w:p>
    <w:p>
      <w:r>
        <w:t xml:space="preserve">hyvin, rauhallinen, onnellinen, hieno</w:t>
      </w:r>
    </w:p>
    <w:p>
      <w:r>
        <w:rPr>
          <w:b/>
        </w:rPr>
        <w:t xml:space="preserve">Tulos</w:t>
      </w:r>
    </w:p>
    <w:p>
      <w:r>
        <w:t xml:space="preserve">emotionaalinen tila</w:t>
      </w:r>
    </w:p>
    <w:p>
      <w:r>
        <w:rPr>
          <w:b/>
        </w:rPr>
        <w:t xml:space="preserve">Esimerkki 3.509</w:t>
      </w:r>
    </w:p>
    <w:p>
      <w:r>
        <w:t xml:space="preserve">hajaantua, jakaa, hyvästellä, erottaa, erottaa toisistaan</w:t>
      </w:r>
    </w:p>
    <w:p>
      <w:r>
        <w:rPr>
          <w:b/>
        </w:rPr>
        <w:t xml:space="preserve">Tulos</w:t>
      </w:r>
    </w:p>
    <w:p>
      <w:r>
        <w:t xml:space="preserve">toiminta</w:t>
      </w:r>
    </w:p>
    <w:p>
      <w:r>
        <w:rPr>
          <w:b/>
        </w:rPr>
        <w:t xml:space="preserve">Esimerkki 3.510</w:t>
      </w:r>
    </w:p>
    <w:p>
      <w:r>
        <w:t xml:space="preserve">jousi, hapsu, intarsiat, nuotit</w:t>
      </w:r>
    </w:p>
    <w:p>
      <w:r>
        <w:rPr>
          <w:b/>
        </w:rPr>
        <w:t xml:space="preserve">Tulos</w:t>
      </w:r>
    </w:p>
    <w:p>
      <w:r>
        <w:t xml:space="preserve">kitaraosuus</w:t>
      </w:r>
    </w:p>
    <w:p>
      <w:r>
        <w:rPr>
          <w:b/>
        </w:rPr>
        <w:t xml:space="preserve">Esimerkki 3.511</w:t>
      </w:r>
    </w:p>
    <w:p>
      <w:r>
        <w:t xml:space="preserve">virtaus, virta, vuorovesi, meri</w:t>
      </w:r>
    </w:p>
    <w:p>
      <w:r>
        <w:rPr>
          <w:b/>
        </w:rPr>
        <w:t xml:space="preserve">Tulos</w:t>
      </w:r>
    </w:p>
    <w:p>
      <w:r>
        <w:t xml:space="preserve">valtameri</w:t>
      </w:r>
    </w:p>
    <w:p>
      <w:r>
        <w:rPr>
          <w:b/>
        </w:rPr>
        <w:t xml:space="preserve">Esimerkki 3.512</w:t>
      </w:r>
    </w:p>
    <w:p>
      <w:r>
        <w:t xml:space="preserve">suorapuheisuus, rehellisyys, uskollisuus, sisukkuus, rohkeus</w:t>
      </w:r>
    </w:p>
    <w:p>
      <w:r>
        <w:rPr>
          <w:b/>
        </w:rPr>
        <w:t xml:space="preserve">Tulos</w:t>
      </w:r>
    </w:p>
    <w:p>
      <w:r>
        <w:t xml:space="preserve">moraalinen ominaisuus</w:t>
      </w:r>
    </w:p>
    <w:p>
      <w:r>
        <w:rPr>
          <w:b/>
        </w:rPr>
        <w:t xml:space="preserve">Esimerkki 3.513</w:t>
      </w:r>
    </w:p>
    <w:p>
      <w:r>
        <w:t xml:space="preserve">rasva, raskas, hiilihydraatit, c-vitamiini</w:t>
      </w:r>
    </w:p>
    <w:p>
      <w:r>
        <w:rPr>
          <w:b/>
        </w:rPr>
        <w:t xml:space="preserve">Tulos</w:t>
      </w:r>
    </w:p>
    <w:p>
      <w:r>
        <w:t xml:space="preserve">ravintoarvo</w:t>
      </w:r>
    </w:p>
    <w:p>
      <w:r>
        <w:rPr>
          <w:b/>
        </w:rPr>
        <w:t xml:space="preserve">Esimerkki 3.514</w:t>
      </w:r>
    </w:p>
    <w:p>
      <w:r>
        <w:t xml:space="preserve">tuhlaa, tuhlaa, väärinkäyttää, vääntää, vääntää.</w:t>
      </w:r>
    </w:p>
    <w:p>
      <w:r>
        <w:rPr>
          <w:b/>
        </w:rPr>
        <w:t xml:space="preserve">Tulos</w:t>
      </w:r>
    </w:p>
    <w:p>
      <w:r>
        <w:t xml:space="preserve">toiminta</w:t>
      </w:r>
    </w:p>
    <w:p>
      <w:r>
        <w:rPr>
          <w:b/>
        </w:rPr>
        <w:t xml:space="preserve">Esimerkki 3.515</w:t>
      </w:r>
    </w:p>
    <w:p>
      <w:r>
        <w:t xml:space="preserve">raskas, kerma, brownie, fudge</w:t>
      </w:r>
    </w:p>
    <w:p>
      <w:r>
        <w:rPr>
          <w:b/>
        </w:rPr>
        <w:t xml:space="preserve">Tulos</w:t>
      </w:r>
    </w:p>
    <w:p>
      <w:r>
        <w:t xml:space="preserve">suklaa ruoka</w:t>
      </w:r>
    </w:p>
    <w:p>
      <w:r>
        <w:rPr>
          <w:b/>
        </w:rPr>
        <w:t xml:space="preserve">Esimerkki 3.516</w:t>
      </w:r>
    </w:p>
    <w:p>
      <w:r>
        <w:t xml:space="preserve">räpyttely, liukuminen, lentäminen, juna</w:t>
      </w:r>
    </w:p>
    <w:p>
      <w:r>
        <w:rPr>
          <w:b/>
        </w:rPr>
        <w:t xml:space="preserve">Tulos</w:t>
      </w:r>
    </w:p>
    <w:p>
      <w:r>
        <w:t xml:space="preserve">kuljetusmuoto</w:t>
      </w:r>
    </w:p>
    <w:p>
      <w:r>
        <w:rPr>
          <w:b/>
        </w:rPr>
        <w:t xml:space="preserve">Esimerkki 3.517</w:t>
      </w:r>
    </w:p>
    <w:p>
      <w:r>
        <w:t xml:space="preserve">rajalla, aivan siellä, lähimpänä, lähellä, lähellä</w:t>
      </w:r>
    </w:p>
    <w:p>
      <w:r>
        <w:rPr>
          <w:b/>
        </w:rPr>
        <w:t xml:space="preserve">Tulos</w:t>
      </w:r>
    </w:p>
    <w:p>
      <w:r>
        <w:t xml:space="preserve">sijainti (läheisyys)</w:t>
      </w:r>
    </w:p>
    <w:p>
      <w:r>
        <w:rPr>
          <w:b/>
        </w:rPr>
        <w:t xml:space="preserve">Esimerkki 3.518</w:t>
      </w:r>
    </w:p>
    <w:p>
      <w:r>
        <w:t xml:space="preserve">prime, pidätys, keskeytys, sakko</w:t>
      </w:r>
    </w:p>
    <w:p>
      <w:r>
        <w:rPr>
          <w:b/>
        </w:rPr>
        <w:t xml:space="preserve">Tulos</w:t>
      </w:r>
    </w:p>
    <w:p>
      <w:r>
        <w:t xml:space="preserve">poliisin rangaistus</w:t>
      </w:r>
    </w:p>
    <w:p>
      <w:r>
        <w:rPr>
          <w:b/>
        </w:rPr>
        <w:t xml:space="preserve">Esimerkki 3.519</w:t>
      </w:r>
    </w:p>
    <w:p>
      <w:r>
        <w:t xml:space="preserve">komentaja, kenraali, majuri, kapteeni</w:t>
      </w:r>
    </w:p>
    <w:p>
      <w:r>
        <w:rPr>
          <w:b/>
        </w:rPr>
        <w:t xml:space="preserve">Tulos</w:t>
      </w:r>
    </w:p>
    <w:p>
      <w:r>
        <w:t xml:space="preserve">sotilasarvo</w:t>
      </w:r>
    </w:p>
    <w:p>
      <w:r>
        <w:rPr>
          <w:b/>
        </w:rPr>
        <w:t xml:space="preserve">Esimerkki 3.520</w:t>
      </w:r>
    </w:p>
    <w:p>
      <w:r>
        <w:t xml:space="preserve">pakkaus, hertta, pakka, kuningatar</w:t>
      </w:r>
    </w:p>
    <w:p>
      <w:r>
        <w:rPr>
          <w:b/>
        </w:rPr>
        <w:t xml:space="preserve">Tulos</w:t>
      </w:r>
    </w:p>
    <w:p>
      <w:r>
        <w:t xml:space="preserve">pokeri</w:t>
      </w:r>
    </w:p>
    <w:p>
      <w:r>
        <w:rPr>
          <w:b/>
        </w:rPr>
        <w:t xml:space="preserve">Esimerkki 3.521</w:t>
      </w:r>
    </w:p>
    <w:p>
      <w:r>
        <w:t xml:space="preserve">sakko, prime, vankila, vankeus, huostaanotto</w:t>
      </w:r>
    </w:p>
    <w:p>
      <w:r>
        <w:rPr>
          <w:b/>
        </w:rPr>
        <w:t xml:space="preserve">Tulos</w:t>
      </w:r>
    </w:p>
    <w:p>
      <w:r>
        <w:t xml:space="preserve">poliisin rangaistus</w:t>
      </w:r>
    </w:p>
    <w:p>
      <w:r>
        <w:rPr>
          <w:b/>
        </w:rPr>
        <w:t xml:space="preserve">Esimerkki 3.522</w:t>
      </w:r>
    </w:p>
    <w:p>
      <w:r>
        <w:t xml:space="preserve">sukeltaa, kävellä, mehiläinen, lentää</w:t>
      </w:r>
    </w:p>
    <w:p>
      <w:r>
        <w:rPr>
          <w:b/>
        </w:rPr>
        <w:t xml:space="preserve">Tulos</w:t>
      </w:r>
    </w:p>
    <w:p>
      <w:r>
        <w:t xml:space="preserve">eläin</w:t>
      </w:r>
    </w:p>
    <w:p>
      <w:r>
        <w:rPr>
          <w:b/>
        </w:rPr>
        <w:t xml:space="preserve">Esimerkki 3.523</w:t>
      </w:r>
    </w:p>
    <w:p>
      <w:r>
        <w:t xml:space="preserve">koira, kala, hai, rausku, rapu</w:t>
      </w:r>
    </w:p>
    <w:p>
      <w:r>
        <w:rPr>
          <w:b/>
        </w:rPr>
        <w:t xml:space="preserve">Tulos</w:t>
      </w:r>
    </w:p>
    <w:p>
      <w:r>
        <w:t xml:space="preserve">eläin</w:t>
      </w:r>
    </w:p>
    <w:p>
      <w:r>
        <w:rPr>
          <w:b/>
        </w:rPr>
        <w:t xml:space="preserve">Esimerkki 3.524</w:t>
      </w:r>
    </w:p>
    <w:p>
      <w:r>
        <w:t xml:space="preserve">hyvin, oikeudenmukainen, epäoikeudenmukainen, kunnollinen</w:t>
      </w:r>
    </w:p>
    <w:p>
      <w:r>
        <w:rPr>
          <w:b/>
        </w:rPr>
        <w:t xml:space="preserve">Tulos</w:t>
      </w:r>
    </w:p>
    <w:p>
      <w:r>
        <w:t xml:space="preserve">moraalinen ominaisuus</w:t>
      </w:r>
    </w:p>
    <w:p>
      <w:r>
        <w:rPr>
          <w:b/>
        </w:rPr>
        <w:t xml:space="preserve">Esimerkki 3.525</w:t>
      </w:r>
    </w:p>
    <w:p>
      <w:r>
        <w:t xml:space="preserve">esiliina, kansi, tko, estäminen</w:t>
      </w:r>
    </w:p>
    <w:p>
      <w:r>
        <w:rPr>
          <w:b/>
        </w:rPr>
        <w:t xml:space="preserve">Tulos</w:t>
      </w:r>
    </w:p>
    <w:p>
      <w:r>
        <w:t xml:space="preserve">nyrkkeilyn terminologia</w:t>
      </w:r>
    </w:p>
    <w:p>
      <w:r>
        <w:rPr>
          <w:b/>
        </w:rPr>
        <w:t xml:space="preserve">Esimerkki 3.526</w:t>
      </w:r>
    </w:p>
    <w:p>
      <w:r>
        <w:t xml:space="preserve">klubi, dagwood, pekoni, hampurilainen, hampurilainen</w:t>
      </w:r>
    </w:p>
    <w:p>
      <w:r>
        <w:rPr>
          <w:b/>
        </w:rPr>
        <w:t xml:space="preserve">Tulos</w:t>
      </w:r>
    </w:p>
    <w:p>
      <w:r>
        <w:t xml:space="preserve">voileipätyyppi</w:t>
      </w:r>
    </w:p>
    <w:p>
      <w:r>
        <w:rPr>
          <w:b/>
        </w:rPr>
        <w:t xml:space="preserve">Esimerkki 3.527</w:t>
      </w:r>
    </w:p>
    <w:p>
      <w:r>
        <w:t xml:space="preserve">blt, salaatti, klubi, hampurilainen, hampurilainen</w:t>
      </w:r>
    </w:p>
    <w:p>
      <w:r>
        <w:rPr>
          <w:b/>
        </w:rPr>
        <w:t xml:space="preserve">Tulos</w:t>
      </w:r>
    </w:p>
    <w:p>
      <w:r>
        <w:t xml:space="preserve">voileipätyyppi</w:t>
      </w:r>
    </w:p>
    <w:p>
      <w:r>
        <w:rPr>
          <w:b/>
        </w:rPr>
        <w:t xml:space="preserve">Esimerkki 3.528</w:t>
      </w:r>
    </w:p>
    <w:p>
      <w:r>
        <w:t xml:space="preserve">item, vaatteet, sisältö, tiedosto</w:t>
      </w:r>
    </w:p>
    <w:p>
      <w:r>
        <w:rPr>
          <w:b/>
        </w:rPr>
        <w:t xml:space="preserve">Tulos</w:t>
      </w:r>
    </w:p>
    <w:p>
      <w:r>
        <w:t xml:space="preserve">kuluttajatuote</w:t>
      </w:r>
    </w:p>
    <w:p>
      <w:r>
        <w:rPr>
          <w:b/>
        </w:rPr>
        <w:t xml:space="preserve">Esimerkki 3.529</w:t>
      </w:r>
    </w:p>
    <w:p>
      <w:r>
        <w:t xml:space="preserve">content, fine, ok, acceptable</w:t>
      </w:r>
    </w:p>
    <w:p>
      <w:r>
        <w:rPr>
          <w:b/>
        </w:rPr>
        <w:t xml:space="preserve">Tulos</w:t>
      </w:r>
    </w:p>
    <w:p>
      <w:r>
        <w:t xml:space="preserve">emotionaalinen tila</w:t>
      </w:r>
    </w:p>
    <w:p>
      <w:r>
        <w:rPr>
          <w:b/>
        </w:rPr>
        <w:t xml:space="preserve">Esimerkki 3.530</w:t>
      </w:r>
    </w:p>
    <w:p>
      <w:r>
        <w:t xml:space="preserve">vanukas, kakku, kermavaahtokakku, kakku, piirakka</w:t>
      </w:r>
    </w:p>
    <w:p>
      <w:r>
        <w:rPr>
          <w:b/>
        </w:rPr>
        <w:t xml:space="preserve">Tulos</w:t>
      </w:r>
    </w:p>
    <w:p>
      <w:r>
        <w:t xml:space="preserve">suklaa ruoka</w:t>
      </w:r>
    </w:p>
    <w:p>
      <w:r>
        <w:rPr>
          <w:b/>
        </w:rPr>
        <w:t xml:space="preserve">Esimerkki 3.531</w:t>
      </w:r>
    </w:p>
    <w:p>
      <w:r>
        <w:t xml:space="preserve">myymälä, kauppatavara, sisältö, sisältö, aine</w:t>
      </w:r>
    </w:p>
    <w:p>
      <w:r>
        <w:rPr>
          <w:b/>
        </w:rPr>
        <w:t xml:space="preserve">Tulos</w:t>
      </w:r>
    </w:p>
    <w:p>
      <w:r>
        <w:t xml:space="preserve">kuluttajatuote</w:t>
      </w:r>
    </w:p>
    <w:p>
      <w:r>
        <w:rPr>
          <w:b/>
        </w:rPr>
        <w:t xml:space="preserve">Esimerkki 3.532</w:t>
      </w:r>
    </w:p>
    <w:p>
      <w:r>
        <w:t xml:space="preserve">valas, tiikeri, iguaani, kala</w:t>
      </w:r>
    </w:p>
    <w:p>
      <w:r>
        <w:rPr>
          <w:b/>
        </w:rPr>
        <w:t xml:space="preserve">Tulos</w:t>
      </w:r>
    </w:p>
    <w:p>
      <w:r>
        <w:t xml:space="preserve">eläin</w:t>
      </w:r>
    </w:p>
    <w:p>
      <w:r>
        <w:rPr>
          <w:b/>
        </w:rPr>
        <w:t xml:space="preserve">Esimerkki 3.533</w:t>
      </w:r>
    </w:p>
    <w:p>
      <w:r>
        <w:t xml:space="preserve">arkistointi, konekirjoitus, asiointi, puheluihin vastaaminen</w:t>
      </w:r>
    </w:p>
    <w:p>
      <w:r>
        <w:rPr>
          <w:b/>
        </w:rPr>
        <w:t xml:space="preserve">Tulos</w:t>
      </w:r>
    </w:p>
    <w:p>
      <w:r>
        <w:t xml:space="preserve">sihteerin tehtävät</w:t>
      </w:r>
    </w:p>
    <w:p>
      <w:r>
        <w:rPr>
          <w:b/>
        </w:rPr>
        <w:t xml:space="preserve">Esimerkki 3.534</w:t>
      </w:r>
    </w:p>
    <w:p>
      <w:r>
        <w:t xml:space="preserve">söpö, fawn, identiteetti, pyörtyä</w:t>
      </w:r>
    </w:p>
    <w:p>
      <w:r>
        <w:rPr>
          <w:b/>
        </w:rPr>
        <w:t xml:space="preserve">Tulos</w:t>
      </w:r>
    </w:p>
    <w:p>
      <w:r>
        <w:t xml:space="preserve">tunneilmaisu</w:t>
      </w:r>
    </w:p>
    <w:p>
      <w:r>
        <w:rPr>
          <w:b/>
        </w:rPr>
        <w:t xml:space="preserve">Esimerkki 3.535</w:t>
      </w:r>
    </w:p>
    <w:p>
      <w:r>
        <w:t xml:space="preserve">vastakohta ylhäällä, edessä, alhaalla, alhaalla</w:t>
      </w:r>
    </w:p>
    <w:p>
      <w:r>
        <w:rPr>
          <w:b/>
        </w:rPr>
        <w:t xml:space="preserve">Tulos</w:t>
      </w:r>
    </w:p>
    <w:p>
      <w:r>
        <w:t xml:space="preserve">suunta</w:t>
      </w:r>
    </w:p>
    <w:p>
      <w:r>
        <w:rPr>
          <w:b/>
        </w:rPr>
        <w:t xml:space="preserve">Esimerkki 3.536</w:t>
      </w:r>
    </w:p>
    <w:p>
      <w:r>
        <w:t xml:space="preserve">rajalla, lähellä, lähempänä, lähellä, lähellä</w:t>
      </w:r>
    </w:p>
    <w:p>
      <w:r>
        <w:rPr>
          <w:b/>
        </w:rPr>
        <w:t xml:space="preserve">Tulos</w:t>
      </w:r>
    </w:p>
    <w:p>
      <w:r>
        <w:t xml:space="preserve">sijainti (läheisyys)</w:t>
      </w:r>
    </w:p>
    <w:p>
      <w:r>
        <w:rPr>
          <w:b/>
        </w:rPr>
        <w:t xml:space="preserve">Esimerkki 3.537</w:t>
      </w:r>
    </w:p>
    <w:p>
      <w:r>
        <w:t xml:space="preserve">grub, makkara, wienerwurst, frank, frankki</w:t>
      </w:r>
    </w:p>
    <w:p>
      <w:r>
        <w:rPr>
          <w:b/>
        </w:rPr>
        <w:t xml:space="preserve">Tulos</w:t>
      </w:r>
    </w:p>
    <w:p>
      <w:r>
        <w:t xml:space="preserve">ruoka</w:t>
      </w:r>
    </w:p>
    <w:p>
      <w:r>
        <w:rPr>
          <w:b/>
        </w:rPr>
        <w:t xml:space="preserve">Esimerkki 3.538</w:t>
      </w:r>
    </w:p>
    <w:p>
      <w:r>
        <w:t xml:space="preserve">uskollisuus, rehellisyys, rehellisyys, rohkeus, rohkeus</w:t>
      </w:r>
    </w:p>
    <w:p>
      <w:r>
        <w:rPr>
          <w:b/>
        </w:rPr>
        <w:t xml:space="preserve">Tulos</w:t>
      </w:r>
    </w:p>
    <w:p>
      <w:r>
        <w:t xml:space="preserve">moraalinen ominaisuus</w:t>
      </w:r>
    </w:p>
    <w:p>
      <w:r>
        <w:rPr>
          <w:b/>
        </w:rPr>
        <w:t xml:space="preserve">Esimerkki 3.539</w:t>
      </w:r>
    </w:p>
    <w:p>
      <w:r>
        <w:t xml:space="preserve">klubi, avokasvoinen, paahtoleipä, sukellusvene</w:t>
      </w:r>
    </w:p>
    <w:p>
      <w:r>
        <w:rPr>
          <w:b/>
        </w:rPr>
        <w:t xml:space="preserve">Tulos</w:t>
      </w:r>
    </w:p>
    <w:p>
      <w:r>
        <w:t xml:space="preserve">voileipätyyppi</w:t>
      </w:r>
    </w:p>
    <w:p>
      <w:r>
        <w:rPr>
          <w:b/>
        </w:rPr>
        <w:t xml:space="preserve">Esimerkki 3.540</w:t>
      </w:r>
    </w:p>
    <w:p>
      <w:r>
        <w:t xml:space="preserve">pylväs, haikara, nosturi, hanhi</w:t>
      </w:r>
    </w:p>
    <w:p>
      <w:r>
        <w:rPr>
          <w:b/>
        </w:rPr>
        <w:t xml:space="preserve">Tulos</w:t>
      </w:r>
    </w:p>
    <w:p>
      <w:r>
        <w:t xml:space="preserve">lintu</w:t>
      </w:r>
    </w:p>
    <w:p>
      <w:r>
        <w:rPr>
          <w:b/>
        </w:rPr>
        <w:t xml:space="preserve">Esimerkki 3.541</w:t>
      </w:r>
    </w:p>
    <w:p>
      <w:r>
        <w:t xml:space="preserve">suihkuvirta, virta, signaali, aalto</w:t>
      </w:r>
    </w:p>
    <w:p>
      <w:r>
        <w:rPr>
          <w:b/>
        </w:rPr>
        <w:t xml:space="preserve">Tulos</w:t>
      </w:r>
    </w:p>
    <w:p>
      <w:r>
        <w:t xml:space="preserve">valtameri</w:t>
      </w:r>
    </w:p>
    <w:p>
      <w:r>
        <w:rPr>
          <w:b/>
        </w:rPr>
        <w:t xml:space="preserve">Esimerkki 3.542</w:t>
      </w:r>
    </w:p>
    <w:p>
      <w:r>
        <w:t xml:space="preserve">sokerit, sokeri, c-vitamiini, rasva</w:t>
      </w:r>
    </w:p>
    <w:p>
      <w:r>
        <w:rPr>
          <w:b/>
        </w:rPr>
        <w:t xml:space="preserve">Tulos</w:t>
      </w:r>
    </w:p>
    <w:p>
      <w:r>
        <w:t xml:space="preserve">ravintoarvo</w:t>
      </w:r>
    </w:p>
    <w:p>
      <w:r>
        <w:rPr>
          <w:b/>
        </w:rPr>
        <w:t xml:space="preserve">Esimerkki 3.543</w:t>
      </w:r>
    </w:p>
    <w:p>
      <w:r>
        <w:t xml:space="preserve">peura, kauris, kauris, hirvieläin, muurahaispoikanen</w:t>
      </w:r>
    </w:p>
    <w:p>
      <w:r>
        <w:rPr>
          <w:b/>
        </w:rPr>
        <w:t xml:space="preserve">Tulos</w:t>
      </w:r>
    </w:p>
    <w:p>
      <w:r>
        <w:t xml:space="preserve">eläinten poikaset</w:t>
      </w:r>
    </w:p>
    <w:p>
      <w:r>
        <w:rPr>
          <w:b/>
        </w:rPr>
        <w:t xml:space="preserve">Esimerkki 3.544</w:t>
      </w:r>
    </w:p>
    <w:p>
      <w:r>
        <w:t xml:space="preserve">melonta, vaellus, kajakki, kalastus</w:t>
      </w:r>
    </w:p>
    <w:p>
      <w:r>
        <w:rPr>
          <w:b/>
        </w:rPr>
        <w:t xml:space="preserve">Tulos</w:t>
      </w:r>
    </w:p>
    <w:p>
      <w:r>
        <w:t xml:space="preserve">ulkoiluaktiviteetti</w:t>
      </w:r>
    </w:p>
    <w:p>
      <w:r>
        <w:rPr>
          <w:b/>
        </w:rPr>
        <w:t xml:space="preserve">Esimerkki 3.545</w:t>
      </w:r>
    </w:p>
    <w:p>
      <w:r>
        <w:t xml:space="preserve">pääskynen, kurki, haikara, keihäs, davit</w:t>
      </w:r>
    </w:p>
    <w:p>
      <w:r>
        <w:rPr>
          <w:b/>
        </w:rPr>
        <w:t xml:space="preserve">Tulos</w:t>
      </w:r>
    </w:p>
    <w:p>
      <w:r>
        <w:t xml:space="preserve">lintu</w:t>
      </w:r>
    </w:p>
    <w:p>
      <w:r>
        <w:rPr>
          <w:b/>
        </w:rPr>
        <w:t xml:space="preserve">Esimerkki 3.546</w:t>
      </w:r>
    </w:p>
    <w:p>
      <w:r>
        <w:t xml:space="preserve">liekki, jää, tuli, palaminen, palaminen</w:t>
      </w:r>
    </w:p>
    <w:p>
      <w:r>
        <w:rPr>
          <w:b/>
        </w:rPr>
        <w:t xml:space="preserve">Tulos</w:t>
      </w:r>
    </w:p>
    <w:p>
      <w:r>
        <w:t xml:space="preserve">elementit</w:t>
      </w:r>
    </w:p>
    <w:p>
      <w:r>
        <w:rPr>
          <w:b/>
        </w:rPr>
        <w:t xml:space="preserve">Esimerkki 3.547</w:t>
      </w:r>
    </w:p>
    <w:p>
      <w:r>
        <w:t xml:space="preserve">toimitusjohtaja, yritys, synergia, yhdenmukaistaminen</w:t>
      </w:r>
    </w:p>
    <w:p>
      <w:r>
        <w:rPr>
          <w:b/>
        </w:rPr>
        <w:t xml:space="preserve">Tulos</w:t>
      </w:r>
    </w:p>
    <w:p>
      <w:r>
        <w:t xml:space="preserve">yritys</w:t>
      </w:r>
    </w:p>
    <w:p>
      <w:r>
        <w:rPr>
          <w:b/>
        </w:rPr>
        <w:t xml:space="preserve">Esimerkki 3.548</w:t>
      </w:r>
    </w:p>
    <w:p>
      <w:r>
        <w:t xml:space="preserve">flyaway, wispy, vankila, hieno</w:t>
      </w:r>
    </w:p>
    <w:p>
      <w:r>
        <w:rPr>
          <w:b/>
        </w:rPr>
        <w:t xml:space="preserve">Tulos</w:t>
      </w:r>
    </w:p>
    <w:p>
      <w:r>
        <w:t xml:space="preserve">poliisin rangaistus</w:t>
      </w:r>
    </w:p>
    <w:p>
      <w:r>
        <w:rPr>
          <w:b/>
        </w:rPr>
        <w:t xml:space="preserve">Esimerkki 3.549</w:t>
      </w:r>
    </w:p>
    <w:p>
      <w:r>
        <w:t xml:space="preserve">historia, nykyinen, tehdä testejä, viivästynyt</w:t>
      </w:r>
    </w:p>
    <w:p>
      <w:r>
        <w:rPr>
          <w:b/>
        </w:rPr>
        <w:t xml:space="preserve">Tulos</w:t>
      </w:r>
    </w:p>
    <w:p>
      <w:r>
        <w:t xml:space="preserve">päivämäärän tila</w:t>
      </w:r>
    </w:p>
    <w:p>
      <w:r>
        <w:rPr>
          <w:b/>
        </w:rPr>
        <w:t xml:space="preserve">Esimerkki 3.550</w:t>
      </w:r>
    </w:p>
    <w:p>
      <w:r>
        <w:t xml:space="preserve">vankila, rangaistus, sakko, prime</w:t>
      </w:r>
    </w:p>
    <w:p>
      <w:r>
        <w:rPr>
          <w:b/>
        </w:rPr>
        <w:t xml:space="preserve">Tulos</w:t>
      </w:r>
    </w:p>
    <w:p>
      <w:r>
        <w:t xml:space="preserve">poliisin rangaistus</w:t>
      </w:r>
    </w:p>
    <w:p>
      <w:r>
        <w:rPr>
          <w:b/>
        </w:rPr>
        <w:t xml:space="preserve">Esimerkki 3.551</w:t>
      </w:r>
    </w:p>
    <w:p>
      <w:r>
        <w:t xml:space="preserve">tunne-elämän häiriöt, itku, hermostuneisuus, hermostuneisuus, hermostuminen</w:t>
      </w:r>
    </w:p>
    <w:p>
      <w:r>
        <w:rPr>
          <w:b/>
        </w:rPr>
        <w:t xml:space="preserve">Tulos</w:t>
      </w:r>
    </w:p>
    <w:p>
      <w:r>
        <w:t xml:space="preserve">emotionaalinen tila</w:t>
      </w:r>
    </w:p>
    <w:p>
      <w:r>
        <w:rPr>
          <w:b/>
        </w:rPr>
        <w:t xml:space="preserve">Esimerkki 3.552</w:t>
      </w:r>
    </w:p>
    <w:p>
      <w:r>
        <w:t xml:space="preserve">koko, hyvin, maitomainen, vaalea</w:t>
      </w:r>
    </w:p>
    <w:p>
      <w:r>
        <w:rPr>
          <w:b/>
        </w:rPr>
        <w:t xml:space="preserve">Tulos</w:t>
      </w:r>
    </w:p>
    <w:p>
      <w:r>
        <w:t xml:space="preserve">esteettinen ominaisuus</w:t>
      </w:r>
    </w:p>
    <w:p>
      <w:r>
        <w:rPr>
          <w:b/>
        </w:rPr>
        <w:t xml:space="preserve">Esimerkki 3.553</w:t>
      </w:r>
    </w:p>
    <w:p>
      <w:r>
        <w:t xml:space="preserve">kapteeni, kadetti, majuri, kenraali</w:t>
      </w:r>
    </w:p>
    <w:p>
      <w:r>
        <w:rPr>
          <w:b/>
        </w:rPr>
        <w:t xml:space="preserve">Tulos</w:t>
      </w:r>
    </w:p>
    <w:p>
      <w:r>
        <w:t xml:space="preserve">sotilasarvo</w:t>
      </w:r>
    </w:p>
    <w:p>
      <w:r>
        <w:rPr>
          <w:b/>
        </w:rPr>
        <w:t xml:space="preserve">Esimerkki 3.554</w:t>
      </w:r>
    </w:p>
    <w:p>
      <w:r>
        <w:t xml:space="preserve">sulkea, vakaa, sulkea, avata</w:t>
      </w:r>
    </w:p>
    <w:p>
      <w:r>
        <w:rPr>
          <w:b/>
        </w:rPr>
        <w:t xml:space="preserve">Tulos</w:t>
      </w:r>
    </w:p>
    <w:p>
      <w:r>
        <w:t xml:space="preserve">myymälän tila</w:t>
      </w:r>
    </w:p>
    <w:p>
      <w:r>
        <w:rPr>
          <w:b/>
        </w:rPr>
        <w:t xml:space="preserve">Esimerkki 3.555</w:t>
      </w:r>
    </w:p>
    <w:p>
      <w:r>
        <w:t xml:space="preserve">hieno, hieno, korkealaatuinen, kuuma</w:t>
      </w:r>
    </w:p>
    <w:p>
      <w:r>
        <w:rPr>
          <w:b/>
        </w:rPr>
        <w:t xml:space="preserve">Tulos</w:t>
      </w:r>
    </w:p>
    <w:p>
      <w:r>
        <w:t xml:space="preserve">esteettinen ominaisuus</w:t>
      </w:r>
    </w:p>
    <w:p>
      <w:r>
        <w:rPr>
          <w:b/>
        </w:rPr>
        <w:t xml:space="preserve">Esimerkki 3.556</w:t>
      </w:r>
    </w:p>
    <w:p>
      <w:r>
        <w:t xml:space="preserve">vastakohta ylös, tasainen, eteenpäin, alas</w:t>
      </w:r>
    </w:p>
    <w:p>
      <w:r>
        <w:rPr>
          <w:b/>
        </w:rPr>
        <w:t xml:space="preserve">Tulos</w:t>
      </w:r>
    </w:p>
    <w:p>
      <w:r>
        <w:t xml:space="preserve">suunta</w:t>
      </w:r>
    </w:p>
    <w:p>
      <w:r>
        <w:rPr>
          <w:b/>
        </w:rPr>
        <w:t xml:space="preserve">Esimerkki 3.557</w:t>
      </w:r>
    </w:p>
    <w:p>
      <w:r>
        <w:t xml:space="preserve">kurssi, signaali, suolavesi, virta</w:t>
      </w:r>
    </w:p>
    <w:p>
      <w:r>
        <w:rPr>
          <w:b/>
        </w:rPr>
        <w:t xml:space="preserve">Tulos</w:t>
      </w:r>
    </w:p>
    <w:p>
      <w:r>
        <w:t xml:space="preserve">valtameri</w:t>
      </w:r>
    </w:p>
    <w:p>
      <w:r>
        <w:rPr>
          <w:b/>
        </w:rPr>
        <w:t xml:space="preserve">Esimerkki 3.558</w:t>
      </w:r>
    </w:p>
    <w:p>
      <w:r>
        <w:t xml:space="preserve">laiha, lihava, iso, raskas</w:t>
      </w:r>
    </w:p>
    <w:p>
      <w:r>
        <w:rPr>
          <w:b/>
        </w:rPr>
        <w:t xml:space="preserve">Tulos</w:t>
      </w:r>
    </w:p>
    <w:p>
      <w:r>
        <w:t xml:space="preserve">fyysinen ominaisuus</w:t>
      </w:r>
    </w:p>
    <w:p>
      <w:r>
        <w:rPr>
          <w:b/>
        </w:rPr>
        <w:t xml:space="preserve">Esimerkki 3.559</w:t>
      </w:r>
    </w:p>
    <w:p>
      <w:r>
        <w:t xml:space="preserve">nosturi, nostolava, nosturi, kaivinkone</w:t>
      </w:r>
    </w:p>
    <w:p>
      <w:r>
        <w:rPr>
          <w:b/>
        </w:rPr>
        <w:t xml:space="preserve">Tulos</w:t>
      </w:r>
    </w:p>
    <w:p>
      <w:r>
        <w:t xml:space="preserve">rakentaminen</w:t>
      </w:r>
    </w:p>
    <w:p>
      <w:r>
        <w:rPr>
          <w:b/>
        </w:rPr>
        <w:t xml:space="preserve">Esimerkki 3.560</w:t>
      </w:r>
    </w:p>
    <w:p>
      <w:r>
        <w:t xml:space="preserve">metsästys, vaellus, kalastus, metsästys</w:t>
      </w:r>
    </w:p>
    <w:p>
      <w:r>
        <w:rPr>
          <w:b/>
        </w:rPr>
        <w:t xml:space="preserve">Tulos</w:t>
      </w:r>
    </w:p>
    <w:p>
      <w:r>
        <w:t xml:space="preserve">ulkoiluaktiviteetti</w:t>
      </w:r>
    </w:p>
    <w:p>
      <w:r>
        <w:rPr>
          <w:b/>
        </w:rPr>
        <w:t xml:space="preserve">Esimerkki 3.561</w:t>
      </w:r>
    </w:p>
    <w:p>
      <w:r>
        <w:t xml:space="preserve">kapteeni, kenraali, majuri, eversti</w:t>
      </w:r>
    </w:p>
    <w:p>
      <w:r>
        <w:rPr>
          <w:b/>
        </w:rPr>
        <w:t xml:space="preserve">Tulos</w:t>
      </w:r>
    </w:p>
    <w:p>
      <w:r>
        <w:t xml:space="preserve">sotilasarvo</w:t>
      </w:r>
    </w:p>
    <w:p>
      <w:r>
        <w:rPr>
          <w:b/>
        </w:rPr>
        <w:t xml:space="preserve">Esimerkki 3.562</w:t>
      </w:r>
    </w:p>
    <w:p>
      <w:r>
        <w:t xml:space="preserve">allapäin, onneton, katuvainen, kiltti</w:t>
      </w:r>
    </w:p>
    <w:p>
      <w:r>
        <w:rPr>
          <w:b/>
        </w:rPr>
        <w:t xml:space="preserve">Tulos</w:t>
      </w:r>
    </w:p>
    <w:p>
      <w:r>
        <w:t xml:space="preserve">emotionaalinen tila</w:t>
      </w:r>
    </w:p>
    <w:p>
      <w:r>
        <w:rPr>
          <w:b/>
        </w:rPr>
        <w:t xml:space="preserve">Esimerkki 3.563</w:t>
      </w:r>
    </w:p>
    <w:p>
      <w:r>
        <w:t xml:space="preserve">jalka, kantapää, sormi, pää</w:t>
      </w:r>
    </w:p>
    <w:p>
      <w:r>
        <w:rPr>
          <w:b/>
        </w:rPr>
        <w:t xml:space="preserve">Tulos</w:t>
      </w:r>
    </w:p>
    <w:p>
      <w:r>
        <w:t xml:space="preserve">kehon osa</w:t>
      </w:r>
    </w:p>
    <w:p>
      <w:r>
        <w:rPr>
          <w:b/>
        </w:rPr>
        <w:t xml:space="preserve">Esimerkki 3.564</w:t>
      </w:r>
    </w:p>
    <w:p>
      <w:r>
        <w:t xml:space="preserve">kurssi, meri, virta, virtaus</w:t>
      </w:r>
    </w:p>
    <w:p>
      <w:r>
        <w:rPr>
          <w:b/>
        </w:rPr>
        <w:t xml:space="preserve">Tulos</w:t>
      </w:r>
    </w:p>
    <w:p>
      <w:r>
        <w:t xml:space="preserve">valtameri</w:t>
      </w:r>
    </w:p>
    <w:p>
      <w:r>
        <w:rPr>
          <w:b/>
        </w:rPr>
        <w:t xml:space="preserve">Esimerkki 3.565</w:t>
      </w:r>
    </w:p>
    <w:p>
      <w:r>
        <w:t xml:space="preserve">auto, liukua, uida, lentää</w:t>
      </w:r>
    </w:p>
    <w:p>
      <w:r>
        <w:rPr>
          <w:b/>
        </w:rPr>
        <w:t xml:space="preserve">Tulos</w:t>
      </w:r>
    </w:p>
    <w:p>
      <w:r>
        <w:t xml:space="preserve">kuljetusmuoto</w:t>
      </w:r>
    </w:p>
    <w:p>
      <w:r>
        <w:rPr>
          <w:b/>
        </w:rPr>
        <w:t xml:space="preserve">Esimerkki 3.566</w:t>
      </w:r>
    </w:p>
    <w:p>
      <w:r>
        <w:t xml:space="preserve">sulkea, estetty, poissa käytöstä, avoinna</w:t>
      </w:r>
    </w:p>
    <w:p>
      <w:r>
        <w:rPr>
          <w:b/>
        </w:rPr>
        <w:t xml:space="preserve">Tulos</w:t>
      </w:r>
    </w:p>
    <w:p>
      <w:r>
        <w:t xml:space="preserve">myymälän tila</w:t>
      </w:r>
    </w:p>
    <w:p>
      <w:r>
        <w:rPr>
          <w:b/>
        </w:rPr>
        <w:t xml:space="preserve">Esimerkki 3.567</w:t>
      </w:r>
    </w:p>
    <w:p>
      <w:r>
        <w:t xml:space="preserve">sakko, huoltajuus, vankila, ensiluokkainen</w:t>
      </w:r>
    </w:p>
    <w:p>
      <w:r>
        <w:rPr>
          <w:b/>
        </w:rPr>
        <w:t xml:space="preserve">Tulos</w:t>
      </w:r>
    </w:p>
    <w:p>
      <w:r>
        <w:t xml:space="preserve">poliisin rangaistus</w:t>
      </w:r>
    </w:p>
    <w:p>
      <w:r>
        <w:rPr>
          <w:b/>
        </w:rPr>
        <w:t xml:space="preserve">Esimerkki 3.568</w:t>
      </w:r>
    </w:p>
    <w:p>
      <w:r>
        <w:t xml:space="preserve">nykyinen, inho, lykätty, myöhässä, vastenmielisyys, myöhässä</w:t>
      </w:r>
    </w:p>
    <w:p>
      <w:r>
        <w:rPr>
          <w:b/>
        </w:rPr>
        <w:t xml:space="preserve">Tulos</w:t>
      </w:r>
    </w:p>
    <w:p>
      <w:r>
        <w:t xml:space="preserve">päivämäärän tila</w:t>
      </w:r>
    </w:p>
    <w:p>
      <w:r>
        <w:rPr>
          <w:b/>
        </w:rPr>
        <w:t xml:space="preserve">Esimerkki 3.569</w:t>
      </w:r>
    </w:p>
    <w:p>
      <w:r>
        <w:t xml:space="preserve">kaunis, myrskyinen, tuulinen, lämmin</w:t>
      </w:r>
    </w:p>
    <w:p>
      <w:r>
        <w:rPr>
          <w:b/>
        </w:rPr>
        <w:t xml:space="preserve">Tulos</w:t>
      </w:r>
    </w:p>
    <w:p>
      <w:r>
        <w:t xml:space="preserve">sää</w:t>
      </w:r>
    </w:p>
    <w:p>
      <w:r>
        <w:rPr>
          <w:b/>
        </w:rPr>
        <w:t xml:space="preserve">Esimerkki 3.570</w:t>
      </w:r>
    </w:p>
    <w:p>
      <w:r>
        <w:t xml:space="preserve">kurja, emotionaalinen tuki, onneton, alaspäin, onneton.</w:t>
      </w:r>
    </w:p>
    <w:p>
      <w:r>
        <w:rPr>
          <w:b/>
        </w:rPr>
        <w:t xml:space="preserve">Tulos</w:t>
      </w:r>
    </w:p>
    <w:p>
      <w:r>
        <w:t xml:space="preserve">emotionaalinen tila</w:t>
      </w:r>
    </w:p>
    <w:p>
      <w:r>
        <w:rPr>
          <w:b/>
        </w:rPr>
        <w:t xml:space="preserve">Esimerkki 3.571</w:t>
      </w:r>
    </w:p>
    <w:p>
      <w:r>
        <w:t xml:space="preserve">emolevy, teksti, lataa, tiedosto</w:t>
      </w:r>
    </w:p>
    <w:p>
      <w:r>
        <w:rPr>
          <w:b/>
        </w:rPr>
        <w:t xml:space="preserve">Tulos</w:t>
      </w:r>
    </w:p>
    <w:p>
      <w:r>
        <w:t xml:space="preserve">tietokoneet</w:t>
      </w:r>
    </w:p>
    <w:p>
      <w:r>
        <w:rPr>
          <w:b/>
        </w:rPr>
        <w:t xml:space="preserve">Esimerkki 3.572</w:t>
      </w:r>
    </w:p>
    <w:p>
      <w:r>
        <w:t xml:space="preserve">frank, liha, grub, hot dog</w:t>
      </w:r>
    </w:p>
    <w:p>
      <w:r>
        <w:rPr>
          <w:b/>
        </w:rPr>
        <w:t xml:space="preserve">Tulos</w:t>
      </w:r>
    </w:p>
    <w:p>
      <w:r>
        <w:t xml:space="preserve">ruoka</w:t>
      </w:r>
    </w:p>
    <w:p>
      <w:r>
        <w:rPr>
          <w:b/>
        </w:rPr>
        <w:t xml:space="preserve">Esimerkki 3.573</w:t>
      </w:r>
    </w:p>
    <w:p>
      <w:r>
        <w:t xml:space="preserve">pääty, sointu, buna, jakki, jakki</w:t>
      </w:r>
    </w:p>
    <w:p>
      <w:r>
        <w:rPr>
          <w:b/>
        </w:rPr>
        <w:t xml:space="preserve">Tulos</w:t>
      </w:r>
    </w:p>
    <w:p>
      <w:r>
        <w:t xml:space="preserve">kitaraosuus</w:t>
      </w:r>
    </w:p>
    <w:p>
      <w:r>
        <w:rPr>
          <w:b/>
        </w:rPr>
        <w:t xml:space="preserve">Esimerkki 3.574</w:t>
      </w:r>
    </w:p>
    <w:p>
      <w:r>
        <w:t xml:space="preserve">sormenpää, kielisauva, buna, päätykansi</w:t>
      </w:r>
    </w:p>
    <w:p>
      <w:r>
        <w:rPr>
          <w:b/>
        </w:rPr>
        <w:t xml:space="preserve">Tulos</w:t>
      </w:r>
    </w:p>
    <w:p>
      <w:r>
        <w:t xml:space="preserve">kitaraosuus</w:t>
      </w:r>
    </w:p>
    <w:p>
      <w:r>
        <w:rPr>
          <w:b/>
        </w:rPr>
        <w:t xml:space="preserve">Esimerkki 3.575</w:t>
      </w:r>
    </w:p>
    <w:p>
      <w:r>
        <w:t xml:space="preserve">varattu, suljettu, suljettu, poissa käytöstä</w:t>
      </w:r>
    </w:p>
    <w:p>
      <w:r>
        <w:rPr>
          <w:b/>
        </w:rPr>
        <w:t xml:space="preserve">Tulos</w:t>
      </w:r>
    </w:p>
    <w:p>
      <w:r>
        <w:t xml:space="preserve">myymälän tila</w:t>
      </w:r>
    </w:p>
    <w:p>
      <w:r>
        <w:rPr>
          <w:b/>
        </w:rPr>
        <w:t xml:space="preserve">Esimerkki 3.576</w:t>
      </w:r>
    </w:p>
    <w:p>
      <w:r>
        <w:t xml:space="preserve">portti, tasainen, lähellä, hidas</w:t>
      </w:r>
    </w:p>
    <w:p>
      <w:r>
        <w:rPr>
          <w:b/>
        </w:rPr>
        <w:t xml:space="preserve">Tulos</w:t>
      </w:r>
    </w:p>
    <w:p>
      <w:r>
        <w:t xml:space="preserve">myymälän tila</w:t>
      </w:r>
    </w:p>
    <w:p>
      <w:r>
        <w:rPr>
          <w:b/>
        </w:rPr>
        <w:t xml:space="preserve">Esimerkki 3.577</w:t>
      </w:r>
    </w:p>
    <w:p>
      <w:r>
        <w:t xml:space="preserve">lyönti, esto, kansi, taso</w:t>
      </w:r>
    </w:p>
    <w:p>
      <w:r>
        <w:rPr>
          <w:b/>
        </w:rPr>
        <w:t xml:space="preserve">Tulos</w:t>
      </w:r>
    </w:p>
    <w:p>
      <w:r>
        <w:t xml:space="preserve">nyrkkeilyterminologia</w:t>
      </w:r>
    </w:p>
    <w:p>
      <w:r>
        <w:rPr>
          <w:b/>
        </w:rPr>
        <w:t xml:space="preserve">Esimerkki 3.578</w:t>
      </w:r>
    </w:p>
    <w:p>
      <w:r>
        <w:t xml:space="preserve">lippu, wispy, flyaway, hieno</w:t>
      </w:r>
    </w:p>
    <w:p>
      <w:r>
        <w:rPr>
          <w:b/>
        </w:rPr>
        <w:t xml:space="preserve">Tulos</w:t>
      </w:r>
    </w:p>
    <w:p>
      <w:r>
        <w:t xml:space="preserve">poliisin rangaistus</w:t>
      </w:r>
    </w:p>
    <w:p>
      <w:r>
        <w:rPr>
          <w:b/>
        </w:rPr>
        <w:t xml:space="preserve">Esimerkki 3.579</w:t>
      </w:r>
    </w:p>
    <w:p>
      <w:r>
        <w:t xml:space="preserve">fret, kaula, jakki, lauta</w:t>
      </w:r>
    </w:p>
    <w:p>
      <w:r>
        <w:rPr>
          <w:b/>
        </w:rPr>
        <w:t xml:space="preserve">Tulos</w:t>
      </w:r>
    </w:p>
    <w:p>
      <w:r>
        <w:t xml:space="preserve">kitaraosuus</w:t>
      </w:r>
    </w:p>
    <w:p>
      <w:r>
        <w:rPr>
          <w:b/>
        </w:rPr>
        <w:t xml:space="preserve">Esimerkki 3.580</w:t>
      </w:r>
    </w:p>
    <w:p>
      <w:r>
        <w:t xml:space="preserve">laiha, hauras, raskas, lihava, lihava</w:t>
      </w:r>
    </w:p>
    <w:p>
      <w:r>
        <w:rPr>
          <w:b/>
        </w:rPr>
        <w:t xml:space="preserve">Tulos</w:t>
      </w:r>
    </w:p>
    <w:p>
      <w:r>
        <w:t xml:space="preserve">fyysinen ominaisuus</w:t>
      </w:r>
    </w:p>
    <w:p>
      <w:r>
        <w:rPr>
          <w:b/>
        </w:rPr>
        <w:t xml:space="preserve">Esimerkki 3.581</w:t>
      </w:r>
    </w:p>
    <w:p>
      <w:r>
        <w:t xml:space="preserve">kadetti, kapteeni, sotamies, kenraali</w:t>
      </w:r>
    </w:p>
    <w:p>
      <w:r>
        <w:rPr>
          <w:b/>
        </w:rPr>
        <w:t xml:space="preserve">Tulos</w:t>
      </w:r>
    </w:p>
    <w:p>
      <w:r>
        <w:t xml:space="preserve">sotilasarvo</w:t>
      </w:r>
    </w:p>
    <w:p>
      <w:r>
        <w:rPr>
          <w:b/>
        </w:rPr>
        <w:t xml:space="preserve">Esimerkki 3.582</w:t>
      </w:r>
    </w:p>
    <w:p>
      <w:r>
        <w:t xml:space="preserve">kaula, pääty, buna, vahvistin</w:t>
      </w:r>
    </w:p>
    <w:p>
      <w:r>
        <w:rPr>
          <w:b/>
        </w:rPr>
        <w:t xml:space="preserve">Tulos</w:t>
      </w:r>
    </w:p>
    <w:p>
      <w:r>
        <w:t xml:space="preserve">kitaraosuus</w:t>
      </w:r>
    </w:p>
    <w:p>
      <w:r>
        <w:rPr>
          <w:b/>
        </w:rPr>
        <w:t xml:space="preserve">Esimerkki 3.583</w:t>
      </w:r>
    </w:p>
    <w:p>
      <w:r>
        <w:t xml:space="preserve">viski, viini, brandy, gini</w:t>
      </w:r>
    </w:p>
    <w:p>
      <w:r>
        <w:rPr>
          <w:b/>
        </w:rPr>
        <w:t xml:space="preserve">Tulos</w:t>
      </w:r>
    </w:p>
    <w:p>
      <w:r>
        <w:t xml:space="preserve">alkoholijuomat</w:t>
      </w:r>
    </w:p>
    <w:p>
      <w:r>
        <w:rPr>
          <w:b/>
        </w:rPr>
        <w:t xml:space="preserve">Esimerkki 3.584</w:t>
      </w:r>
    </w:p>
    <w:p>
      <w:r>
        <w:t xml:space="preserve">tuki, tiedosto, faksi, valmistelu</w:t>
      </w:r>
    </w:p>
    <w:p>
      <w:r>
        <w:rPr>
          <w:b/>
        </w:rPr>
        <w:t xml:space="preserve">Tulos</w:t>
      </w:r>
    </w:p>
    <w:p>
      <w:r>
        <w:t xml:space="preserve">sihteerin tehtävät</w:t>
      </w:r>
    </w:p>
    <w:p>
      <w:r>
        <w:rPr>
          <w:b/>
        </w:rPr>
        <w:t xml:space="preserve">Esimerkki 3.585</w:t>
      </w:r>
    </w:p>
    <w:p>
      <w:r>
        <w:t xml:space="preserve">nykyinen, nopea, inhokki, tietokokonaisuudet, tietueet</w:t>
      </w:r>
    </w:p>
    <w:p>
      <w:r>
        <w:rPr>
          <w:b/>
        </w:rPr>
        <w:t xml:space="preserve">Tulos</w:t>
      </w:r>
    </w:p>
    <w:p>
      <w:r>
        <w:t xml:space="preserve">päivämäärän tila</w:t>
      </w:r>
    </w:p>
    <w:p>
      <w:r>
        <w:rPr>
          <w:b/>
        </w:rPr>
        <w:t xml:space="preserve">Esimerkki 3.586</w:t>
      </w:r>
    </w:p>
    <w:p>
      <w:r>
        <w:t xml:space="preserve">korvata, moittia, kehua, ampua</w:t>
      </w:r>
    </w:p>
    <w:p>
      <w:r>
        <w:rPr>
          <w:b/>
        </w:rPr>
        <w:t xml:space="preserve">Tulos</w:t>
      </w:r>
    </w:p>
    <w:p>
      <w:r>
        <w:t xml:space="preserve">työllisyystoiminta</w:t>
      </w:r>
    </w:p>
    <w:p>
      <w:r>
        <w:rPr>
          <w:b/>
        </w:rPr>
        <w:t xml:space="preserve">Esimerkki 3.587</w:t>
      </w:r>
    </w:p>
    <w:p>
      <w:r>
        <w:t xml:space="preserve">kiipeily, soutu, kalastus, kanootti</w:t>
      </w:r>
    </w:p>
    <w:p>
      <w:r>
        <w:rPr>
          <w:b/>
        </w:rPr>
        <w:t xml:space="preserve">Tulos</w:t>
      </w:r>
    </w:p>
    <w:p>
      <w:r>
        <w:t xml:space="preserve">ulkoiluaktiviteetti</w:t>
      </w:r>
    </w:p>
    <w:p>
      <w:r>
        <w:rPr>
          <w:b/>
        </w:rPr>
        <w:t xml:space="preserve">Esimerkki 3.588</w:t>
      </w:r>
    </w:p>
    <w:p>
      <w:r>
        <w:t xml:space="preserve">kiinteä, luja, kiinteä, jäykkä, jäykkä</w:t>
      </w:r>
    </w:p>
    <w:p>
      <w:r>
        <w:rPr>
          <w:b/>
        </w:rPr>
        <w:t xml:space="preserve">Tulos</w:t>
      </w:r>
    </w:p>
    <w:p>
      <w:r>
        <w:t xml:space="preserve">jäykkyystyyppi</w:t>
      </w:r>
    </w:p>
    <w:p>
      <w:r>
        <w:rPr>
          <w:b/>
        </w:rPr>
        <w:t xml:space="preserve">Esimerkki 3.589</w:t>
      </w:r>
    </w:p>
    <w:p>
      <w:r>
        <w:t xml:space="preserve">hieno, siisti, kaunis, hieno</w:t>
      </w:r>
    </w:p>
    <w:p>
      <w:r>
        <w:rPr>
          <w:b/>
        </w:rPr>
        <w:t xml:space="preserve">Tulos</w:t>
      </w:r>
    </w:p>
    <w:p>
      <w:r>
        <w:t xml:space="preserve">esteettinen ominaisuus</w:t>
      </w:r>
    </w:p>
    <w:p>
      <w:r>
        <w:rPr>
          <w:b/>
        </w:rPr>
        <w:t xml:space="preserve">Esimerkki 3.590</w:t>
      </w:r>
    </w:p>
    <w:p>
      <w:r>
        <w:t xml:space="preserve">siellä, kaunis, hieno, hieno, hieno</w:t>
      </w:r>
    </w:p>
    <w:p>
      <w:r>
        <w:rPr>
          <w:b/>
        </w:rPr>
        <w:t xml:space="preserve">Tulos</w:t>
      </w:r>
    </w:p>
    <w:p>
      <w:r>
        <w:t xml:space="preserve">esteettinen ominaisuus</w:t>
      </w:r>
    </w:p>
    <w:p>
      <w:r>
        <w:rPr>
          <w:b/>
        </w:rPr>
        <w:t xml:space="preserve">Esimerkki 3.591</w:t>
      </w:r>
    </w:p>
    <w:p>
      <w:r>
        <w:t xml:space="preserve">tiedosto, palomuuri, teksti, asiakirja</w:t>
      </w:r>
    </w:p>
    <w:p>
      <w:r>
        <w:rPr>
          <w:b/>
        </w:rPr>
        <w:t xml:space="preserve">Tulos</w:t>
      </w:r>
    </w:p>
    <w:p>
      <w:r>
        <w:t xml:space="preserve">tietokoneet</w:t>
      </w:r>
    </w:p>
    <w:p>
      <w:r>
        <w:rPr>
          <w:b/>
        </w:rPr>
        <w:t xml:space="preserve">Esimerkki 3.592</w:t>
      </w:r>
    </w:p>
    <w:p>
      <w:r>
        <w:t xml:space="preserve">putoaminen, rullaaminen, kiipeäminen, liikunta</w:t>
      </w:r>
    </w:p>
    <w:p>
      <w:r>
        <w:rPr>
          <w:b/>
        </w:rPr>
        <w:t xml:space="preserve">Tulos</w:t>
      </w:r>
    </w:p>
    <w:p>
      <w:r>
        <w:t xml:space="preserve">liikunta</w:t>
      </w:r>
    </w:p>
    <w:p>
      <w:r>
        <w:rPr>
          <w:b/>
        </w:rPr>
        <w:t xml:space="preserve">Esimerkki 3.593</w:t>
      </w:r>
    </w:p>
    <w:p>
      <w:r>
        <w:t xml:space="preserve">aurinkoinen, myrskyinen, kaunis, sateinen</w:t>
      </w:r>
    </w:p>
    <w:p>
      <w:r>
        <w:rPr>
          <w:b/>
        </w:rPr>
        <w:t xml:space="preserve">Tulos</w:t>
      </w:r>
    </w:p>
    <w:p>
      <w:r>
        <w:t xml:space="preserve">sää</w:t>
      </w:r>
    </w:p>
    <w:p>
      <w:r>
        <w:rPr>
          <w:b/>
        </w:rPr>
        <w:t xml:space="preserve">Esimerkki 3.594</w:t>
      </w:r>
    </w:p>
    <w:p>
      <w:r>
        <w:t xml:space="preserve">ampua, kieltää, korvata, valtuuttaa</w:t>
      </w:r>
    </w:p>
    <w:p>
      <w:r>
        <w:rPr>
          <w:b/>
        </w:rPr>
        <w:t xml:space="preserve">Tulos</w:t>
      </w:r>
    </w:p>
    <w:p>
      <w:r>
        <w:t xml:space="preserve">työllisyystoiminta</w:t>
      </w:r>
    </w:p>
    <w:p>
      <w:r>
        <w:rPr>
          <w:b/>
        </w:rPr>
        <w:t xml:space="preserve">Esimerkki 3.595</w:t>
      </w:r>
    </w:p>
    <w:p>
      <w:r>
        <w:t xml:space="preserve">kaatua, kiivetä, pudota, nostaa</w:t>
      </w:r>
    </w:p>
    <w:p>
      <w:r>
        <w:rPr>
          <w:b/>
        </w:rPr>
        <w:t xml:space="preserve">Tulos</w:t>
      </w:r>
    </w:p>
    <w:p>
      <w:r>
        <w:t xml:space="preserve">liikunta</w:t>
      </w:r>
    </w:p>
    <w:p>
      <w:r>
        <w:rPr>
          <w:b/>
        </w:rPr>
        <w:t xml:space="preserve">Esimerkki 3.596</w:t>
      </w:r>
    </w:p>
    <w:p>
      <w:r>
        <w:t xml:space="preserve">ajanvaraus, arkistointi, faksaus, puheluihin vastaaminen.</w:t>
      </w:r>
    </w:p>
    <w:p>
      <w:r>
        <w:rPr>
          <w:b/>
        </w:rPr>
        <w:t xml:space="preserve">Tulos</w:t>
      </w:r>
    </w:p>
    <w:p>
      <w:r>
        <w:t xml:space="preserve">sihteerin tehtävät</w:t>
      </w:r>
    </w:p>
    <w:p>
      <w:r>
        <w:rPr>
          <w:b/>
        </w:rPr>
        <w:t xml:space="preserve">Esimerkki 3.597</w:t>
      </w:r>
    </w:p>
    <w:p>
      <w:r>
        <w:t xml:space="preserve">hieno, tasainen, siisti, yksityiskohtainen</w:t>
      </w:r>
    </w:p>
    <w:p>
      <w:r>
        <w:rPr>
          <w:b/>
        </w:rPr>
        <w:t xml:space="preserve">Tulos</w:t>
      </w:r>
    </w:p>
    <w:p>
      <w:r>
        <w:t xml:space="preserve">esteettinen ominaisuus</w:t>
      </w:r>
    </w:p>
    <w:p>
      <w:r>
        <w:rPr>
          <w:b/>
        </w:rPr>
        <w:t xml:space="preserve">Esimerkki 3.598</w:t>
      </w:r>
    </w:p>
    <w:p>
      <w:r>
        <w:t xml:space="preserve">hieno, irrallinen, hyvin, hyväksyttävä</w:t>
      </w:r>
    </w:p>
    <w:p>
      <w:r>
        <w:rPr>
          <w:b/>
        </w:rPr>
        <w:t xml:space="preserve">Tulos</w:t>
      </w:r>
    </w:p>
    <w:p>
      <w:r>
        <w:t xml:space="preserve">emotionaalinen tila</w:t>
      </w:r>
    </w:p>
    <w:p>
      <w:r>
        <w:rPr>
          <w:b/>
        </w:rPr>
        <w:t xml:space="preserve">Esimerkki 3.599</w:t>
      </w:r>
    </w:p>
    <w:p>
      <w:r>
        <w:t xml:space="preserve">lasi, paneeli, muovi, läpikuultava kangas</w:t>
      </w:r>
    </w:p>
    <w:p>
      <w:r>
        <w:rPr>
          <w:b/>
        </w:rPr>
        <w:t xml:space="preserve">Tulos</w:t>
      </w:r>
    </w:p>
    <w:p>
      <w:r>
        <w:t xml:space="preserve">ikkunan materiaali</w:t>
      </w:r>
    </w:p>
    <w:p>
      <w:r>
        <w:rPr>
          <w:b/>
        </w:rPr>
        <w:t xml:space="preserve">Esimerkki 3.600</w:t>
      </w:r>
    </w:p>
    <w:p>
      <w:r>
        <w:t xml:space="preserve">hyppää, sukeltaa, lentää, heinäsirkka...</w:t>
      </w:r>
    </w:p>
    <w:p>
      <w:r>
        <w:rPr>
          <w:b/>
        </w:rPr>
        <w:t xml:space="preserve">Tulos</w:t>
      </w:r>
    </w:p>
    <w:p>
      <w:r>
        <w:t xml:space="preserve">eläin</w:t>
      </w:r>
    </w:p>
    <w:p>
      <w:r>
        <w:rPr>
          <w:b/>
        </w:rPr>
        <w:t xml:space="preserve">Esimerkki 3.601</w:t>
      </w:r>
    </w:p>
    <w:p>
      <w:r>
        <w:t xml:space="preserve">rohkeus, rehellisyys, rehellinen, tiukka</w:t>
      </w:r>
    </w:p>
    <w:p>
      <w:r>
        <w:rPr>
          <w:b/>
        </w:rPr>
        <w:t xml:space="preserve">Tulos</w:t>
      </w:r>
    </w:p>
    <w:p>
      <w:r>
        <w:t xml:space="preserve">moraalinen ominaisuus</w:t>
      </w:r>
    </w:p>
    <w:p>
      <w:r>
        <w:rPr>
          <w:b/>
        </w:rPr>
        <w:t xml:space="preserve">Esimerkki 3.602</w:t>
      </w:r>
    </w:p>
    <w:p>
      <w:r>
        <w:t xml:space="preserve">lasi, paneeli, pinnoite, läpikuultava kangas</w:t>
      </w:r>
    </w:p>
    <w:p>
      <w:r>
        <w:rPr>
          <w:b/>
        </w:rPr>
        <w:t xml:space="preserve">Tulos</w:t>
      </w:r>
    </w:p>
    <w:p>
      <w:r>
        <w:t xml:space="preserve">ikkunan materiaali</w:t>
      </w:r>
    </w:p>
    <w:p>
      <w:r>
        <w:rPr>
          <w:b/>
        </w:rPr>
        <w:t xml:space="preserve">Esimerkki 3.603</w:t>
      </w:r>
    </w:p>
    <w:p>
      <w:r>
        <w:t xml:space="preserve">lasi, runko, lasikuitu, paneeli</w:t>
      </w:r>
    </w:p>
    <w:p>
      <w:r>
        <w:rPr>
          <w:b/>
        </w:rPr>
        <w:t xml:space="preserve">Tulos</w:t>
      </w:r>
    </w:p>
    <w:p>
      <w:r>
        <w:t xml:space="preserve">ikkunan materiaali</w:t>
      </w:r>
    </w:p>
    <w:p>
      <w:r>
        <w:rPr>
          <w:b/>
        </w:rPr>
        <w:t xml:space="preserve">Esimerkki 3.604</w:t>
      </w:r>
    </w:p>
    <w:p>
      <w:r>
        <w:t xml:space="preserve">frankki, pulla, hot dog, wienerwurst, wienerwurst</w:t>
      </w:r>
    </w:p>
    <w:p>
      <w:r>
        <w:rPr>
          <w:b/>
        </w:rPr>
        <w:t xml:space="preserve">Tulos</w:t>
      </w:r>
    </w:p>
    <w:p>
      <w:r>
        <w:t xml:space="preserve">ruoka</w:t>
      </w:r>
    </w:p>
    <w:p>
      <w:r>
        <w:rPr>
          <w:b/>
        </w:rPr>
        <w:t xml:space="preserve">Esimerkki 3.605</w:t>
      </w:r>
    </w:p>
    <w:p>
      <w:r>
        <w:t xml:space="preserve">kunnollinen, lojaali, oikeudenmukainen, puolueeton</w:t>
      </w:r>
    </w:p>
    <w:p>
      <w:r>
        <w:rPr>
          <w:b/>
        </w:rPr>
        <w:t xml:space="preserve">Tulos</w:t>
      </w:r>
    </w:p>
    <w:p>
      <w:r>
        <w:t xml:space="preserve">moraalinen ominaisuus</w:t>
      </w:r>
    </w:p>
    <w:p>
      <w:r>
        <w:rPr>
          <w:b/>
        </w:rPr>
        <w:t xml:space="preserve">Esimerkki 3.606</w:t>
      </w:r>
    </w:p>
    <w:p>
      <w:r>
        <w:t xml:space="preserve">varma, viileä, hauska, sinnikäs</w:t>
      </w:r>
    </w:p>
    <w:p>
      <w:r>
        <w:rPr>
          <w:b/>
        </w:rPr>
        <w:t xml:space="preserve">Tulos</w:t>
      </w:r>
    </w:p>
    <w:p>
      <w:r>
        <w:t xml:space="preserve">henkilökohtainen ominaisuus</w:t>
      </w:r>
    </w:p>
    <w:p>
      <w:r>
        <w:rPr>
          <w:b/>
        </w:rPr>
        <w:t xml:space="preserve">Esimerkki 3.607</w:t>
      </w:r>
    </w:p>
    <w:p>
      <w:r>
        <w:t xml:space="preserve">sokea, kuningatar, tasapeli, pakka</w:t>
      </w:r>
    </w:p>
    <w:p>
      <w:r>
        <w:rPr>
          <w:b/>
        </w:rPr>
        <w:t xml:space="preserve">Tulos</w:t>
      </w:r>
    </w:p>
    <w:p>
      <w:r>
        <w:t xml:space="preserve">pokeri</w:t>
      </w:r>
    </w:p>
    <w:p>
      <w:r>
        <w:rPr>
          <w:b/>
        </w:rPr>
        <w:t xml:space="preserve">Esimerkki 3.608</w:t>
      </w:r>
    </w:p>
    <w:p>
      <w:r>
        <w:t xml:space="preserve">ensiluokkainen, hieno, kuulo, flyaway</w:t>
      </w:r>
    </w:p>
    <w:p>
      <w:r>
        <w:rPr>
          <w:b/>
        </w:rPr>
        <w:t xml:space="preserve">Tulos</w:t>
      </w:r>
    </w:p>
    <w:p>
      <w:r>
        <w:t xml:space="preserve">poliisin rangaistus</w:t>
      </w:r>
    </w:p>
    <w:p>
      <w:r>
        <w:rPr>
          <w:b/>
        </w:rPr>
        <w:t xml:space="preserve">Esimerkki 3.609</w:t>
      </w:r>
    </w:p>
    <w:p>
      <w:r>
        <w:t xml:space="preserve">rohkeus, rehellinen, rohkea, tarkka</w:t>
      </w:r>
    </w:p>
    <w:p>
      <w:r>
        <w:rPr>
          <w:b/>
        </w:rPr>
        <w:t xml:space="preserve">Tulos</w:t>
      </w:r>
    </w:p>
    <w:p>
      <w:r>
        <w:t xml:space="preserve">moraalinen ominaisuus</w:t>
      </w:r>
    </w:p>
    <w:p>
      <w:r>
        <w:rPr>
          <w:b/>
        </w:rPr>
        <w:t xml:space="preserve">Esimerkki 3.610</w:t>
      </w:r>
    </w:p>
    <w:p>
      <w:r>
        <w:t xml:space="preserve">nostin, nosturi, papukaija, kolibri</w:t>
      </w:r>
    </w:p>
    <w:p>
      <w:r>
        <w:rPr>
          <w:b/>
        </w:rPr>
        <w:t xml:space="preserve">Tulos</w:t>
      </w:r>
    </w:p>
    <w:p>
      <w:r>
        <w:t xml:space="preserve">lintu</w:t>
      </w:r>
    </w:p>
    <w:p>
      <w:r>
        <w:rPr>
          <w:b/>
        </w:rPr>
        <w:t xml:space="preserve">Esimerkki 3.611</w:t>
      </w:r>
    </w:p>
    <w:p>
      <w:r>
        <w:t xml:space="preserve">canyoning, kala, koski, kajakki, koskenlasku</w:t>
      </w:r>
    </w:p>
    <w:p>
      <w:r>
        <w:rPr>
          <w:b/>
        </w:rPr>
        <w:t xml:space="preserve">Tulos</w:t>
      </w:r>
    </w:p>
    <w:p>
      <w:r>
        <w:t xml:space="preserve">ulkoiluaktiviteetti</w:t>
      </w:r>
    </w:p>
    <w:p>
      <w:r>
        <w:rPr>
          <w:b/>
        </w:rPr>
        <w:t xml:space="preserve">Esimerkki 3.612</w:t>
      </w:r>
    </w:p>
    <w:p>
      <w:r>
        <w:t xml:space="preserve">brownie, cupcake, fudge, brownies, kuppikakku</w:t>
      </w:r>
    </w:p>
    <w:p>
      <w:r>
        <w:rPr>
          <w:b/>
        </w:rPr>
        <w:t xml:space="preserve">Tulos</w:t>
      </w:r>
    </w:p>
    <w:p>
      <w:r>
        <w:t xml:space="preserve">suklaa ruoka</w:t>
      </w:r>
    </w:p>
    <w:p>
      <w:r>
        <w:rPr>
          <w:b/>
        </w:rPr>
        <w:t xml:space="preserve">Esimerkki 3.613</w:t>
      </w:r>
    </w:p>
    <w:p>
      <w:r>
        <w:t xml:space="preserve">linjaus, yritys, yritys, kestävyys, yritys</w:t>
      </w:r>
    </w:p>
    <w:p>
      <w:r>
        <w:rPr>
          <w:b/>
        </w:rPr>
        <w:t xml:space="preserve">Tulos</w:t>
      </w:r>
    </w:p>
    <w:p>
      <w:r>
        <w:t xml:space="preserve">yritys</w:t>
      </w:r>
    </w:p>
    <w:p>
      <w:r>
        <w:rPr>
          <w:b/>
        </w:rPr>
        <w:t xml:space="preserve">Esimerkki 3.614</w:t>
      </w:r>
    </w:p>
    <w:p>
      <w:r>
        <w:t xml:space="preserve">pullea, tahmea, rasvainen, alue</w:t>
      </w:r>
    </w:p>
    <w:p>
      <w:r>
        <w:rPr>
          <w:b/>
        </w:rPr>
        <w:t xml:space="preserve">Tulos</w:t>
      </w:r>
    </w:p>
    <w:p>
      <w:r>
        <w:t xml:space="preserve">fyysinen ominaisuus</w:t>
      </w:r>
    </w:p>
    <w:p>
      <w:r>
        <w:rPr>
          <w:b/>
        </w:rPr>
        <w:t xml:space="preserve">Esimerkki 3.615</w:t>
      </w:r>
    </w:p>
    <w:p>
      <w:r>
        <w:t xml:space="preserve">ankkuroida, hölkätä, työntää, patikoida</w:t>
      </w:r>
    </w:p>
    <w:p>
      <w:r>
        <w:rPr>
          <w:b/>
        </w:rPr>
        <w:t xml:space="preserve">Tulos</w:t>
      </w:r>
    </w:p>
    <w:p>
      <w:r>
        <w:t xml:space="preserve">liikunta</w:t>
      </w:r>
    </w:p>
    <w:p>
      <w:r>
        <w:rPr>
          <w:b/>
        </w:rPr>
        <w:t xml:space="preserve">Esimerkki 3.616</w:t>
      </w:r>
    </w:p>
    <w:p>
      <w:r>
        <w:t xml:space="preserve">nosturi, vinssi, flamingo, strutsi</w:t>
      </w:r>
    </w:p>
    <w:p>
      <w:r>
        <w:rPr>
          <w:b/>
        </w:rPr>
        <w:t xml:space="preserve">Tulos</w:t>
      </w:r>
    </w:p>
    <w:p>
      <w:r>
        <w:t xml:space="preserve">lintu</w:t>
      </w:r>
    </w:p>
    <w:p>
      <w:r>
        <w:rPr>
          <w:b/>
        </w:rPr>
        <w:t xml:space="preserve">Esimerkki 3.617</w:t>
      </w:r>
    </w:p>
    <w:p>
      <w:r>
        <w:t xml:space="preserve">ajankohtainen, myöhäinen, nykyinen, lykätty</w:t>
      </w:r>
    </w:p>
    <w:p>
      <w:r>
        <w:rPr>
          <w:b/>
        </w:rPr>
        <w:t xml:space="preserve">Tulos</w:t>
      </w:r>
    </w:p>
    <w:p>
      <w:r>
        <w:t xml:space="preserve">päivämäärän tila</w:t>
      </w:r>
    </w:p>
    <w:p>
      <w:r>
        <w:rPr>
          <w:b/>
        </w:rPr>
        <w:t xml:space="preserve">Esimerkki 3.618</w:t>
      </w:r>
    </w:p>
    <w:p>
      <w:r>
        <w:t xml:space="preserve">blt, klubi, dagwood, salaatti, salaatti</w:t>
      </w:r>
    </w:p>
    <w:p>
      <w:r>
        <w:rPr>
          <w:b/>
        </w:rPr>
        <w:t xml:space="preserve">Tulos</w:t>
      </w:r>
    </w:p>
    <w:p>
      <w:r>
        <w:t xml:space="preserve">voileipätyyppi</w:t>
      </w:r>
    </w:p>
    <w:p>
      <w:r>
        <w:rPr>
          <w:b/>
        </w:rPr>
        <w:t xml:space="preserve">Esimerkki 3.619</w:t>
      </w:r>
    </w:p>
    <w:p>
      <w:r>
        <w:t xml:space="preserve">rangaistus, sakko, pidätys, vankeus</w:t>
      </w:r>
    </w:p>
    <w:p>
      <w:r>
        <w:rPr>
          <w:b/>
        </w:rPr>
        <w:t xml:space="preserve">Tulos</w:t>
      </w:r>
    </w:p>
    <w:p>
      <w:r>
        <w:t xml:space="preserve">poliisin rangaistus</w:t>
      </w:r>
    </w:p>
    <w:p>
      <w:r>
        <w:rPr>
          <w:b/>
        </w:rPr>
        <w:t xml:space="preserve">Esimerkki 3.620</w:t>
      </w:r>
    </w:p>
    <w:p>
      <w:r>
        <w:t xml:space="preserve">huolissaan, tunnetila, tunnetilat, tunteet, hermostua, hermostua</w:t>
      </w:r>
    </w:p>
    <w:p>
      <w:r>
        <w:rPr>
          <w:b/>
        </w:rPr>
        <w:t xml:space="preserve">Tulos</w:t>
      </w:r>
    </w:p>
    <w:p>
      <w:r>
        <w:t xml:space="preserve">emotionaalinen tila</w:t>
      </w:r>
    </w:p>
    <w:p>
      <w:r>
        <w:rPr>
          <w:b/>
        </w:rPr>
        <w:t xml:space="preserve">Esimerkki 3.621</w:t>
      </w:r>
    </w:p>
    <w:p>
      <w:r>
        <w:t xml:space="preserve">maila, haikara, taklaus, nosturi</w:t>
      </w:r>
    </w:p>
    <w:p>
      <w:r>
        <w:rPr>
          <w:b/>
        </w:rPr>
        <w:t xml:space="preserve">Tulos</w:t>
      </w:r>
    </w:p>
    <w:p>
      <w:r>
        <w:t xml:space="preserve">lintu</w:t>
      </w:r>
    </w:p>
    <w:p>
      <w:r>
        <w:rPr>
          <w:b/>
        </w:rPr>
        <w:t xml:space="preserve">Esimerkki 3.622</w:t>
      </w:r>
    </w:p>
    <w:p>
      <w:r>
        <w:t xml:space="preserve">portti, varattu, auki, kiinni</w:t>
      </w:r>
    </w:p>
    <w:p>
      <w:r>
        <w:rPr>
          <w:b/>
        </w:rPr>
        <w:t xml:space="preserve">Tulos</w:t>
      </w:r>
    </w:p>
    <w:p>
      <w:r>
        <w:t xml:space="preserve">myymälän tila</w:t>
      </w:r>
    </w:p>
    <w:p>
      <w:r>
        <w:rPr>
          <w:b/>
        </w:rPr>
        <w:t xml:space="preserve">Esimerkki 3.623</w:t>
      </w:r>
    </w:p>
    <w:p>
      <w:r>
        <w:t xml:space="preserve">liukua, lepattaa, pyöräillä, lentää</w:t>
      </w:r>
    </w:p>
    <w:p>
      <w:r>
        <w:rPr>
          <w:b/>
        </w:rPr>
        <w:t xml:space="preserve">Tulos</w:t>
      </w:r>
    </w:p>
    <w:p>
      <w:r>
        <w:t xml:space="preserve">kuljetusmuoto</w:t>
      </w:r>
    </w:p>
    <w:p>
      <w:r>
        <w:rPr>
          <w:b/>
        </w:rPr>
        <w:t xml:space="preserve">Esimerkki 3.624</w:t>
      </w:r>
    </w:p>
    <w:p>
      <w:r>
        <w:t xml:space="preserve">vaakasuora, sileä, tasainen, sileä</w:t>
      </w:r>
    </w:p>
    <w:p>
      <w:r>
        <w:rPr>
          <w:b/>
        </w:rPr>
        <w:t xml:space="preserve">Tulos</w:t>
      </w:r>
    </w:p>
    <w:p>
      <w:r>
        <w:t xml:space="preserve">maantieteellinen ominaisuus</w:t>
      </w:r>
    </w:p>
    <w:p>
      <w:r>
        <w:rPr>
          <w:b/>
        </w:rPr>
        <w:t xml:space="preserve">Esimerkki 3.625</w:t>
      </w:r>
    </w:p>
    <w:p>
      <w:r>
        <w:t xml:space="preserve">moittia, kehua, tulta, voimaannuttaa</w:t>
      </w:r>
    </w:p>
    <w:p>
      <w:r>
        <w:rPr>
          <w:b/>
        </w:rPr>
        <w:t xml:space="preserve">Tulos</w:t>
      </w:r>
    </w:p>
    <w:p>
      <w:r>
        <w:t xml:space="preserve">työllisyystoiminta</w:t>
      </w:r>
    </w:p>
    <w:p>
      <w:r>
        <w:rPr>
          <w:b/>
        </w:rPr>
        <w:t xml:space="preserve">Esimerkki 3.626</w:t>
      </w:r>
    </w:p>
    <w:p>
      <w:r>
        <w:t xml:space="preserve">virtaviivaistaa, yritys, yhtiö, yksityinen</w:t>
      </w:r>
    </w:p>
    <w:p>
      <w:r>
        <w:rPr>
          <w:b/>
        </w:rPr>
        <w:t xml:space="preserve">Tulos</w:t>
      </w:r>
    </w:p>
    <w:p>
      <w:r>
        <w:t xml:space="preserve">yritys</w:t>
      </w:r>
    </w:p>
    <w:p>
      <w:r>
        <w:rPr>
          <w:b/>
        </w:rPr>
        <w:t xml:space="preserve">Esimerkki 3.627</w:t>
      </w:r>
    </w:p>
    <w:p>
      <w:r>
        <w:t xml:space="preserve">sileä, tasainen, sileä, tasainen</w:t>
      </w:r>
    </w:p>
    <w:p>
      <w:r>
        <w:rPr>
          <w:b/>
        </w:rPr>
        <w:t xml:space="preserve">Tulos</w:t>
      </w:r>
    </w:p>
    <w:p>
      <w:r>
        <w:t xml:space="preserve">maantieteellinen ominaisuus</w:t>
      </w:r>
    </w:p>
    <w:p>
      <w:r>
        <w:rPr>
          <w:b/>
        </w:rPr>
        <w:t xml:space="preserve">Esimerkki 3.628</w:t>
      </w:r>
    </w:p>
    <w:p>
      <w:r>
        <w:t xml:space="preserve">kärpänen, muurahainen, kala, heinäsirkka</w:t>
      </w:r>
    </w:p>
    <w:p>
      <w:r>
        <w:rPr>
          <w:b/>
        </w:rPr>
        <w:t xml:space="preserve">Tulos</w:t>
      </w:r>
    </w:p>
    <w:p>
      <w:r>
        <w:t xml:space="preserve">eläin</w:t>
      </w:r>
    </w:p>
    <w:p>
      <w:r>
        <w:rPr>
          <w:b/>
        </w:rPr>
        <w:t xml:space="preserve">Esimerkki 3.629</w:t>
      </w:r>
    </w:p>
    <w:p>
      <w:r>
        <w:t xml:space="preserve">tasainen, päällystetty, vaakasuora, sileä</w:t>
      </w:r>
    </w:p>
    <w:p>
      <w:r>
        <w:rPr>
          <w:b/>
        </w:rPr>
        <w:t xml:space="preserve">Tulos</w:t>
      </w:r>
    </w:p>
    <w:p>
      <w:r>
        <w:t xml:space="preserve">maantieteellinen ominaisuus</w:t>
      </w:r>
    </w:p>
    <w:p>
      <w:r>
        <w:rPr>
          <w:b/>
        </w:rPr>
        <w:t xml:space="preserve">Esimerkki 3.630</w:t>
      </w:r>
    </w:p>
    <w:p>
      <w:r>
        <w:t xml:space="preserve">omena, fritter, donitsi, leivonnainen, leivonnainen</w:t>
      </w:r>
    </w:p>
    <w:p>
      <w:r>
        <w:rPr>
          <w:b/>
        </w:rPr>
        <w:t xml:space="preserve">Tulos</w:t>
      </w:r>
    </w:p>
    <w:p>
      <w:r>
        <w:t xml:space="preserve">paistettu ruoka</w:t>
      </w:r>
    </w:p>
    <w:p>
      <w:r>
        <w:rPr>
          <w:b/>
        </w:rPr>
        <w:t xml:space="preserve">Esimerkki 3.631</w:t>
      </w:r>
    </w:p>
    <w:p>
      <w:r>
        <w:t xml:space="preserve">luotettava, oikeudenmukainen, kunnollinen, kunniallinen</w:t>
      </w:r>
    </w:p>
    <w:p>
      <w:r>
        <w:rPr>
          <w:b/>
        </w:rPr>
        <w:t xml:space="preserve">Tulos</w:t>
      </w:r>
    </w:p>
    <w:p>
      <w:r>
        <w:t xml:space="preserve">moraalinen ominaisuus</w:t>
      </w:r>
    </w:p>
    <w:p>
      <w:r>
        <w:rPr>
          <w:b/>
        </w:rPr>
        <w:t xml:space="preserve">Esimerkki 3.632</w:t>
      </w:r>
    </w:p>
    <w:p>
      <w:r>
        <w:t xml:space="preserve">pata, gini, hämähäkki, pinochle...</w:t>
      </w:r>
    </w:p>
    <w:p>
      <w:r>
        <w:rPr>
          <w:b/>
        </w:rPr>
        <w:t xml:space="preserve">Tulos</w:t>
      </w:r>
    </w:p>
    <w:p>
      <w:r>
        <w:t xml:space="preserve">korttipelit</w:t>
      </w:r>
    </w:p>
    <w:p>
      <w:r>
        <w:rPr>
          <w:b/>
        </w:rPr>
        <w:t xml:space="preserve">Esimerkki 3.633</w:t>
      </w:r>
    </w:p>
    <w:p>
      <w:r>
        <w:t xml:space="preserve">yritys, yhdistynyt, yksityinen, synergia</w:t>
      </w:r>
    </w:p>
    <w:p>
      <w:r>
        <w:rPr>
          <w:b/>
        </w:rPr>
        <w:t xml:space="preserve">Tulos</w:t>
      </w:r>
    </w:p>
    <w:p>
      <w:r>
        <w:t xml:space="preserve">yritys</w:t>
      </w:r>
    </w:p>
    <w:p>
      <w:r>
        <w:rPr>
          <w:b/>
        </w:rPr>
        <w:t xml:space="preserve">Esimerkki 3.634</w:t>
      </w:r>
    </w:p>
    <w:p>
      <w:r>
        <w:t xml:space="preserve">kieltää, poistaa, palkata, erottaa</w:t>
      </w:r>
    </w:p>
    <w:p>
      <w:r>
        <w:rPr>
          <w:b/>
        </w:rPr>
        <w:t xml:space="preserve">Tulos</w:t>
      </w:r>
    </w:p>
    <w:p>
      <w:r>
        <w:t xml:space="preserve">työllisyystoiminta</w:t>
      </w:r>
    </w:p>
    <w:p>
      <w:r>
        <w:rPr>
          <w:b/>
        </w:rPr>
        <w:t xml:space="preserve">Esimerkki 3.635</w:t>
      </w:r>
    </w:p>
    <w:p>
      <w:r>
        <w:t xml:space="preserve">tanskalainen, piirakka, frritter, nyytti, nyytti</w:t>
      </w:r>
    </w:p>
    <w:p>
      <w:r>
        <w:rPr>
          <w:b/>
        </w:rPr>
        <w:t xml:space="preserve">Tulos</w:t>
      </w:r>
    </w:p>
    <w:p>
      <w:r>
        <w:t xml:space="preserve">paistettu ruoka</w:t>
      </w:r>
    </w:p>
    <w:p>
      <w:r>
        <w:rPr>
          <w:b/>
        </w:rPr>
        <w:t xml:space="preserve">Esimerkki 3.636</w:t>
      </w:r>
    </w:p>
    <w:p>
      <w:r>
        <w:t xml:space="preserve">korvata, moittia, rekrytoida, erottaa</w:t>
      </w:r>
    </w:p>
    <w:p>
      <w:r>
        <w:rPr>
          <w:b/>
        </w:rPr>
        <w:t xml:space="preserve">Tulos</w:t>
      </w:r>
    </w:p>
    <w:p>
      <w:r>
        <w:t xml:space="preserve">työllisyystoiminta</w:t>
      </w:r>
    </w:p>
    <w:p>
      <w:r>
        <w:rPr>
          <w:b/>
        </w:rPr>
        <w:t xml:space="preserve">Esimerkki 3.637</w:t>
      </w:r>
    </w:p>
    <w:p>
      <w:r>
        <w:t xml:space="preserve">fawn, flatter, himo, tassu, tassu</w:t>
      </w:r>
    </w:p>
    <w:p>
      <w:r>
        <w:rPr>
          <w:b/>
        </w:rPr>
        <w:t xml:space="preserve">Tulos</w:t>
      </w:r>
    </w:p>
    <w:p>
      <w:r>
        <w:t xml:space="preserve">tunneilmaisu</w:t>
      </w:r>
    </w:p>
    <w:p>
      <w:r>
        <w:rPr>
          <w:b/>
        </w:rPr>
        <w:t xml:space="preserve">Esimerkki 3.638</w:t>
      </w:r>
    </w:p>
    <w:p>
      <w:r>
        <w:t xml:space="preserve">uros, poikanen, poikanen, vasikka, vasikka, fawn</w:t>
      </w:r>
    </w:p>
    <w:p>
      <w:r>
        <w:rPr>
          <w:b/>
        </w:rPr>
        <w:t xml:space="preserve">Tulos</w:t>
      </w:r>
    </w:p>
    <w:p>
      <w:r>
        <w:t xml:space="preserve">eläinten poikaset</w:t>
      </w:r>
    </w:p>
    <w:p>
      <w:r>
        <w:rPr>
          <w:b/>
        </w:rPr>
        <w:t xml:space="preserve">Esimerkki 3.639</w:t>
      </w:r>
    </w:p>
    <w:p>
      <w:r>
        <w:t xml:space="preserve">kuningatar, jokeri, pakka, puvut</w:t>
      </w:r>
    </w:p>
    <w:p>
      <w:r>
        <w:rPr>
          <w:b/>
        </w:rPr>
        <w:t xml:space="preserve">Tulos</w:t>
      </w:r>
    </w:p>
    <w:p>
      <w:r>
        <w:t xml:space="preserve">pokeri</w:t>
      </w:r>
    </w:p>
    <w:p>
      <w:r>
        <w:rPr>
          <w:b/>
        </w:rPr>
        <w:t xml:space="preserve">Esimerkki 3.640</w:t>
      </w:r>
    </w:p>
    <w:p>
      <w:r>
        <w:t xml:space="preserve">houkutteleva, kirkas, kaunis, hieno</w:t>
      </w:r>
    </w:p>
    <w:p>
      <w:r>
        <w:rPr>
          <w:b/>
        </w:rPr>
        <w:t xml:space="preserve">Tulos</w:t>
      </w:r>
    </w:p>
    <w:p>
      <w:r>
        <w:t xml:space="preserve">esteettinen ominaisuus</w:t>
      </w:r>
    </w:p>
    <w:p>
      <w:r>
        <w:rPr>
          <w:b/>
        </w:rPr>
        <w:t xml:space="preserve">Esimerkki 3.641</w:t>
      </w:r>
    </w:p>
    <w:p>
      <w:r>
        <w:t xml:space="preserve">lautanen, kuppi, siivilä, lasi</w:t>
      </w:r>
    </w:p>
    <w:p>
      <w:r>
        <w:rPr>
          <w:b/>
        </w:rPr>
        <w:t xml:space="preserve">Tulos</w:t>
      </w:r>
    </w:p>
    <w:p>
      <w:r>
        <w:t xml:space="preserve">keittiötarvikkeet</w:t>
      </w:r>
    </w:p>
    <w:p>
      <w:r>
        <w:rPr>
          <w:b/>
        </w:rPr>
        <w:t xml:space="preserve">Esimerkki 3.642</w:t>
      </w:r>
    </w:p>
    <w:p>
      <w:r>
        <w:t xml:space="preserve">haarukka, lastalla, lautanen, lasi</w:t>
      </w:r>
    </w:p>
    <w:p>
      <w:r>
        <w:rPr>
          <w:b/>
        </w:rPr>
        <w:t xml:space="preserve">Tulos</w:t>
      </w:r>
    </w:p>
    <w:p>
      <w:r>
        <w:t xml:space="preserve">keittiötarvikkeet</w:t>
      </w:r>
    </w:p>
    <w:p>
      <w:r>
        <w:rPr>
          <w:b/>
        </w:rPr>
        <w:t xml:space="preserve">Esimerkki 3.643</w:t>
      </w:r>
    </w:p>
    <w:p>
      <w:r>
        <w:t xml:space="preserve">pää, peräsin, kansi, miehistö</w:t>
      </w:r>
    </w:p>
    <w:p>
      <w:r>
        <w:rPr>
          <w:b/>
        </w:rPr>
        <w:t xml:space="preserve">Tulos</w:t>
      </w:r>
    </w:p>
    <w:p>
      <w:r>
        <w:t xml:space="preserve">veneet</w:t>
      </w:r>
    </w:p>
    <w:p>
      <w:r>
        <w:rPr>
          <w:b/>
        </w:rPr>
        <w:t xml:space="preserve">Esimerkki 3.644</w:t>
      </w:r>
    </w:p>
    <w:p>
      <w:r>
        <w:t xml:space="preserve">maila, nosturi, nosturiputki, flamingo</w:t>
      </w:r>
    </w:p>
    <w:p>
      <w:r>
        <w:rPr>
          <w:b/>
        </w:rPr>
        <w:t xml:space="preserve">Tulos</w:t>
      </w:r>
    </w:p>
    <w:p>
      <w:r>
        <w:t xml:space="preserve">lintu</w:t>
      </w:r>
    </w:p>
    <w:p>
      <w:r>
        <w:rPr>
          <w:b/>
        </w:rPr>
        <w:t xml:space="preserve">Esimerkki 3.645</w:t>
      </w:r>
    </w:p>
    <w:p>
      <w:r>
        <w:t xml:space="preserve">alas, tunnetila, katuvainen, ystävällinen, kiltti</w:t>
      </w:r>
    </w:p>
    <w:p>
      <w:r>
        <w:rPr>
          <w:b/>
        </w:rPr>
        <w:t xml:space="preserve">Tulos</w:t>
      </w:r>
    </w:p>
    <w:p>
      <w:r>
        <w:t xml:space="preserve">emotionaalinen tila</w:t>
      </w:r>
    </w:p>
    <w:p>
      <w:r>
        <w:rPr>
          <w:b/>
        </w:rPr>
        <w:t xml:space="preserve">Esimerkki 3.646</w:t>
      </w:r>
    </w:p>
    <w:p>
      <w:r>
        <w:t xml:space="preserve">astia, lastat, lautanen, lasi</w:t>
      </w:r>
    </w:p>
    <w:p>
      <w:r>
        <w:rPr>
          <w:b/>
        </w:rPr>
        <w:t xml:space="preserve">Tulos</w:t>
      </w:r>
    </w:p>
    <w:p>
      <w:r>
        <w:t xml:space="preserve">keittiötarvikkeet</w:t>
      </w:r>
    </w:p>
    <w:p>
      <w:r>
        <w:rPr>
          <w:b/>
        </w:rPr>
        <w:t xml:space="preserve">Esimerkki 3.647</w:t>
      </w:r>
    </w:p>
    <w:p>
      <w:r>
        <w:t xml:space="preserve">vasikka, kissanpentu, fawn, poikanen, kid</w:t>
      </w:r>
    </w:p>
    <w:p>
      <w:r>
        <w:rPr>
          <w:b/>
        </w:rPr>
        <w:t xml:space="preserve">Tulos</w:t>
      </w:r>
    </w:p>
    <w:p>
      <w:r>
        <w:t xml:space="preserve">eläinten poikaset</w:t>
      </w:r>
    </w:p>
    <w:p>
      <w:r>
        <w:rPr>
          <w:b/>
        </w:rPr>
        <w:t xml:space="preserve">Esimerkki 3.648</w:t>
      </w:r>
    </w:p>
    <w:p>
      <w:r>
        <w:t xml:space="preserve">haikara, strutsi, papukaija, kurki</w:t>
      </w:r>
    </w:p>
    <w:p>
      <w:r>
        <w:rPr>
          <w:b/>
        </w:rPr>
        <w:t xml:space="preserve">Tulos</w:t>
      </w:r>
    </w:p>
    <w:p>
      <w:r>
        <w:t xml:space="preserve">lintu</w:t>
      </w:r>
    </w:p>
    <w:p>
      <w:r>
        <w:rPr>
          <w:b/>
        </w:rPr>
        <w:t xml:space="preserve">Esimerkki 3.649</w:t>
      </w:r>
    </w:p>
    <w:p>
      <w:r>
        <w:t xml:space="preserve">joustamaton, jäykkä, luja, taipumaton, taipumaton</w:t>
      </w:r>
    </w:p>
    <w:p>
      <w:r>
        <w:rPr>
          <w:b/>
        </w:rPr>
        <w:t xml:space="preserve">Tulos</w:t>
      </w:r>
    </w:p>
    <w:p>
      <w:r>
        <w:t xml:space="preserve">jäykkyystyyppi</w:t>
      </w:r>
    </w:p>
    <w:p>
      <w:r>
        <w:rPr>
          <w:b/>
        </w:rPr>
        <w:t xml:space="preserve">Esimerkki 3.650</w:t>
      </w:r>
    </w:p>
    <w:p>
      <w:r>
        <w:t xml:space="preserve">muurahainen, roikkua, hypätä, lentää</w:t>
      </w:r>
    </w:p>
    <w:p>
      <w:r>
        <w:rPr>
          <w:b/>
        </w:rPr>
        <w:t xml:space="preserve">Tulos</w:t>
      </w:r>
    </w:p>
    <w:p>
      <w:r>
        <w:t xml:space="preserve">eläin</w:t>
      </w:r>
    </w:p>
    <w:p>
      <w:r>
        <w:rPr>
          <w:b/>
        </w:rPr>
        <w:t xml:space="preserve">Esimerkki 3.651</w:t>
      </w:r>
    </w:p>
    <w:p>
      <w:r>
        <w:t xml:space="preserve">epäoikeudenmukainen, oikeudenmukainen, ennakkoluuloton, puolueeton</w:t>
      </w:r>
    </w:p>
    <w:p>
      <w:r>
        <w:rPr>
          <w:b/>
        </w:rPr>
        <w:t xml:space="preserve">Tulos</w:t>
      </w:r>
    </w:p>
    <w:p>
      <w:r>
        <w:t xml:space="preserve">moraalinen ominaisuus</w:t>
      </w:r>
    </w:p>
    <w:p>
      <w:r>
        <w:rPr>
          <w:b/>
        </w:rPr>
        <w:t xml:space="preserve">Esimerkki 3.652</w:t>
      </w:r>
    </w:p>
    <w:p>
      <w:r>
        <w:t xml:space="preserve">keksit, suklaa, suklaa, keksejä</w:t>
      </w:r>
    </w:p>
    <w:p>
      <w:r>
        <w:rPr>
          <w:b/>
        </w:rPr>
        <w:t xml:space="preserve">Tulos</w:t>
      </w:r>
    </w:p>
    <w:p>
      <w:r>
        <w:t xml:space="preserve">suklaa ruoka</w:t>
      </w:r>
    </w:p>
    <w:p>
      <w:r>
        <w:rPr>
          <w:b/>
        </w:rPr>
        <w:t xml:space="preserve">Esimerkki 3.653</w:t>
      </w:r>
    </w:p>
    <w:p>
      <w:r>
        <w:t xml:space="preserve">epärehellinen, luotettava, oikeudenmukainen, ennakkoluuloton</w:t>
      </w:r>
    </w:p>
    <w:p>
      <w:r>
        <w:rPr>
          <w:b/>
        </w:rPr>
        <w:t xml:space="preserve">Tulos</w:t>
      </w:r>
    </w:p>
    <w:p>
      <w:r>
        <w:t xml:space="preserve">moraalinen ominaisuus</w:t>
      </w:r>
    </w:p>
    <w:p>
      <w:r>
        <w:rPr>
          <w:b/>
        </w:rPr>
        <w:t xml:space="preserve">Esimerkki 3.654</w:t>
      </w:r>
    </w:p>
    <w:p>
      <w:r>
        <w:t xml:space="preserve">lentää, lentää, uida, lentää</w:t>
      </w:r>
    </w:p>
    <w:p>
      <w:r>
        <w:rPr>
          <w:b/>
        </w:rPr>
        <w:t xml:space="preserve">Tulos</w:t>
      </w:r>
    </w:p>
    <w:p>
      <w:r>
        <w:t xml:space="preserve">kuljetusmuoto</w:t>
      </w:r>
    </w:p>
    <w:p>
      <w:r>
        <w:rPr>
          <w:b/>
        </w:rPr>
        <w:t xml:space="preserve">Esimerkki 3.655</w:t>
      </w:r>
    </w:p>
    <w:p>
      <w:r>
        <w:t xml:space="preserve">maila, kurki, hietalintu, haikara, haahka</w:t>
      </w:r>
    </w:p>
    <w:p>
      <w:r>
        <w:rPr>
          <w:b/>
        </w:rPr>
        <w:t xml:space="preserve">Tulos</w:t>
      </w:r>
    </w:p>
    <w:p>
      <w:r>
        <w:t xml:space="preserve">lintu</w:t>
      </w:r>
    </w:p>
    <w:p>
      <w:r>
        <w:rPr>
          <w:b/>
        </w:rPr>
        <w:t xml:space="preserve">Esimerkki 3.656</w:t>
      </w:r>
    </w:p>
    <w:p>
      <w:r>
        <w:t xml:space="preserve">tiedosto, tila, emolevy, muoto</w:t>
      </w:r>
    </w:p>
    <w:p>
      <w:r>
        <w:rPr>
          <w:b/>
        </w:rPr>
        <w:t xml:space="preserve">Tulos</w:t>
      </w:r>
    </w:p>
    <w:p>
      <w:r>
        <w:t xml:space="preserve">tietokoneet</w:t>
      </w:r>
    </w:p>
    <w:p>
      <w:r>
        <w:rPr>
          <w:b/>
        </w:rPr>
        <w:t xml:space="preserve">Esimerkki 3.657</w:t>
      </w:r>
    </w:p>
    <w:p>
      <w:r>
        <w:t xml:space="preserve">yhteinen, yritys, yksityinen, llc</w:t>
      </w:r>
    </w:p>
    <w:p>
      <w:r>
        <w:rPr>
          <w:b/>
        </w:rPr>
        <w:t xml:space="preserve">Tulos</w:t>
      </w:r>
    </w:p>
    <w:p>
      <w:r>
        <w:t xml:space="preserve">yritys</w:t>
      </w:r>
    </w:p>
    <w:p>
      <w:r>
        <w:rPr>
          <w:b/>
        </w:rPr>
        <w:t xml:space="preserve">Esimerkki 3.658</w:t>
      </w:r>
    </w:p>
    <w:p>
      <w:r>
        <w:t xml:space="preserve">taklaus, hanhi, haahka, kurki, kurki</w:t>
      </w:r>
    </w:p>
    <w:p>
      <w:r>
        <w:rPr>
          <w:b/>
        </w:rPr>
        <w:t xml:space="preserve">Tulos</w:t>
      </w:r>
    </w:p>
    <w:p>
      <w:r>
        <w:t xml:space="preserve">lintu</w:t>
      </w:r>
    </w:p>
    <w:p>
      <w:r>
        <w:rPr>
          <w:b/>
        </w:rPr>
        <w:t xml:space="preserve">Esimerkki 3.659</w:t>
      </w:r>
    </w:p>
    <w:p>
      <w:r>
        <w:t xml:space="preserve">hietalintu, joutsen, kurki, hanhi...</w:t>
      </w:r>
    </w:p>
    <w:p>
      <w:r>
        <w:rPr>
          <w:b/>
        </w:rPr>
        <w:t xml:space="preserve">Tulos</w:t>
      </w:r>
    </w:p>
    <w:p>
      <w:r>
        <w:t xml:space="preserve">lintu</w:t>
      </w:r>
    </w:p>
    <w:p>
      <w:r>
        <w:rPr>
          <w:b/>
        </w:rPr>
        <w:t xml:space="preserve">Esimerkki 3.660</w:t>
      </w:r>
    </w:p>
    <w:p>
      <w:r>
        <w:t xml:space="preserve">maila, flamingo, pelikaani, kurki</w:t>
      </w:r>
    </w:p>
    <w:p>
      <w:r>
        <w:rPr>
          <w:b/>
        </w:rPr>
        <w:t xml:space="preserve">Tulos</w:t>
      </w:r>
    </w:p>
    <w:p>
      <w:r>
        <w:t xml:space="preserve">lintu</w:t>
      </w:r>
    </w:p>
    <w:p>
      <w:r>
        <w:rPr>
          <w:b/>
        </w:rPr>
        <w:t xml:space="preserve">Esimerkki 3.661</w:t>
      </w:r>
    </w:p>
    <w:p>
      <w:r>
        <w:t xml:space="preserve">nykyinen, tietokokonaisuudet, dastards, inhoaa, tietosarjat, vihaa</w:t>
      </w:r>
    </w:p>
    <w:p>
      <w:r>
        <w:rPr>
          <w:b/>
        </w:rPr>
        <w:t xml:space="preserve">Tulos</w:t>
      </w:r>
    </w:p>
    <w:p>
      <w:r>
        <w:t xml:space="preserve">päivämäärän tila</w:t>
      </w:r>
    </w:p>
    <w:p>
      <w:r>
        <w:rPr>
          <w:b/>
        </w:rPr>
        <w:t xml:space="preserve">Esimerkki 3.662</w:t>
      </w:r>
    </w:p>
    <w:p>
      <w:r>
        <w:t xml:space="preserve">rekrytoida, päästää irti, valtuuttaa, ampua</w:t>
      </w:r>
    </w:p>
    <w:p>
      <w:r>
        <w:rPr>
          <w:b/>
        </w:rPr>
        <w:t xml:space="preserve">Tulos</w:t>
      </w:r>
    </w:p>
    <w:p>
      <w:r>
        <w:t xml:space="preserve">työllisyystoiminta</w:t>
      </w:r>
    </w:p>
    <w:p>
      <w:r>
        <w:rPr>
          <w:b/>
        </w:rPr>
        <w:t xml:space="preserve">Esimerkki 3.663</w:t>
      </w:r>
    </w:p>
    <w:p>
      <w:r>
        <w:t xml:space="preserve">kävellä, hölkätä, lentää, uida</w:t>
      </w:r>
    </w:p>
    <w:p>
      <w:r>
        <w:rPr>
          <w:b/>
        </w:rPr>
        <w:t xml:space="preserve">Tulos</w:t>
      </w:r>
    </w:p>
    <w:p>
      <w:r>
        <w:t xml:space="preserve">kuljetusmuoto</w:t>
      </w:r>
    </w:p>
    <w:p>
      <w:r>
        <w:rPr>
          <w:b/>
        </w:rPr>
        <w:t xml:space="preserve">Esimerkki 3.664</w:t>
      </w:r>
    </w:p>
    <w:p>
      <w:r>
        <w:t xml:space="preserve">klubi, paahtoleipä, hoagie, ranskanpaahtoleipä</w:t>
      </w:r>
    </w:p>
    <w:p>
      <w:r>
        <w:rPr>
          <w:b/>
        </w:rPr>
        <w:t xml:space="preserve">Tulos</w:t>
      </w:r>
    </w:p>
    <w:p>
      <w:r>
        <w:t xml:space="preserve">voileipätyyppi</w:t>
      </w:r>
    </w:p>
    <w:p>
      <w:r>
        <w:rPr>
          <w:b/>
        </w:rPr>
        <w:t xml:space="preserve">Esimerkki 3.665</w:t>
      </w:r>
    </w:p>
    <w:p>
      <w:r>
        <w:t xml:space="preserve">ylös, vasemmalle, eteenpäin, alas</w:t>
      </w:r>
    </w:p>
    <w:p>
      <w:r>
        <w:rPr>
          <w:b/>
        </w:rPr>
        <w:t xml:space="preserve">Tulos</w:t>
      </w:r>
    </w:p>
    <w:p>
      <w:r>
        <w:t xml:space="preserve">suunta</w:t>
      </w:r>
    </w:p>
    <w:p>
      <w:r>
        <w:rPr>
          <w:b/>
        </w:rPr>
        <w:t xml:space="preserve">Esimerkki 3.666</w:t>
      </w:r>
    </w:p>
    <w:p>
      <w:r>
        <w:t xml:space="preserve">tavallinen, tylsä, tyypillinen, yleinen</w:t>
      </w:r>
    </w:p>
    <w:p>
      <w:r>
        <w:rPr>
          <w:b/>
        </w:rPr>
        <w:t xml:space="preserve">Tulos</w:t>
      </w:r>
    </w:p>
    <w:p>
      <w:r>
        <w:t xml:space="preserve">laajalle levinnyt</w:t>
      </w:r>
    </w:p>
    <w:p>
      <w:r>
        <w:rPr>
          <w:b/>
        </w:rPr>
        <w:t xml:space="preserve">Esimerkki 3.667</w:t>
      </w:r>
    </w:p>
    <w:p>
      <w:r>
        <w:t xml:space="preserve">fib, perusteeton, kielletty, fudge, fudge, fudge</w:t>
      </w:r>
    </w:p>
    <w:p>
      <w:r>
        <w:rPr>
          <w:b/>
        </w:rPr>
        <w:t xml:space="preserve">Tulos</w:t>
      </w:r>
    </w:p>
    <w:p>
      <w:r>
        <w:t xml:space="preserve">hämäräperäistä toimintaa</w:t>
      </w:r>
    </w:p>
    <w:p>
      <w:r>
        <w:rPr>
          <w:b/>
        </w:rPr>
        <w:t xml:space="preserve">Esimerkki 3.668</w:t>
      </w:r>
    </w:p>
    <w:p>
      <w:r>
        <w:t xml:space="preserve">rohkea, ytimekäs, ankara, rehellinen</w:t>
      </w:r>
    </w:p>
    <w:p>
      <w:r>
        <w:rPr>
          <w:b/>
        </w:rPr>
        <w:t xml:space="preserve">Tulos</w:t>
      </w:r>
    </w:p>
    <w:p>
      <w:r>
        <w:t xml:space="preserve">moraalinen ominaisuus</w:t>
      </w:r>
    </w:p>
    <w:p>
      <w:r>
        <w:rPr>
          <w:b/>
        </w:rPr>
        <w:t xml:space="preserve">Esimerkki 3.669</w:t>
      </w:r>
    </w:p>
    <w:p>
      <w:r>
        <w:t xml:space="preserve">salakuljetettu, lisensoimaton, korvata, fudge</w:t>
      </w:r>
    </w:p>
    <w:p>
      <w:r>
        <w:rPr>
          <w:b/>
        </w:rPr>
        <w:t xml:space="preserve">Tulos</w:t>
      </w:r>
    </w:p>
    <w:p>
      <w:r>
        <w:t xml:space="preserve">hämäräperäistä toimintaa</w:t>
      </w:r>
    </w:p>
    <w:p>
      <w:r>
        <w:rPr>
          <w:b/>
        </w:rPr>
        <w:t xml:space="preserve">Esimerkki 3.670</w:t>
      </w:r>
    </w:p>
    <w:p>
      <w:r>
        <w:t xml:space="preserve">lentää, liukua, uida, pyöräillä</w:t>
      </w:r>
    </w:p>
    <w:p>
      <w:r>
        <w:rPr>
          <w:b/>
        </w:rPr>
        <w:t xml:space="preserve">Tulos</w:t>
      </w:r>
    </w:p>
    <w:p>
      <w:r>
        <w:t xml:space="preserve">kuljetusmuoto</w:t>
      </w:r>
    </w:p>
    <w:p>
      <w:r>
        <w:rPr>
          <w:b/>
        </w:rPr>
        <w:t xml:space="preserve">Esimerkki 3.671</w:t>
      </w:r>
    </w:p>
    <w:p>
      <w:r>
        <w:t xml:space="preserve">tasainen, tasainen, kukkula, vuorattu</w:t>
      </w:r>
    </w:p>
    <w:p>
      <w:r>
        <w:rPr>
          <w:b/>
        </w:rPr>
        <w:t xml:space="preserve">Tulos</w:t>
      </w:r>
    </w:p>
    <w:p>
      <w:r>
        <w:t xml:space="preserve">maantieteellinen ominaisuus</w:t>
      </w:r>
    </w:p>
    <w:p>
      <w:r>
        <w:rPr>
          <w:b/>
        </w:rPr>
        <w:t xml:space="preserve">Esimerkki 3.672</w:t>
      </w:r>
    </w:p>
    <w:p>
      <w:r>
        <w:t xml:space="preserve">hertta, värit, pakka, sokea</w:t>
      </w:r>
    </w:p>
    <w:p>
      <w:r>
        <w:rPr>
          <w:b/>
        </w:rPr>
        <w:t xml:space="preserve">Tulos</w:t>
      </w:r>
    </w:p>
    <w:p>
      <w:r>
        <w:t xml:space="preserve">pokeri</w:t>
      </w:r>
    </w:p>
    <w:p>
      <w:r>
        <w:rPr>
          <w:b/>
        </w:rPr>
        <w:t xml:space="preserve">Esimerkki 3.673</w:t>
      </w:r>
    </w:p>
    <w:p>
      <w:r>
        <w:t xml:space="preserve">lentää, ajaa, lenkkeillä, junalla</w:t>
      </w:r>
    </w:p>
    <w:p>
      <w:r>
        <w:rPr>
          <w:b/>
        </w:rPr>
        <w:t xml:space="preserve">Tulos</w:t>
      </w:r>
    </w:p>
    <w:p>
      <w:r>
        <w:t xml:space="preserve">kuljetusmuoto</w:t>
      </w:r>
    </w:p>
    <w:p>
      <w:r>
        <w:rPr>
          <w:b/>
        </w:rPr>
        <w:t xml:space="preserve">Esimerkki 3.674</w:t>
      </w:r>
    </w:p>
    <w:p>
      <w:r>
        <w:t xml:space="preserve">auki, kiinni, sammutettu, ei auki</w:t>
      </w:r>
    </w:p>
    <w:p>
      <w:r>
        <w:rPr>
          <w:b/>
        </w:rPr>
        <w:t xml:space="preserve">Tulos</w:t>
      </w:r>
    </w:p>
    <w:p>
      <w:r>
        <w:t xml:space="preserve">myymälän tila</w:t>
      </w:r>
    </w:p>
    <w:p>
      <w:r>
        <w:rPr>
          <w:b/>
        </w:rPr>
        <w:t xml:space="preserve">Esimerkki 3.675</w:t>
      </w:r>
    </w:p>
    <w:p>
      <w:r>
        <w:t xml:space="preserve">ahdistunut, huolestunut, huolissaan, huolet, tunteellisuus</w:t>
      </w:r>
    </w:p>
    <w:p>
      <w:r>
        <w:rPr>
          <w:b/>
        </w:rPr>
        <w:t xml:space="preserve">Tulos</w:t>
      </w:r>
    </w:p>
    <w:p>
      <w:r>
        <w:t xml:space="preserve">emotionaalinen tila</w:t>
      </w:r>
    </w:p>
    <w:p>
      <w:r>
        <w:rPr>
          <w:b/>
        </w:rPr>
        <w:t xml:space="preserve">Esimerkki 3.676</w:t>
      </w:r>
    </w:p>
    <w:p>
      <w:r>
        <w:t xml:space="preserve">reipas, sopimus, tuulinen, reilu</w:t>
      </w:r>
    </w:p>
    <w:p>
      <w:r>
        <w:rPr>
          <w:b/>
        </w:rPr>
        <w:t xml:space="preserve">Tulos</w:t>
      </w:r>
    </w:p>
    <w:p>
      <w:r>
        <w:t xml:space="preserve">sää</w:t>
      </w:r>
    </w:p>
    <w:p>
      <w:r>
        <w:rPr>
          <w:b/>
        </w:rPr>
        <w:t xml:space="preserve">Esimerkki 3.677</w:t>
      </w:r>
    </w:p>
    <w:p>
      <w:r>
        <w:t xml:space="preserve">isoluuttinen, pullea, raskas, lihava, lihava</w:t>
      </w:r>
    </w:p>
    <w:p>
      <w:r>
        <w:rPr>
          <w:b/>
        </w:rPr>
        <w:t xml:space="preserve">Tulos</w:t>
      </w:r>
    </w:p>
    <w:p>
      <w:r>
        <w:t xml:space="preserve">fyysinen ominaisuus</w:t>
      </w:r>
    </w:p>
    <w:p>
      <w:r>
        <w:rPr>
          <w:b/>
        </w:rPr>
        <w:t xml:space="preserve">Esimerkki 3.678</w:t>
      </w:r>
    </w:p>
    <w:p>
      <w:r>
        <w:t xml:space="preserve">lasi, puu, muovi, kehys</w:t>
      </w:r>
    </w:p>
    <w:p>
      <w:r>
        <w:rPr>
          <w:b/>
        </w:rPr>
        <w:t xml:space="preserve">Tulos</w:t>
      </w:r>
    </w:p>
    <w:p>
      <w:r>
        <w:t xml:space="preserve">ikkunan materiaali</w:t>
      </w:r>
    </w:p>
    <w:p>
      <w:r>
        <w:rPr>
          <w:b/>
        </w:rPr>
        <w:t xml:space="preserve">Esimerkki 3.679</w:t>
      </w:r>
    </w:p>
    <w:p>
      <w:r>
        <w:t xml:space="preserve">normaali, yleinen, tavallinen, keskimääräinen</w:t>
      </w:r>
    </w:p>
    <w:p>
      <w:r>
        <w:rPr>
          <w:b/>
        </w:rPr>
        <w:t xml:space="preserve">Tulos</w:t>
      </w:r>
    </w:p>
    <w:p>
      <w:r>
        <w:t xml:space="preserve">laajalle levinnyt</w:t>
      </w:r>
    </w:p>
    <w:p>
      <w:r>
        <w:rPr>
          <w:b/>
        </w:rPr>
        <w:t xml:space="preserve">Esimerkki 3.680</w:t>
      </w:r>
    </w:p>
    <w:p>
      <w:r>
        <w:t xml:space="preserve">hypätä, hypätä, lentää, roikkua</w:t>
      </w:r>
    </w:p>
    <w:p>
      <w:r>
        <w:rPr>
          <w:b/>
        </w:rPr>
        <w:t xml:space="preserve">Tulos</w:t>
      </w:r>
    </w:p>
    <w:p>
      <w:r>
        <w:t xml:space="preserve">eläin</w:t>
      </w:r>
    </w:p>
    <w:p>
      <w:r>
        <w:rPr>
          <w:b/>
        </w:rPr>
        <w:t xml:space="preserve">Esimerkki 3.681</w:t>
      </w:r>
    </w:p>
    <w:p>
      <w:r>
        <w:t xml:space="preserve">tassu, tukahdutettu, fawn, flatter, litteämpi</w:t>
      </w:r>
    </w:p>
    <w:p>
      <w:r>
        <w:rPr>
          <w:b/>
        </w:rPr>
        <w:t xml:space="preserve">Tulos</w:t>
      </w:r>
    </w:p>
    <w:p>
      <w:r>
        <w:t xml:space="preserve">tunneilmaisu</w:t>
      </w:r>
    </w:p>
    <w:p>
      <w:r>
        <w:rPr>
          <w:b/>
        </w:rPr>
        <w:t xml:space="preserve">Esimerkki 3.682</w:t>
      </w:r>
    </w:p>
    <w:p>
      <w:r>
        <w:t xml:space="preserve">viileä, rento, tasainen, positiivinen, positiivinen</w:t>
      </w:r>
    </w:p>
    <w:p>
      <w:r>
        <w:rPr>
          <w:b/>
        </w:rPr>
        <w:t xml:space="preserve">Tulos</w:t>
      </w:r>
    </w:p>
    <w:p>
      <w:r>
        <w:t xml:space="preserve">henkilökohtainen ominaisuus</w:t>
      </w:r>
    </w:p>
    <w:p>
      <w:r>
        <w:rPr>
          <w:b/>
        </w:rPr>
        <w:t xml:space="preserve">Esimerkki 3.683</w:t>
      </w:r>
    </w:p>
    <w:p>
      <w:r>
        <w:t xml:space="preserve">viileä, hauska, varma, positiivinen</w:t>
      </w:r>
    </w:p>
    <w:p>
      <w:r>
        <w:rPr>
          <w:b/>
        </w:rPr>
        <w:t xml:space="preserve">Tulos</w:t>
      </w:r>
    </w:p>
    <w:p>
      <w:r>
        <w:t xml:space="preserve">henkilökohtainen ominaisuus</w:t>
      </w:r>
    </w:p>
    <w:p>
      <w:r>
        <w:rPr>
          <w:b/>
        </w:rPr>
        <w:t xml:space="preserve">Esimerkki 3.684</w:t>
      </w:r>
    </w:p>
    <w:p>
      <w:r>
        <w:t xml:space="preserve">juusto, ranskankerma, sianliha, pääruoka</w:t>
      </w:r>
    </w:p>
    <w:p>
      <w:r>
        <w:rPr>
          <w:b/>
        </w:rPr>
        <w:t xml:space="preserve">Tulos</w:t>
      </w:r>
    </w:p>
    <w:p>
      <w:r>
        <w:t xml:space="preserve">ruoka</w:t>
      </w:r>
    </w:p>
    <w:p>
      <w:r>
        <w:rPr>
          <w:b/>
        </w:rPr>
        <w:t xml:space="preserve">Esimerkki 3.685</w:t>
      </w:r>
    </w:p>
    <w:p>
      <w:r>
        <w:t xml:space="preserve">alas, putoava, vasen, etelä</w:t>
      </w:r>
    </w:p>
    <w:p>
      <w:r>
        <w:rPr>
          <w:b/>
        </w:rPr>
        <w:t xml:space="preserve">Tulos</w:t>
      </w:r>
    </w:p>
    <w:p>
      <w:r>
        <w:t xml:space="preserve">suunta</w:t>
      </w:r>
    </w:p>
    <w:p>
      <w:r>
        <w:rPr>
          <w:b/>
        </w:rPr>
        <w:t xml:space="preserve">Esimerkki 3.686</w:t>
      </w:r>
    </w:p>
    <w:p>
      <w:r>
        <w:t xml:space="preserve">sukeltaa, hypätä, roikkua, lentää</w:t>
      </w:r>
    </w:p>
    <w:p>
      <w:r>
        <w:rPr>
          <w:b/>
        </w:rPr>
        <w:t xml:space="preserve">Tulos</w:t>
      </w:r>
    </w:p>
    <w:p>
      <w:r>
        <w:t xml:space="preserve">eläin</w:t>
      </w:r>
    </w:p>
    <w:p>
      <w:r>
        <w:rPr>
          <w:b/>
        </w:rPr>
        <w:t xml:space="preserve">Esimerkki 3.687</w:t>
      </w:r>
    </w:p>
    <w:p>
      <w:r>
        <w:t xml:space="preserve">tähän hetkeen asti, tietokokonaisuudet, nykyinen, myöhäinen</w:t>
      </w:r>
    </w:p>
    <w:p>
      <w:r>
        <w:rPr>
          <w:b/>
        </w:rPr>
        <w:t xml:space="preserve">Tulos</w:t>
      </w:r>
    </w:p>
    <w:p>
      <w:r>
        <w:t xml:space="preserve">päivämäärän tila</w:t>
      </w:r>
    </w:p>
    <w:p>
      <w:r>
        <w:rPr>
          <w:b/>
        </w:rPr>
        <w:t xml:space="preserve">Esimerkki 3.688</w:t>
      </w:r>
    </w:p>
    <w:p>
      <w:r>
        <w:t xml:space="preserve">sisältö, aine, palvelu, korut</w:t>
      </w:r>
    </w:p>
    <w:p>
      <w:r>
        <w:rPr>
          <w:b/>
        </w:rPr>
        <w:t xml:space="preserve">Tulos</w:t>
      </w:r>
    </w:p>
    <w:p>
      <w:r>
        <w:t xml:space="preserve">kuluttajatuote</w:t>
      </w:r>
    </w:p>
    <w:p>
      <w:r>
        <w:rPr>
          <w:b/>
        </w:rPr>
        <w:t xml:space="preserve">Esimerkki 3.689</w:t>
      </w:r>
    </w:p>
    <w:p>
      <w:r>
        <w:t xml:space="preserve">kahvin keittäminen, asiointi, faksaus, arkistointi...</w:t>
      </w:r>
    </w:p>
    <w:p>
      <w:r>
        <w:rPr>
          <w:b/>
        </w:rPr>
        <w:t xml:space="preserve">Tulos</w:t>
      </w:r>
    </w:p>
    <w:p>
      <w:r>
        <w:t xml:space="preserve">sihteerin tehtävät</w:t>
      </w:r>
    </w:p>
    <w:p>
      <w:r>
        <w:rPr>
          <w:b/>
        </w:rPr>
        <w:t xml:space="preserve">Esimerkki 3.690</w:t>
      </w:r>
    </w:p>
    <w:p>
      <w:r>
        <w:t xml:space="preserve">optimisti, eettinen, suosittu, viileä</w:t>
      </w:r>
    </w:p>
    <w:p>
      <w:r>
        <w:rPr>
          <w:b/>
        </w:rPr>
        <w:t xml:space="preserve">Tulos</w:t>
      </w:r>
    </w:p>
    <w:p>
      <w:r>
        <w:t xml:space="preserve">henkilökohtainen ominaisuus</w:t>
      </w:r>
    </w:p>
    <w:p>
      <w:r>
        <w:rPr>
          <w:b/>
        </w:rPr>
        <w:t xml:space="preserve">Esimerkki 3.691</w:t>
      </w:r>
    </w:p>
    <w:p>
      <w:r>
        <w:t xml:space="preserve">räväkkä, suorasukainen, ytimekäs, rehellinen</w:t>
      </w:r>
    </w:p>
    <w:p>
      <w:r>
        <w:rPr>
          <w:b/>
        </w:rPr>
        <w:t xml:space="preserve">Tulos</w:t>
      </w:r>
    </w:p>
    <w:p>
      <w:r>
        <w:t xml:space="preserve">moraalinen ominaisuus</w:t>
      </w:r>
    </w:p>
    <w:p>
      <w:r>
        <w:rPr>
          <w:b/>
        </w:rPr>
        <w:t xml:space="preserve">Esimerkki 3.692</w:t>
      </w:r>
    </w:p>
    <w:p>
      <w:r>
        <w:t xml:space="preserve">dagwood, klubi, sukellusvene, avokätinen</w:t>
      </w:r>
    </w:p>
    <w:p>
      <w:r>
        <w:rPr>
          <w:b/>
        </w:rPr>
        <w:t xml:space="preserve">Tulos</w:t>
      </w:r>
    </w:p>
    <w:p>
      <w:r>
        <w:t xml:space="preserve">voileipätyyppi</w:t>
      </w:r>
    </w:p>
    <w:p>
      <w:r>
        <w:rPr>
          <w:b/>
        </w:rPr>
        <w:t xml:space="preserve">Esimerkki 3.693</w:t>
      </w:r>
    </w:p>
    <w:p>
      <w:r>
        <w:t xml:space="preserve">kakku, fritter, dunker, kroketti</w:t>
      </w:r>
    </w:p>
    <w:p>
      <w:r>
        <w:rPr>
          <w:b/>
        </w:rPr>
        <w:t xml:space="preserve">Tulos</w:t>
      </w:r>
    </w:p>
    <w:p>
      <w:r>
        <w:t xml:space="preserve">paistettu ruoka</w:t>
      </w:r>
    </w:p>
    <w:p>
      <w:r>
        <w:rPr>
          <w:b/>
        </w:rPr>
        <w:t xml:space="preserve">Esimerkki 3.694</w:t>
      </w:r>
    </w:p>
    <w:p>
      <w:r>
        <w:t xml:space="preserve">hyvästi, haaskalintu, hölmöläinen, hölmöläinen, hölmöläinen...</w:t>
      </w:r>
    </w:p>
    <w:p>
      <w:r>
        <w:rPr>
          <w:b/>
        </w:rPr>
        <w:t xml:space="preserve">Tulos</w:t>
      </w:r>
    </w:p>
    <w:p>
      <w:r>
        <w:t xml:space="preserve">toiminta</w:t>
      </w:r>
    </w:p>
    <w:p>
      <w:r>
        <w:rPr>
          <w:b/>
        </w:rPr>
        <w:t xml:space="preserve">Esimerkki 3.695</w:t>
      </w:r>
    </w:p>
    <w:p>
      <w:r>
        <w:t xml:space="preserve">discothek, klubi, paikka, baari</w:t>
      </w:r>
    </w:p>
    <w:p>
      <w:r>
        <w:rPr>
          <w:b/>
        </w:rPr>
        <w:t xml:space="preserve">Tulos</w:t>
      </w:r>
    </w:p>
    <w:p>
      <w:r>
        <w:t xml:space="preserve">sosiaalinen kokoontuminen</w:t>
      </w:r>
    </w:p>
    <w:p>
      <w:r>
        <w:rPr>
          <w:b/>
        </w:rPr>
        <w:t xml:space="preserve">Esimerkki 3.696</w:t>
      </w:r>
    </w:p>
    <w:p>
      <w:r>
        <w:t xml:space="preserve">pudota, uida, pudota, pudota, harjoitus</w:t>
      </w:r>
    </w:p>
    <w:p>
      <w:r>
        <w:rPr>
          <w:b/>
        </w:rPr>
        <w:t xml:space="preserve">Tulos</w:t>
      </w:r>
    </w:p>
    <w:p>
      <w:r>
        <w:t xml:space="preserve">liikunta</w:t>
      </w:r>
    </w:p>
    <w:p>
      <w:r>
        <w:rPr>
          <w:b/>
        </w:rPr>
        <w:t xml:space="preserve">Esimerkki 3.697</w:t>
      </w:r>
    </w:p>
    <w:p>
      <w:r>
        <w:t xml:space="preserve">siivilä, veitsi, lasi, lastalla</w:t>
      </w:r>
    </w:p>
    <w:p>
      <w:r>
        <w:rPr>
          <w:b/>
        </w:rPr>
        <w:t xml:space="preserve">Tulos</w:t>
      </w:r>
    </w:p>
    <w:p>
      <w:r>
        <w:t xml:space="preserve">keittiötarvikkeet</w:t>
      </w:r>
    </w:p>
    <w:p>
      <w:r>
        <w:rPr>
          <w:b/>
        </w:rPr>
        <w:t xml:space="preserve">Esimerkki 3.698</w:t>
      </w:r>
    </w:p>
    <w:p>
      <w:r>
        <w:t xml:space="preserve">kiivetä, pudota, taipua, uida</w:t>
      </w:r>
    </w:p>
    <w:p>
      <w:r>
        <w:rPr>
          <w:b/>
        </w:rPr>
        <w:t xml:space="preserve">Tulos</w:t>
      </w:r>
    </w:p>
    <w:p>
      <w:r>
        <w:t xml:space="preserve">liikunta</w:t>
      </w:r>
    </w:p>
    <w:p>
      <w:r>
        <w:rPr>
          <w:b/>
        </w:rPr>
        <w:t xml:space="preserve">Esimerkki 3.699</w:t>
      </w:r>
    </w:p>
    <w:p>
      <w:r>
        <w:t xml:space="preserve">lehmä, vuohi, iguaani, kala...</w:t>
      </w:r>
    </w:p>
    <w:p>
      <w:r>
        <w:rPr>
          <w:b/>
        </w:rPr>
        <w:t xml:space="preserve">Tulos</w:t>
      </w:r>
    </w:p>
    <w:p>
      <w:r>
        <w:t xml:space="preserve">eläin</w:t>
      </w:r>
    </w:p>
    <w:p>
      <w:r>
        <w:rPr>
          <w:b/>
        </w:rPr>
        <w:t xml:space="preserve">Esimerkki 3.700</w:t>
      </w:r>
    </w:p>
    <w:p>
      <w:r>
        <w:t xml:space="preserve">elintarvike, frankki, liha, juusto</w:t>
      </w:r>
    </w:p>
    <w:p>
      <w:r>
        <w:rPr>
          <w:b/>
        </w:rPr>
        <w:t xml:space="preserve">Tulos</w:t>
      </w:r>
    </w:p>
    <w:p>
      <w:r>
        <w:t xml:space="preserve">ruoka</w:t>
      </w:r>
    </w:p>
    <w:p>
      <w:r>
        <w:rPr>
          <w:b/>
        </w:rPr>
        <w:t xml:space="preserve">Esimerkki 3.701</w:t>
      </w:r>
    </w:p>
    <w:p>
      <w:r>
        <w:t xml:space="preserve">vastaaminen, arkistointi, järjestäminen, postin lajittelu</w:t>
      </w:r>
    </w:p>
    <w:p>
      <w:r>
        <w:rPr>
          <w:b/>
        </w:rPr>
        <w:t xml:space="preserve">Tulos</w:t>
      </w:r>
    </w:p>
    <w:p>
      <w:r>
        <w:t xml:space="preserve">sihteerin tehtävät</w:t>
      </w:r>
    </w:p>
    <w:p>
      <w:r>
        <w:rPr>
          <w:b/>
        </w:rPr>
        <w:t xml:space="preserve">Esimerkki 3.702</w:t>
      </w:r>
    </w:p>
    <w:p>
      <w:r>
        <w:t xml:space="preserve">karkea, luja, kova, sitkeä</w:t>
      </w:r>
    </w:p>
    <w:p>
      <w:r>
        <w:rPr>
          <w:b/>
        </w:rPr>
        <w:t xml:space="preserve">Tulos</w:t>
      </w:r>
    </w:p>
    <w:p>
      <w:r>
        <w:t xml:space="preserve">jäykkyystyyppi</w:t>
      </w:r>
    </w:p>
    <w:p>
      <w:r>
        <w:rPr>
          <w:b/>
        </w:rPr>
        <w:t xml:space="preserve">Esimerkki 3.703</w:t>
      </w:r>
    </w:p>
    <w:p>
      <w:r>
        <w:t xml:space="preserve">virta, vuorovesi, aalto, meri</w:t>
      </w:r>
    </w:p>
    <w:p>
      <w:r>
        <w:rPr>
          <w:b/>
        </w:rPr>
        <w:t xml:space="preserve">Tulos</w:t>
      </w:r>
    </w:p>
    <w:p>
      <w:r>
        <w:t xml:space="preserve">valtameri</w:t>
      </w:r>
    </w:p>
    <w:p>
      <w:r>
        <w:rPr>
          <w:b/>
        </w:rPr>
        <w:t xml:space="preserve">Esimerkki 3.704</w:t>
      </w:r>
    </w:p>
    <w:p>
      <w:r>
        <w:t xml:space="preserve">tasainen, päällystetty, tasanne, vuoristo</w:t>
      </w:r>
    </w:p>
    <w:p>
      <w:r>
        <w:rPr>
          <w:b/>
        </w:rPr>
        <w:t xml:space="preserve">Tulos</w:t>
      </w:r>
    </w:p>
    <w:p>
      <w:r>
        <w:t xml:space="preserve">maantieteellinen ominaisuus</w:t>
      </w:r>
    </w:p>
    <w:p>
      <w:r>
        <w:rPr>
          <w:b/>
        </w:rPr>
        <w:t xml:space="preserve">Esimerkki 3.705</w:t>
      </w:r>
    </w:p>
    <w:p>
      <w:r>
        <w:t xml:space="preserve">juokse, torakka, hämähäkki, kärpänen...</w:t>
      </w:r>
    </w:p>
    <w:p>
      <w:r>
        <w:rPr>
          <w:b/>
        </w:rPr>
        <w:t xml:space="preserve">Tulos</w:t>
      </w:r>
    </w:p>
    <w:p>
      <w:r>
        <w:t xml:space="preserve">eläin</w:t>
      </w:r>
    </w:p>
    <w:p>
      <w:r>
        <w:rPr>
          <w:b/>
        </w:rPr>
        <w:t xml:space="preserve">Esimerkki 3.706</w:t>
      </w:r>
    </w:p>
    <w:p>
      <w:r>
        <w:t xml:space="preserve">kissa, merikilpikonna, kala, hamsteri</w:t>
      </w:r>
    </w:p>
    <w:p>
      <w:r>
        <w:rPr>
          <w:b/>
        </w:rPr>
        <w:t xml:space="preserve">Tulos</w:t>
      </w:r>
    </w:p>
    <w:p>
      <w:r>
        <w:t xml:space="preserve">eläin</w:t>
      </w:r>
    </w:p>
    <w:p>
      <w:r>
        <w:rPr>
          <w:b/>
        </w:rPr>
        <w:t xml:space="preserve">Esimerkki 3.707</w:t>
      </w:r>
    </w:p>
    <w:p>
      <w:r>
        <w:t xml:space="preserve">piknik, paikka, ryhmä, klubi</w:t>
      </w:r>
    </w:p>
    <w:p>
      <w:r>
        <w:rPr>
          <w:b/>
        </w:rPr>
        <w:t xml:space="preserve">Tulos</w:t>
      </w:r>
    </w:p>
    <w:p>
      <w:r>
        <w:t xml:space="preserve">sosiaalinen kokoontuminen</w:t>
      </w:r>
    </w:p>
    <w:p>
      <w:r>
        <w:rPr>
          <w:b/>
        </w:rPr>
        <w:t xml:space="preserve">Esimerkki 3.708</w:t>
      </w:r>
    </w:p>
    <w:p>
      <w:r>
        <w:t xml:space="preserve">onnellinen, surullinen, paniikissa, tyytyväinen</w:t>
      </w:r>
    </w:p>
    <w:p>
      <w:r>
        <w:rPr>
          <w:b/>
        </w:rPr>
        <w:t xml:space="preserve">Tulos</w:t>
      </w:r>
    </w:p>
    <w:p>
      <w:r>
        <w:t xml:space="preserve">emotionaalinen tila</w:t>
      </w:r>
    </w:p>
    <w:p>
      <w:r>
        <w:rPr>
          <w:b/>
        </w:rPr>
        <w:t xml:space="preserve">Esimerkki 3.709</w:t>
      </w:r>
    </w:p>
    <w:p>
      <w:r>
        <w:t xml:space="preserve">tiikeri, hevonen, kala, lehmä</w:t>
      </w:r>
    </w:p>
    <w:p>
      <w:r>
        <w:rPr>
          <w:b/>
        </w:rPr>
        <w:t xml:space="preserve">Tulos</w:t>
      </w:r>
    </w:p>
    <w:p>
      <w:r>
        <w:t xml:space="preserve">eläin</w:t>
      </w:r>
    </w:p>
    <w:p>
      <w:r>
        <w:rPr>
          <w:b/>
        </w:rPr>
        <w:t xml:space="preserve">Esimerkki 3.710</w:t>
      </w:r>
    </w:p>
    <w:p>
      <w:r>
        <w:t xml:space="preserve">hieno, kaunis, siellä, hieno</w:t>
      </w:r>
    </w:p>
    <w:p>
      <w:r>
        <w:rPr>
          <w:b/>
        </w:rPr>
        <w:t xml:space="preserve">Tulos</w:t>
      </w:r>
    </w:p>
    <w:p>
      <w:r>
        <w:t xml:space="preserve">esteettinen ominaisuus</w:t>
      </w:r>
    </w:p>
    <w:p>
      <w:r>
        <w:rPr>
          <w:b/>
        </w:rPr>
        <w:t xml:space="preserve">Esimerkki 3.711</w:t>
      </w:r>
    </w:p>
    <w:p>
      <w:r>
        <w:t xml:space="preserve">emolevy, tiedosto, teksti, ohjelmisto</w:t>
      </w:r>
    </w:p>
    <w:p>
      <w:r>
        <w:rPr>
          <w:b/>
        </w:rPr>
        <w:t xml:space="preserve">Tulos</w:t>
      </w:r>
    </w:p>
    <w:p>
      <w:r>
        <w:t xml:space="preserve">tietokoneet</w:t>
      </w:r>
    </w:p>
    <w:p>
      <w:r>
        <w:rPr>
          <w:b/>
        </w:rPr>
        <w:t xml:space="preserve">Esimerkki 3.712</w:t>
      </w:r>
    </w:p>
    <w:p>
      <w:r>
        <w:t xml:space="preserve">kyykistyä, kumartua, uida, spurtata...</w:t>
      </w:r>
    </w:p>
    <w:p>
      <w:r>
        <w:rPr>
          <w:b/>
        </w:rPr>
        <w:t xml:space="preserve">Tulos</w:t>
      </w:r>
    </w:p>
    <w:p>
      <w:r>
        <w:t xml:space="preserve">liikunta</w:t>
      </w:r>
    </w:p>
    <w:p>
      <w:r>
        <w:rPr>
          <w:b/>
        </w:rPr>
        <w:t xml:space="preserve">Esimerkki 3.713</w:t>
      </w:r>
    </w:p>
    <w:p>
      <w:r>
        <w:t xml:space="preserve">oikeudenmukainen, oikeudenmukainen, reilu, oikeudenmukainen</w:t>
      </w:r>
    </w:p>
    <w:p>
      <w:r>
        <w:rPr>
          <w:b/>
        </w:rPr>
        <w:t xml:space="preserve">Tulos</w:t>
      </w:r>
    </w:p>
    <w:p>
      <w:r>
        <w:t xml:space="preserve">moraalinen ominaisuus</w:t>
      </w:r>
    </w:p>
    <w:p>
      <w:r>
        <w:rPr>
          <w:b/>
        </w:rPr>
        <w:t xml:space="preserve">Esimerkki 3.714</w:t>
      </w:r>
    </w:p>
    <w:p>
      <w:r>
        <w:t xml:space="preserve">lyönti, torjunta, pakki, kulma</w:t>
      </w:r>
    </w:p>
    <w:p>
      <w:r>
        <w:rPr>
          <w:b/>
        </w:rPr>
        <w:t xml:space="preserve">Tulos</w:t>
      </w:r>
    </w:p>
    <w:p>
      <w:r>
        <w:t xml:space="preserve">nyrkkeilyterminologia</w:t>
      </w:r>
    </w:p>
    <w:p>
      <w:r>
        <w:rPr>
          <w:b/>
        </w:rPr>
        <w:t xml:space="preserve">Esimerkki 3.715</w:t>
      </w:r>
    </w:p>
    <w:p>
      <w:r>
        <w:t xml:space="preserve">juoma, virta, meri, vesi</w:t>
      </w:r>
    </w:p>
    <w:p>
      <w:r>
        <w:rPr>
          <w:b/>
        </w:rPr>
        <w:t xml:space="preserve">Tulos</w:t>
      </w:r>
    </w:p>
    <w:p>
      <w:r>
        <w:t xml:space="preserve">valtameri</w:t>
      </w:r>
    </w:p>
    <w:p>
      <w:r>
        <w:rPr>
          <w:b/>
        </w:rPr>
        <w:t xml:space="preserve">Esimerkki 3.716</w:t>
      </w:r>
    </w:p>
    <w:p>
      <w:r>
        <w:t xml:space="preserve">kauris, peura, kauris, peura, kissanpentu</w:t>
      </w:r>
    </w:p>
    <w:p>
      <w:r>
        <w:rPr>
          <w:b/>
        </w:rPr>
        <w:t xml:space="preserve">Tulos</w:t>
      </w:r>
    </w:p>
    <w:p>
      <w:r>
        <w:t xml:space="preserve">eläinten poikaset</w:t>
      </w:r>
    </w:p>
    <w:p>
      <w:r>
        <w:rPr>
          <w:b/>
        </w:rPr>
        <w:t xml:space="preserve">Esimerkki 3.717</w:t>
      </w:r>
    </w:p>
    <w:p>
      <w:r>
        <w:t xml:space="preserve">lähellä, lähimpänä, lähempänä, koskettaa, koskettaa</w:t>
      </w:r>
    </w:p>
    <w:p>
      <w:r>
        <w:rPr>
          <w:b/>
        </w:rPr>
        <w:t xml:space="preserve">Tulos</w:t>
      </w:r>
    </w:p>
    <w:p>
      <w:r>
        <w:t xml:space="preserve">sijainti (läheisyys)</w:t>
      </w:r>
    </w:p>
    <w:p>
      <w:r>
        <w:rPr>
          <w:b/>
        </w:rPr>
        <w:t xml:space="preserve">Esimerkki 3.718</w:t>
      </w:r>
    </w:p>
    <w:p>
      <w:r>
        <w:t xml:space="preserve">virtaus, virtaus, suolavesi, vesi</w:t>
      </w:r>
    </w:p>
    <w:p>
      <w:r>
        <w:rPr>
          <w:b/>
        </w:rPr>
        <w:t xml:space="preserve">Tulos</w:t>
      </w:r>
    </w:p>
    <w:p>
      <w:r>
        <w:t xml:space="preserve">valtameri</w:t>
      </w:r>
    </w:p>
    <w:p>
      <w:r>
        <w:rPr>
          <w:b/>
        </w:rPr>
        <w:t xml:space="preserve">Esimerkki 3.719</w:t>
      </w:r>
    </w:p>
    <w:p>
      <w:r>
        <w:t xml:space="preserve">trooppinen, viileä, virkistävä, polttava</w:t>
      </w:r>
    </w:p>
    <w:p>
      <w:r>
        <w:rPr>
          <w:b/>
        </w:rPr>
        <w:t xml:space="preserve">Tulos</w:t>
      </w:r>
    </w:p>
    <w:p>
      <w:r>
        <w:t xml:space="preserve">lämpötila</w:t>
      </w:r>
    </w:p>
    <w:p>
      <w:r>
        <w:rPr>
          <w:b/>
        </w:rPr>
        <w:t xml:space="preserve">Esimerkki 3.720</w:t>
      </w:r>
    </w:p>
    <w:p>
      <w:r>
        <w:t xml:space="preserve">viileä, virkistävä, rentouttava, lievä, mieto</w:t>
      </w:r>
    </w:p>
    <w:p>
      <w:r>
        <w:rPr>
          <w:b/>
        </w:rPr>
        <w:t xml:space="preserve">Tulos</w:t>
      </w:r>
    </w:p>
    <w:p>
      <w:r>
        <w:t xml:space="preserve">lämpötila</w:t>
      </w:r>
    </w:p>
    <w:p>
      <w:r>
        <w:rPr>
          <w:b/>
        </w:rPr>
        <w:t xml:space="preserve">Esimerkki 3.721</w:t>
      </w:r>
    </w:p>
    <w:p>
      <w:r>
        <w:t xml:space="preserve">hieno, tylsä, hieno, kaunis</w:t>
      </w:r>
    </w:p>
    <w:p>
      <w:r>
        <w:rPr>
          <w:b/>
        </w:rPr>
        <w:t xml:space="preserve">Tulos</w:t>
      </w:r>
    </w:p>
    <w:p>
      <w:r>
        <w:t xml:space="preserve">esteettinen ominaisuus</w:t>
      </w:r>
    </w:p>
    <w:p>
      <w:r>
        <w:rPr>
          <w:b/>
        </w:rPr>
        <w:t xml:space="preserve">Esimerkki 3.722</w:t>
      </w:r>
    </w:p>
    <w:p>
      <w:r>
        <w:t xml:space="preserve">häpeällinen, alas, tunteellinen, inhottava, inhottava</w:t>
      </w:r>
    </w:p>
    <w:p>
      <w:r>
        <w:rPr>
          <w:b/>
        </w:rPr>
        <w:t xml:space="preserve">Tulos</w:t>
      </w:r>
    </w:p>
    <w:p>
      <w:r>
        <w:t xml:space="preserve">emotionaalinen tila</w:t>
      </w:r>
    </w:p>
    <w:p>
      <w:r>
        <w:rPr>
          <w:b/>
        </w:rPr>
        <w:t xml:space="preserve">Esimerkki 3.723</w:t>
      </w:r>
    </w:p>
    <w:p>
      <w:r>
        <w:t xml:space="preserve">erikoisuus, tiedosto, sisältö, korut</w:t>
      </w:r>
    </w:p>
    <w:p>
      <w:r>
        <w:rPr>
          <w:b/>
        </w:rPr>
        <w:t xml:space="preserve">Tulos</w:t>
      </w:r>
    </w:p>
    <w:p>
      <w:r>
        <w:t xml:space="preserve">kuluttajatuote</w:t>
      </w:r>
    </w:p>
    <w:p>
      <w:r>
        <w:rPr>
          <w:b/>
        </w:rPr>
        <w:t xml:space="preserve">Esimerkki 3.724</w:t>
      </w:r>
    </w:p>
    <w:p>
      <w:r>
        <w:t xml:space="preserve">sekaannus, oikeudenmukainen, tehdä luokan, lievä</w:t>
      </w:r>
    </w:p>
    <w:p>
      <w:r>
        <w:rPr>
          <w:b/>
        </w:rPr>
        <w:t xml:space="preserve">Tulos</w:t>
      </w:r>
    </w:p>
    <w:p>
      <w:r>
        <w:t xml:space="preserve">sää</w:t>
      </w:r>
    </w:p>
    <w:p>
      <w:r>
        <w:rPr>
          <w:b/>
        </w:rPr>
        <w:t xml:space="preserve">Esimerkki 3.725</w:t>
      </w:r>
    </w:p>
    <w:p>
      <w:r>
        <w:t xml:space="preserve">hyvin, kunnollinen, oikeudenmukainen, ennakkoluuloton</w:t>
      </w:r>
    </w:p>
    <w:p>
      <w:r>
        <w:rPr>
          <w:b/>
        </w:rPr>
        <w:t xml:space="preserve">Tulos</w:t>
      </w:r>
    </w:p>
    <w:p>
      <w:r>
        <w:t xml:space="preserve">moraalinen ominaisuus</w:t>
      </w:r>
    </w:p>
    <w:p>
      <w:r>
        <w:rPr>
          <w:b/>
        </w:rPr>
        <w:t xml:space="preserve">Esimerkki 3.726</w:t>
      </w:r>
    </w:p>
    <w:p>
      <w:r>
        <w:t xml:space="preserve">waggle, heinäsirkka, lentää, lepakot</w:t>
      </w:r>
    </w:p>
    <w:p>
      <w:r>
        <w:rPr>
          <w:b/>
        </w:rPr>
        <w:t xml:space="preserve">Tulos</w:t>
      </w:r>
    </w:p>
    <w:p>
      <w:r>
        <w:t xml:space="preserve">eläin</w:t>
      </w:r>
    </w:p>
    <w:p>
      <w:r>
        <w:rPr>
          <w:b/>
        </w:rPr>
        <w:t xml:space="preserve">Esimerkki 3.727</w:t>
      </w:r>
    </w:p>
    <w:p>
      <w:r>
        <w:t xml:space="preserve">työkalut, sisältö, kohde, erikoisuus</w:t>
      </w:r>
    </w:p>
    <w:p>
      <w:r>
        <w:rPr>
          <w:b/>
        </w:rPr>
        <w:t xml:space="preserve">Tulos</w:t>
      </w:r>
    </w:p>
    <w:p>
      <w:r>
        <w:t xml:space="preserve">kuluttajatuote</w:t>
      </w:r>
    </w:p>
    <w:p>
      <w:r>
        <w:rPr>
          <w:b/>
        </w:rPr>
        <w:t xml:space="preserve">Esimerkki 3.728</w:t>
      </w:r>
    </w:p>
    <w:p>
      <w:r>
        <w:t xml:space="preserve">nakki, sämpylä, pulla, frankki, liha</w:t>
      </w:r>
    </w:p>
    <w:p>
      <w:r>
        <w:rPr>
          <w:b/>
        </w:rPr>
        <w:t xml:space="preserve">Tulos</w:t>
      </w:r>
    </w:p>
    <w:p>
      <w:r>
        <w:t xml:space="preserve">ruoka</w:t>
      </w:r>
    </w:p>
    <w:p>
      <w:r>
        <w:rPr>
          <w:b/>
        </w:rPr>
        <w:t xml:space="preserve">Esimerkki 3.729</w:t>
      </w:r>
    </w:p>
    <w:p>
      <w:r>
        <w:t xml:space="preserve">kumartua, kaatua, kumartua, kumartua, kumartaa</w:t>
      </w:r>
    </w:p>
    <w:p>
      <w:r>
        <w:rPr>
          <w:b/>
        </w:rPr>
        <w:t xml:space="preserve">Tulos</w:t>
      </w:r>
    </w:p>
    <w:p>
      <w:r>
        <w:t xml:space="preserve">liikunta</w:t>
      </w:r>
    </w:p>
    <w:p>
      <w:r>
        <w:rPr>
          <w:b/>
        </w:rPr>
        <w:t xml:space="preserve">Esimerkki 3.730</w:t>
      </w:r>
    </w:p>
    <w:p>
      <w:r>
        <w:t xml:space="preserve">tietokokonaisuudet, tähän hetkeen asti, pikaisesti, ajankohtainen, nykyinen</w:t>
      </w:r>
    </w:p>
    <w:p>
      <w:r>
        <w:rPr>
          <w:b/>
        </w:rPr>
        <w:t xml:space="preserve">Tulos</w:t>
      </w:r>
    </w:p>
    <w:p>
      <w:r>
        <w:t xml:space="preserve">päivämäärän tila</w:t>
      </w:r>
    </w:p>
    <w:p>
      <w:r>
        <w:rPr>
          <w:b/>
        </w:rPr>
        <w:t xml:space="preserve">Esimerkki 3.731</w:t>
      </w:r>
    </w:p>
    <w:p>
      <w:r>
        <w:t xml:space="preserve">kyynärpää, jalka, kantapää, käsivarsi</w:t>
      </w:r>
    </w:p>
    <w:p>
      <w:r>
        <w:rPr>
          <w:b/>
        </w:rPr>
        <w:t xml:space="preserve">Tulos</w:t>
      </w:r>
    </w:p>
    <w:p>
      <w:r>
        <w:t xml:space="preserve">kehon osa</w:t>
      </w:r>
    </w:p>
    <w:p>
      <w:r>
        <w:rPr>
          <w:b/>
        </w:rPr>
        <w:t xml:space="preserve">Esimerkki 3.732</w:t>
      </w:r>
    </w:p>
    <w:p>
      <w:r>
        <w:t xml:space="preserve">pakka, lauta, taitto, hertta</w:t>
      </w:r>
    </w:p>
    <w:p>
      <w:r>
        <w:rPr>
          <w:b/>
        </w:rPr>
        <w:t xml:space="preserve">Tulos</w:t>
      </w:r>
    </w:p>
    <w:p>
      <w:r>
        <w:t xml:space="preserve">pokeri</w:t>
      </w:r>
    </w:p>
    <w:p>
      <w:r>
        <w:rPr>
          <w:b/>
        </w:rPr>
        <w:t xml:space="preserve">Esimerkki 3.733</w:t>
      </w:r>
    </w:p>
    <w:p>
      <w:r>
        <w:t xml:space="preserve">kovakuoriainen, lentää, loikkia, heilua, heiluttaa</w:t>
      </w:r>
    </w:p>
    <w:p>
      <w:r>
        <w:rPr>
          <w:b/>
        </w:rPr>
        <w:t xml:space="preserve">Tulos</w:t>
      </w:r>
    </w:p>
    <w:p>
      <w:r>
        <w:t xml:space="preserve">eläin</w:t>
      </w:r>
    </w:p>
    <w:p>
      <w:r>
        <w:rPr>
          <w:b/>
        </w:rPr>
        <w:t xml:space="preserve">Esimerkki 3.734</w:t>
      </w:r>
    </w:p>
    <w:p>
      <w:r>
        <w:t xml:space="preserve">roikkua, hypätä, kävellä, lentää</w:t>
      </w:r>
    </w:p>
    <w:p>
      <w:r>
        <w:rPr>
          <w:b/>
        </w:rPr>
        <w:t xml:space="preserve">Tulos</w:t>
      </w:r>
    </w:p>
    <w:p>
      <w:r>
        <w:t xml:space="preserve">eläin</w:t>
      </w:r>
    </w:p>
    <w:p>
      <w:r>
        <w:rPr>
          <w:b/>
        </w:rPr>
        <w:t xml:space="preserve">Esimerkki 3.735</w:t>
      </w:r>
    </w:p>
    <w:p>
      <w:r>
        <w:t xml:space="preserve">merikilpikonna, koira, kala, lepakko...</w:t>
      </w:r>
    </w:p>
    <w:p>
      <w:r>
        <w:rPr>
          <w:b/>
        </w:rPr>
        <w:t xml:space="preserve">Tulos</w:t>
      </w:r>
    </w:p>
    <w:p>
      <w:r>
        <w:t xml:space="preserve">eläin</w:t>
      </w:r>
    </w:p>
    <w:p>
      <w:r>
        <w:rPr>
          <w:b/>
        </w:rPr>
        <w:t xml:space="preserve">Esimerkki 3.736</w:t>
      </w:r>
    </w:p>
    <w:p>
      <w:r>
        <w:t xml:space="preserve">swift, nosturi, moukari, flamingo</w:t>
      </w:r>
    </w:p>
    <w:p>
      <w:r>
        <w:rPr>
          <w:b/>
        </w:rPr>
        <w:t xml:space="preserve">Tulos</w:t>
      </w:r>
    </w:p>
    <w:p>
      <w:r>
        <w:t xml:space="preserve">lintu</w:t>
      </w:r>
    </w:p>
    <w:p>
      <w:r>
        <w:rPr>
          <w:b/>
        </w:rPr>
        <w:t xml:space="preserve">Esimerkki 3.737</w:t>
      </w:r>
    </w:p>
    <w:p>
      <w:r>
        <w:t xml:space="preserve">kala, hevonen, lepakko, hiiret</w:t>
      </w:r>
    </w:p>
    <w:p>
      <w:r>
        <w:rPr>
          <w:b/>
        </w:rPr>
        <w:t xml:space="preserve">Tulos</w:t>
      </w:r>
    </w:p>
    <w:p>
      <w:r>
        <w:t xml:space="preserve">eläin</w:t>
      </w:r>
    </w:p>
    <w:p>
      <w:r>
        <w:rPr>
          <w:b/>
        </w:rPr>
        <w:t xml:space="preserve">Esimerkki 3.738</w:t>
      </w:r>
    </w:p>
    <w:p>
      <w:r>
        <w:t xml:space="preserve">laatikko, tyrmäys, varoitus, kansi</w:t>
      </w:r>
    </w:p>
    <w:p>
      <w:r>
        <w:rPr>
          <w:b/>
        </w:rPr>
        <w:t xml:space="preserve">Tulos</w:t>
      </w:r>
    </w:p>
    <w:p>
      <w:r>
        <w:t xml:space="preserve">nyrkkeilyterminologia</w:t>
      </w:r>
    </w:p>
    <w:p>
      <w:r>
        <w:rPr>
          <w:b/>
        </w:rPr>
        <w:t xml:space="preserve">Esimerkki 3.739</w:t>
      </w:r>
    </w:p>
    <w:p>
      <w:r>
        <w:t xml:space="preserve">suljettu, poissa käytöstä, käynnissä, portti suljettu</w:t>
      </w:r>
    </w:p>
    <w:p>
      <w:r>
        <w:rPr>
          <w:b/>
        </w:rPr>
        <w:t xml:space="preserve">Tulos</w:t>
      </w:r>
    </w:p>
    <w:p>
      <w:r>
        <w:t xml:space="preserve">myymälän tila</w:t>
      </w:r>
    </w:p>
    <w:p>
      <w:r>
        <w:rPr>
          <w:b/>
        </w:rPr>
        <w:t xml:space="preserve">Esimerkki 3.740</w:t>
      </w:r>
    </w:p>
    <w:p>
      <w:r>
        <w:t xml:space="preserve">alas, putoaminen, taaksepäin, laskeutuminen</w:t>
      </w:r>
    </w:p>
    <w:p>
      <w:r>
        <w:rPr>
          <w:b/>
        </w:rPr>
        <w:t xml:space="preserve">Tulos</w:t>
      </w:r>
    </w:p>
    <w:p>
      <w:r>
        <w:t xml:space="preserve">suunta</w:t>
      </w:r>
    </w:p>
    <w:p>
      <w:r>
        <w:rPr>
          <w:b/>
        </w:rPr>
        <w:t xml:space="preserve">Esimerkki 3.741</w:t>
      </w:r>
    </w:p>
    <w:p>
      <w:r>
        <w:t xml:space="preserve">rehellinen, asiallinen, täsmällinen, suorasukainen</w:t>
      </w:r>
    </w:p>
    <w:p>
      <w:r>
        <w:rPr>
          <w:b/>
        </w:rPr>
        <w:t xml:space="preserve">Tulos</w:t>
      </w:r>
    </w:p>
    <w:p>
      <w:r>
        <w:t xml:space="preserve">moraalinen ominaisuus</w:t>
      </w:r>
    </w:p>
    <w:p>
      <w:r>
        <w:rPr>
          <w:b/>
        </w:rPr>
        <w:t xml:space="preserve">Esimerkki 3.742</w:t>
      </w:r>
    </w:p>
    <w:p>
      <w:r>
        <w:t xml:space="preserve">delfiini, valas, merikilpikonna, kala</w:t>
      </w:r>
    </w:p>
    <w:p>
      <w:r>
        <w:rPr>
          <w:b/>
        </w:rPr>
        <w:t xml:space="preserve">Tulos</w:t>
      </w:r>
    </w:p>
    <w:p>
      <w:r>
        <w:t xml:space="preserve">eläin</w:t>
      </w:r>
    </w:p>
    <w:p>
      <w:r>
        <w:rPr>
          <w:b/>
        </w:rPr>
        <w:t xml:space="preserve">Esimerkki 3.743</w:t>
      </w:r>
    </w:p>
    <w:p>
      <w:r>
        <w:t xml:space="preserve">ranskanpaahtoleipä, klubi, kynnys, pekoni</w:t>
      </w:r>
    </w:p>
    <w:p>
      <w:r>
        <w:rPr>
          <w:b/>
        </w:rPr>
        <w:t xml:space="preserve">Tulos</w:t>
      </w:r>
    </w:p>
    <w:p>
      <w:r>
        <w:t xml:space="preserve">voileipätyyppi</w:t>
      </w:r>
    </w:p>
    <w:p>
      <w:r>
        <w:rPr>
          <w:b/>
        </w:rPr>
        <w:t xml:space="preserve">Esimerkki 3.744</w:t>
      </w:r>
    </w:p>
    <w:p>
      <w:r>
        <w:t xml:space="preserve">viileä, sinnikäs, leppoisa, positiivinen</w:t>
      </w:r>
    </w:p>
    <w:p>
      <w:r>
        <w:rPr>
          <w:b/>
        </w:rPr>
        <w:t xml:space="preserve">Tulos</w:t>
      </w:r>
    </w:p>
    <w:p>
      <w:r>
        <w:t xml:space="preserve">henkilökohtainen ominaisuus</w:t>
      </w:r>
    </w:p>
    <w:p>
      <w:r>
        <w:rPr>
          <w:b/>
        </w:rPr>
        <w:t xml:space="preserve">Esimerkki 3.745</w:t>
      </w:r>
    </w:p>
    <w:p>
      <w:r>
        <w:t xml:space="preserve">ohjeistaa, päästää irti, poistaa, ampua</w:t>
      </w:r>
    </w:p>
    <w:p>
      <w:r>
        <w:rPr>
          <w:b/>
        </w:rPr>
        <w:t xml:space="preserve">Tulos</w:t>
      </w:r>
    </w:p>
    <w:p>
      <w:r>
        <w:t xml:space="preserve">työllisyystoiminta</w:t>
      </w:r>
    </w:p>
    <w:p>
      <w:r>
        <w:rPr>
          <w:b/>
        </w:rPr>
        <w:t xml:space="preserve">Esimerkki 3.746</w:t>
      </w:r>
    </w:p>
    <w:p>
      <w:r>
        <w:t xml:space="preserve">varhainen, myöhäinen, myöhäinen, nykyinen</w:t>
      </w:r>
    </w:p>
    <w:p>
      <w:r>
        <w:rPr>
          <w:b/>
        </w:rPr>
        <w:t xml:space="preserve">Tulos</w:t>
      </w:r>
    </w:p>
    <w:p>
      <w:r>
        <w:t xml:space="preserve">päivämäärän tila</w:t>
      </w:r>
    </w:p>
    <w:p>
      <w:r>
        <w:rPr>
          <w:b/>
        </w:rPr>
        <w:t xml:space="preserve">Esimerkki 3.747</w:t>
      </w:r>
    </w:p>
    <w:p>
      <w:r>
        <w:t xml:space="preserve">sokerit, rasva, kalsium, iso</w:t>
      </w:r>
    </w:p>
    <w:p>
      <w:r>
        <w:rPr>
          <w:b/>
        </w:rPr>
        <w:t xml:space="preserve">Tulos</w:t>
      </w:r>
    </w:p>
    <w:p>
      <w:r>
        <w:t xml:space="preserve">ravintoarvo</w:t>
      </w:r>
    </w:p>
    <w:p>
      <w:r>
        <w:rPr>
          <w:b/>
        </w:rPr>
        <w:t xml:space="preserve">Esimerkki 3.748</w:t>
      </w:r>
    </w:p>
    <w:p>
      <w:r>
        <w:t xml:space="preserve">ahdistunut, tunnetila, hermostunut, vihainen, vihainen</w:t>
      </w:r>
    </w:p>
    <w:p>
      <w:r>
        <w:rPr>
          <w:b/>
        </w:rPr>
        <w:t xml:space="preserve">Tulos</w:t>
      </w:r>
    </w:p>
    <w:p>
      <w:r>
        <w:t xml:space="preserve">emotionaalinen tila</w:t>
      </w:r>
    </w:p>
    <w:p>
      <w:r>
        <w:rPr>
          <w:b/>
        </w:rPr>
        <w:t xml:space="preserve">Esimerkki 3.749</w:t>
      </w:r>
    </w:p>
    <w:p>
      <w:r>
        <w:t xml:space="preserve">vesi, ilma, tuli, maa</w:t>
      </w:r>
    </w:p>
    <w:p>
      <w:r>
        <w:rPr>
          <w:b/>
        </w:rPr>
        <w:t xml:space="preserve">Tulos</w:t>
      </w:r>
    </w:p>
    <w:p>
      <w:r>
        <w:t xml:space="preserve">elementit</w:t>
      </w:r>
    </w:p>
    <w:p>
      <w:r>
        <w:rPr>
          <w:b/>
        </w:rPr>
        <w:t xml:space="preserve">Esimerkki 3.750</w:t>
      </w:r>
    </w:p>
    <w:p>
      <w:r>
        <w:t xml:space="preserve">tuhlaa, haaskata, haaskata, haaskata</w:t>
      </w:r>
    </w:p>
    <w:p>
      <w:r>
        <w:rPr>
          <w:b/>
        </w:rPr>
        <w:t xml:space="preserve">Tulos</w:t>
      </w:r>
    </w:p>
    <w:p>
      <w:r>
        <w:t xml:space="preserve">toiminta</w:t>
      </w:r>
    </w:p>
    <w:p>
      <w:r>
        <w:rPr>
          <w:b/>
        </w:rPr>
        <w:t xml:space="preserve">Esimerkki 3.751</w:t>
      </w:r>
    </w:p>
    <w:p>
      <w:r>
        <w:t xml:space="preserve">höyryjyrä, nostin, nosturi, kaivinkone</w:t>
      </w:r>
    </w:p>
    <w:p>
      <w:r>
        <w:rPr>
          <w:b/>
        </w:rPr>
        <w:t xml:space="preserve">Tulos</w:t>
      </w:r>
    </w:p>
    <w:p>
      <w:r>
        <w:t xml:space="preserve">rakentaminen</w:t>
      </w:r>
    </w:p>
    <w:p>
      <w:r>
        <w:rPr>
          <w:b/>
        </w:rPr>
        <w:t xml:space="preserve">Esimerkki 3.752</w:t>
      </w:r>
    </w:p>
    <w:p>
      <w:r>
        <w:t xml:space="preserve">laitteisto, tiedosto, emolevy, ohjelma</w:t>
      </w:r>
    </w:p>
    <w:p>
      <w:r>
        <w:rPr>
          <w:b/>
        </w:rPr>
        <w:t xml:space="preserve">Tulos</w:t>
      </w:r>
    </w:p>
    <w:p>
      <w:r>
        <w:t xml:space="preserve">tietokoneet</w:t>
      </w:r>
    </w:p>
    <w:p>
      <w:r>
        <w:rPr>
          <w:b/>
        </w:rPr>
        <w:t xml:space="preserve">Esimerkki 3.753</w:t>
      </w:r>
    </w:p>
    <w:p>
      <w:r>
        <w:t xml:space="preserve">suorasukainen, röyhkeä, ytimekäs, uskollinen</w:t>
      </w:r>
    </w:p>
    <w:p>
      <w:r>
        <w:rPr>
          <w:b/>
        </w:rPr>
        <w:t xml:space="preserve">Tulos</w:t>
      </w:r>
    </w:p>
    <w:p>
      <w:r>
        <w:t xml:space="preserve">moraalinen ominaisuus</w:t>
      </w:r>
    </w:p>
    <w:p>
      <w:r>
        <w:rPr>
          <w:b/>
        </w:rPr>
        <w:t xml:space="preserve">Esimerkki 3.754</w:t>
      </w:r>
    </w:p>
    <w:p>
      <w:r>
        <w:t xml:space="preserve">ruokaa, grub, entree, frank, ranskankielinen</w:t>
      </w:r>
    </w:p>
    <w:p>
      <w:r>
        <w:rPr>
          <w:b/>
        </w:rPr>
        <w:t xml:space="preserve">Tulos</w:t>
      </w:r>
    </w:p>
    <w:p>
      <w:r>
        <w:t xml:space="preserve">ruoka</w:t>
      </w:r>
    </w:p>
    <w:p>
      <w:r>
        <w:rPr>
          <w:b/>
        </w:rPr>
        <w:t xml:space="preserve">Esimerkki 3.755</w:t>
      </w:r>
    </w:p>
    <w:p>
      <w:r>
        <w:t xml:space="preserve">korjata, tahraa, korvata, huijata.</w:t>
      </w:r>
    </w:p>
    <w:p>
      <w:r>
        <w:rPr>
          <w:b/>
        </w:rPr>
        <w:t xml:space="preserve">Tulos</w:t>
      </w:r>
    </w:p>
    <w:p>
      <w:r>
        <w:t xml:space="preserve">hämäräperäistä toimintaa</w:t>
      </w:r>
    </w:p>
    <w:p>
      <w:r>
        <w:rPr>
          <w:b/>
        </w:rPr>
        <w:t xml:space="preserve">Esimerkki 3.756</w:t>
      </w:r>
    </w:p>
    <w:p>
      <w:r>
        <w:t xml:space="preserve">uinti, koskenlasku, kalastus, patikointi</w:t>
      </w:r>
    </w:p>
    <w:p>
      <w:r>
        <w:rPr>
          <w:b/>
        </w:rPr>
        <w:t xml:space="preserve">Tulos</w:t>
      </w:r>
    </w:p>
    <w:p>
      <w:r>
        <w:t xml:space="preserve">ulkoiluaktiviteetti</w:t>
      </w:r>
    </w:p>
    <w:p>
      <w:r>
        <w:rPr>
          <w:b/>
        </w:rPr>
        <w:t xml:space="preserve">Esimerkki 3.757</w:t>
      </w:r>
    </w:p>
    <w:p>
      <w:r>
        <w:t xml:space="preserve">rauhallinen, hyvä, kunnollinen, hieno</w:t>
      </w:r>
    </w:p>
    <w:p>
      <w:r>
        <w:rPr>
          <w:b/>
        </w:rPr>
        <w:t xml:space="preserve">Tulos</w:t>
      </w:r>
    </w:p>
    <w:p>
      <w:r>
        <w:t xml:space="preserve">emotionaalinen tila</w:t>
      </w:r>
    </w:p>
    <w:p>
      <w:r>
        <w:rPr>
          <w:b/>
        </w:rPr>
        <w:t xml:space="preserve">Esimerkki 3.758</w:t>
      </w:r>
    </w:p>
    <w:p>
      <w:r>
        <w:t xml:space="preserve">surullinen, emotionaaliset tuet, emotionaalisuudet, alas</w:t>
      </w:r>
    </w:p>
    <w:p>
      <w:r>
        <w:rPr>
          <w:b/>
        </w:rPr>
        <w:t xml:space="preserve">Tulos</w:t>
      </w:r>
    </w:p>
    <w:p>
      <w:r>
        <w:t xml:space="preserve">emotionaalinen tila</w:t>
      </w:r>
    </w:p>
    <w:p>
      <w:r>
        <w:rPr>
          <w:b/>
        </w:rPr>
        <w:t xml:space="preserve">Esimerkki 3.759</w:t>
      </w:r>
    </w:p>
    <w:p>
      <w:r>
        <w:t xml:space="preserve">taso, korkea laatu, hieno, kirkas</w:t>
      </w:r>
    </w:p>
    <w:p>
      <w:r>
        <w:rPr>
          <w:b/>
        </w:rPr>
        <w:t xml:space="preserve">Tulos</w:t>
      </w:r>
    </w:p>
    <w:p>
      <w:r>
        <w:t xml:space="preserve">esteettinen ominaisuus</w:t>
      </w:r>
    </w:p>
    <w:p>
      <w:r>
        <w:rPr>
          <w:b/>
        </w:rPr>
        <w:t xml:space="preserve">Esimerkki 3.760</w:t>
      </w:r>
    </w:p>
    <w:p>
      <w:r>
        <w:t xml:space="preserve">reilu, sekaannus, sopimus, myrskyinen</w:t>
      </w:r>
    </w:p>
    <w:p>
      <w:r>
        <w:rPr>
          <w:b/>
        </w:rPr>
        <w:t xml:space="preserve">Tulos</w:t>
      </w:r>
    </w:p>
    <w:p>
      <w:r>
        <w:t xml:space="preserve">sää</w:t>
      </w:r>
    </w:p>
    <w:p>
      <w:r>
        <w:rPr>
          <w:b/>
        </w:rPr>
        <w:t xml:space="preserve">Esimerkki 3.761</w:t>
      </w:r>
    </w:p>
    <w:p>
      <w:r>
        <w:t xml:space="preserve">ankka, lehmä, hanhi, kissa</w:t>
      </w:r>
    </w:p>
    <w:p>
      <w:r>
        <w:rPr>
          <w:b/>
        </w:rPr>
        <w:t xml:space="preserve">Tulos</w:t>
      </w:r>
    </w:p>
    <w:p>
      <w:r>
        <w:t xml:space="preserve">eläimet</w:t>
      </w:r>
    </w:p>
    <w:p>
      <w:r>
        <w:rPr>
          <w:b/>
        </w:rPr>
        <w:t xml:space="preserve">Esimerkki 3.762</w:t>
      </w:r>
    </w:p>
    <w:p>
      <w:r>
        <w:t xml:space="preserve">haarukka, veitsi, lasi, siivilä</w:t>
      </w:r>
    </w:p>
    <w:p>
      <w:r>
        <w:rPr>
          <w:b/>
        </w:rPr>
        <w:t xml:space="preserve">Tulos</w:t>
      </w:r>
    </w:p>
    <w:p>
      <w:r>
        <w:t xml:space="preserve">keittiötarvikkeet</w:t>
      </w:r>
    </w:p>
    <w:p>
      <w:r>
        <w:rPr>
          <w:b/>
        </w:rPr>
        <w:t xml:space="preserve">Esimerkki 3.763</w:t>
      </w:r>
    </w:p>
    <w:p>
      <w:r>
        <w:t xml:space="preserve">nykyinen, nopea, tietokokonaisuudet, varhainen</w:t>
      </w:r>
    </w:p>
    <w:p>
      <w:r>
        <w:rPr>
          <w:b/>
        </w:rPr>
        <w:t xml:space="preserve">Tulos</w:t>
      </w:r>
    </w:p>
    <w:p>
      <w:r>
        <w:t xml:space="preserve">päivämäärän tila</w:t>
      </w:r>
    </w:p>
    <w:p>
      <w:r>
        <w:rPr>
          <w:b/>
        </w:rPr>
        <w:t xml:space="preserve">Esimerkki 3.764</w:t>
      </w:r>
    </w:p>
    <w:p>
      <w:r>
        <w:t xml:space="preserve">talo, rivitalo, ahdas, tasainen, tasainen</w:t>
      </w:r>
    </w:p>
    <w:p>
      <w:r>
        <w:rPr>
          <w:b/>
        </w:rPr>
        <w:t xml:space="preserve">Tulos</w:t>
      </w:r>
    </w:p>
    <w:p>
      <w:r>
        <w:t xml:space="preserve">majoitus</w:t>
      </w:r>
    </w:p>
    <w:p>
      <w:r>
        <w:rPr>
          <w:b/>
        </w:rPr>
        <w:t xml:space="preserve">Esimerkki 3.765</w:t>
      </w:r>
    </w:p>
    <w:p>
      <w:r>
        <w:t xml:space="preserve">maila, taklaukset, hiekkasärkkä, nosturi</w:t>
      </w:r>
    </w:p>
    <w:p>
      <w:r>
        <w:rPr>
          <w:b/>
        </w:rPr>
        <w:t xml:space="preserve">Tulos</w:t>
      </w:r>
    </w:p>
    <w:p>
      <w:r>
        <w:t xml:space="preserve">lintu</w:t>
      </w:r>
    </w:p>
    <w:p>
      <w:r>
        <w:rPr>
          <w:b/>
        </w:rPr>
        <w:t xml:space="preserve">Esimerkki 3.766</w:t>
      </w:r>
    </w:p>
    <w:p>
      <w:r>
        <w:t xml:space="preserve">patikointi, kiipeily, kalastus, melonta</w:t>
      </w:r>
    </w:p>
    <w:p>
      <w:r>
        <w:rPr>
          <w:b/>
        </w:rPr>
        <w:t xml:space="preserve">Tulos</w:t>
      </w:r>
    </w:p>
    <w:p>
      <w:r>
        <w:t xml:space="preserve">ulkoiluaktiviteetti</w:t>
      </w:r>
    </w:p>
    <w:p>
      <w:r>
        <w:rPr>
          <w:b/>
        </w:rPr>
        <w:t xml:space="preserve">Esimerkki 3.767</w:t>
      </w:r>
    </w:p>
    <w:p>
      <w:r>
        <w:t xml:space="preserve">perusteeton, fudge, mangle, fib</w:t>
      </w:r>
    </w:p>
    <w:p>
      <w:r>
        <w:rPr>
          <w:b/>
        </w:rPr>
        <w:t xml:space="preserve">Tulos</w:t>
      </w:r>
    </w:p>
    <w:p>
      <w:r>
        <w:t xml:space="preserve">hämäräperäistä toimintaa</w:t>
      </w:r>
    </w:p>
    <w:p>
      <w:r>
        <w:rPr>
          <w:b/>
        </w:rPr>
        <w:t xml:space="preserve">Esimerkki 3.768</w:t>
      </w:r>
    </w:p>
    <w:p>
      <w:r>
        <w:t xml:space="preserve">piirakka, fritter, mustikka, tanskalainen</w:t>
      </w:r>
    </w:p>
    <w:p>
      <w:r>
        <w:rPr>
          <w:b/>
        </w:rPr>
        <w:t xml:space="preserve">Tulos</w:t>
      </w:r>
    </w:p>
    <w:p>
      <w:r>
        <w:t xml:space="preserve">paistettu ruoka</w:t>
      </w:r>
    </w:p>
    <w:p>
      <w:r>
        <w:rPr>
          <w:b/>
        </w:rPr>
        <w:t xml:space="preserve">Esimerkki 3.769</w:t>
      </w:r>
    </w:p>
    <w:p>
      <w:r>
        <w:t xml:space="preserve">kielisauva, nuotit, nuotti, buna, pääkannatin</w:t>
      </w:r>
    </w:p>
    <w:p>
      <w:r>
        <w:rPr>
          <w:b/>
        </w:rPr>
        <w:t xml:space="preserve">Tulos</w:t>
      </w:r>
    </w:p>
    <w:p>
      <w:r>
        <w:t xml:space="preserve">kitaraosuus</w:t>
      </w:r>
    </w:p>
    <w:p>
      <w:r>
        <w:rPr>
          <w:b/>
        </w:rPr>
        <w:t xml:space="preserve">Esimerkki 3.770</w:t>
      </w:r>
    </w:p>
    <w:p>
      <w:r>
        <w:t xml:space="preserve">tasainen, vaalea, vaalea, vaalea, vaalea</w:t>
      </w:r>
    </w:p>
    <w:p>
      <w:r>
        <w:rPr>
          <w:b/>
        </w:rPr>
        <w:t xml:space="preserve">Tulos</w:t>
      </w:r>
    </w:p>
    <w:p>
      <w:r>
        <w:t xml:space="preserve">esteettinen ominaisuus</w:t>
      </w:r>
    </w:p>
    <w:p>
      <w:r>
        <w:rPr>
          <w:b/>
        </w:rPr>
        <w:t xml:space="preserve">Esimerkki 3.771</w:t>
      </w:r>
    </w:p>
    <w:p>
      <w:r>
        <w:t xml:space="preserve">hoagie, salaatti, avonainen, klubi, klubi</w:t>
      </w:r>
    </w:p>
    <w:p>
      <w:r>
        <w:rPr>
          <w:b/>
        </w:rPr>
        <w:t xml:space="preserve">Tulos</w:t>
      </w:r>
    </w:p>
    <w:p>
      <w:r>
        <w:t xml:space="preserve">voileipätyyppi</w:t>
      </w:r>
    </w:p>
    <w:p>
      <w:r>
        <w:rPr>
          <w:b/>
        </w:rPr>
        <w:t xml:space="preserve">Esimerkki 3.772</w:t>
      </w:r>
    </w:p>
    <w:p>
      <w:r>
        <w:t xml:space="preserve">kansi, jab, kulma, hansikas</w:t>
      </w:r>
    </w:p>
    <w:p>
      <w:r>
        <w:rPr>
          <w:b/>
        </w:rPr>
        <w:t xml:space="preserve">Tulos</w:t>
      </w:r>
    </w:p>
    <w:p>
      <w:r>
        <w:t xml:space="preserve">nyrkkeilyterminologia</w:t>
      </w:r>
    </w:p>
    <w:p>
      <w:r>
        <w:rPr>
          <w:b/>
        </w:rPr>
        <w:t xml:space="preserve">Esimerkki 3.773</w:t>
      </w:r>
    </w:p>
    <w:p>
      <w:r>
        <w:t xml:space="preserve">kala, leiri, soutu, metsästys</w:t>
      </w:r>
    </w:p>
    <w:p>
      <w:r>
        <w:rPr>
          <w:b/>
        </w:rPr>
        <w:t xml:space="preserve">Tulos</w:t>
      </w:r>
    </w:p>
    <w:p>
      <w:r>
        <w:t xml:space="preserve">ulkoiluaktiviteetti</w:t>
      </w:r>
    </w:p>
    <w:p>
      <w:r>
        <w:rPr>
          <w:b/>
        </w:rPr>
        <w:t xml:space="preserve">Esimerkki 3.774</w:t>
      </w:r>
    </w:p>
    <w:p>
      <w:r>
        <w:t xml:space="preserve">nostolaite, kaivinkone, nosturi, davitti</w:t>
      </w:r>
    </w:p>
    <w:p>
      <w:r>
        <w:rPr>
          <w:b/>
        </w:rPr>
        <w:t xml:space="preserve">Tulos</w:t>
      </w:r>
    </w:p>
    <w:p>
      <w:r>
        <w:t xml:space="preserve">rakentaminen</w:t>
      </w:r>
    </w:p>
    <w:p>
      <w:r>
        <w:rPr>
          <w:b/>
        </w:rPr>
        <w:t xml:space="preserve">Esimerkki 3.775</w:t>
      </w:r>
    </w:p>
    <w:p>
      <w:r>
        <w:t xml:space="preserve">standardi, yleinen, yleinen, suosittu</w:t>
      </w:r>
    </w:p>
    <w:p>
      <w:r>
        <w:rPr>
          <w:b/>
        </w:rPr>
        <w:t xml:space="preserve">Tulos</w:t>
      </w:r>
    </w:p>
    <w:p>
      <w:r>
        <w:t xml:space="preserve">laajalle levinnyt</w:t>
      </w:r>
    </w:p>
    <w:p>
      <w:r>
        <w:rPr>
          <w:b/>
        </w:rPr>
        <w:t xml:space="preserve">Esimerkki 3.776</w:t>
      </w:r>
    </w:p>
    <w:p>
      <w:r>
        <w:t xml:space="preserve">rengas, kangas, kansi, tko</w:t>
      </w:r>
    </w:p>
    <w:p>
      <w:r>
        <w:rPr>
          <w:b/>
        </w:rPr>
        <w:t xml:space="preserve">Tulos</w:t>
      </w:r>
    </w:p>
    <w:p>
      <w:r>
        <w:t xml:space="preserve">nyrkkeilyterminologia</w:t>
      </w:r>
    </w:p>
    <w:p>
      <w:r>
        <w:rPr>
          <w:b/>
        </w:rPr>
        <w:t xml:space="preserve">Esimerkki 3.777</w:t>
      </w:r>
    </w:p>
    <w:p>
      <w:r>
        <w:t xml:space="preserve">sotilas, kenraali, luutnantti, kadetti</w:t>
      </w:r>
    </w:p>
    <w:p>
      <w:r>
        <w:rPr>
          <w:b/>
        </w:rPr>
        <w:t xml:space="preserve">Tulos</w:t>
      </w:r>
    </w:p>
    <w:p>
      <w:r>
        <w:t xml:space="preserve">sotilasarvo</w:t>
      </w:r>
    </w:p>
    <w:p>
      <w:r>
        <w:rPr>
          <w:b/>
        </w:rPr>
        <w:t xml:space="preserve">Esimerkki 3.778</w:t>
      </w:r>
    </w:p>
    <w:p>
      <w:r>
        <w:t xml:space="preserve">paahtoleipä, klubi, grillattu juusto, avokeittoleipä</w:t>
      </w:r>
    </w:p>
    <w:p>
      <w:r>
        <w:rPr>
          <w:b/>
        </w:rPr>
        <w:t xml:space="preserve">Tulos</w:t>
      </w:r>
    </w:p>
    <w:p>
      <w:r>
        <w:t xml:space="preserve">voileipätyyppi</w:t>
      </w:r>
    </w:p>
    <w:p>
      <w:r>
        <w:rPr>
          <w:b/>
        </w:rPr>
        <w:t xml:space="preserve">Esimerkki 3.779</w:t>
      </w:r>
    </w:p>
    <w:p>
      <w:r>
        <w:t xml:space="preserve">nosturi, ankkuri, davit, vinssi</w:t>
      </w:r>
    </w:p>
    <w:p>
      <w:r>
        <w:rPr>
          <w:b/>
        </w:rPr>
        <w:t xml:space="preserve">Tulos</w:t>
      </w:r>
    </w:p>
    <w:p>
      <w:r>
        <w:t xml:space="preserve">lintu</w:t>
      </w:r>
    </w:p>
    <w:p>
      <w:r>
        <w:rPr>
          <w:b/>
        </w:rPr>
        <w:t xml:space="preserve">Esimerkki 3.780</w:t>
      </w:r>
    </w:p>
    <w:p>
      <w:r>
        <w:t xml:space="preserve">sopimus, reilu, kestää, tuulinen</w:t>
      </w:r>
    </w:p>
    <w:p>
      <w:r>
        <w:rPr>
          <w:b/>
        </w:rPr>
        <w:t xml:space="preserve">Tulos</w:t>
      </w:r>
    </w:p>
    <w:p>
      <w:r>
        <w:t xml:space="preserve">sää</w:t>
      </w:r>
    </w:p>
    <w:p>
      <w:r>
        <w:rPr>
          <w:b/>
        </w:rPr>
        <w:t xml:space="preserve">Esimerkki 3.781</w:t>
      </w:r>
    </w:p>
    <w:p>
      <w:r>
        <w:t xml:space="preserve">pelimerkit, pakka, tasapeli, tarkistus</w:t>
      </w:r>
    </w:p>
    <w:p>
      <w:r>
        <w:rPr>
          <w:b/>
        </w:rPr>
        <w:t xml:space="preserve">Tulos</w:t>
      </w:r>
    </w:p>
    <w:p>
      <w:r>
        <w:t xml:space="preserve">pokeri</w:t>
      </w:r>
    </w:p>
    <w:p>
      <w:r>
        <w:rPr>
          <w:b/>
        </w:rPr>
        <w:t xml:space="preserve">Esimerkki 3.782</w:t>
      </w:r>
    </w:p>
    <w:p>
      <w:r>
        <w:t xml:space="preserve">vahvistin, ulostulojohto, sormikieleke, basso</w:t>
      </w:r>
    </w:p>
    <w:p>
      <w:r>
        <w:rPr>
          <w:b/>
        </w:rPr>
        <w:t xml:space="preserve">Tulos</w:t>
      </w:r>
    </w:p>
    <w:p>
      <w:r>
        <w:t xml:space="preserve">kitaraosuus</w:t>
      </w:r>
    </w:p>
    <w:p>
      <w:r>
        <w:rPr>
          <w:b/>
        </w:rPr>
        <w:t xml:space="preserve">Esimerkki 3.783</w:t>
      </w:r>
    </w:p>
    <w:p>
      <w:r>
        <w:t xml:space="preserve">pinnoite, lasi, muovi, tähystysreikä</w:t>
      </w:r>
    </w:p>
    <w:p>
      <w:r>
        <w:rPr>
          <w:b/>
        </w:rPr>
        <w:t xml:space="preserve">Tulos</w:t>
      </w:r>
    </w:p>
    <w:p>
      <w:r>
        <w:t xml:space="preserve">ikkunan materiaali</w:t>
      </w:r>
    </w:p>
    <w:p>
      <w:r>
        <w:rPr>
          <w:b/>
        </w:rPr>
        <w:t xml:space="preserve">Esimerkki 3.784</w:t>
      </w:r>
    </w:p>
    <w:p>
      <w:r>
        <w:t xml:space="preserve">rauhallinen, viileä, positiivinen, rauhallinen, ei hermostunut</w:t>
      </w:r>
    </w:p>
    <w:p>
      <w:r>
        <w:rPr>
          <w:b/>
        </w:rPr>
        <w:t xml:space="preserve">Tulos</w:t>
      </w:r>
    </w:p>
    <w:p>
      <w:r>
        <w:t xml:space="preserve">henkilökohtainen ominaisuus</w:t>
      </w:r>
    </w:p>
    <w:p>
      <w:r>
        <w:rPr>
          <w:b/>
        </w:rPr>
        <w:t xml:space="preserve">Esimerkki 3.785</w:t>
      </w:r>
    </w:p>
    <w:p>
      <w:r>
        <w:t xml:space="preserve">nahka, paistettu, patee, friteerattu</w:t>
      </w:r>
    </w:p>
    <w:p>
      <w:r>
        <w:rPr>
          <w:b/>
        </w:rPr>
        <w:t xml:space="preserve">Tulos</w:t>
      </w:r>
    </w:p>
    <w:p>
      <w:r>
        <w:t xml:space="preserve">paistettu ruoka</w:t>
      </w:r>
    </w:p>
    <w:p>
      <w:r>
        <w:rPr>
          <w:b/>
        </w:rPr>
        <w:t xml:space="preserve">Esimerkki 3.786</w:t>
      </w:r>
    </w:p>
    <w:p>
      <w:r>
        <w:t xml:space="preserve">nosturi, pelikaani, nostolaite, haikara</w:t>
      </w:r>
    </w:p>
    <w:p>
      <w:r>
        <w:rPr>
          <w:b/>
        </w:rPr>
        <w:t xml:space="preserve">Tulos</w:t>
      </w:r>
    </w:p>
    <w:p>
      <w:r>
        <w:t xml:space="preserve">lintu</w:t>
      </w:r>
    </w:p>
    <w:p>
      <w:r>
        <w:rPr>
          <w:b/>
        </w:rPr>
        <w:t xml:space="preserve">Esimerkki 3.787</w:t>
      </w:r>
    </w:p>
    <w:p>
      <w:r>
        <w:t xml:space="preserve">paini, kiipeily, kajakki, kala</w:t>
      </w:r>
    </w:p>
    <w:p>
      <w:r>
        <w:rPr>
          <w:b/>
        </w:rPr>
        <w:t xml:space="preserve">Tulos</w:t>
      </w:r>
    </w:p>
    <w:p>
      <w:r>
        <w:t xml:space="preserve">ulkoiluaktiviteetti</w:t>
      </w:r>
    </w:p>
    <w:p>
      <w:r>
        <w:rPr>
          <w:b/>
        </w:rPr>
        <w:t xml:space="preserve">Esimerkki 3.788</w:t>
      </w:r>
    </w:p>
    <w:p>
      <w:r>
        <w:t xml:space="preserve">kumarru, kumarru, kumarru, mene maahan.</w:t>
      </w:r>
    </w:p>
    <w:p>
      <w:r>
        <w:rPr>
          <w:b/>
        </w:rPr>
        <w:t xml:space="preserve">Tulos</w:t>
      </w:r>
    </w:p>
    <w:p>
      <w:r>
        <w:t xml:space="preserve">liikunta</w:t>
      </w:r>
    </w:p>
    <w:p>
      <w:r>
        <w:rPr>
          <w:b/>
        </w:rPr>
        <w:t xml:space="preserve">Esimerkki 3.789</w:t>
      </w:r>
    </w:p>
    <w:p>
      <w:r>
        <w:t xml:space="preserve">keskeyttäminen, sakko, pidätys, ensimmäinen aste</w:t>
      </w:r>
    </w:p>
    <w:p>
      <w:r>
        <w:rPr>
          <w:b/>
        </w:rPr>
        <w:t xml:space="preserve">Tulos</w:t>
      </w:r>
    </w:p>
    <w:p>
      <w:r>
        <w:t xml:space="preserve">poliisin rangaistus</w:t>
      </w:r>
    </w:p>
    <w:p>
      <w:r>
        <w:rPr>
          <w:b/>
        </w:rPr>
        <w:t xml:space="preserve">Esimerkki 3.790</w:t>
      </w:r>
    </w:p>
    <w:p>
      <w:r>
        <w:t xml:space="preserve">kaula, nosturi, nostolaite, nostolaite, swift</w:t>
      </w:r>
    </w:p>
    <w:p>
      <w:r>
        <w:rPr>
          <w:b/>
        </w:rPr>
        <w:t xml:space="preserve">Tulos</w:t>
      </w:r>
    </w:p>
    <w:p>
      <w:r>
        <w:t xml:space="preserve">lintu</w:t>
      </w:r>
    </w:p>
    <w:p>
      <w:r>
        <w:rPr>
          <w:b/>
        </w:rPr>
        <w:t xml:space="preserve">Esimerkki 3.791</w:t>
      </w:r>
    </w:p>
    <w:p>
      <w:r>
        <w:t xml:space="preserve">sisältö, tuote, kirjat, kauppa</w:t>
      </w:r>
    </w:p>
    <w:p>
      <w:r>
        <w:rPr>
          <w:b/>
        </w:rPr>
        <w:t xml:space="preserve">Tulos</w:t>
      </w:r>
    </w:p>
    <w:p>
      <w:r>
        <w:t xml:space="preserve">kuluttajatuote</w:t>
      </w:r>
    </w:p>
    <w:p>
      <w:r>
        <w:rPr>
          <w:b/>
        </w:rPr>
        <w:t xml:space="preserve">Esimerkki 3.792</w:t>
      </w:r>
    </w:p>
    <w:p>
      <w:r>
        <w:t xml:space="preserve">toimistotarvikkeiden tilaaminen, kahvin keittäminen, arkistointi, juoksutehtävät</w:t>
      </w:r>
    </w:p>
    <w:p>
      <w:r>
        <w:rPr>
          <w:b/>
        </w:rPr>
        <w:t xml:space="preserve">Tulos</w:t>
      </w:r>
    </w:p>
    <w:p>
      <w:r>
        <w:t xml:space="preserve">sihteerin tehtävät</w:t>
      </w:r>
    </w:p>
    <w:p>
      <w:r>
        <w:rPr>
          <w:b/>
        </w:rPr>
        <w:t xml:space="preserve">Esimerkki 3.793</w:t>
      </w:r>
    </w:p>
    <w:p>
      <w:r>
        <w:t xml:space="preserve">hertta, canasta, gini, slapjack</w:t>
      </w:r>
    </w:p>
    <w:p>
      <w:r>
        <w:rPr>
          <w:b/>
        </w:rPr>
        <w:t xml:space="preserve">Tulos</w:t>
      </w:r>
    </w:p>
    <w:p>
      <w:r>
        <w:t xml:space="preserve">korttipelit</w:t>
      </w:r>
    </w:p>
    <w:p>
      <w:r>
        <w:rPr>
          <w:b/>
        </w:rPr>
        <w:t xml:space="preserve">Esimerkki 3.794</w:t>
      </w:r>
    </w:p>
    <w:p>
      <w:r>
        <w:t xml:space="preserve">hietalintu, nosturi, kurki, haikara</w:t>
      </w:r>
    </w:p>
    <w:p>
      <w:r>
        <w:rPr>
          <w:b/>
        </w:rPr>
        <w:t xml:space="preserve">Tulos</w:t>
      </w:r>
    </w:p>
    <w:p>
      <w:r>
        <w:t xml:space="preserve">lintu</w:t>
      </w:r>
    </w:p>
    <w:p>
      <w:r>
        <w:rPr>
          <w:b/>
        </w:rPr>
        <w:t xml:space="preserve">Esimerkki 3.795</w:t>
      </w:r>
    </w:p>
    <w:p>
      <w:r>
        <w:t xml:space="preserve">käsi, jalka, nilkka, sääri</w:t>
      </w:r>
    </w:p>
    <w:p>
      <w:r>
        <w:rPr>
          <w:b/>
        </w:rPr>
        <w:t xml:space="preserve">Tulos</w:t>
      </w:r>
    </w:p>
    <w:p>
      <w:r>
        <w:t xml:space="preserve">kehon osa</w:t>
      </w:r>
    </w:p>
    <w:p>
      <w:r>
        <w:rPr>
          <w:b/>
        </w:rPr>
        <w:t xml:space="preserve">Esimerkki 3.796</w:t>
      </w:r>
    </w:p>
    <w:p>
      <w:r>
        <w:t xml:space="preserve">metsästää, soutaa, leiriytyä, kalastaa</w:t>
      </w:r>
    </w:p>
    <w:p>
      <w:r>
        <w:rPr>
          <w:b/>
        </w:rPr>
        <w:t xml:space="preserve">Tulos</w:t>
      </w:r>
    </w:p>
    <w:p>
      <w:r>
        <w:t xml:space="preserve">ulkoiluaktiviteetti</w:t>
      </w:r>
    </w:p>
    <w:p>
      <w:r>
        <w:rPr>
          <w:b/>
        </w:rPr>
        <w:t xml:space="preserve">Esimerkki 3.797</w:t>
      </w:r>
    </w:p>
    <w:p>
      <w:r>
        <w:t xml:space="preserve">nosturi, kurki, pääsky, pelikaani</w:t>
      </w:r>
    </w:p>
    <w:p>
      <w:r>
        <w:rPr>
          <w:b/>
        </w:rPr>
        <w:t xml:space="preserve">Tulos</w:t>
      </w:r>
    </w:p>
    <w:p>
      <w:r>
        <w:t xml:space="preserve">lintu</w:t>
      </w:r>
    </w:p>
    <w:p>
      <w:r>
        <w:rPr>
          <w:b/>
        </w:rPr>
        <w:t xml:space="preserve">Esimerkki 3.798</w:t>
      </w:r>
    </w:p>
    <w:p>
      <w:r>
        <w:t xml:space="preserve">firstrate, huoltajuus, kuuleminen, sakko</w:t>
      </w:r>
    </w:p>
    <w:p>
      <w:r>
        <w:rPr>
          <w:b/>
        </w:rPr>
        <w:t xml:space="preserve">Tulos</w:t>
      </w:r>
    </w:p>
    <w:p>
      <w:r>
        <w:t xml:space="preserve">poliisin rangaistus</w:t>
      </w:r>
    </w:p>
    <w:p>
      <w:r>
        <w:rPr>
          <w:b/>
        </w:rPr>
        <w:t xml:space="preserve">Esimerkki 3.799</w:t>
      </w:r>
    </w:p>
    <w:p>
      <w:r>
        <w:t xml:space="preserve">rasva, hauraus, imeytyminen, rumuus, ruma</w:t>
      </w:r>
    </w:p>
    <w:p>
      <w:r>
        <w:rPr>
          <w:b/>
        </w:rPr>
        <w:t xml:space="preserve">Tulos</w:t>
      </w:r>
    </w:p>
    <w:p>
      <w:r>
        <w:t xml:space="preserve">fyysinen ominaisuus</w:t>
      </w:r>
    </w:p>
    <w:p>
      <w:r>
        <w:rPr>
          <w:b/>
        </w:rPr>
        <w:t xml:space="preserve">Esimerkki 3.800</w:t>
      </w:r>
    </w:p>
    <w:p>
      <w:r>
        <w:t xml:space="preserve">lajike, väri, vaalea, vaalea, vaalea</w:t>
      </w:r>
    </w:p>
    <w:p>
      <w:r>
        <w:rPr>
          <w:b/>
        </w:rPr>
        <w:t xml:space="preserve">Tulos</w:t>
      </w:r>
    </w:p>
    <w:p>
      <w:r>
        <w:t xml:space="preserve">esteettinen ominaisuus</w:t>
      </w:r>
    </w:p>
    <w:p>
      <w:r>
        <w:rPr>
          <w:b/>
        </w:rPr>
        <w:t xml:space="preserve">Esimerkki 3.801</w:t>
      </w:r>
    </w:p>
    <w:p>
      <w:r>
        <w:t xml:space="preserve">inhoaa, ajankohtainen, ajankohtainen, lykätty, lykätty.</w:t>
      </w:r>
    </w:p>
    <w:p>
      <w:r>
        <w:rPr>
          <w:b/>
        </w:rPr>
        <w:t xml:space="preserve">Tulos</w:t>
      </w:r>
    </w:p>
    <w:p>
      <w:r>
        <w:t xml:space="preserve">päivämäärän tila</w:t>
      </w:r>
    </w:p>
    <w:p>
      <w:r>
        <w:rPr>
          <w:b/>
        </w:rPr>
        <w:t xml:space="preserve">Esimerkki 3.802</w:t>
      </w:r>
    </w:p>
    <w:p>
      <w:r>
        <w:t xml:space="preserve">kulho, lasi, kuppi, siivilä</w:t>
      </w:r>
    </w:p>
    <w:p>
      <w:r>
        <w:rPr>
          <w:b/>
        </w:rPr>
        <w:t xml:space="preserve">Tulos</w:t>
      </w:r>
    </w:p>
    <w:p>
      <w:r>
        <w:t xml:space="preserve">keittiötarvikkeet</w:t>
      </w:r>
    </w:p>
    <w:p>
      <w:r>
        <w:rPr>
          <w:b/>
        </w:rPr>
        <w:t xml:space="preserve">Esimerkki 3.803</w:t>
      </w:r>
    </w:p>
    <w:p>
      <w:r>
        <w:t xml:space="preserve">yleinen, universaali, yleinen, suosittu</w:t>
      </w:r>
    </w:p>
    <w:p>
      <w:r>
        <w:rPr>
          <w:b/>
        </w:rPr>
        <w:t xml:space="preserve">Tulos</w:t>
      </w:r>
    </w:p>
    <w:p>
      <w:r>
        <w:t xml:space="preserve">laajalle levinnyt</w:t>
      </w:r>
    </w:p>
    <w:p>
      <w:r>
        <w:rPr>
          <w:b/>
        </w:rPr>
        <w:t xml:space="preserve">Esimerkki 3.804</w:t>
      </w:r>
    </w:p>
    <w:p>
      <w:r>
        <w:t xml:space="preserve">fawn, bambi, peura, pentu, kissanpentu</w:t>
      </w:r>
    </w:p>
    <w:p>
      <w:r>
        <w:rPr>
          <w:b/>
        </w:rPr>
        <w:t xml:space="preserve">Tulos</w:t>
      </w:r>
    </w:p>
    <w:p>
      <w:r>
        <w:t xml:space="preserve">eläinten poikaset</w:t>
      </w:r>
    </w:p>
    <w:p>
      <w:r>
        <w:rPr>
          <w:b/>
        </w:rPr>
        <w:t xml:space="preserve">Esimerkki 3.805</w:t>
      </w:r>
    </w:p>
    <w:p>
      <w:r>
        <w:t xml:space="preserve">sianliha, nakki, grub, frankki</w:t>
      </w:r>
    </w:p>
    <w:p>
      <w:r>
        <w:rPr>
          <w:b/>
        </w:rPr>
        <w:t xml:space="preserve">Tulos</w:t>
      </w:r>
    </w:p>
    <w:p>
      <w:r>
        <w:t xml:space="preserve">ruoka</w:t>
      </w:r>
    </w:p>
    <w:p>
      <w:r>
        <w:rPr>
          <w:b/>
        </w:rPr>
        <w:t xml:space="preserve">Esimerkki 3.806</w:t>
      </w:r>
    </w:p>
    <w:p>
      <w:r>
        <w:t xml:space="preserve">historia, nykyinen, viivästynyt, tehdä testejä</w:t>
      </w:r>
    </w:p>
    <w:p>
      <w:r>
        <w:rPr>
          <w:b/>
        </w:rPr>
        <w:t xml:space="preserve">Tulos</w:t>
      </w:r>
    </w:p>
    <w:p>
      <w:r>
        <w:t xml:space="preserve">päivämäärän tila</w:t>
      </w:r>
    </w:p>
    <w:p>
      <w:r>
        <w:rPr>
          <w:b/>
        </w:rPr>
        <w:t xml:space="preserve">Esimerkki 3.807</w:t>
      </w:r>
    </w:p>
    <w:p>
      <w:r>
        <w:t xml:space="preserve">rengas, kansi, taistelu, lyönti</w:t>
      </w:r>
    </w:p>
    <w:p>
      <w:r>
        <w:rPr>
          <w:b/>
        </w:rPr>
        <w:t xml:space="preserve">Tulos</w:t>
      </w:r>
    </w:p>
    <w:p>
      <w:r>
        <w:t xml:space="preserve">nyrkkeilyn terminologia</w:t>
      </w:r>
    </w:p>
    <w:p>
      <w:r>
        <w:rPr>
          <w:b/>
        </w:rPr>
        <w:t xml:space="preserve">Esimerkki 3.808</w:t>
      </w:r>
    </w:p>
    <w:p>
      <w:r>
        <w:t xml:space="preserve">bundi, jousi, jousiosa, upotukset</w:t>
      </w:r>
    </w:p>
    <w:p>
      <w:r>
        <w:rPr>
          <w:b/>
        </w:rPr>
        <w:t xml:space="preserve">Tulos</w:t>
      </w:r>
    </w:p>
    <w:p>
      <w:r>
        <w:t xml:space="preserve">kitaraosuus</w:t>
      </w:r>
    </w:p>
    <w:p>
      <w:r>
        <w:rPr>
          <w:b/>
        </w:rPr>
        <w:t xml:space="preserve">Esimerkki 3.809</w:t>
      </w:r>
    </w:p>
    <w:p>
      <w:r>
        <w:t xml:space="preserve">lasi, veitsi, veitsi, lusikka, lusikka</w:t>
      </w:r>
    </w:p>
    <w:p>
      <w:r>
        <w:rPr>
          <w:b/>
        </w:rPr>
        <w:t xml:space="preserve">Tulos</w:t>
      </w:r>
    </w:p>
    <w:p>
      <w:r>
        <w:t xml:space="preserve">keittiötarvikkeet</w:t>
      </w:r>
    </w:p>
    <w:p>
      <w:r>
        <w:rPr>
          <w:b/>
        </w:rPr>
        <w:t xml:space="preserve">Esimerkki 3.810</w:t>
      </w:r>
    </w:p>
    <w:p>
      <w:r>
        <w:t xml:space="preserve">nykyinen, tehdä testejä, tietokokonaisuuksia, jopa tällä hetkellä</w:t>
      </w:r>
    </w:p>
    <w:p>
      <w:r>
        <w:rPr>
          <w:b/>
        </w:rPr>
        <w:t xml:space="preserve">Tulos</w:t>
      </w:r>
    </w:p>
    <w:p>
      <w:r>
        <w:t xml:space="preserve">päivämäärän tila</w:t>
      </w:r>
    </w:p>
    <w:p>
      <w:r>
        <w:rPr>
          <w:b/>
        </w:rPr>
        <w:t xml:space="preserve">Esimerkki 3.811</w:t>
      </w:r>
    </w:p>
    <w:p>
      <w:r>
        <w:t xml:space="preserve">alle, alas, tasainen, alempi</w:t>
      </w:r>
    </w:p>
    <w:p>
      <w:r>
        <w:rPr>
          <w:b/>
        </w:rPr>
        <w:t xml:space="preserve">Tulos</w:t>
      </w:r>
    </w:p>
    <w:p>
      <w:r>
        <w:t xml:space="preserve">suunta</w:t>
      </w:r>
    </w:p>
    <w:p>
      <w:r>
        <w:rPr>
          <w:b/>
        </w:rPr>
        <w:t xml:space="preserve">Esimerkki 3.812</w:t>
      </w:r>
    </w:p>
    <w:p>
      <w:r>
        <w:t xml:space="preserve">päävirta, virta, sininen, vuorovesi</w:t>
      </w:r>
    </w:p>
    <w:p>
      <w:r>
        <w:rPr>
          <w:b/>
        </w:rPr>
        <w:t xml:space="preserve">Tulos</w:t>
      </w:r>
    </w:p>
    <w:p>
      <w:r>
        <w:t xml:space="preserve">valtameri</w:t>
      </w:r>
    </w:p>
    <w:p>
      <w:r>
        <w:rPr>
          <w:b/>
        </w:rPr>
        <w:t xml:space="preserve">Esimerkki 3.813</w:t>
      </w:r>
    </w:p>
    <w:p>
      <w:r>
        <w:t xml:space="preserve">haikara, strutsi, kurki, pääsky, nielu</w:t>
      </w:r>
    </w:p>
    <w:p>
      <w:r>
        <w:rPr>
          <w:b/>
        </w:rPr>
        <w:t xml:space="preserve">Tulos</w:t>
      </w:r>
    </w:p>
    <w:p>
      <w:r>
        <w:t xml:space="preserve">lintu</w:t>
      </w:r>
    </w:p>
    <w:p>
      <w:r>
        <w:rPr>
          <w:b/>
        </w:rPr>
        <w:t xml:space="preserve">Esimerkki 3.814</w:t>
      </w:r>
    </w:p>
    <w:p>
      <w:r>
        <w:t xml:space="preserve">tyylikäs, hieno, kirkas, tylsä</w:t>
      </w:r>
    </w:p>
    <w:p>
      <w:r>
        <w:rPr>
          <w:b/>
        </w:rPr>
        <w:t xml:space="preserve">Tulos</w:t>
      </w:r>
    </w:p>
    <w:p>
      <w:r>
        <w:t xml:space="preserve">esteettinen ominaisuus</w:t>
      </w:r>
    </w:p>
    <w:p>
      <w:r>
        <w:rPr>
          <w:b/>
        </w:rPr>
        <w:t xml:space="preserve">Esimerkki 3.815</w:t>
      </w:r>
    </w:p>
    <w:p>
      <w:r>
        <w:t xml:space="preserve">kurja, tunnetila, katuvainen, alaspäin, surkea</w:t>
      </w:r>
    </w:p>
    <w:p>
      <w:r>
        <w:rPr>
          <w:b/>
        </w:rPr>
        <w:t xml:space="preserve">Tulos</w:t>
      </w:r>
    </w:p>
    <w:p>
      <w:r>
        <w:t xml:space="preserve">emotionaalinen tila</w:t>
      </w:r>
    </w:p>
    <w:p>
      <w:r>
        <w:rPr>
          <w:b/>
        </w:rPr>
        <w:t xml:space="preserve">Esimerkki 3.816</w:t>
      </w:r>
    </w:p>
    <w:p>
      <w:r>
        <w:t xml:space="preserve">tulipalo, palaminen, inferno, kuumuus</w:t>
      </w:r>
    </w:p>
    <w:p>
      <w:r>
        <w:rPr>
          <w:b/>
        </w:rPr>
        <w:t xml:space="preserve">Tulos</w:t>
      </w:r>
    </w:p>
    <w:p>
      <w:r>
        <w:t xml:space="preserve">elementit</w:t>
      </w:r>
    </w:p>
    <w:p>
      <w:r>
        <w:rPr>
          <w:b/>
        </w:rPr>
        <w:t xml:space="preserve">Esimerkki 3.817</w:t>
      </w:r>
    </w:p>
    <w:p>
      <w:r>
        <w:t xml:space="preserve">yritys, toimitusjohtaja, synergia, yhdistynyt, yhdistynyt</w:t>
      </w:r>
    </w:p>
    <w:p>
      <w:r>
        <w:rPr>
          <w:b/>
        </w:rPr>
        <w:t xml:space="preserve">Tulos</w:t>
      </w:r>
    </w:p>
    <w:p>
      <w:r>
        <w:t xml:space="preserve">yritys</w:t>
      </w:r>
    </w:p>
    <w:p>
      <w:r>
        <w:rPr>
          <w:b/>
        </w:rPr>
        <w:t xml:space="preserve">Esimerkki 3.818</w:t>
      </w:r>
    </w:p>
    <w:p>
      <w:r>
        <w:t xml:space="preserve">väärentäminen, kielletty, valhe, valehtelu, huijaus, väärennös</w:t>
      </w:r>
    </w:p>
    <w:p>
      <w:r>
        <w:rPr>
          <w:b/>
        </w:rPr>
        <w:t xml:space="preserve">Tulos</w:t>
      </w:r>
    </w:p>
    <w:p>
      <w:r>
        <w:t xml:space="preserve">hämäräperäistä toimintaa</w:t>
      </w:r>
    </w:p>
    <w:p>
      <w:r>
        <w:rPr>
          <w:b/>
        </w:rPr>
        <w:t xml:space="preserve">Esimerkki 3.819</w:t>
      </w:r>
    </w:p>
    <w:p>
      <w:r>
        <w:t xml:space="preserve">kissa, kala, delfiini, merikilpikonna</w:t>
      </w:r>
    </w:p>
    <w:p>
      <w:r>
        <w:rPr>
          <w:b/>
        </w:rPr>
        <w:t xml:space="preserve">Tulos</w:t>
      </w:r>
    </w:p>
    <w:p>
      <w:r>
        <w:t xml:space="preserve">eläin</w:t>
      </w:r>
    </w:p>
    <w:p>
      <w:r>
        <w:rPr>
          <w:b/>
        </w:rPr>
        <w:t xml:space="preserve">Esimerkki 3.820</w:t>
      </w:r>
    </w:p>
    <w:p>
      <w:r>
        <w:t xml:space="preserve">juna, aalto, pyöräily, lentäminen</w:t>
      </w:r>
    </w:p>
    <w:p>
      <w:r>
        <w:rPr>
          <w:b/>
        </w:rPr>
        <w:t xml:space="preserve">Tulos</w:t>
      </w:r>
    </w:p>
    <w:p>
      <w:r>
        <w:t xml:space="preserve">kuljetusmuoto</w:t>
      </w:r>
    </w:p>
    <w:p>
      <w:r>
        <w:rPr>
          <w:b/>
        </w:rPr>
        <w:t xml:space="preserve">Esimerkki 3.821</w:t>
      </w:r>
    </w:p>
    <w:p>
      <w:r>
        <w:t xml:space="preserve">tasainen, kukkula, korkeus, tasainen</w:t>
      </w:r>
    </w:p>
    <w:p>
      <w:r>
        <w:rPr>
          <w:b/>
        </w:rPr>
        <w:t xml:space="preserve">Tulos</w:t>
      </w:r>
    </w:p>
    <w:p>
      <w:r>
        <w:t xml:space="preserve">maantieteellinen ominaisuus</w:t>
      </w:r>
    </w:p>
    <w:p>
      <w:r>
        <w:rPr>
          <w:b/>
        </w:rPr>
        <w:t xml:space="preserve">Esimerkki 3.822</w:t>
      </w:r>
    </w:p>
    <w:p>
      <w:r>
        <w:t xml:space="preserve">varma, rauhallinen, viileä, sitkeä, sinnikäs</w:t>
      </w:r>
    </w:p>
    <w:p>
      <w:r>
        <w:rPr>
          <w:b/>
        </w:rPr>
        <w:t xml:space="preserve">Tulos</w:t>
      </w:r>
    </w:p>
    <w:p>
      <w:r>
        <w:t xml:space="preserve">henkilökohtainen ominaisuus</w:t>
      </w:r>
    </w:p>
    <w:p>
      <w:r>
        <w:rPr>
          <w:b/>
        </w:rPr>
        <w:t xml:space="preserve">Esimerkki 3.823</w:t>
      </w:r>
    </w:p>
    <w:p>
      <w:r>
        <w:t xml:space="preserve">ohut, pinta-ala, rasva, kulmamomentti</w:t>
      </w:r>
    </w:p>
    <w:p>
      <w:r>
        <w:rPr>
          <w:b/>
        </w:rPr>
        <w:t xml:space="preserve">Tulos</w:t>
      </w:r>
    </w:p>
    <w:p>
      <w:r>
        <w:t xml:space="preserve">fyysinen ominaisuus</w:t>
      </w:r>
    </w:p>
    <w:p>
      <w:r>
        <w:rPr>
          <w:b/>
        </w:rPr>
        <w:t xml:space="preserve">Esimerkki 3.824</w:t>
      </w:r>
    </w:p>
    <w:p>
      <w:r>
        <w:t xml:space="preserve">rentouttava, jäätävä, kuuma, viileä</w:t>
      </w:r>
    </w:p>
    <w:p>
      <w:r>
        <w:rPr>
          <w:b/>
        </w:rPr>
        <w:t xml:space="preserve">Tulos</w:t>
      </w:r>
    </w:p>
    <w:p>
      <w:r>
        <w:t xml:space="preserve">lämpötila</w:t>
      </w:r>
    </w:p>
    <w:p>
      <w:r>
        <w:rPr>
          <w:b/>
        </w:rPr>
        <w:t xml:space="preserve">Esimerkki 3.825</w:t>
      </w:r>
    </w:p>
    <w:p>
      <w:r>
        <w:t xml:space="preserve">hypätä, lentää, kotka, heinäsirkka...</w:t>
      </w:r>
    </w:p>
    <w:p>
      <w:r>
        <w:rPr>
          <w:b/>
        </w:rPr>
        <w:t xml:space="preserve">Tulos</w:t>
      </w:r>
    </w:p>
    <w:p>
      <w:r>
        <w:t xml:space="preserve">eläin</w:t>
      </w:r>
    </w:p>
    <w:p>
      <w:r>
        <w:rPr>
          <w:b/>
        </w:rPr>
        <w:t xml:space="preserve">Esimerkki 3.826</w:t>
      </w:r>
    </w:p>
    <w:p>
      <w:r>
        <w:t xml:space="preserve">uida, pudota, kiipeillä, harrastaa liikuntaa</w:t>
      </w:r>
    </w:p>
    <w:p>
      <w:r>
        <w:rPr>
          <w:b/>
        </w:rPr>
        <w:t xml:space="preserve">Tulos</w:t>
      </w:r>
    </w:p>
    <w:p>
      <w:r>
        <w:t xml:space="preserve">liikunta</w:t>
      </w:r>
    </w:p>
    <w:p>
      <w:r>
        <w:rPr>
          <w:b/>
        </w:rPr>
        <w:t xml:space="preserve">Esimerkki 3.827</w:t>
      </w:r>
    </w:p>
    <w:p>
      <w:r>
        <w:t xml:space="preserve">mökki, tasainen, tasainen, kartano</w:t>
      </w:r>
    </w:p>
    <w:p>
      <w:r>
        <w:rPr>
          <w:b/>
        </w:rPr>
        <w:t xml:space="preserve">Tulos</w:t>
      </w:r>
    </w:p>
    <w:p>
      <w:r>
        <w:t xml:space="preserve">majoitus</w:t>
      </w:r>
    </w:p>
    <w:p>
      <w:r>
        <w:rPr>
          <w:b/>
        </w:rPr>
        <w:t xml:space="preserve">Esimerkki 3.828</w:t>
      </w:r>
    </w:p>
    <w:p>
      <w:r>
        <w:t xml:space="preserve">vasikka, peura, kauris, poikanen, kauriinpoikanen</w:t>
      </w:r>
    </w:p>
    <w:p>
      <w:r>
        <w:rPr>
          <w:b/>
        </w:rPr>
        <w:t xml:space="preserve">Tulos</w:t>
      </w:r>
    </w:p>
    <w:p>
      <w:r>
        <w:t xml:space="preserve">eläinten poikaset</w:t>
      </w:r>
    </w:p>
    <w:p>
      <w:r>
        <w:rPr>
          <w:b/>
        </w:rPr>
        <w:t xml:space="preserve">Esimerkki 3.829</w:t>
      </w:r>
    </w:p>
    <w:p>
      <w:r>
        <w:t xml:space="preserve">työntää, vaeltaa, kumartua, kyykistyä</w:t>
      </w:r>
    </w:p>
    <w:p>
      <w:r>
        <w:rPr>
          <w:b/>
        </w:rPr>
        <w:t xml:space="preserve">Tulos</w:t>
      </w:r>
    </w:p>
    <w:p>
      <w:r>
        <w:t xml:space="preserve">liikunta</w:t>
      </w:r>
    </w:p>
    <w:p>
      <w:r>
        <w:rPr>
          <w:b/>
        </w:rPr>
        <w:t xml:space="preserve">Esimerkki 3.830</w:t>
      </w:r>
    </w:p>
    <w:p>
      <w:r>
        <w:t xml:space="preserve">laskeva, tasainen, oikealle, alas</w:t>
      </w:r>
    </w:p>
    <w:p>
      <w:r>
        <w:rPr>
          <w:b/>
        </w:rPr>
        <w:t xml:space="preserve">Tulos</w:t>
      </w:r>
    </w:p>
    <w:p>
      <w:r>
        <w:t xml:space="preserve">suunta</w:t>
      </w:r>
    </w:p>
    <w:p>
      <w:r>
        <w:rPr>
          <w:b/>
        </w:rPr>
        <w:t xml:space="preserve">Esimerkki 3.831</w:t>
      </w:r>
    </w:p>
    <w:p>
      <w:r>
        <w:t xml:space="preserve">rohkea, rehellinen, suorapuheinen, asiallinen</w:t>
      </w:r>
    </w:p>
    <w:p>
      <w:r>
        <w:rPr>
          <w:b/>
        </w:rPr>
        <w:t xml:space="preserve">Tulos</w:t>
      </w:r>
    </w:p>
    <w:p>
      <w:r>
        <w:t xml:space="preserve">moraalinen ominaisuus</w:t>
      </w:r>
    </w:p>
    <w:p>
      <w:r>
        <w:rPr>
          <w:b/>
        </w:rPr>
        <w:t xml:space="preserve">Esimerkki 3.832</w:t>
      </w:r>
    </w:p>
    <w:p>
      <w:r>
        <w:t xml:space="preserve">lentää, hämähäkki, hyppiä, heilua</w:t>
      </w:r>
    </w:p>
    <w:p>
      <w:r>
        <w:rPr>
          <w:b/>
        </w:rPr>
        <w:t xml:space="preserve">Tulos</w:t>
      </w:r>
    </w:p>
    <w:p>
      <w:r>
        <w:t xml:space="preserve">eläin</w:t>
      </w:r>
    </w:p>
    <w:p>
      <w:r>
        <w:rPr>
          <w:b/>
        </w:rPr>
        <w:t xml:space="preserve">Esimerkki 3.833</w:t>
      </w:r>
    </w:p>
    <w:p>
      <w:r>
        <w:t xml:space="preserve">normaali, tavallinen, yleinen, tylsä</w:t>
      </w:r>
    </w:p>
    <w:p>
      <w:r>
        <w:rPr>
          <w:b/>
        </w:rPr>
        <w:t xml:space="preserve">Tulos</w:t>
      </w:r>
    </w:p>
    <w:p>
      <w:r>
        <w:t xml:space="preserve">laajalle levinnyt</w:t>
      </w:r>
    </w:p>
    <w:p>
      <w:r>
        <w:rPr>
          <w:b/>
        </w:rPr>
        <w:t xml:space="preserve">Esimerkki 3.834</w:t>
      </w:r>
    </w:p>
    <w:p>
      <w:r>
        <w:t xml:space="preserve">pinta-ala, suuri, lihava, pullea</w:t>
      </w:r>
    </w:p>
    <w:p>
      <w:r>
        <w:rPr>
          <w:b/>
        </w:rPr>
        <w:t xml:space="preserve">Tulos</w:t>
      </w:r>
    </w:p>
    <w:p>
      <w:r>
        <w:t xml:space="preserve">fyysinen ominaisuus</w:t>
      </w:r>
    </w:p>
    <w:p>
      <w:r>
        <w:rPr>
          <w:b/>
        </w:rPr>
        <w:t xml:space="preserve">Esimerkki 3.835</w:t>
      </w:r>
    </w:p>
    <w:p>
      <w:r>
        <w:t xml:space="preserve">palaminen, tulipalo, polttaa, maa</w:t>
      </w:r>
    </w:p>
    <w:p>
      <w:r>
        <w:rPr>
          <w:b/>
        </w:rPr>
        <w:t xml:space="preserve">Tulos</w:t>
      </w:r>
    </w:p>
    <w:p>
      <w:r>
        <w:t xml:space="preserve">elementit</w:t>
      </w:r>
    </w:p>
    <w:p>
      <w:r>
        <w:rPr>
          <w:b/>
        </w:rPr>
        <w:t xml:space="preserve">Esimerkki 3.836</w:t>
      </w:r>
    </w:p>
    <w:p>
      <w:r>
        <w:t xml:space="preserve">tyrmäys, jab, kehä, kansi</w:t>
      </w:r>
    </w:p>
    <w:p>
      <w:r>
        <w:rPr>
          <w:b/>
        </w:rPr>
        <w:t xml:space="preserve">Tulos</w:t>
      </w:r>
    </w:p>
    <w:p>
      <w:r>
        <w:t xml:space="preserve">nyrkkeilyn terminologia</w:t>
      </w:r>
    </w:p>
    <w:p>
      <w:r>
        <w:rPr>
          <w:b/>
        </w:rPr>
        <w:t xml:space="preserve">Esimerkki 3.837</w:t>
      </w:r>
    </w:p>
    <w:p>
      <w:r>
        <w:t xml:space="preserve">pakka, pakka, pelimerkit, kuningatar</w:t>
      </w:r>
    </w:p>
    <w:p>
      <w:r>
        <w:rPr>
          <w:b/>
        </w:rPr>
        <w:t xml:space="preserve">Tulos</w:t>
      </w:r>
    </w:p>
    <w:p>
      <w:r>
        <w:t xml:space="preserve">pokeri</w:t>
      </w:r>
    </w:p>
    <w:p>
      <w:r>
        <w:rPr>
          <w:b/>
        </w:rPr>
        <w:t xml:space="preserve">Esimerkki 3.838</w:t>
      </w:r>
    </w:p>
    <w:p>
      <w:r>
        <w:t xml:space="preserve">leivonnainen, fritter, donitsi, paistettu</w:t>
      </w:r>
    </w:p>
    <w:p>
      <w:r>
        <w:rPr>
          <w:b/>
        </w:rPr>
        <w:t xml:space="preserve">Tulos</w:t>
      </w:r>
    </w:p>
    <w:p>
      <w:r>
        <w:t xml:space="preserve">paistettu ruoka</w:t>
      </w:r>
    </w:p>
    <w:p>
      <w:r>
        <w:rPr>
          <w:b/>
        </w:rPr>
        <w:t xml:space="preserve">Esimerkki 3.839</w:t>
      </w:r>
    </w:p>
    <w:p>
      <w:r>
        <w:t xml:space="preserve">lämmin, haalea, reilu, tyydyttävä, hyvä</w:t>
      </w:r>
    </w:p>
    <w:p>
      <w:r>
        <w:rPr>
          <w:b/>
        </w:rPr>
        <w:t xml:space="preserve">Tulos</w:t>
      </w:r>
    </w:p>
    <w:p>
      <w:r>
        <w:t xml:space="preserve">sää</w:t>
      </w:r>
    </w:p>
    <w:p>
      <w:r>
        <w:rPr>
          <w:b/>
        </w:rPr>
        <w:t xml:space="preserve">Esimerkki 3.840</w:t>
      </w:r>
    </w:p>
    <w:p>
      <w:r>
        <w:t xml:space="preserve">työntää, kyykistyä, kumartua, taipua...</w:t>
      </w:r>
    </w:p>
    <w:p>
      <w:r>
        <w:rPr>
          <w:b/>
        </w:rPr>
        <w:t xml:space="preserve">Tulos</w:t>
      </w:r>
    </w:p>
    <w:p>
      <w:r>
        <w:t xml:space="preserve">liikunta</w:t>
      </w:r>
    </w:p>
    <w:p>
      <w:r>
        <w:rPr>
          <w:b/>
        </w:rPr>
        <w:t xml:space="preserve">Esimerkki 3.841</w:t>
      </w:r>
    </w:p>
    <w:p>
      <w:r>
        <w:t xml:space="preserve">makkara, wienerwurst, frank, vittles, vittles</w:t>
      </w:r>
    </w:p>
    <w:p>
      <w:r>
        <w:rPr>
          <w:b/>
        </w:rPr>
        <w:t xml:space="preserve">Tulos</w:t>
      </w:r>
    </w:p>
    <w:p>
      <w:r>
        <w:t xml:space="preserve">ruoka</w:t>
      </w:r>
    </w:p>
    <w:p>
      <w:r>
        <w:rPr>
          <w:b/>
        </w:rPr>
        <w:t xml:space="preserve">Esimerkki 3.842</w:t>
      </w:r>
    </w:p>
    <w:p>
      <w:r>
        <w:t xml:space="preserve">ytimekäs, asiallinen, lojaali, rehellinen.</w:t>
      </w:r>
    </w:p>
    <w:p>
      <w:r>
        <w:rPr>
          <w:b/>
        </w:rPr>
        <w:t xml:space="preserve">Tulos</w:t>
      </w:r>
    </w:p>
    <w:p>
      <w:r>
        <w:t xml:space="preserve">moraalinen ominaisuus</w:t>
      </w:r>
    </w:p>
    <w:p>
      <w:r>
        <w:rPr>
          <w:b/>
        </w:rPr>
        <w:t xml:space="preserve">Esimerkki 3.843</w:t>
      </w:r>
    </w:p>
    <w:p>
      <w:r>
        <w:t xml:space="preserve">reilu, luotettava, hyvä, ok</w:t>
      </w:r>
    </w:p>
    <w:p>
      <w:r>
        <w:rPr>
          <w:b/>
        </w:rPr>
        <w:t xml:space="preserve">Tulos</w:t>
      </w:r>
    </w:p>
    <w:p>
      <w:r>
        <w:t xml:space="preserve">moraalinen ominaisuus</w:t>
      </w:r>
    </w:p>
    <w:p>
      <w:r>
        <w:rPr>
          <w:b/>
        </w:rPr>
        <w:t xml:space="preserve">Esimerkki 3.844</w:t>
      </w:r>
    </w:p>
    <w:p>
      <w:r>
        <w:t xml:space="preserve">asiointi, arkistointi, puheluihin vastaaminen, aikataulujen laatiminen.</w:t>
      </w:r>
    </w:p>
    <w:p>
      <w:r>
        <w:rPr>
          <w:b/>
        </w:rPr>
        <w:t xml:space="preserve">Tulos</w:t>
      </w:r>
    </w:p>
    <w:p>
      <w:r>
        <w:t xml:space="preserve">sihteerin tehtävät</w:t>
      </w:r>
    </w:p>
    <w:p>
      <w:r>
        <w:rPr>
          <w:b/>
        </w:rPr>
        <w:t xml:space="preserve">Esimerkki 3.845</w:t>
      </w:r>
    </w:p>
    <w:p>
      <w:r>
        <w:t xml:space="preserve">tuulinen, aurinkoinen, vaalea, 70</w:t>
      </w:r>
    </w:p>
    <w:p>
      <w:r>
        <w:rPr>
          <w:b/>
        </w:rPr>
        <w:t xml:space="preserve">Tulos</w:t>
      </w:r>
    </w:p>
    <w:p>
      <w:r>
        <w:t xml:space="preserve">sää</w:t>
      </w:r>
    </w:p>
    <w:p>
      <w:r>
        <w:rPr>
          <w:b/>
        </w:rPr>
        <w:t xml:space="preserve">Esimerkki 3.846</w:t>
      </w:r>
    </w:p>
    <w:p>
      <w:r>
        <w:t xml:space="preserve">frank, wienerwurst, nakki, alkuruoka</w:t>
      </w:r>
    </w:p>
    <w:p>
      <w:r>
        <w:rPr>
          <w:b/>
        </w:rPr>
        <w:t xml:space="preserve">Tulos</w:t>
      </w:r>
    </w:p>
    <w:p>
      <w:r>
        <w:t xml:space="preserve">ruoka</w:t>
      </w:r>
    </w:p>
    <w:p>
      <w:r>
        <w:rPr>
          <w:b/>
        </w:rPr>
        <w:t xml:space="preserve">Esimerkki 3.847</w:t>
      </w:r>
    </w:p>
    <w:p>
      <w:r>
        <w:t xml:space="preserve">kenraali, amiraali, kersantti, sotamies</w:t>
      </w:r>
    </w:p>
    <w:p>
      <w:r>
        <w:rPr>
          <w:b/>
        </w:rPr>
        <w:t xml:space="preserve">Tulos</w:t>
      </w:r>
    </w:p>
    <w:p>
      <w:r>
        <w:t xml:space="preserve">sotilasarvo</w:t>
      </w:r>
    </w:p>
    <w:p>
      <w:r>
        <w:rPr>
          <w:b/>
        </w:rPr>
        <w:t xml:space="preserve">Esimerkki 3.848</w:t>
      </w:r>
    </w:p>
    <w:p>
      <w:r>
        <w:t xml:space="preserve">kompastua, kaatua, uida, juosta</w:t>
      </w:r>
    </w:p>
    <w:p>
      <w:r>
        <w:rPr>
          <w:b/>
        </w:rPr>
        <w:t xml:space="preserve">Tulos</w:t>
      </w:r>
    </w:p>
    <w:p>
      <w:r>
        <w:t xml:space="preserve">liikunta</w:t>
      </w:r>
    </w:p>
    <w:p>
      <w:r>
        <w:rPr>
          <w:b/>
        </w:rPr>
        <w:t xml:space="preserve">Esimerkki 3.849</w:t>
      </w:r>
    </w:p>
    <w:p>
      <w:r>
        <w:t xml:space="preserve">iguaani, kala, koira, vuohi...</w:t>
      </w:r>
    </w:p>
    <w:p>
      <w:r>
        <w:rPr>
          <w:b/>
        </w:rPr>
        <w:t xml:space="preserve">Tulos</w:t>
      </w:r>
    </w:p>
    <w:p>
      <w:r>
        <w:t xml:space="preserve">eläin</w:t>
      </w:r>
    </w:p>
    <w:p>
      <w:r>
        <w:rPr>
          <w:b/>
        </w:rPr>
        <w:t xml:space="preserve">Esimerkki 3.850</w:t>
      </w:r>
    </w:p>
    <w:p>
      <w:r>
        <w:t xml:space="preserve">vastaus, asiointi, tuki, tiedosto</w:t>
      </w:r>
    </w:p>
    <w:p>
      <w:r>
        <w:rPr>
          <w:b/>
        </w:rPr>
        <w:t xml:space="preserve">Tulos</w:t>
      </w:r>
    </w:p>
    <w:p>
      <w:r>
        <w:t xml:space="preserve">sihteerin tehtävät</w:t>
      </w:r>
    </w:p>
    <w:p>
      <w:r>
        <w:rPr>
          <w:b/>
        </w:rPr>
        <w:t xml:space="preserve">Esimerkki 3.851</w:t>
      </w:r>
    </w:p>
    <w:p>
      <w:r>
        <w:t xml:space="preserve">nosturi, nosturi, höyryrulla, nostoputki, nostokoroke</w:t>
      </w:r>
    </w:p>
    <w:p>
      <w:r>
        <w:rPr>
          <w:b/>
        </w:rPr>
        <w:t xml:space="preserve">Tulos</w:t>
      </w:r>
    </w:p>
    <w:p>
      <w:r>
        <w:t xml:space="preserve">rakentaminen</w:t>
      </w:r>
    </w:p>
    <w:p>
      <w:r>
        <w:rPr>
          <w:b/>
        </w:rPr>
        <w:t xml:space="preserve">Esimerkki 3.852</w:t>
      </w:r>
    </w:p>
    <w:p>
      <w:r>
        <w:t xml:space="preserve">yritys, virtaviivaistaminen, kestävyys, vipuvaikutus</w:t>
      </w:r>
    </w:p>
    <w:p>
      <w:r>
        <w:rPr>
          <w:b/>
        </w:rPr>
        <w:t xml:space="preserve">Tulos</w:t>
      </w:r>
    </w:p>
    <w:p>
      <w:r>
        <w:t xml:space="preserve">yritys</w:t>
      </w:r>
    </w:p>
    <w:p>
      <w:r>
        <w:rPr>
          <w:b/>
        </w:rPr>
        <w:t xml:space="preserve">Esimerkki 3.853</w:t>
      </w:r>
    </w:p>
    <w:p>
      <w:r>
        <w:t xml:space="preserve">sakko, raha, pelikielto, vankilatuomio</w:t>
      </w:r>
    </w:p>
    <w:p>
      <w:r>
        <w:rPr>
          <w:b/>
        </w:rPr>
        <w:t xml:space="preserve">Tulos</w:t>
      </w:r>
    </w:p>
    <w:p>
      <w:r>
        <w:t xml:space="preserve">poliisin rangaistus</w:t>
      </w:r>
    </w:p>
    <w:p>
      <w:r>
        <w:rPr>
          <w:b/>
        </w:rPr>
        <w:t xml:space="preserve">Esimerkki 3.854</w:t>
      </w:r>
    </w:p>
    <w:p>
      <w:r>
        <w:t xml:space="preserve">väri, vaalea, vaalea, tasainen, vaalea</w:t>
      </w:r>
    </w:p>
    <w:p>
      <w:r>
        <w:rPr>
          <w:b/>
        </w:rPr>
        <w:t xml:space="preserve">Tulos</w:t>
      </w:r>
    </w:p>
    <w:p>
      <w:r>
        <w:t xml:space="preserve">esteettinen ominaisuus</w:t>
      </w:r>
    </w:p>
    <w:p>
      <w:r>
        <w:rPr>
          <w:b/>
        </w:rPr>
        <w:t xml:space="preserve">Esimerkki 3.855</w:t>
      </w:r>
    </w:p>
    <w:p>
      <w:r>
        <w:t xml:space="preserve">sekaannus, sopimus, ilmasto, reilu</w:t>
      </w:r>
    </w:p>
    <w:p>
      <w:r>
        <w:rPr>
          <w:b/>
        </w:rPr>
        <w:t xml:space="preserve">Tulos</w:t>
      </w:r>
    </w:p>
    <w:p>
      <w:r>
        <w:t xml:space="preserve">sää</w:t>
      </w:r>
    </w:p>
    <w:p>
      <w:r>
        <w:rPr>
          <w:b/>
        </w:rPr>
        <w:t xml:space="preserve">Esimerkki 3.856</w:t>
      </w:r>
    </w:p>
    <w:p>
      <w:r>
        <w:t xml:space="preserve">klubi, grillattu juusto, submarine, sämpylä, sämpylä</w:t>
      </w:r>
    </w:p>
    <w:p>
      <w:r>
        <w:rPr>
          <w:b/>
        </w:rPr>
        <w:t xml:space="preserve">Tulos</w:t>
      </w:r>
    </w:p>
    <w:p>
      <w:r>
        <w:t xml:space="preserve">voileipätyyppi</w:t>
      </w:r>
    </w:p>
    <w:p>
      <w:r>
        <w:rPr>
          <w:b/>
        </w:rPr>
        <w:t xml:space="preserve">Esimerkki 3.857</w:t>
      </w:r>
    </w:p>
    <w:p>
      <w:r>
        <w:t xml:space="preserve">paniikissa, onnellinen, peloissaan, tyytyväinen...</w:t>
      </w:r>
    </w:p>
    <w:p>
      <w:r>
        <w:rPr>
          <w:b/>
        </w:rPr>
        <w:t xml:space="preserve">Tulos</w:t>
      </w:r>
    </w:p>
    <w:p>
      <w:r>
        <w:t xml:space="preserve">emotionaalinen tila</w:t>
      </w:r>
    </w:p>
    <w:p>
      <w:r>
        <w:rPr>
          <w:b/>
        </w:rPr>
        <w:t xml:space="preserve">Esimerkki 3.858</w:t>
      </w:r>
    </w:p>
    <w:p>
      <w:r>
        <w:t xml:space="preserve">hieno, tasainen, siellä, tylsä</w:t>
      </w:r>
    </w:p>
    <w:p>
      <w:r>
        <w:rPr>
          <w:b/>
        </w:rPr>
        <w:t xml:space="preserve">Tulos</w:t>
      </w:r>
    </w:p>
    <w:p>
      <w:r>
        <w:t xml:space="preserve">esteettinen ominaisuus</w:t>
      </w:r>
    </w:p>
    <w:p>
      <w:r>
        <w:rPr>
          <w:b/>
        </w:rPr>
        <w:t xml:space="preserve">Esimerkki 3.859</w:t>
      </w:r>
    </w:p>
    <w:p>
      <w:r>
        <w:t xml:space="preserve">taipumaton, kova, joustamaton, luja, luja</w:t>
      </w:r>
    </w:p>
    <w:p>
      <w:r>
        <w:rPr>
          <w:b/>
        </w:rPr>
        <w:t xml:space="preserve">Tulos</w:t>
      </w:r>
    </w:p>
    <w:p>
      <w:r>
        <w:t xml:space="preserve">jäykkyystyyppi</w:t>
      </w:r>
    </w:p>
    <w:p>
      <w:r>
        <w:rPr>
          <w:b/>
        </w:rPr>
        <w:t xml:space="preserve">Esimerkki 3.860</w:t>
      </w:r>
    </w:p>
    <w:p>
      <w:r>
        <w:t xml:space="preserve">kuu, meri, pyörre, virta</w:t>
      </w:r>
    </w:p>
    <w:p>
      <w:r>
        <w:rPr>
          <w:b/>
        </w:rPr>
        <w:t xml:space="preserve">Tulos</w:t>
      </w:r>
    </w:p>
    <w:p>
      <w:r>
        <w:t xml:space="preserve">valtameri</w:t>
      </w:r>
    </w:p>
    <w:p>
      <w:r>
        <w:rPr>
          <w:b/>
        </w:rPr>
        <w:t xml:space="preserve">Esimerkki 3.861</w:t>
      </w:r>
    </w:p>
    <w:p>
      <w:r>
        <w:t xml:space="preserve">toiminta, palvelu, korut, sisältö</w:t>
      </w:r>
    </w:p>
    <w:p>
      <w:r>
        <w:rPr>
          <w:b/>
        </w:rPr>
        <w:t xml:space="preserve">Tulos</w:t>
      </w:r>
    </w:p>
    <w:p>
      <w:r>
        <w:t xml:space="preserve">kuluttajatuote</w:t>
      </w:r>
    </w:p>
    <w:p>
      <w:r>
        <w:rPr>
          <w:b/>
        </w:rPr>
        <w:t xml:space="preserve">Esimerkki 3.862</w:t>
      </w:r>
    </w:p>
    <w:p>
      <w:r>
        <w:t xml:space="preserve">puuosat, läpikuultava kangas, lasi, tähystysaukko</w:t>
      </w:r>
    </w:p>
    <w:p>
      <w:r>
        <w:rPr>
          <w:b/>
        </w:rPr>
        <w:t xml:space="preserve">Tulos</w:t>
      </w:r>
    </w:p>
    <w:p>
      <w:r>
        <w:t xml:space="preserve">ikkunan materiaali</w:t>
      </w:r>
    </w:p>
    <w:p>
      <w:r>
        <w:rPr>
          <w:b/>
        </w:rPr>
        <w:t xml:space="preserve">Esimerkki 3.863</w:t>
      </w:r>
    </w:p>
    <w:p>
      <w:r>
        <w:t xml:space="preserve">nosturi, vasara, vinssi, papukaija</w:t>
      </w:r>
    </w:p>
    <w:p>
      <w:r>
        <w:rPr>
          <w:b/>
        </w:rPr>
        <w:t xml:space="preserve">Tulos</w:t>
      </w:r>
    </w:p>
    <w:p>
      <w:r>
        <w:t xml:space="preserve">lintu</w:t>
      </w:r>
    </w:p>
    <w:p>
      <w:r>
        <w:rPr>
          <w:b/>
        </w:rPr>
        <w:t xml:space="preserve">Esimerkki 3.864</w:t>
      </w:r>
    </w:p>
    <w:p>
      <w:r>
        <w:t xml:space="preserve">kuuma, viileä, jäätävä, jäinen</w:t>
      </w:r>
    </w:p>
    <w:p>
      <w:r>
        <w:rPr>
          <w:b/>
        </w:rPr>
        <w:t xml:space="preserve">Tulos</w:t>
      </w:r>
    </w:p>
    <w:p>
      <w:r>
        <w:t xml:space="preserve">lämpötila</w:t>
      </w:r>
    </w:p>
    <w:p>
      <w:r>
        <w:rPr>
          <w:b/>
        </w:rPr>
        <w:t xml:space="preserve">Esimerkki 3.865</w:t>
      </w:r>
    </w:p>
    <w:p>
      <w:r>
        <w:t xml:space="preserve">signaali, sininen, virta, virtaus</w:t>
      </w:r>
    </w:p>
    <w:p>
      <w:r>
        <w:rPr>
          <w:b/>
        </w:rPr>
        <w:t xml:space="preserve">Tulos</w:t>
      </w:r>
    </w:p>
    <w:p>
      <w:r>
        <w:t xml:space="preserve">valtameri</w:t>
      </w:r>
    </w:p>
    <w:p>
      <w:r>
        <w:rPr>
          <w:b/>
        </w:rPr>
        <w:t xml:space="preserve">Esimerkki 3.866</w:t>
      </w:r>
    </w:p>
    <w:p>
      <w:r>
        <w:t xml:space="preserve">paskiaiset, nykyinen, myöhässä, nopea, paskiaiset</w:t>
      </w:r>
    </w:p>
    <w:p>
      <w:r>
        <w:rPr>
          <w:b/>
        </w:rPr>
        <w:t xml:space="preserve">Tulos</w:t>
      </w:r>
    </w:p>
    <w:p>
      <w:r>
        <w:t xml:space="preserve">päivämäärän tila</w:t>
      </w:r>
    </w:p>
    <w:p>
      <w:r>
        <w:rPr>
          <w:b/>
        </w:rPr>
        <w:t xml:space="preserve">Esimerkki 3.867</w:t>
      </w:r>
    </w:p>
    <w:p>
      <w:r>
        <w:t xml:space="preserve">vuorovesi, suihkuvirta, meri, virta</w:t>
      </w:r>
    </w:p>
    <w:p>
      <w:r>
        <w:rPr>
          <w:b/>
        </w:rPr>
        <w:t xml:space="preserve">Tulos</w:t>
      </w:r>
    </w:p>
    <w:p>
      <w:r>
        <w:t xml:space="preserve">valtameri</w:t>
      </w:r>
    </w:p>
    <w:p>
      <w:r>
        <w:rPr>
          <w:b/>
        </w:rPr>
        <w:t xml:space="preserve">Esimerkki 3.868</w:t>
      </w:r>
    </w:p>
    <w:p>
      <w:r>
        <w:t xml:space="preserve">hieno, tylsä, komea, kirkas</w:t>
      </w:r>
    </w:p>
    <w:p>
      <w:r>
        <w:rPr>
          <w:b/>
        </w:rPr>
        <w:t xml:space="preserve">Tulos</w:t>
      </w:r>
    </w:p>
    <w:p>
      <w:r>
        <w:t xml:space="preserve">esteettinen ominaisuus</w:t>
      </w:r>
    </w:p>
    <w:p>
      <w:r>
        <w:rPr>
          <w:b/>
        </w:rPr>
        <w:t xml:space="preserve">Esimerkki 3.869</w:t>
      </w:r>
    </w:p>
    <w:p>
      <w:r>
        <w:t xml:space="preserve">emotionaaliset tuet, tunne-elämän häiriöt, tunne-elämän häiriöt, tunne-elämän häiriöt, tunne-elämän häiriöt</w:t>
      </w:r>
    </w:p>
    <w:p>
      <w:r>
        <w:rPr>
          <w:b/>
        </w:rPr>
        <w:t xml:space="preserve">Tulos</w:t>
      </w:r>
    </w:p>
    <w:p>
      <w:r>
        <w:t xml:space="preserve">emotionaalinen tila</w:t>
      </w:r>
    </w:p>
    <w:p>
      <w:r>
        <w:rPr>
          <w:b/>
        </w:rPr>
        <w:t xml:space="preserve">Esimerkki 3.870</w:t>
      </w:r>
    </w:p>
    <w:p>
      <w:r>
        <w:t xml:space="preserve">rehellisyys, rohkeus, rehellisyys, uskollisuus</w:t>
      </w:r>
    </w:p>
    <w:p>
      <w:r>
        <w:rPr>
          <w:b/>
        </w:rPr>
        <w:t xml:space="preserve">Tulos</w:t>
      </w:r>
    </w:p>
    <w:p>
      <w:r>
        <w:t xml:space="preserve">moraalinen ominaisuus</w:t>
      </w:r>
    </w:p>
    <w:p>
      <w:r>
        <w:rPr>
          <w:b/>
        </w:rPr>
        <w:t xml:space="preserve">Esimerkki 3.871</w:t>
      </w:r>
    </w:p>
    <w:p>
      <w:r>
        <w:t xml:space="preserve">suosittu, viileä, rauhallinen, rauhallinen, itsevarma</w:t>
      </w:r>
    </w:p>
    <w:p>
      <w:r>
        <w:rPr>
          <w:b/>
        </w:rPr>
        <w:t xml:space="preserve">Tulos</w:t>
      </w:r>
    </w:p>
    <w:p>
      <w:r>
        <w:t xml:space="preserve">henkilökohtainen ominaisuus</w:t>
      </w:r>
    </w:p>
    <w:p>
      <w:r>
        <w:rPr>
          <w:b/>
        </w:rPr>
        <w:t xml:space="preserve">Esimerkki 3.872</w:t>
      </w:r>
    </w:p>
    <w:p>
      <w:r>
        <w:t xml:space="preserve">sotamies, kenraali, taistelija, sotilas</w:t>
      </w:r>
    </w:p>
    <w:p>
      <w:r>
        <w:rPr>
          <w:b/>
        </w:rPr>
        <w:t xml:space="preserve">Tulos</w:t>
      </w:r>
    </w:p>
    <w:p>
      <w:r>
        <w:t xml:space="preserve">sotilasarvo</w:t>
      </w:r>
    </w:p>
    <w:p>
      <w:r>
        <w:rPr>
          <w:b/>
        </w:rPr>
        <w:t xml:space="preserve">Esimerkki 3.873</w:t>
      </w:r>
    </w:p>
    <w:p>
      <w:r>
        <w:t xml:space="preserve">lajitella postia, vastata puheluihin, aikatauluttaa, arkistoida</w:t>
      </w:r>
    </w:p>
    <w:p>
      <w:r>
        <w:rPr>
          <w:b/>
        </w:rPr>
        <w:t xml:space="preserve">Tulos</w:t>
      </w:r>
    </w:p>
    <w:p>
      <w:r>
        <w:t xml:space="preserve">sihteerin tehtävät</w:t>
      </w:r>
    </w:p>
    <w:p>
      <w:r>
        <w:rPr>
          <w:b/>
        </w:rPr>
        <w:t xml:space="preserve">Esimerkki 3.874</w:t>
      </w:r>
    </w:p>
    <w:p>
      <w:r>
        <w:t xml:space="preserve">strutsi, ankka, flamingo, nostokurki</w:t>
      </w:r>
    </w:p>
    <w:p>
      <w:r>
        <w:rPr>
          <w:b/>
        </w:rPr>
        <w:t xml:space="preserve">Tulos</w:t>
      </w:r>
    </w:p>
    <w:p>
      <w:r>
        <w:t xml:space="preserve">lintu</w:t>
      </w:r>
    </w:p>
    <w:p>
      <w:r>
        <w:rPr>
          <w:b/>
        </w:rPr>
        <w:t xml:space="preserve">Esimerkki 3.875</w:t>
      </w:r>
    </w:p>
    <w:p>
      <w:r>
        <w:t xml:space="preserve">ankka, hevonen, vasara, sika</w:t>
      </w:r>
    </w:p>
    <w:p>
      <w:r>
        <w:rPr>
          <w:b/>
        </w:rPr>
        <w:t xml:space="preserve">Tulos</w:t>
      </w:r>
    </w:p>
    <w:p>
      <w:r>
        <w:t xml:space="preserve">eläimet</w:t>
      </w:r>
    </w:p>
    <w:p>
      <w:r>
        <w:rPr>
          <w:b/>
        </w:rPr>
        <w:t xml:space="preserve">Esimerkki 3.876</w:t>
      </w:r>
    </w:p>
    <w:p>
      <w:r>
        <w:t xml:space="preserve">pakka, hertta, soittaa, sokea</w:t>
      </w:r>
    </w:p>
    <w:p>
      <w:r>
        <w:rPr>
          <w:b/>
        </w:rPr>
        <w:t xml:space="preserve">Tulos</w:t>
      </w:r>
    </w:p>
    <w:p>
      <w:r>
        <w:t xml:space="preserve">pokeri</w:t>
      </w:r>
    </w:p>
    <w:p>
      <w:r>
        <w:rPr>
          <w:b/>
        </w:rPr>
        <w:t xml:space="preserve">Esimerkki 3.877</w:t>
      </w:r>
    </w:p>
    <w:p>
      <w:r>
        <w:t xml:space="preserve">hampurilainen, ranskanpaahtoleipä, klubi, hoagie</w:t>
      </w:r>
    </w:p>
    <w:p>
      <w:r>
        <w:rPr>
          <w:b/>
        </w:rPr>
        <w:t xml:space="preserve">Tulos</w:t>
      </w:r>
    </w:p>
    <w:p>
      <w:r>
        <w:t xml:space="preserve">voileipätyyppi</w:t>
      </w:r>
    </w:p>
    <w:p>
      <w:r>
        <w:rPr>
          <w:b/>
        </w:rPr>
        <w:t xml:space="preserve">Esimerkki 3.878</w:t>
      </w:r>
    </w:p>
    <w:p>
      <w:r>
        <w:t xml:space="preserve">jalka, sääri, korva, kantapää</w:t>
      </w:r>
    </w:p>
    <w:p>
      <w:r>
        <w:rPr>
          <w:b/>
        </w:rPr>
        <w:t xml:space="preserve">Tulos</w:t>
      </w:r>
    </w:p>
    <w:p>
      <w:r>
        <w:t xml:space="preserve">kehon osa</w:t>
      </w:r>
    </w:p>
    <w:p>
      <w:r>
        <w:rPr>
          <w:b/>
        </w:rPr>
        <w:t xml:space="preserve">Esimerkki 3.879</w:t>
      </w:r>
    </w:p>
    <w:p>
      <w:r>
        <w:t xml:space="preserve">patty, kroketti, nahka, fritter</w:t>
      </w:r>
    </w:p>
    <w:p>
      <w:r>
        <w:rPr>
          <w:b/>
        </w:rPr>
        <w:t xml:space="preserve">Tulos</w:t>
      </w:r>
    </w:p>
    <w:p>
      <w:r>
        <w:t xml:space="preserve">paistettu ruoka</w:t>
      </w:r>
    </w:p>
    <w:p>
      <w:r>
        <w:rPr>
          <w:b/>
        </w:rPr>
        <w:t xml:space="preserve">Esimerkki 3.880</w:t>
      </w:r>
    </w:p>
    <w:p>
      <w:r>
        <w:t xml:space="preserve">paritalohuoneisto, ahdas, asunto, hotelli</w:t>
      </w:r>
    </w:p>
    <w:p>
      <w:r>
        <w:rPr>
          <w:b/>
        </w:rPr>
        <w:t xml:space="preserve">Tulos</w:t>
      </w:r>
    </w:p>
    <w:p>
      <w:r>
        <w:t xml:space="preserve">majoitus</w:t>
      </w:r>
    </w:p>
    <w:p>
      <w:r>
        <w:rPr>
          <w:b/>
        </w:rPr>
        <w:t xml:space="preserve">Esimerkki 3.881</w:t>
      </w:r>
    </w:p>
    <w:p>
      <w:r>
        <w:t xml:space="preserve">taistelu, varovaisuus, kansi, esiliina</w:t>
      </w:r>
    </w:p>
    <w:p>
      <w:r>
        <w:rPr>
          <w:b/>
        </w:rPr>
        <w:t xml:space="preserve">Tulos</w:t>
      </w:r>
    </w:p>
    <w:p>
      <w:r>
        <w:t xml:space="preserve">nyrkkeilyn terminologia</w:t>
      </w:r>
    </w:p>
    <w:p>
      <w:r>
        <w:rPr>
          <w:b/>
        </w:rPr>
        <w:t xml:space="preserve">Esimerkki 3.882</w:t>
      </w:r>
    </w:p>
    <w:p>
      <w:r>
        <w:t xml:space="preserve">kulttuuri, ilmaisu, rakkaus, fawn</w:t>
      </w:r>
    </w:p>
    <w:p>
      <w:r>
        <w:rPr>
          <w:b/>
        </w:rPr>
        <w:t xml:space="preserve">Tulos</w:t>
      </w:r>
    </w:p>
    <w:p>
      <w:r>
        <w:t xml:space="preserve">tunneilmaisu</w:t>
      </w:r>
    </w:p>
    <w:p>
      <w:r>
        <w:rPr>
          <w:b/>
        </w:rPr>
        <w:t xml:space="preserve">Esimerkki 3.883</w:t>
      </w:r>
    </w:p>
    <w:p>
      <w:r>
        <w:t xml:space="preserve">koko, väri, sävy, vaalea</w:t>
      </w:r>
    </w:p>
    <w:p>
      <w:r>
        <w:rPr>
          <w:b/>
        </w:rPr>
        <w:t xml:space="preserve">Tulos</w:t>
      </w:r>
    </w:p>
    <w:p>
      <w:r>
        <w:t xml:space="preserve">esteettinen ominaisuus</w:t>
      </w:r>
    </w:p>
    <w:p>
      <w:r>
        <w:rPr>
          <w:b/>
        </w:rPr>
        <w:t xml:space="preserve">Esimerkki 3.884</w:t>
      </w:r>
    </w:p>
    <w:p>
      <w:r>
        <w:t xml:space="preserve">taklaus, pelikaani, kurki, haikara</w:t>
      </w:r>
    </w:p>
    <w:p>
      <w:r>
        <w:rPr>
          <w:b/>
        </w:rPr>
        <w:t xml:space="preserve">Tulos</w:t>
      </w:r>
    </w:p>
    <w:p>
      <w:r>
        <w:t xml:space="preserve">lintu</w:t>
      </w:r>
    </w:p>
    <w:p>
      <w:r>
        <w:rPr>
          <w:b/>
        </w:rPr>
        <w:t xml:space="preserve">Esimerkki 3.885</w:t>
      </w:r>
    </w:p>
    <w:p>
      <w:r>
        <w:t xml:space="preserve">kova, luja, karkea, taipumaton</w:t>
      </w:r>
    </w:p>
    <w:p>
      <w:r>
        <w:rPr>
          <w:b/>
        </w:rPr>
        <w:t xml:space="preserve">Tulos</w:t>
      </w:r>
    </w:p>
    <w:p>
      <w:r>
        <w:t xml:space="preserve">jäykkyystyyppi</w:t>
      </w:r>
    </w:p>
    <w:p>
      <w:r>
        <w:rPr>
          <w:b/>
        </w:rPr>
        <w:t xml:space="preserve">Esimerkki 3.886</w:t>
      </w:r>
    </w:p>
    <w:p>
      <w:r>
        <w:t xml:space="preserve">aalto, lentää, uida, bussi</w:t>
      </w:r>
    </w:p>
    <w:p>
      <w:r>
        <w:rPr>
          <w:b/>
        </w:rPr>
        <w:t xml:space="preserve">Tulos</w:t>
      </w:r>
    </w:p>
    <w:p>
      <w:r>
        <w:t xml:space="preserve">kuljetusmuoto</w:t>
      </w:r>
    </w:p>
    <w:p>
      <w:r>
        <w:rPr>
          <w:b/>
        </w:rPr>
        <w:t xml:space="preserve">Esimerkki 3.887</w:t>
      </w:r>
    </w:p>
    <w:p>
      <w:r>
        <w:t xml:space="preserve">vesi, virta, meri, vuorovesi</w:t>
      </w:r>
    </w:p>
    <w:p>
      <w:r>
        <w:rPr>
          <w:b/>
        </w:rPr>
        <w:t xml:space="preserve">Tulos</w:t>
      </w:r>
    </w:p>
    <w:p>
      <w:r>
        <w:t xml:space="preserve">valtameri</w:t>
      </w:r>
    </w:p>
    <w:p>
      <w:r>
        <w:rPr>
          <w:b/>
        </w:rPr>
        <w:t xml:space="preserve">Esimerkki 3.888</w:t>
      </w:r>
    </w:p>
    <w:p>
      <w:r>
        <w:t xml:space="preserve">mielistellä, mielistellä, kiusata, identiteetti</w:t>
      </w:r>
    </w:p>
    <w:p>
      <w:r>
        <w:rPr>
          <w:b/>
        </w:rPr>
        <w:t xml:space="preserve">Tulos</w:t>
      </w:r>
    </w:p>
    <w:p>
      <w:r>
        <w:t xml:space="preserve">tunneilmaisu</w:t>
      </w:r>
    </w:p>
    <w:p>
      <w:r>
        <w:rPr>
          <w:b/>
        </w:rPr>
        <w:t xml:space="preserve">Esimerkki 3.889</w:t>
      </w:r>
    </w:p>
    <w:p>
      <w:r>
        <w:t xml:space="preserve">melankolinen, inhottava, katuvainen, alakuloinen.</w:t>
      </w:r>
    </w:p>
    <w:p>
      <w:r>
        <w:rPr>
          <w:b/>
        </w:rPr>
        <w:t xml:space="preserve">Tulos</w:t>
      </w:r>
    </w:p>
    <w:p>
      <w:r>
        <w:t xml:space="preserve">emotionaalinen tila</w:t>
      </w:r>
    </w:p>
    <w:p>
      <w:r>
        <w:rPr>
          <w:b/>
        </w:rPr>
        <w:t xml:space="preserve">Esimerkki 3.890</w:t>
      </w:r>
    </w:p>
    <w:p>
      <w:r>
        <w:t xml:space="preserve">synergia, yritys, yhtiö, yhtiöittäminen, yhteistoiminta</w:t>
      </w:r>
    </w:p>
    <w:p>
      <w:r>
        <w:rPr>
          <w:b/>
        </w:rPr>
        <w:t xml:space="preserve">Tulos</w:t>
      </w:r>
    </w:p>
    <w:p>
      <w:r>
        <w:t xml:space="preserve">yritys</w:t>
      </w:r>
    </w:p>
    <w:p>
      <w:r>
        <w:rPr>
          <w:b/>
        </w:rPr>
        <w:t xml:space="preserve">Esimerkki 3.891</w:t>
      </w:r>
    </w:p>
    <w:p>
      <w:r>
        <w:t xml:space="preserve">uros, kauris, kauris, pentu, pentu</w:t>
      </w:r>
    </w:p>
    <w:p>
      <w:r>
        <w:rPr>
          <w:b/>
        </w:rPr>
        <w:t xml:space="preserve">Tulos</w:t>
      </w:r>
    </w:p>
    <w:p>
      <w:r>
        <w:t xml:space="preserve">eläinten poikaset</w:t>
      </w:r>
    </w:p>
    <w:p>
      <w:r>
        <w:rPr>
          <w:b/>
        </w:rPr>
        <w:t xml:space="preserve">Esimerkki 3.892</w:t>
      </w:r>
    </w:p>
    <w:p>
      <w:r>
        <w:t xml:space="preserve">lojaalisuus, asiallisuus, rehellisyys, suoraselkäisyys</w:t>
      </w:r>
    </w:p>
    <w:p>
      <w:r>
        <w:rPr>
          <w:b/>
        </w:rPr>
        <w:t xml:space="preserve">Tulos</w:t>
      </w:r>
    </w:p>
    <w:p>
      <w:r>
        <w:t xml:space="preserve">moraalinen ominaisuus</w:t>
      </w:r>
    </w:p>
    <w:p>
      <w:r>
        <w:rPr>
          <w:b/>
        </w:rPr>
        <w:t xml:space="preserve">Esimerkki 3.893</w:t>
      </w:r>
    </w:p>
    <w:p>
      <w:r>
        <w:t xml:space="preserve">metri, millimetri, kilometri, jalka</w:t>
      </w:r>
    </w:p>
    <w:p>
      <w:r>
        <w:rPr>
          <w:b/>
        </w:rPr>
        <w:t xml:space="preserve">Tulos</w:t>
      </w:r>
    </w:p>
    <w:p>
      <w:r>
        <w:t xml:space="preserve">mittayksikkö</w:t>
      </w:r>
    </w:p>
    <w:p>
      <w:r>
        <w:rPr>
          <w:b/>
        </w:rPr>
        <w:t xml:space="preserve">Esimerkki 3.894</w:t>
      </w:r>
    </w:p>
    <w:p>
      <w:r>
        <w:t xml:space="preserve">lentää, hämähäkki, kala, hypätä</w:t>
      </w:r>
    </w:p>
    <w:p>
      <w:r>
        <w:rPr>
          <w:b/>
        </w:rPr>
        <w:t xml:space="preserve">Tulos</w:t>
      </w:r>
    </w:p>
    <w:p>
      <w:r>
        <w:t xml:space="preserve">eläin</w:t>
      </w:r>
    </w:p>
    <w:p>
      <w:r>
        <w:rPr>
          <w:b/>
        </w:rPr>
        <w:t xml:space="preserve">Esimerkki 3.895</w:t>
      </w:r>
    </w:p>
    <w:p>
      <w:r>
        <w:t xml:space="preserve">oikeudenmukainen, sävy, taso, viileä</w:t>
      </w:r>
    </w:p>
    <w:p>
      <w:r>
        <w:rPr>
          <w:b/>
        </w:rPr>
        <w:t xml:space="preserve">Tulos</w:t>
      </w:r>
    </w:p>
    <w:p>
      <w:r>
        <w:t xml:space="preserve">esteettinen ominaisuus</w:t>
      </w:r>
    </w:p>
    <w:p>
      <w:r>
        <w:rPr>
          <w:b/>
        </w:rPr>
        <w:t xml:space="preserve">Esimerkki 3.896</w:t>
      </w:r>
    </w:p>
    <w:p>
      <w:r>
        <w:t xml:space="preserve">frank, wienerwurst, grub, provisio, provisio</w:t>
      </w:r>
    </w:p>
    <w:p>
      <w:r>
        <w:rPr>
          <w:b/>
        </w:rPr>
        <w:t xml:space="preserve">Tulos</w:t>
      </w:r>
    </w:p>
    <w:p>
      <w:r>
        <w:t xml:space="preserve">ruoka</w:t>
      </w:r>
    </w:p>
    <w:p>
      <w:r>
        <w:rPr>
          <w:b/>
        </w:rPr>
        <w:t xml:space="preserve">Esimerkki 3.897</w:t>
      </w:r>
    </w:p>
    <w:p>
      <w:r>
        <w:t xml:space="preserve">pää, perä, keula, kansi</w:t>
      </w:r>
    </w:p>
    <w:p>
      <w:r>
        <w:rPr>
          <w:b/>
        </w:rPr>
        <w:t xml:space="preserve">Tulos</w:t>
      </w:r>
    </w:p>
    <w:p>
      <w:r>
        <w:t xml:space="preserve">veneet</w:t>
      </w:r>
    </w:p>
    <w:p>
      <w:r>
        <w:rPr>
          <w:b/>
        </w:rPr>
        <w:t xml:space="preserve">Esimerkki 3.898</w:t>
      </w:r>
    </w:p>
    <w:p>
      <w:r>
        <w:t xml:space="preserve">käsitellä, kestää, oikeudenmukainen, aurinkoinen</w:t>
      </w:r>
    </w:p>
    <w:p>
      <w:r>
        <w:rPr>
          <w:b/>
        </w:rPr>
        <w:t xml:space="preserve">Tulos</w:t>
      </w:r>
    </w:p>
    <w:p>
      <w:r>
        <w:t xml:space="preserve">sää</w:t>
      </w:r>
    </w:p>
    <w:p>
      <w:r>
        <w:rPr>
          <w:b/>
        </w:rPr>
        <w:t xml:space="preserve">Esimerkki 3.899</w:t>
      </w:r>
    </w:p>
    <w:p>
      <w:r>
        <w:t xml:space="preserve">rakastunut, onneton, surullinen, surullinen, surkea</w:t>
      </w:r>
    </w:p>
    <w:p>
      <w:r>
        <w:rPr>
          <w:b/>
        </w:rPr>
        <w:t xml:space="preserve">Tulos</w:t>
      </w:r>
    </w:p>
    <w:p>
      <w:r>
        <w:t xml:space="preserve">emotionaalinen tila</w:t>
      </w:r>
    </w:p>
    <w:p>
      <w:r>
        <w:rPr>
          <w:b/>
        </w:rPr>
        <w:t xml:space="preserve">Esimerkki 3.900</w:t>
      </w:r>
    </w:p>
    <w:p>
      <w:r>
        <w:t xml:space="preserve">sisältö, aine, toiminta, kauppatavara</w:t>
      </w:r>
    </w:p>
    <w:p>
      <w:r>
        <w:rPr>
          <w:b/>
        </w:rPr>
        <w:t xml:space="preserve">Tulos</w:t>
      </w:r>
    </w:p>
    <w:p>
      <w:r>
        <w:t xml:space="preserve">kuluttajatuote</w:t>
      </w:r>
    </w:p>
    <w:p>
      <w:r>
        <w:rPr>
          <w:b/>
        </w:rPr>
        <w:t xml:space="preserve">Esimerkki 3.901</w:t>
      </w:r>
    </w:p>
    <w:p>
      <w:r>
        <w:t xml:space="preserve">yleinen, yleinen, universaali, yleinen, keskimääräinen</w:t>
      </w:r>
    </w:p>
    <w:p>
      <w:r>
        <w:rPr>
          <w:b/>
        </w:rPr>
        <w:t xml:space="preserve">Tulos</w:t>
      </w:r>
    </w:p>
    <w:p>
      <w:r>
        <w:t xml:space="preserve">laajalle levinnyt</w:t>
      </w:r>
    </w:p>
    <w:p>
      <w:r>
        <w:rPr>
          <w:b/>
        </w:rPr>
        <w:t xml:space="preserve">Esimerkki 3.902</w:t>
      </w:r>
    </w:p>
    <w:p>
      <w:r>
        <w:t xml:space="preserve">lasi, kehys, tähystysaukko, muovi</w:t>
      </w:r>
    </w:p>
    <w:p>
      <w:r>
        <w:rPr>
          <w:b/>
        </w:rPr>
        <w:t xml:space="preserve">Tulos</w:t>
      </w:r>
    </w:p>
    <w:p>
      <w:r>
        <w:t xml:space="preserve">ikkunan materiaali</w:t>
      </w:r>
    </w:p>
    <w:p>
      <w:r>
        <w:rPr>
          <w:b/>
        </w:rPr>
        <w:t xml:space="preserve">Esimerkki 3.903</w:t>
      </w:r>
    </w:p>
    <w:p>
      <w:r>
        <w:t xml:space="preserve">klubi, ranskanpaahtoleipä, hoagie, grillattu juusto</w:t>
      </w:r>
    </w:p>
    <w:p>
      <w:r>
        <w:rPr>
          <w:b/>
        </w:rPr>
        <w:t xml:space="preserve">Tulos</w:t>
      </w:r>
    </w:p>
    <w:p>
      <w:r>
        <w:t xml:space="preserve">voileipätyyppi</w:t>
      </w:r>
    </w:p>
    <w:p>
      <w:r>
        <w:rPr>
          <w:b/>
        </w:rPr>
        <w:t xml:space="preserve">Esimerkki 3.904</w:t>
      </w:r>
    </w:p>
    <w:p>
      <w:r>
        <w:t xml:space="preserve">torttu, suklaakakku, kuppikakku, suklaakakku, fudge</w:t>
      </w:r>
    </w:p>
    <w:p>
      <w:r>
        <w:rPr>
          <w:b/>
        </w:rPr>
        <w:t xml:space="preserve">Tulos</w:t>
      </w:r>
    </w:p>
    <w:p>
      <w:r>
        <w:t xml:space="preserve">suklaa ruoka</w:t>
      </w:r>
    </w:p>
    <w:p>
      <w:r>
        <w:rPr>
          <w:b/>
        </w:rPr>
        <w:t xml:space="preserve">Esimerkki 3.905</w:t>
      </w:r>
    </w:p>
    <w:p>
      <w:r>
        <w:t xml:space="preserve">uskollisuus, asiallisuus, rohkeus, rehellisyys, suoraselkäisyys</w:t>
      </w:r>
    </w:p>
    <w:p>
      <w:r>
        <w:rPr>
          <w:b/>
        </w:rPr>
        <w:t xml:space="preserve">Tulos</w:t>
      </w:r>
    </w:p>
    <w:p>
      <w:r>
        <w:t xml:space="preserve">moraalinen ominaisuus</w:t>
      </w:r>
    </w:p>
    <w:p>
      <w:r>
        <w:rPr>
          <w:b/>
        </w:rPr>
        <w:t xml:space="preserve">Esimerkki 3.906</w:t>
      </w:r>
    </w:p>
    <w:p>
      <w:r>
        <w:t xml:space="preserve">hevonen, lehmä, valas, kala</w:t>
      </w:r>
    </w:p>
    <w:p>
      <w:r>
        <w:rPr>
          <w:b/>
        </w:rPr>
        <w:t xml:space="preserve">Tulos</w:t>
      </w:r>
    </w:p>
    <w:p>
      <w:r>
        <w:t xml:space="preserve">eläin</w:t>
      </w:r>
    </w:p>
    <w:p>
      <w:r>
        <w:rPr>
          <w:b/>
        </w:rPr>
        <w:t xml:space="preserve">Esimerkki 3.907</w:t>
      </w:r>
    </w:p>
    <w:p>
      <w:r>
        <w:t xml:space="preserve">lentää, auto, juna, uida</w:t>
      </w:r>
    </w:p>
    <w:p>
      <w:r>
        <w:rPr>
          <w:b/>
        </w:rPr>
        <w:t xml:space="preserve">Tulos</w:t>
      </w:r>
    </w:p>
    <w:p>
      <w:r>
        <w:t xml:space="preserve">kuljetusmuoto</w:t>
      </w:r>
    </w:p>
    <w:p>
      <w:r>
        <w:rPr>
          <w:b/>
        </w:rPr>
        <w:t xml:space="preserve">Esimerkki 3.908</w:t>
      </w:r>
    </w:p>
    <w:p>
      <w:r>
        <w:t xml:space="preserve">rauhallinen, rauhallinen, tyyni, tyylikäs, viileä</w:t>
      </w:r>
    </w:p>
    <w:p>
      <w:r>
        <w:rPr>
          <w:b/>
        </w:rPr>
        <w:t xml:space="preserve">Tulos</w:t>
      </w:r>
    </w:p>
    <w:p>
      <w:r>
        <w:t xml:space="preserve">henkilökohtainen ominaisuus</w:t>
      </w:r>
    </w:p>
    <w:p>
      <w:r>
        <w:rPr>
          <w:b/>
        </w:rPr>
        <w:t xml:space="preserve">Esimerkki 3.909</w:t>
      </w:r>
    </w:p>
    <w:p>
      <w:r>
        <w:t xml:space="preserve">alempana, etelään, alas, taaksepäin</w:t>
      </w:r>
    </w:p>
    <w:p>
      <w:r>
        <w:rPr>
          <w:b/>
        </w:rPr>
        <w:t xml:space="preserve">Tulos</w:t>
      </w:r>
    </w:p>
    <w:p>
      <w:r>
        <w:t xml:space="preserve">suunta</w:t>
      </w:r>
    </w:p>
    <w:p>
      <w:r>
        <w:rPr>
          <w:b/>
        </w:rPr>
        <w:t xml:space="preserve">Esimerkki 3.910</w:t>
      </w:r>
    </w:p>
    <w:p>
      <w:r>
        <w:t xml:space="preserve">tila, lataa, tiedosto, kuva</w:t>
      </w:r>
    </w:p>
    <w:p>
      <w:r>
        <w:rPr>
          <w:b/>
        </w:rPr>
        <w:t xml:space="preserve">Tulos</w:t>
      </w:r>
    </w:p>
    <w:p>
      <w:r>
        <w:t xml:space="preserve">tietokoneet</w:t>
      </w:r>
    </w:p>
    <w:p>
      <w:r>
        <w:rPr>
          <w:b/>
        </w:rPr>
        <w:t xml:space="preserve">Esimerkki 3.911</w:t>
      </w:r>
    </w:p>
    <w:p>
      <w:r>
        <w:t xml:space="preserve">nostolaite, nosturi, nostokoroke, nostoputki, nostotuoli</w:t>
      </w:r>
    </w:p>
    <w:p>
      <w:r>
        <w:rPr>
          <w:b/>
        </w:rPr>
        <w:t xml:space="preserve">Tulos</w:t>
      </w:r>
    </w:p>
    <w:p>
      <w:r>
        <w:t xml:space="preserve">rakentaminen</w:t>
      </w:r>
    </w:p>
    <w:p>
      <w:r>
        <w:rPr>
          <w:b/>
        </w:rPr>
        <w:t xml:space="preserve">Esimerkki 3.912</w:t>
      </w:r>
    </w:p>
    <w:p>
      <w:r>
        <w:t xml:space="preserve">rasva, c-vitamiini, iso, kalsium</w:t>
      </w:r>
    </w:p>
    <w:p>
      <w:r>
        <w:rPr>
          <w:b/>
        </w:rPr>
        <w:t xml:space="preserve">Tulos</w:t>
      </w:r>
    </w:p>
    <w:p>
      <w:r>
        <w:t xml:space="preserve">ravintoarvo</w:t>
      </w:r>
    </w:p>
    <w:p>
      <w:r>
        <w:rPr>
          <w:b/>
        </w:rPr>
        <w:t xml:space="preserve">Esimerkki 3.913</w:t>
      </w:r>
    </w:p>
    <w:p>
      <w:r>
        <w:t xml:space="preserve">hiilihydraatteja, rasvaa, kalsiumia, sokereita.</w:t>
      </w:r>
    </w:p>
    <w:p>
      <w:r>
        <w:rPr>
          <w:b/>
        </w:rPr>
        <w:t xml:space="preserve">Tulos</w:t>
      </w:r>
    </w:p>
    <w:p>
      <w:r>
        <w:t xml:space="preserve">ravintoarvo</w:t>
      </w:r>
    </w:p>
    <w:p>
      <w:r>
        <w:rPr>
          <w:b/>
        </w:rPr>
        <w:t xml:space="preserve">Esimerkki 3.914</w:t>
      </w:r>
    </w:p>
    <w:p>
      <w:r>
        <w:t xml:space="preserve">hypätä, lentää, kalastaa, uida</w:t>
      </w:r>
    </w:p>
    <w:p>
      <w:r>
        <w:rPr>
          <w:b/>
        </w:rPr>
        <w:t xml:space="preserve">Tulos</w:t>
      </w:r>
    </w:p>
    <w:p>
      <w:r>
        <w:t xml:space="preserve">eläin</w:t>
      </w:r>
    </w:p>
    <w:p>
      <w:r>
        <w:rPr>
          <w:b/>
        </w:rPr>
        <w:t xml:space="preserve">Esimerkki 3.915</w:t>
      </w:r>
    </w:p>
    <w:p>
      <w:r>
        <w:t xml:space="preserve">pääkannatin, hihnalukko, kaula, kieli, bunaukset</w:t>
      </w:r>
    </w:p>
    <w:p>
      <w:r>
        <w:rPr>
          <w:b/>
        </w:rPr>
        <w:t xml:space="preserve">Tulos</w:t>
      </w:r>
    </w:p>
    <w:p>
      <w:r>
        <w:t xml:space="preserve">kitaraosuus</w:t>
      </w:r>
    </w:p>
    <w:p>
      <w:r>
        <w:rPr>
          <w:b/>
        </w:rPr>
        <w:t xml:space="preserve">Esimerkki 3.916</w:t>
      </w:r>
    </w:p>
    <w:p>
      <w:r>
        <w:t xml:space="preserve">virtaus, vesi, pyörre, suihkuvirta.</w:t>
      </w:r>
    </w:p>
    <w:p>
      <w:r>
        <w:rPr>
          <w:b/>
        </w:rPr>
        <w:t xml:space="preserve">Tulos</w:t>
      </w:r>
    </w:p>
    <w:p>
      <w:r>
        <w:t xml:space="preserve">valtameri</w:t>
      </w:r>
    </w:p>
    <w:p>
      <w:r>
        <w:rPr>
          <w:b/>
        </w:rPr>
        <w:t xml:space="preserve">Esimerkki 3.917</w:t>
      </w:r>
    </w:p>
    <w:p>
      <w:r>
        <w:t xml:space="preserve">tunteet, itku, hermostuneisuus, tylsistynyt, ikävystynyt</w:t>
      </w:r>
    </w:p>
    <w:p>
      <w:r>
        <w:rPr>
          <w:b/>
        </w:rPr>
        <w:t xml:space="preserve">Tulos</w:t>
      </w:r>
    </w:p>
    <w:p>
      <w:r>
        <w:t xml:space="preserve">emotionaalinen tila</w:t>
      </w:r>
    </w:p>
    <w:p>
      <w:r>
        <w:rPr>
          <w:b/>
        </w:rPr>
        <w:t xml:space="preserve">Esimerkki 3.918</w:t>
      </w:r>
    </w:p>
    <w:p>
      <w:r>
        <w:t xml:space="preserve">heinäsirkka, uida, hypätä, lentää</w:t>
      </w:r>
    </w:p>
    <w:p>
      <w:r>
        <w:rPr>
          <w:b/>
        </w:rPr>
        <w:t xml:space="preserve">Tulos</w:t>
      </w:r>
    </w:p>
    <w:p>
      <w:r>
        <w:t xml:space="preserve">eläin</w:t>
      </w:r>
    </w:p>
    <w:p>
      <w:r>
        <w:rPr>
          <w:b/>
        </w:rPr>
        <w:t xml:space="preserve">Esimerkki 3.919</w:t>
      </w:r>
    </w:p>
    <w:p>
      <w:r>
        <w:t xml:space="preserve">lihava, hauras, laiha, ruma</w:t>
      </w:r>
    </w:p>
    <w:p>
      <w:r>
        <w:rPr>
          <w:b/>
        </w:rPr>
        <w:t xml:space="preserve">Tulos</w:t>
      </w:r>
    </w:p>
    <w:p>
      <w:r>
        <w:t xml:space="preserve">fyysinen ominaisuus</w:t>
      </w:r>
    </w:p>
    <w:p>
      <w:r>
        <w:rPr>
          <w:b/>
        </w:rPr>
        <w:t xml:space="preserve">Esimerkki 3.920</w:t>
      </w:r>
    </w:p>
    <w:p>
      <w:r>
        <w:t xml:space="preserve">diskoteekki, klubi, elokuvateatteri, kokouskutsut</w:t>
      </w:r>
    </w:p>
    <w:p>
      <w:r>
        <w:rPr>
          <w:b/>
        </w:rPr>
        <w:t xml:space="preserve">Tulos</w:t>
      </w:r>
    </w:p>
    <w:p>
      <w:r>
        <w:t xml:space="preserve">sosiaalinen kokoontuminen</w:t>
      </w:r>
    </w:p>
    <w:p>
      <w:r>
        <w:rPr>
          <w:b/>
        </w:rPr>
        <w:t xml:space="preserve">Esimerkki 3.921</w:t>
      </w:r>
    </w:p>
    <w:p>
      <w:r>
        <w:t xml:space="preserve">ilme, fawn, söpö, identiteetti</w:t>
      </w:r>
    </w:p>
    <w:p>
      <w:r>
        <w:rPr>
          <w:b/>
        </w:rPr>
        <w:t xml:space="preserve">Tulos</w:t>
      </w:r>
    </w:p>
    <w:p>
      <w:r>
        <w:t xml:space="preserve">tunneilmaisu</w:t>
      </w:r>
    </w:p>
    <w:p>
      <w:r>
        <w:rPr>
          <w:b/>
        </w:rPr>
        <w:t xml:space="preserve">Esimerkki 3.922</w:t>
      </w:r>
    </w:p>
    <w:p>
      <w:r>
        <w:t xml:space="preserve">auto, kävellä, lentää, liukua</w:t>
      </w:r>
    </w:p>
    <w:p>
      <w:r>
        <w:rPr>
          <w:b/>
        </w:rPr>
        <w:t xml:space="preserve">Tulos</w:t>
      </w:r>
    </w:p>
    <w:p>
      <w:r>
        <w:t xml:space="preserve">kuljetusmuoto</w:t>
      </w:r>
    </w:p>
    <w:p>
      <w:r>
        <w:rPr>
          <w:b/>
        </w:rPr>
        <w:t xml:space="preserve">Esimerkki 3.923</w:t>
      </w:r>
    </w:p>
    <w:p>
      <w:r>
        <w:t xml:space="preserve">herkkuja, ruokaa, lihaa, ranskankermaa</w:t>
      </w:r>
    </w:p>
    <w:p>
      <w:r>
        <w:rPr>
          <w:b/>
        </w:rPr>
        <w:t xml:space="preserve">Tulos</w:t>
      </w:r>
    </w:p>
    <w:p>
      <w:r>
        <w:t xml:space="preserve">ruoka</w:t>
      </w:r>
    </w:p>
    <w:p>
      <w:r>
        <w:rPr>
          <w:b/>
        </w:rPr>
        <w:t xml:space="preserve">Esimerkki 3.924</w:t>
      </w:r>
    </w:p>
    <w:p>
      <w:r>
        <w:t xml:space="preserve">vaatteet, sisältö, kauppa, aine, sisältö</w:t>
      </w:r>
    </w:p>
    <w:p>
      <w:r>
        <w:rPr>
          <w:b/>
        </w:rPr>
        <w:t xml:space="preserve">Tulos</w:t>
      </w:r>
    </w:p>
    <w:p>
      <w:r>
        <w:t xml:space="preserve">kuluttajatuote</w:t>
      </w:r>
    </w:p>
    <w:p>
      <w:r>
        <w:rPr>
          <w:b/>
        </w:rPr>
        <w:t xml:space="preserve">Esimerkki 3.925</w:t>
      </w:r>
    </w:p>
    <w:p>
      <w:r>
        <w:t xml:space="preserve">oikeudenmukainen, tasapuolinen, puolueeton, ennakkoluuloton</w:t>
      </w:r>
    </w:p>
    <w:p>
      <w:r>
        <w:rPr>
          <w:b/>
        </w:rPr>
        <w:t xml:space="preserve">Tulos</w:t>
      </w:r>
    </w:p>
    <w:p>
      <w:r>
        <w:t xml:space="preserve">moraalinen ominaisuus</w:t>
      </w:r>
    </w:p>
    <w:p>
      <w:r>
        <w:rPr>
          <w:b/>
        </w:rPr>
        <w:t xml:space="preserve">Esimerkki 3.926</w:t>
      </w:r>
    </w:p>
    <w:p>
      <w:r>
        <w:t xml:space="preserve">kyykistyä, kumartua, kaatua, hölkätä</w:t>
      </w:r>
    </w:p>
    <w:p>
      <w:r>
        <w:rPr>
          <w:b/>
        </w:rPr>
        <w:t xml:space="preserve">Tulos</w:t>
      </w:r>
    </w:p>
    <w:p>
      <w:r>
        <w:t xml:space="preserve">liikunta</w:t>
      </w:r>
    </w:p>
    <w:p>
      <w:r>
        <w:rPr>
          <w:b/>
        </w:rPr>
        <w:t xml:space="preserve">Esimerkki 3.927</w:t>
      </w:r>
    </w:p>
    <w:p>
      <w:r>
        <w:t xml:space="preserve">hampurilainen, hoagie, klubi, sämpylä, sämpylä</w:t>
      </w:r>
    </w:p>
    <w:p>
      <w:r>
        <w:rPr>
          <w:b/>
        </w:rPr>
        <w:t xml:space="preserve">Tulos</w:t>
      </w:r>
    </w:p>
    <w:p>
      <w:r>
        <w:t xml:space="preserve">voileipätyyppi</w:t>
      </w:r>
    </w:p>
    <w:p>
      <w:r>
        <w:rPr>
          <w:b/>
        </w:rPr>
        <w:t xml:space="preserve">Esimerkki 3.928</w:t>
      </w:r>
    </w:p>
    <w:p>
      <w:r>
        <w:t xml:space="preserve">nosturi, nosturi, vinssi, kaivinkone</w:t>
      </w:r>
    </w:p>
    <w:p>
      <w:r>
        <w:rPr>
          <w:b/>
        </w:rPr>
        <w:t xml:space="preserve">Tulos</w:t>
      </w:r>
    </w:p>
    <w:p>
      <w:r>
        <w:t xml:space="preserve">rakentaminen</w:t>
      </w:r>
    </w:p>
    <w:p>
      <w:r>
        <w:rPr>
          <w:b/>
        </w:rPr>
        <w:t xml:space="preserve">Esimerkki 3.929</w:t>
      </w:r>
    </w:p>
    <w:p>
      <w:r>
        <w:t xml:space="preserve">sämpylä, avokasvuinen, paahtoleipä, klubi</w:t>
      </w:r>
    </w:p>
    <w:p>
      <w:r>
        <w:rPr>
          <w:b/>
        </w:rPr>
        <w:t xml:space="preserve">Tulos</w:t>
      </w:r>
    </w:p>
    <w:p>
      <w:r>
        <w:t xml:space="preserve">voileipätyyppi</w:t>
      </w:r>
    </w:p>
    <w:p>
      <w:r>
        <w:rPr>
          <w:b/>
        </w:rPr>
        <w:t xml:space="preserve">Esimerkki 3.930</w:t>
      </w:r>
    </w:p>
    <w:p>
      <w:r>
        <w:t xml:space="preserve">kumartua, kumartua, työntää, kyykistyä</w:t>
      </w:r>
    </w:p>
    <w:p>
      <w:r>
        <w:rPr>
          <w:b/>
        </w:rPr>
        <w:t xml:space="preserve">Tulos</w:t>
      </w:r>
    </w:p>
    <w:p>
      <w:r>
        <w:t xml:space="preserve">liikunta</w:t>
      </w:r>
    </w:p>
    <w:p>
      <w:r>
        <w:rPr>
          <w:b/>
        </w:rPr>
        <w:t xml:space="preserve">Esimerkki 3.931</w:t>
      </w:r>
    </w:p>
    <w:p>
      <w:r>
        <w:t xml:space="preserve">ulostulojohto, pääkannatin, bundit, kielisauva</w:t>
      </w:r>
    </w:p>
    <w:p>
      <w:r>
        <w:rPr>
          <w:b/>
        </w:rPr>
        <w:t xml:space="preserve">Tulos</w:t>
      </w:r>
    </w:p>
    <w:p>
      <w:r>
        <w:t xml:space="preserve">kitaraosuus</w:t>
      </w:r>
    </w:p>
    <w:p>
      <w:r>
        <w:rPr>
          <w:b/>
        </w:rPr>
        <w:t xml:space="preserve">Esimerkki 3.932</w:t>
      </w:r>
    </w:p>
    <w:p>
      <w:r>
        <w:t xml:space="preserve">komentaja, luutnantti, kenraali, majuri</w:t>
      </w:r>
    </w:p>
    <w:p>
      <w:r>
        <w:rPr>
          <w:b/>
        </w:rPr>
        <w:t xml:space="preserve">Tulos</w:t>
      </w:r>
    </w:p>
    <w:p>
      <w:r>
        <w:t xml:space="preserve">sotilasarvo</w:t>
      </w:r>
    </w:p>
    <w:p>
      <w:r>
        <w:rPr>
          <w:b/>
        </w:rPr>
        <w:t xml:space="preserve">Esimerkki 3.933</w:t>
      </w:r>
    </w:p>
    <w:p>
      <w:r>
        <w:t xml:space="preserve">asunto, rivitalo, paritalohuoneisto, paritalohuoneisto, jopa</w:t>
      </w:r>
    </w:p>
    <w:p>
      <w:r>
        <w:rPr>
          <w:b/>
        </w:rPr>
        <w:t xml:space="preserve">Tulos</w:t>
      </w:r>
    </w:p>
    <w:p>
      <w:r>
        <w:t xml:space="preserve">majoitus</w:t>
      </w:r>
    </w:p>
    <w:p>
      <w:r>
        <w:rPr>
          <w:b/>
        </w:rPr>
        <w:t xml:space="preserve">Esimerkki 3.934</w:t>
      </w:r>
    </w:p>
    <w:p>
      <w:r>
        <w:t xml:space="preserve">kansi, peräsin, silta, laituri</w:t>
      </w:r>
    </w:p>
    <w:p>
      <w:r>
        <w:rPr>
          <w:b/>
        </w:rPr>
        <w:t xml:space="preserve">Tulos</w:t>
      </w:r>
    </w:p>
    <w:p>
      <w:r>
        <w:t xml:space="preserve">veneet</w:t>
      </w:r>
    </w:p>
    <w:p>
      <w:r>
        <w:rPr>
          <w:b/>
        </w:rPr>
        <w:t xml:space="preserve">Esimerkki 3.935</w:t>
      </w:r>
    </w:p>
    <w:p>
      <w:r>
        <w:t xml:space="preserve">laitteisto, tiedosto, tila, ohjelmisto</w:t>
      </w:r>
    </w:p>
    <w:p>
      <w:r>
        <w:rPr>
          <w:b/>
        </w:rPr>
        <w:t xml:space="preserve">Tulos</w:t>
      </w:r>
    </w:p>
    <w:p>
      <w:r>
        <w:t xml:space="preserve">tietokoneet</w:t>
      </w:r>
    </w:p>
    <w:p>
      <w:r>
        <w:rPr>
          <w:b/>
        </w:rPr>
        <w:t xml:space="preserve">Esimerkki 3.936</w:t>
      </w:r>
    </w:p>
    <w:p>
      <w:r>
        <w:t xml:space="preserve">hieno, epäoikeudenmukainen, luotettava, oikeudenmukainen.</w:t>
      </w:r>
    </w:p>
    <w:p>
      <w:r>
        <w:rPr>
          <w:b/>
        </w:rPr>
        <w:t xml:space="preserve">Tulos</w:t>
      </w:r>
    </w:p>
    <w:p>
      <w:r>
        <w:t xml:space="preserve">moraalinen ominaisuus</w:t>
      </w:r>
    </w:p>
    <w:p>
      <w:r>
        <w:rPr>
          <w:b/>
        </w:rPr>
        <w:t xml:space="preserve">Esimerkki 3.937</w:t>
      </w:r>
    </w:p>
    <w:p>
      <w:r>
        <w:t xml:space="preserve">hävittäjä, kersantti, kenraali, amiraali</w:t>
      </w:r>
    </w:p>
    <w:p>
      <w:r>
        <w:rPr>
          <w:b/>
        </w:rPr>
        <w:t xml:space="preserve">Tulos</w:t>
      </w:r>
    </w:p>
    <w:p>
      <w:r>
        <w:t xml:space="preserve">sotilasarvo</w:t>
      </w:r>
    </w:p>
    <w:p>
      <w:r>
        <w:rPr>
          <w:b/>
        </w:rPr>
        <w:t xml:space="preserve">Esimerkki 3.938</w:t>
      </w:r>
    </w:p>
    <w:p>
      <w:r>
        <w:t xml:space="preserve">tiivis, tiukka, rehellinen, rehellinen</w:t>
      </w:r>
    </w:p>
    <w:p>
      <w:r>
        <w:rPr>
          <w:b/>
        </w:rPr>
        <w:t xml:space="preserve">Tulos</w:t>
      </w:r>
    </w:p>
    <w:p>
      <w:r>
        <w:t xml:space="preserve">moraalinen ominaisuus</w:t>
      </w:r>
    </w:p>
    <w:p>
      <w:r>
        <w:rPr>
          <w:b/>
        </w:rPr>
        <w:t xml:space="preserve">Esimerkki 3.939</w:t>
      </w:r>
    </w:p>
    <w:p>
      <w:r>
        <w:t xml:space="preserve">käynnissä., sammutettu, suljettu, vakio, tasainen</w:t>
      </w:r>
    </w:p>
    <w:p>
      <w:r>
        <w:rPr>
          <w:b/>
        </w:rPr>
        <w:t xml:space="preserve">Tulos</w:t>
      </w:r>
    </w:p>
    <w:p>
      <w:r>
        <w:t xml:space="preserve">myymälän tila</w:t>
      </w:r>
    </w:p>
    <w:p>
      <w:r>
        <w:rPr>
          <w:b/>
        </w:rPr>
        <w:t xml:space="preserve">Esimerkki 3.940</w:t>
      </w:r>
    </w:p>
    <w:p>
      <w:r>
        <w:t xml:space="preserve">runko, pinnoite, lasikuitu, lasi</w:t>
      </w:r>
    </w:p>
    <w:p>
      <w:r>
        <w:rPr>
          <w:b/>
        </w:rPr>
        <w:t xml:space="preserve">Tulos</w:t>
      </w:r>
    </w:p>
    <w:p>
      <w:r>
        <w:t xml:space="preserve">ikkunan materiaali</w:t>
      </w:r>
    </w:p>
    <w:p>
      <w:r>
        <w:rPr>
          <w:b/>
        </w:rPr>
        <w:t xml:space="preserve">Esimerkki 3.941</w:t>
      </w:r>
    </w:p>
    <w:p>
      <w:r>
        <w:t xml:space="preserve">brownie, kerma, kermavaahto, kakku, kakku</w:t>
      </w:r>
    </w:p>
    <w:p>
      <w:r>
        <w:rPr>
          <w:b/>
        </w:rPr>
        <w:t xml:space="preserve">Tulos</w:t>
      </w:r>
    </w:p>
    <w:p>
      <w:r>
        <w:t xml:space="preserve">suklaa ruoka</w:t>
      </w:r>
    </w:p>
    <w:p>
      <w:r>
        <w:rPr>
          <w:b/>
        </w:rPr>
        <w:t xml:space="preserve">Esimerkki 3.942</w:t>
      </w:r>
    </w:p>
    <w:p>
      <w:r>
        <w:t xml:space="preserve">läpikuultava kangas, paneeli, lasi, lasikuitu</w:t>
      </w:r>
    </w:p>
    <w:p>
      <w:r>
        <w:rPr>
          <w:b/>
        </w:rPr>
        <w:t xml:space="preserve">Tulos</w:t>
      </w:r>
    </w:p>
    <w:p>
      <w:r>
        <w:t xml:space="preserve">ikkunan materiaali</w:t>
      </w:r>
    </w:p>
    <w:p>
      <w:r>
        <w:rPr>
          <w:b/>
        </w:rPr>
        <w:t xml:space="preserve">Esimerkki 3.943</w:t>
      </w:r>
    </w:p>
    <w:p>
      <w:r>
        <w:t xml:space="preserve">poistaa, korvata, irtisanoa, edistää</w:t>
      </w:r>
    </w:p>
    <w:p>
      <w:r>
        <w:rPr>
          <w:b/>
        </w:rPr>
        <w:t xml:space="preserve">Tulos</w:t>
      </w:r>
    </w:p>
    <w:p>
      <w:r>
        <w:t xml:space="preserve">työllisyystoiminta</w:t>
      </w:r>
    </w:p>
    <w:p>
      <w:r>
        <w:rPr>
          <w:b/>
        </w:rPr>
        <w:t xml:space="preserve">Esimerkki 3.944</w:t>
      </w:r>
    </w:p>
    <w:p>
      <w:r>
        <w:t xml:space="preserve">eettinen, viileä, rauhallinen, varma</w:t>
      </w:r>
    </w:p>
    <w:p>
      <w:r>
        <w:rPr>
          <w:b/>
        </w:rPr>
        <w:t xml:space="preserve">Tulos</w:t>
      </w:r>
    </w:p>
    <w:p>
      <w:r>
        <w:t xml:space="preserve">henkilökohtainen ominaisuus</w:t>
      </w:r>
    </w:p>
    <w:p>
      <w:r>
        <w:rPr>
          <w:b/>
        </w:rPr>
        <w:t xml:space="preserve">Esimerkki 3.945</w:t>
      </w:r>
    </w:p>
    <w:p>
      <w:r>
        <w:t xml:space="preserve">tiedosto, muoto, laitteisto, ohjelmisto</w:t>
      </w:r>
    </w:p>
    <w:p>
      <w:r>
        <w:rPr>
          <w:b/>
        </w:rPr>
        <w:t xml:space="preserve">Tulos</w:t>
      </w:r>
    </w:p>
    <w:p>
      <w:r>
        <w:t xml:space="preserve">tietokoneet</w:t>
      </w:r>
    </w:p>
    <w:p>
      <w:r>
        <w:rPr>
          <w:b/>
        </w:rPr>
        <w:t xml:space="preserve">Esimerkki 3.946</w:t>
      </w:r>
    </w:p>
    <w:p>
      <w:r>
        <w:t xml:space="preserve">vaatetus, erikoisuus, asia, sisältö</w:t>
      </w:r>
    </w:p>
    <w:p>
      <w:r>
        <w:rPr>
          <w:b/>
        </w:rPr>
        <w:t xml:space="preserve">Tulos</w:t>
      </w:r>
    </w:p>
    <w:p>
      <w:r>
        <w:t xml:space="preserve">kuluttajatuote</w:t>
      </w:r>
    </w:p>
    <w:p>
      <w:r>
        <w:rPr>
          <w:b/>
        </w:rPr>
        <w:t xml:space="preserve">Esimerkki 3.947</w:t>
      </w:r>
    </w:p>
    <w:p>
      <w:r>
        <w:t xml:space="preserve">kompastuminen, kaatuminen, liikunta, kiipeily</w:t>
      </w:r>
    </w:p>
    <w:p>
      <w:r>
        <w:rPr>
          <w:b/>
        </w:rPr>
        <w:t xml:space="preserve">Tulos</w:t>
      </w:r>
    </w:p>
    <w:p>
      <w:r>
        <w:t xml:space="preserve">liikunta</w:t>
      </w:r>
    </w:p>
    <w:p>
      <w:r>
        <w:rPr>
          <w:b/>
        </w:rPr>
        <w:t xml:space="preserve">Esimerkki 3.948</w:t>
      </w:r>
    </w:p>
    <w:p>
      <w:r>
        <w:t xml:space="preserve">kylmä, kuuma, viileä, virkistävä</w:t>
      </w:r>
    </w:p>
    <w:p>
      <w:r>
        <w:rPr>
          <w:b/>
        </w:rPr>
        <w:t xml:space="preserve">Tulos</w:t>
      </w:r>
    </w:p>
    <w:p>
      <w:r>
        <w:t xml:space="preserve">lämpötila</w:t>
      </w:r>
    </w:p>
    <w:p>
      <w:r>
        <w:rPr>
          <w:b/>
        </w:rPr>
        <w:t xml:space="preserve">Esimerkki 3.949</w:t>
      </w:r>
    </w:p>
    <w:p>
      <w:r>
        <w:t xml:space="preserve">lähemmäs, lähelle, tuohon, viereen...</w:t>
      </w:r>
    </w:p>
    <w:p>
      <w:r>
        <w:rPr>
          <w:b/>
        </w:rPr>
        <w:t xml:space="preserve">Tulos</w:t>
      </w:r>
    </w:p>
    <w:p>
      <w:r>
        <w:t xml:space="preserve">sijainti (läheisyys)</w:t>
      </w:r>
    </w:p>
    <w:p>
      <w:r>
        <w:rPr>
          <w:b/>
        </w:rPr>
        <w:t xml:space="preserve">Esimerkki 3.950</w:t>
      </w:r>
    </w:p>
    <w:p>
      <w:r>
        <w:t xml:space="preserve">flamingo, pääskynen, kurki, papukaija</w:t>
      </w:r>
    </w:p>
    <w:p>
      <w:r>
        <w:rPr>
          <w:b/>
        </w:rPr>
        <w:t xml:space="preserve">Tulos</w:t>
      </w:r>
    </w:p>
    <w:p>
      <w:r>
        <w:t xml:space="preserve">lintu</w:t>
      </w:r>
    </w:p>
    <w:p>
      <w:r>
        <w:rPr>
          <w:b/>
        </w:rPr>
        <w:t xml:space="preserve">Esimerkki 3.951</w:t>
      </w:r>
    </w:p>
    <w:p>
      <w:r>
        <w:t xml:space="preserve">väri, lajike, hyvin, reilu</w:t>
      </w:r>
    </w:p>
    <w:p>
      <w:r>
        <w:rPr>
          <w:b/>
        </w:rPr>
        <w:t xml:space="preserve">Tulos</w:t>
      </w:r>
    </w:p>
    <w:p>
      <w:r>
        <w:t xml:space="preserve">esteettinen ominaisuus</w:t>
      </w:r>
    </w:p>
    <w:p>
      <w:r>
        <w:rPr>
          <w:b/>
        </w:rPr>
        <w:t xml:space="preserve">Esimerkki 3.952</w:t>
      </w:r>
    </w:p>
    <w:p>
      <w:r>
        <w:t xml:space="preserve">hoagie, paahtoleipä, klubi, kynnyksellä</w:t>
      </w:r>
    </w:p>
    <w:p>
      <w:r>
        <w:rPr>
          <w:b/>
        </w:rPr>
        <w:t xml:space="preserve">Tulos</w:t>
      </w:r>
    </w:p>
    <w:p>
      <w:r>
        <w:t xml:space="preserve">voileipätyyppi</w:t>
      </w:r>
    </w:p>
    <w:p>
      <w:r>
        <w:rPr>
          <w:b/>
        </w:rPr>
        <w:t xml:space="preserve">Esimerkki 3.953</w:t>
      </w:r>
    </w:p>
    <w:p>
      <w:r>
        <w:t xml:space="preserve">hieno, luotettava, oikeudenmukainen, puolueeton</w:t>
      </w:r>
    </w:p>
    <w:p>
      <w:r>
        <w:rPr>
          <w:b/>
        </w:rPr>
        <w:t xml:space="preserve">Tulos</w:t>
      </w:r>
    </w:p>
    <w:p>
      <w:r>
        <w:t xml:space="preserve">moraalinen ominaisuus</w:t>
      </w:r>
    </w:p>
    <w:p>
      <w:r>
        <w:rPr>
          <w:b/>
        </w:rPr>
        <w:t xml:space="preserve">Esimerkki 3.954</w:t>
      </w:r>
    </w:p>
    <w:p>
      <w:r>
        <w:t xml:space="preserve">houkutteleva, hieno, kuuma, kaunis</w:t>
      </w:r>
    </w:p>
    <w:p>
      <w:r>
        <w:rPr>
          <w:b/>
        </w:rPr>
        <w:t xml:space="preserve">Tulos</w:t>
      </w:r>
    </w:p>
    <w:p>
      <w:r>
        <w:t xml:space="preserve">esteettinen ominaisuus</w:t>
      </w:r>
    </w:p>
    <w:p>
      <w:r>
        <w:rPr>
          <w:b/>
        </w:rPr>
        <w:t xml:space="preserve">Esimerkki 3.955</w:t>
      </w:r>
    </w:p>
    <w:p>
      <w:r>
        <w:t xml:space="preserve">irtisanoa, palkata, erottaa, opastaa</w:t>
      </w:r>
    </w:p>
    <w:p>
      <w:r>
        <w:rPr>
          <w:b/>
        </w:rPr>
        <w:t xml:space="preserve">Tulos</w:t>
      </w:r>
    </w:p>
    <w:p>
      <w:r>
        <w:t xml:space="preserve">työllisyystoiminta</w:t>
      </w:r>
    </w:p>
    <w:p>
      <w:r>
        <w:rPr>
          <w:b/>
        </w:rPr>
        <w:t xml:space="preserve">Esimerkki 3.956</w:t>
      </w:r>
    </w:p>
    <w:p>
      <w:r>
        <w:t xml:space="preserve">kohde, sisältö, tiedosto, palvelu</w:t>
      </w:r>
    </w:p>
    <w:p>
      <w:r>
        <w:rPr>
          <w:b/>
        </w:rPr>
        <w:t xml:space="preserve">Tulos</w:t>
      </w:r>
    </w:p>
    <w:p>
      <w:r>
        <w:t xml:space="preserve">kuluttajatuote</w:t>
      </w:r>
    </w:p>
    <w:p>
      <w:r>
        <w:rPr>
          <w:b/>
        </w:rPr>
        <w:t xml:space="preserve">Esimerkki 3.957</w:t>
      </w:r>
    </w:p>
    <w:p>
      <w:r>
        <w:t xml:space="preserve">jälkiruoka, kroketti, fritter, leivonnainen, leivonnainen</w:t>
      </w:r>
    </w:p>
    <w:p>
      <w:r>
        <w:rPr>
          <w:b/>
        </w:rPr>
        <w:t xml:space="preserve">Tulos</w:t>
      </w:r>
    </w:p>
    <w:p>
      <w:r>
        <w:t xml:space="preserve">paistettu ruoka</w:t>
      </w:r>
    </w:p>
    <w:p>
      <w:r>
        <w:rPr>
          <w:b/>
        </w:rPr>
        <w:t xml:space="preserve">Esimerkki 3.958</w:t>
      </w:r>
    </w:p>
    <w:p>
      <w:r>
        <w:t xml:space="preserve">mustikka, piirakka, fritter, paistettu</w:t>
      </w:r>
    </w:p>
    <w:p>
      <w:r>
        <w:rPr>
          <w:b/>
        </w:rPr>
        <w:t xml:space="preserve">Tulos</w:t>
      </w:r>
    </w:p>
    <w:p>
      <w:r>
        <w:t xml:space="preserve">paistettu ruoka</w:t>
      </w:r>
    </w:p>
    <w:p>
      <w:r>
        <w:rPr>
          <w:b/>
        </w:rPr>
        <w:t xml:space="preserve">Esimerkki 3.959</w:t>
      </w:r>
    </w:p>
    <w:p>
      <w:r>
        <w:t xml:space="preserve">ennakkoluuloton, ok, oikeudenmukainen, tasapainoinen</w:t>
      </w:r>
    </w:p>
    <w:p>
      <w:r>
        <w:rPr>
          <w:b/>
        </w:rPr>
        <w:t xml:space="preserve">Tulos</w:t>
      </w:r>
    </w:p>
    <w:p>
      <w:r>
        <w:t xml:space="preserve">moraalinen ominaisuus</w:t>
      </w:r>
    </w:p>
    <w:p>
      <w:r>
        <w:rPr>
          <w:b/>
        </w:rPr>
        <w:t xml:space="preserve">Esimerkki 3.960</w:t>
      </w:r>
    </w:p>
    <w:p>
      <w:r>
        <w:t xml:space="preserve">päästää irti, säkittää, opastaa, ampua, tulta</w:t>
      </w:r>
    </w:p>
    <w:p>
      <w:r>
        <w:rPr>
          <w:b/>
        </w:rPr>
        <w:t xml:space="preserve">Tulos</w:t>
      </w:r>
    </w:p>
    <w:p>
      <w:r>
        <w:t xml:space="preserve">työllisyystoiminta</w:t>
      </w:r>
    </w:p>
    <w:p>
      <w:r>
        <w:rPr>
          <w:b/>
        </w:rPr>
        <w:t xml:space="preserve">Esimerkki 3.961</w:t>
      </w:r>
    </w:p>
    <w:p>
      <w:r>
        <w:t xml:space="preserve">taistelu, kansi, kehä, esiliina</w:t>
      </w:r>
    </w:p>
    <w:p>
      <w:r>
        <w:rPr>
          <w:b/>
        </w:rPr>
        <w:t xml:space="preserve">Tulos</w:t>
      </w:r>
    </w:p>
    <w:p>
      <w:r>
        <w:t xml:space="preserve">nyrkkeilyterminologia</w:t>
      </w:r>
    </w:p>
    <w:p>
      <w:r>
        <w:rPr>
          <w:b/>
        </w:rPr>
        <w:t xml:space="preserve">Esimerkki 3.962</w:t>
      </w:r>
    </w:p>
    <w:p>
      <w:r>
        <w:t xml:space="preserve">lähellä, rajalla, lähempänä, lähimpänä</w:t>
      </w:r>
    </w:p>
    <w:p>
      <w:r>
        <w:rPr>
          <w:b/>
        </w:rPr>
        <w:t xml:space="preserve">Tulos</w:t>
      </w:r>
    </w:p>
    <w:p>
      <w:r>
        <w:t xml:space="preserve">sijainti (läheisyys)</w:t>
      </w:r>
    </w:p>
    <w:p>
      <w:r>
        <w:rPr>
          <w:b/>
        </w:rPr>
        <w:t xml:space="preserve">Esimerkki 3.963</w:t>
      </w:r>
    </w:p>
    <w:p>
      <w:r>
        <w:t xml:space="preserve">korut, myymälä, kauppatavara, sisältö, sisältö</w:t>
      </w:r>
    </w:p>
    <w:p>
      <w:r>
        <w:rPr>
          <w:b/>
        </w:rPr>
        <w:t xml:space="preserve">Tulos</w:t>
      </w:r>
    </w:p>
    <w:p>
      <w:r>
        <w:t xml:space="preserve">kuluttajatuote</w:t>
      </w:r>
    </w:p>
    <w:p>
      <w:r>
        <w:rPr>
          <w:b/>
        </w:rPr>
        <w:t xml:space="preserve">Esimerkki 3.964</w:t>
      </w:r>
    </w:p>
    <w:p>
      <w:r>
        <w:t xml:space="preserve">yhdistetty, osakkeenomistajat, yritys, kestävyys</w:t>
      </w:r>
    </w:p>
    <w:p>
      <w:r>
        <w:rPr>
          <w:b/>
        </w:rPr>
        <w:t xml:space="preserve">Tulos</w:t>
      </w:r>
    </w:p>
    <w:p>
      <w:r>
        <w:t xml:space="preserve">yritys</w:t>
      </w:r>
    </w:p>
    <w:p>
      <w:r>
        <w:rPr>
          <w:b/>
        </w:rPr>
        <w:t xml:space="preserve">Esimerkki 3.965</w:t>
      </w:r>
    </w:p>
    <w:p>
      <w:r>
        <w:t xml:space="preserve">lähempänä, lähimpänä, naapurissa, lähellä</w:t>
      </w:r>
    </w:p>
    <w:p>
      <w:r>
        <w:rPr>
          <w:b/>
        </w:rPr>
        <w:t xml:space="preserve">Tulos</w:t>
      </w:r>
    </w:p>
    <w:p>
      <w:r>
        <w:t xml:space="preserve">sijainti (läheisyys)</w:t>
      </w:r>
    </w:p>
    <w:p>
      <w:r>
        <w:rPr>
          <w:b/>
        </w:rPr>
        <w:t xml:space="preserve">Esimerkki 3.966</w:t>
      </w:r>
    </w:p>
    <w:p>
      <w:r>
        <w:t xml:space="preserve">viileä, rento, sinnikäs, itsevarma</w:t>
      </w:r>
    </w:p>
    <w:p>
      <w:r>
        <w:rPr>
          <w:b/>
        </w:rPr>
        <w:t xml:space="preserve">Tulos</w:t>
      </w:r>
    </w:p>
    <w:p>
      <w:r>
        <w:t xml:space="preserve">henkilökohtainen ominaisuus</w:t>
      </w:r>
    </w:p>
    <w:p>
      <w:r>
        <w:rPr>
          <w:b/>
        </w:rPr>
        <w:t xml:space="preserve">Esimerkki 3.967</w:t>
      </w:r>
    </w:p>
    <w:p>
      <w:r>
        <w:t xml:space="preserve">jäätävä, kuuma, trooppinen, viileä</w:t>
      </w:r>
    </w:p>
    <w:p>
      <w:r>
        <w:rPr>
          <w:b/>
        </w:rPr>
        <w:t xml:space="preserve">Tulos</w:t>
      </w:r>
    </w:p>
    <w:p>
      <w:r>
        <w:t xml:space="preserve">lämpötila</w:t>
      </w:r>
    </w:p>
    <w:p>
      <w:r>
        <w:rPr>
          <w:b/>
        </w:rPr>
        <w:t xml:space="preserve">Esimerkki 3.968</w:t>
      </w:r>
    </w:p>
    <w:p>
      <w:r>
        <w:t xml:space="preserve">kala, iguaani, lehmä, merikilpikonna...</w:t>
      </w:r>
    </w:p>
    <w:p>
      <w:r>
        <w:rPr>
          <w:b/>
        </w:rPr>
        <w:t xml:space="preserve">Tulos</w:t>
      </w:r>
    </w:p>
    <w:p>
      <w:r>
        <w:t xml:space="preserve">eläin</w:t>
      </w:r>
    </w:p>
    <w:p>
      <w:r>
        <w:rPr>
          <w:b/>
        </w:rPr>
        <w:t xml:space="preserve">Esimerkki 3.969</w:t>
      </w:r>
    </w:p>
    <w:p>
      <w:r>
        <w:t xml:space="preserve">trooppinen, kylmä, jäinen, viileä</w:t>
      </w:r>
    </w:p>
    <w:p>
      <w:r>
        <w:rPr>
          <w:b/>
        </w:rPr>
        <w:t xml:space="preserve">Tulos</w:t>
      </w:r>
    </w:p>
    <w:p>
      <w:r>
        <w:t xml:space="preserve">lämpötila</w:t>
      </w:r>
    </w:p>
    <w:p>
      <w:r>
        <w:rPr>
          <w:b/>
        </w:rPr>
        <w:t xml:space="preserve">Esimerkki 3.970</w:t>
      </w:r>
    </w:p>
    <w:p>
      <w:r>
        <w:t xml:space="preserve">tehdä testejä, nykyinen, lykätty, historia, historia</w:t>
      </w:r>
    </w:p>
    <w:p>
      <w:r>
        <w:rPr>
          <w:b/>
        </w:rPr>
        <w:t xml:space="preserve">Tulos</w:t>
      </w:r>
    </w:p>
    <w:p>
      <w:r>
        <w:t xml:space="preserve">päivämäärän tila</w:t>
      </w:r>
    </w:p>
    <w:p>
      <w:r>
        <w:rPr>
          <w:b/>
        </w:rPr>
        <w:t xml:space="preserve">Esimerkki 3.971</w:t>
      </w:r>
    </w:p>
    <w:p>
      <w:r>
        <w:t xml:space="preserve">tyylikäs, siisti, kaunis, hieno</w:t>
      </w:r>
    </w:p>
    <w:p>
      <w:r>
        <w:rPr>
          <w:b/>
        </w:rPr>
        <w:t xml:space="preserve">Tulos</w:t>
      </w:r>
    </w:p>
    <w:p>
      <w:r>
        <w:t xml:space="preserve">esteettinen ominaisuus</w:t>
      </w:r>
    </w:p>
    <w:p>
      <w:r>
        <w:rPr>
          <w:b/>
        </w:rPr>
        <w:t xml:space="preserve">Esimerkki 3.972</w:t>
      </w:r>
    </w:p>
    <w:p>
      <w:r>
        <w:t xml:space="preserve">tyrmäys, kansi, lyönti, rengas</w:t>
      </w:r>
    </w:p>
    <w:p>
      <w:r>
        <w:rPr>
          <w:b/>
        </w:rPr>
        <w:t xml:space="preserve">Tulos</w:t>
      </w:r>
    </w:p>
    <w:p>
      <w:r>
        <w:t xml:space="preserve">nyrkkeilyterminologia</w:t>
      </w:r>
    </w:p>
    <w:p>
      <w:r>
        <w:rPr>
          <w:b/>
        </w:rPr>
        <w:t xml:space="preserve">Esimerkki 3.973</w:t>
      </w:r>
    </w:p>
    <w:p>
      <w:r>
        <w:t xml:space="preserve">astia, lasi, veitsi, lastalla</w:t>
      </w:r>
    </w:p>
    <w:p>
      <w:r>
        <w:rPr>
          <w:b/>
        </w:rPr>
        <w:t xml:space="preserve">Tulos</w:t>
      </w:r>
    </w:p>
    <w:p>
      <w:r>
        <w:t xml:space="preserve">keittiötarvikkeet</w:t>
      </w:r>
    </w:p>
    <w:p>
      <w:r>
        <w:rPr>
          <w:b/>
        </w:rPr>
        <w:t xml:space="preserve">Esimerkki 3.974</w:t>
      </w:r>
    </w:p>
    <w:p>
      <w:r>
        <w:t xml:space="preserve">roikkua, muurahainen, heilua, lentää</w:t>
      </w:r>
    </w:p>
    <w:p>
      <w:r>
        <w:rPr>
          <w:b/>
        </w:rPr>
        <w:t xml:space="preserve">Tulos</w:t>
      </w:r>
    </w:p>
    <w:p>
      <w:r>
        <w:t xml:space="preserve">eläin</w:t>
      </w:r>
    </w:p>
    <w:p>
      <w:r>
        <w:rPr>
          <w:b/>
        </w:rPr>
        <w:t xml:space="preserve">Esimerkki 3.975</w:t>
      </w:r>
    </w:p>
    <w:p>
      <w:r>
        <w:t xml:space="preserve">dunker, pie, fritter, paistettu</w:t>
      </w:r>
    </w:p>
    <w:p>
      <w:r>
        <w:rPr>
          <w:b/>
        </w:rPr>
        <w:t xml:space="preserve">Tulos</w:t>
      </w:r>
    </w:p>
    <w:p>
      <w:r>
        <w:t xml:space="preserve">paistettu ruoka</w:t>
      </w:r>
    </w:p>
    <w:p>
      <w:r>
        <w:rPr>
          <w:b/>
        </w:rPr>
        <w:t xml:space="preserve">Esimerkki 3.976</w:t>
      </w:r>
    </w:p>
    <w:p>
      <w:r>
        <w:t xml:space="preserve">hyppää, lentää, heiluu, kotka</w:t>
      </w:r>
    </w:p>
    <w:p>
      <w:r>
        <w:rPr>
          <w:b/>
        </w:rPr>
        <w:t xml:space="preserve">Tulos</w:t>
      </w:r>
    </w:p>
    <w:p>
      <w:r>
        <w:t xml:space="preserve">eläin</w:t>
      </w:r>
    </w:p>
    <w:p>
      <w:r>
        <w:rPr>
          <w:b/>
        </w:rPr>
        <w:t xml:space="preserve">Esimerkki 3.977</w:t>
      </w:r>
    </w:p>
    <w:p>
      <w:r>
        <w:t xml:space="preserve">kansi, taso, lyönti, esiliina</w:t>
      </w:r>
    </w:p>
    <w:p>
      <w:r>
        <w:rPr>
          <w:b/>
        </w:rPr>
        <w:t xml:space="preserve">Tulos</w:t>
      </w:r>
    </w:p>
    <w:p>
      <w:r>
        <w:t xml:space="preserve">nyrkkeilyterminologia</w:t>
      </w:r>
    </w:p>
    <w:p>
      <w:r>
        <w:rPr>
          <w:b/>
        </w:rPr>
        <w:t xml:space="preserve">Esimerkki 3.978</w:t>
      </w:r>
    </w:p>
    <w:p>
      <w:r>
        <w:t xml:space="preserve">kunnollinen, ok, epärehellinen, reilu</w:t>
      </w:r>
    </w:p>
    <w:p>
      <w:r>
        <w:rPr>
          <w:b/>
        </w:rPr>
        <w:t xml:space="preserve">Tulos</w:t>
      </w:r>
    </w:p>
    <w:p>
      <w:r>
        <w:t xml:space="preserve">moraalinen ominaisuus</w:t>
      </w:r>
    </w:p>
    <w:p>
      <w:r>
        <w:rPr>
          <w:b/>
        </w:rPr>
        <w:t xml:space="preserve">Esimerkki 3.979</w:t>
      </w:r>
    </w:p>
    <w:p>
      <w:r>
        <w:t xml:space="preserve">brownie, fudge, kakku, runsas, täyteläinen</w:t>
      </w:r>
    </w:p>
    <w:p>
      <w:r>
        <w:rPr>
          <w:b/>
        </w:rPr>
        <w:t xml:space="preserve">Tulos</w:t>
      </w:r>
    </w:p>
    <w:p>
      <w:r>
        <w:t xml:space="preserve">suklaa ruoka</w:t>
      </w:r>
    </w:p>
    <w:p>
      <w:r>
        <w:rPr>
          <w:b/>
        </w:rPr>
        <w:t xml:space="preserve">Esimerkki 3.980</w:t>
      </w:r>
    </w:p>
    <w:p>
      <w:r>
        <w:t xml:space="preserve">jakaa, kuluttaa, erottaa, haaskata, haaskata</w:t>
      </w:r>
    </w:p>
    <w:p>
      <w:r>
        <w:rPr>
          <w:b/>
        </w:rPr>
        <w:t xml:space="preserve">Tulos</w:t>
      </w:r>
    </w:p>
    <w:p>
      <w:r>
        <w:t xml:space="preserve">toiminta</w:t>
      </w:r>
    </w:p>
    <w:p>
      <w:r>
        <w:rPr>
          <w:b/>
        </w:rPr>
        <w:t xml:space="preserve">Esimerkki 3.981</w:t>
      </w:r>
    </w:p>
    <w:p>
      <w:r>
        <w:t xml:space="preserve">sävy, reilu, vaalea, hyvin</w:t>
      </w:r>
    </w:p>
    <w:p>
      <w:r>
        <w:rPr>
          <w:b/>
        </w:rPr>
        <w:t xml:space="preserve">Tulos</w:t>
      </w:r>
    </w:p>
    <w:p>
      <w:r>
        <w:t xml:space="preserve">esteettinen ominaisuus</w:t>
      </w:r>
    </w:p>
    <w:p>
      <w:r>
        <w:rPr>
          <w:b/>
        </w:rPr>
        <w:t xml:space="preserve">Esimerkki 3.982</w:t>
      </w:r>
    </w:p>
    <w:p>
      <w:r>
        <w:t xml:space="preserve">allapäin, inhottava, surullinen, rakastunut</w:t>
      </w:r>
    </w:p>
    <w:p>
      <w:r>
        <w:rPr>
          <w:b/>
        </w:rPr>
        <w:t xml:space="preserve">Tulos</w:t>
      </w:r>
    </w:p>
    <w:p>
      <w:r>
        <w:t xml:space="preserve">emotionaalinen tila</w:t>
      </w:r>
    </w:p>
    <w:p>
      <w:r>
        <w:rPr>
          <w:b/>
        </w:rPr>
        <w:t xml:space="preserve">Esimerkki 3.983</w:t>
      </w:r>
    </w:p>
    <w:p>
      <w:r>
        <w:t xml:space="preserve">ei auki, portti, sulje, lukittu, lukittu</w:t>
      </w:r>
    </w:p>
    <w:p>
      <w:r>
        <w:rPr>
          <w:b/>
        </w:rPr>
        <w:t xml:space="preserve">Tulos</w:t>
      </w:r>
    </w:p>
    <w:p>
      <w:r>
        <w:t xml:space="preserve">myymälän tila</w:t>
      </w:r>
    </w:p>
    <w:p>
      <w:r>
        <w:rPr>
          <w:b/>
        </w:rPr>
        <w:t xml:space="preserve">Esimerkki 3.984</w:t>
      </w:r>
    </w:p>
    <w:p>
      <w:r>
        <w:t xml:space="preserve">sisältö, ohjelma, tuote, myymälä</w:t>
      </w:r>
    </w:p>
    <w:p>
      <w:r>
        <w:rPr>
          <w:b/>
        </w:rPr>
        <w:t xml:space="preserve">Tulos</w:t>
      </w:r>
    </w:p>
    <w:p>
      <w:r>
        <w:t xml:space="preserve">kuluttajatuote</w:t>
      </w:r>
    </w:p>
    <w:p>
      <w:r>
        <w:rPr>
          <w:b/>
        </w:rPr>
        <w:t xml:space="preserve">Esimerkki 3.985</w:t>
      </w:r>
    </w:p>
    <w:p>
      <w:r>
        <w:t xml:space="preserve">kala, hamsteri, koira, delfiini...</w:t>
      </w:r>
    </w:p>
    <w:p>
      <w:r>
        <w:rPr>
          <w:b/>
        </w:rPr>
        <w:t xml:space="preserve">Tulos</w:t>
      </w:r>
    </w:p>
    <w:p>
      <w:r>
        <w:t xml:space="preserve">eläin</w:t>
      </w:r>
    </w:p>
    <w:p>
      <w:r>
        <w:rPr>
          <w:b/>
        </w:rPr>
        <w:t xml:space="preserve">Esimerkki 3.986</w:t>
      </w:r>
    </w:p>
    <w:p>
      <w:r>
        <w:t xml:space="preserve">patikointi, metsästys, paini, kalastus</w:t>
      </w:r>
    </w:p>
    <w:p>
      <w:r>
        <w:rPr>
          <w:b/>
        </w:rPr>
        <w:t xml:space="preserve">Tulos</w:t>
      </w:r>
    </w:p>
    <w:p>
      <w:r>
        <w:t xml:space="preserve">ulkoiluaktiviteetti</w:t>
      </w:r>
    </w:p>
    <w:p>
      <w:r>
        <w:rPr>
          <w:b/>
        </w:rPr>
        <w:t xml:space="preserve">Esimerkki 3.987</w:t>
      </w:r>
    </w:p>
    <w:p>
      <w:r>
        <w:t xml:space="preserve">vankilatuomio, rangaistus, raha, sakko</w:t>
      </w:r>
    </w:p>
    <w:p>
      <w:r>
        <w:rPr>
          <w:b/>
        </w:rPr>
        <w:t xml:space="preserve">Tulos</w:t>
      </w:r>
    </w:p>
    <w:p>
      <w:r>
        <w:t xml:space="preserve">poliisin rangaistus</w:t>
      </w:r>
    </w:p>
    <w:p>
      <w:r>
        <w:rPr>
          <w:b/>
        </w:rPr>
        <w:t xml:space="preserve">Esimerkki 3.988</w:t>
      </w:r>
    </w:p>
    <w:p>
      <w:r>
        <w:t xml:space="preserve">taklaus, haikara, kaula, kurki, kurki</w:t>
      </w:r>
    </w:p>
    <w:p>
      <w:r>
        <w:rPr>
          <w:b/>
        </w:rPr>
        <w:t xml:space="preserve">Tulos</w:t>
      </w:r>
    </w:p>
    <w:p>
      <w:r>
        <w:t xml:space="preserve">lintu</w:t>
      </w:r>
    </w:p>
    <w:p>
      <w:r>
        <w:rPr>
          <w:b/>
        </w:rPr>
        <w:t xml:space="preserve">Esimerkki 3.989</w:t>
      </w:r>
    </w:p>
    <w:p>
      <w:r>
        <w:t xml:space="preserve">sävy, vaalea, pellavansävyinen, vaalea, vaalea</w:t>
      </w:r>
    </w:p>
    <w:p>
      <w:r>
        <w:rPr>
          <w:b/>
        </w:rPr>
        <w:t xml:space="preserve">Tulos</w:t>
      </w:r>
    </w:p>
    <w:p>
      <w:r>
        <w:t xml:space="preserve">esteettinen ominaisuus</w:t>
      </w:r>
    </w:p>
    <w:p>
      <w:r>
        <w:rPr>
          <w:b/>
        </w:rPr>
        <w:t xml:space="preserve">Esimerkki 3.990</w:t>
      </w:r>
    </w:p>
    <w:p>
      <w:r>
        <w:t xml:space="preserve">pidätys, raha, sakko, lippu</w:t>
      </w:r>
    </w:p>
    <w:p>
      <w:r>
        <w:rPr>
          <w:b/>
        </w:rPr>
        <w:t xml:space="preserve">Tulos</w:t>
      </w:r>
    </w:p>
    <w:p>
      <w:r>
        <w:t xml:space="preserve">poliisin rangaistus</w:t>
      </w:r>
    </w:p>
    <w:p>
      <w:r>
        <w:rPr>
          <w:b/>
        </w:rPr>
        <w:t xml:space="preserve">Esimerkki 3.991</w:t>
      </w:r>
    </w:p>
    <w:p>
      <w:r>
        <w:t xml:space="preserve">kalastaa, soutaa, leiriytyä, meloa</w:t>
      </w:r>
    </w:p>
    <w:p>
      <w:r>
        <w:rPr>
          <w:b/>
        </w:rPr>
        <w:t xml:space="preserve">Tulos</w:t>
      </w:r>
    </w:p>
    <w:p>
      <w:r>
        <w:t xml:space="preserve">ulkoiluaktiviteetti</w:t>
      </w:r>
    </w:p>
    <w:p>
      <w:r>
        <w:rPr>
          <w:b/>
        </w:rPr>
        <w:t xml:space="preserve">Esimerkki 3.992</w:t>
      </w:r>
    </w:p>
    <w:p>
      <w:r>
        <w:t xml:space="preserve">häpeällinen, surullinen, surullinen, alas, ällöttävä</w:t>
      </w:r>
    </w:p>
    <w:p>
      <w:r>
        <w:rPr>
          <w:b/>
        </w:rPr>
        <w:t xml:space="preserve">Tulos</w:t>
      </w:r>
    </w:p>
    <w:p>
      <w:r>
        <w:t xml:space="preserve">emotionaalinen tila</w:t>
      </w:r>
    </w:p>
    <w:p>
      <w:r>
        <w:rPr>
          <w:b/>
        </w:rPr>
        <w:t xml:space="preserve">Esimerkki 3.993</w:t>
      </w:r>
    </w:p>
    <w:p>
      <w:r>
        <w:t xml:space="preserve">muhkea, hauras, lihava, isoluutinen, isokokoinen</w:t>
      </w:r>
    </w:p>
    <w:p>
      <w:r>
        <w:rPr>
          <w:b/>
        </w:rPr>
        <w:t xml:space="preserve">Tulos</w:t>
      </w:r>
    </w:p>
    <w:p>
      <w:r>
        <w:t xml:space="preserve">fyysinen ominaisuus</w:t>
      </w:r>
    </w:p>
    <w:p>
      <w:r>
        <w:rPr>
          <w:b/>
        </w:rPr>
        <w:t xml:space="preserve">Esimerkki 3.994</w:t>
      </w:r>
    </w:p>
    <w:p>
      <w:r>
        <w:t xml:space="preserve">herkut, sianliha, wienerwurst, frankki</w:t>
      </w:r>
    </w:p>
    <w:p>
      <w:r>
        <w:rPr>
          <w:b/>
        </w:rPr>
        <w:t xml:space="preserve">Tulos</w:t>
      </w:r>
    </w:p>
    <w:p>
      <w:r>
        <w:t xml:space="preserve">ruoka</w:t>
      </w:r>
    </w:p>
    <w:p>
      <w:r>
        <w:rPr>
          <w:b/>
        </w:rPr>
        <w:t xml:space="preserve">Esimerkki 3.995</w:t>
      </w:r>
    </w:p>
    <w:p>
      <w:r>
        <w:t xml:space="preserve">oikeudenmukainen, ennakkoluuloton, puolueeton, ok</w:t>
      </w:r>
    </w:p>
    <w:p>
      <w:r>
        <w:rPr>
          <w:b/>
        </w:rPr>
        <w:t xml:space="preserve">Tulos</w:t>
      </w:r>
    </w:p>
    <w:p>
      <w:r>
        <w:t xml:space="preserve">moraalinen ominaisuus</w:t>
      </w:r>
    </w:p>
    <w:p>
      <w:r>
        <w:rPr>
          <w:b/>
        </w:rPr>
        <w:t xml:space="preserve">Esimerkki 3.996</w:t>
      </w:r>
    </w:p>
    <w:p>
      <w:r>
        <w:t xml:space="preserve">kyykistyä, kyykistyä, kumartua, uida</w:t>
      </w:r>
    </w:p>
    <w:p>
      <w:r>
        <w:rPr>
          <w:b/>
        </w:rPr>
        <w:t xml:space="preserve">Tulos</w:t>
      </w:r>
    </w:p>
    <w:p>
      <w:r>
        <w:t xml:space="preserve">liikunta</w:t>
      </w:r>
    </w:p>
    <w:p>
      <w:r>
        <w:rPr>
          <w:b/>
        </w:rPr>
        <w:t xml:space="preserve">Esimerkki 3.997</w:t>
      </w:r>
    </w:p>
    <w:p>
      <w:r>
        <w:t xml:space="preserve">vaalea, vaaleanpunainen, vaalea, vaalea, vaalea, vaalea, vaalea, vaalea, vaalea</w:t>
      </w:r>
    </w:p>
    <w:p>
      <w:r>
        <w:rPr>
          <w:b/>
        </w:rPr>
        <w:t xml:space="preserve">Tulos</w:t>
      </w:r>
    </w:p>
    <w:p>
      <w:r>
        <w:t xml:space="preserve">esteettinen ominaisuus</w:t>
      </w:r>
    </w:p>
    <w:p>
      <w:r>
        <w:rPr>
          <w:b/>
        </w:rPr>
        <w:t xml:space="preserve">Esimerkki 3.998</w:t>
      </w:r>
    </w:p>
    <w:p>
      <w:r>
        <w:t xml:space="preserve">klubi, paahtoleipä, hampurilainen, avokeittoleipä</w:t>
      </w:r>
    </w:p>
    <w:p>
      <w:r>
        <w:rPr>
          <w:b/>
        </w:rPr>
        <w:t xml:space="preserve">Tulos</w:t>
      </w:r>
    </w:p>
    <w:p>
      <w:r>
        <w:t xml:space="preserve">voileipätyyppi</w:t>
      </w:r>
    </w:p>
    <w:p>
      <w:r>
        <w:rPr>
          <w:b/>
        </w:rPr>
        <w:t xml:space="preserve">Esimerkki 3.999</w:t>
      </w:r>
    </w:p>
    <w:p>
      <w:r>
        <w:t xml:space="preserve">hermostunut, hermostunut, surullinen, vihainen</w:t>
      </w:r>
    </w:p>
    <w:p>
      <w:r>
        <w:rPr>
          <w:b/>
        </w:rPr>
        <w:t xml:space="preserve">Tulos</w:t>
      </w:r>
    </w:p>
    <w:p>
      <w:r>
        <w:t xml:space="preserve">emotionaalinen tila</w:t>
      </w:r>
    </w:p>
    <w:p>
      <w:r>
        <w:rPr>
          <w:b/>
        </w:rPr>
        <w:t xml:space="preserve">Esimerkki 3.1000</w:t>
      </w:r>
    </w:p>
    <w:p>
      <w:r>
        <w:t xml:space="preserve">mankeloida, löysätä, valheellisuus, fudge</w:t>
      </w:r>
    </w:p>
    <w:p>
      <w:r>
        <w:rPr>
          <w:b/>
        </w:rPr>
        <w:t xml:space="preserve">Tulos</w:t>
      </w:r>
    </w:p>
    <w:p>
      <w:r>
        <w:t xml:space="preserve">hämäräperäistä toimintaa</w:t>
      </w:r>
    </w:p>
    <w:p>
      <w:r>
        <w:rPr>
          <w:b/>
        </w:rPr>
        <w:t xml:space="preserve">Esimerkki 3.1001</w:t>
      </w:r>
    </w:p>
    <w:p>
      <w:r>
        <w:t xml:space="preserve">imeytyminen, tahnamainen, kapasitanssi, rasvainen</w:t>
      </w:r>
    </w:p>
    <w:p>
      <w:r>
        <w:rPr>
          <w:b/>
        </w:rPr>
        <w:t xml:space="preserve">Tulos</w:t>
      </w:r>
    </w:p>
    <w:p>
      <w:r>
        <w:t xml:space="preserve">fyysinen ominaisuus</w:t>
      </w:r>
    </w:p>
    <w:p>
      <w:r>
        <w:rPr>
          <w:b/>
        </w:rPr>
        <w:t xml:space="preserve">Esimerkki 3.1002</w:t>
      </w:r>
    </w:p>
    <w:p>
      <w:r>
        <w:t xml:space="preserve">omena, dumpling, fritter, makea sämpylä</w:t>
      </w:r>
    </w:p>
    <w:p>
      <w:r>
        <w:rPr>
          <w:b/>
        </w:rPr>
        <w:t xml:space="preserve">Tulos</w:t>
      </w:r>
    </w:p>
    <w:p>
      <w:r>
        <w:t xml:space="preserve">paistettu ruoka</w:t>
      </w:r>
    </w:p>
    <w:p>
      <w:r>
        <w:rPr>
          <w:b/>
        </w:rPr>
        <w:t xml:space="preserve">Esimerkki 3.1003</w:t>
      </w:r>
    </w:p>
    <w:p>
      <w:r>
        <w:t xml:space="preserve">kuva, muoto, tiedosto, tila</w:t>
      </w:r>
    </w:p>
    <w:p>
      <w:r>
        <w:rPr>
          <w:b/>
        </w:rPr>
        <w:t xml:space="preserve">Tulos</w:t>
      </w:r>
    </w:p>
    <w:p>
      <w:r>
        <w:t xml:space="preserve">tietokoneet</w:t>
      </w:r>
    </w:p>
    <w:p>
      <w:r>
        <w:rPr>
          <w:b/>
        </w:rPr>
        <w:t xml:space="preserve">Esimerkki 3.1004</w:t>
      </w:r>
    </w:p>
    <w:p>
      <w:r>
        <w:t xml:space="preserve">kävellä, kuoriainen, lentää, mehiläinen</w:t>
      </w:r>
    </w:p>
    <w:p>
      <w:r>
        <w:rPr>
          <w:b/>
        </w:rPr>
        <w:t xml:space="preserve">Tulos</w:t>
      </w:r>
    </w:p>
    <w:p>
      <w:r>
        <w:t xml:space="preserve">eläin</w:t>
      </w:r>
    </w:p>
    <w:p>
      <w:r>
        <w:rPr>
          <w:b/>
        </w:rPr>
        <w:t xml:space="preserve">Esimerkki 3.1005</w:t>
      </w:r>
    </w:p>
    <w:p>
      <w:r>
        <w:t xml:space="preserve">esiliina, kulma, kansi, varoitus</w:t>
      </w:r>
    </w:p>
    <w:p>
      <w:r>
        <w:rPr>
          <w:b/>
        </w:rPr>
        <w:t xml:space="preserve">Tulos</w:t>
      </w:r>
    </w:p>
    <w:p>
      <w:r>
        <w:t xml:space="preserve">nyrkkeilyterminologia</w:t>
      </w:r>
    </w:p>
    <w:p>
      <w:r>
        <w:rPr>
          <w:b/>
        </w:rPr>
        <w:t xml:space="preserve">Esimerkki 3.1006</w:t>
      </w:r>
    </w:p>
    <w:p>
      <w:r>
        <w:t xml:space="preserve">pidätys, keskeytys, raha, sakko</w:t>
      </w:r>
    </w:p>
    <w:p>
      <w:r>
        <w:rPr>
          <w:b/>
        </w:rPr>
        <w:t xml:space="preserve">Tulos</w:t>
      </w:r>
    </w:p>
    <w:p>
      <w:r>
        <w:t xml:space="preserve">poliisin rangaistus</w:t>
      </w:r>
    </w:p>
    <w:p>
      <w:r>
        <w:rPr>
          <w:b/>
        </w:rPr>
        <w:t xml:space="preserve">Esimerkki 3.1007</w:t>
      </w:r>
    </w:p>
    <w:p>
      <w:r>
        <w:t xml:space="preserve">klubi, sankari, hampurilainen, sukellusvene</w:t>
      </w:r>
    </w:p>
    <w:p>
      <w:r>
        <w:rPr>
          <w:b/>
        </w:rPr>
        <w:t xml:space="preserve">Tulos</w:t>
      </w:r>
    </w:p>
    <w:p>
      <w:r>
        <w:t xml:space="preserve">voileipätyyppi</w:t>
      </w:r>
    </w:p>
    <w:p>
      <w:r>
        <w:rPr>
          <w:b/>
        </w:rPr>
        <w:t xml:space="preserve">Esimerkki 3.1008</w:t>
      </w:r>
    </w:p>
    <w:p>
      <w:r>
        <w:t xml:space="preserve">lojaali, oikeudenmukainen, puolueeton, kunnossa</w:t>
      </w:r>
    </w:p>
    <w:p>
      <w:r>
        <w:rPr>
          <w:b/>
        </w:rPr>
        <w:t xml:space="preserve">Tulos</w:t>
      </w:r>
    </w:p>
    <w:p>
      <w:r>
        <w:t xml:space="preserve">moraalinen ominaisuus</w:t>
      </w:r>
    </w:p>
    <w:p>
      <w:r>
        <w:rPr>
          <w:b/>
        </w:rPr>
        <w:t xml:space="preserve">Esimerkki 3.1009</w:t>
      </w:r>
    </w:p>
    <w:p>
      <w:r>
        <w:t xml:space="preserve">cajole, söpö, rakkaus, fawn, suloinen, fawn</w:t>
      </w:r>
    </w:p>
    <w:p>
      <w:r>
        <w:rPr>
          <w:b/>
        </w:rPr>
        <w:t xml:space="preserve">Tulos</w:t>
      </w:r>
    </w:p>
    <w:p>
      <w:r>
        <w:t xml:space="preserve">tunneilmaisu</w:t>
      </w:r>
    </w:p>
    <w:p>
      <w:r>
        <w:rPr>
          <w:b/>
        </w:rPr>
        <w:t xml:space="preserve">Esimerkki 3.1010</w:t>
      </w:r>
    </w:p>
    <w:p>
      <w:r>
        <w:t xml:space="preserve">tiedosto, teksti, muoto, palomuuri</w:t>
      </w:r>
    </w:p>
    <w:p>
      <w:r>
        <w:rPr>
          <w:b/>
        </w:rPr>
        <w:t xml:space="preserve">Tulos</w:t>
      </w:r>
    </w:p>
    <w:p>
      <w:r>
        <w:t xml:space="preserve">tietokoneet</w:t>
      </w:r>
    </w:p>
    <w:p>
      <w:r>
        <w:rPr>
          <w:b/>
        </w:rPr>
        <w:t xml:space="preserve">Esimerkki 3.1011</w:t>
      </w:r>
    </w:p>
    <w:p>
      <w:r>
        <w:t xml:space="preserve">kumartua, kaatua, nostaa, kompastua</w:t>
      </w:r>
    </w:p>
    <w:p>
      <w:r>
        <w:rPr>
          <w:b/>
        </w:rPr>
        <w:t xml:space="preserve">Tulos</w:t>
      </w:r>
    </w:p>
    <w:p>
      <w:r>
        <w:t xml:space="preserve">liikunta</w:t>
      </w:r>
    </w:p>
    <w:p>
      <w:r>
        <w:rPr>
          <w:b/>
        </w:rPr>
        <w:t xml:space="preserve">Esimerkki 3.1012</w:t>
      </w:r>
    </w:p>
    <w:p>
      <w:r>
        <w:t xml:space="preserve">myöhässä, myöhässä, myöhässä, myöhässä</w:t>
      </w:r>
    </w:p>
    <w:p>
      <w:r>
        <w:rPr>
          <w:b/>
        </w:rPr>
        <w:t xml:space="preserve">Tulos</w:t>
      </w:r>
    </w:p>
    <w:p>
      <w:r>
        <w:t xml:space="preserve">päivämäärän tila</w:t>
      </w:r>
    </w:p>
    <w:p>
      <w:r>
        <w:rPr>
          <w:b/>
        </w:rPr>
        <w:t xml:space="preserve">Esimerkki 3.1013</w:t>
      </w:r>
    </w:p>
    <w:p>
      <w:r>
        <w:t xml:space="preserve">nosturi, swift, haikara, nostolaite, nosto</w:t>
      </w:r>
    </w:p>
    <w:p>
      <w:r>
        <w:rPr>
          <w:b/>
        </w:rPr>
        <w:t xml:space="preserve">Tulos</w:t>
      </w:r>
    </w:p>
    <w:p>
      <w:r>
        <w:t xml:space="preserve">lintu</w:t>
      </w:r>
    </w:p>
    <w:p>
      <w:r>
        <w:rPr>
          <w:b/>
        </w:rPr>
        <w:t xml:space="preserve">Esimerkki 3.1014</w:t>
      </w:r>
    </w:p>
    <w:p>
      <w:r>
        <w:t xml:space="preserve">räpyttely, lentäminen, ajaminen, käveleminen</w:t>
      </w:r>
    </w:p>
    <w:p>
      <w:r>
        <w:rPr>
          <w:b/>
        </w:rPr>
        <w:t xml:space="preserve">Tulos</w:t>
      </w:r>
    </w:p>
    <w:p>
      <w:r>
        <w:t xml:space="preserve">kuljetusmuoto</w:t>
      </w:r>
    </w:p>
    <w:p>
      <w:r>
        <w:rPr>
          <w:b/>
        </w:rPr>
        <w:t xml:space="preserve">Esimerkki 3.1015</w:t>
      </w:r>
    </w:p>
    <w:p>
      <w:r>
        <w:t xml:space="preserve">tuli, ilma, palaminen, vesi</w:t>
      </w:r>
    </w:p>
    <w:p>
      <w:r>
        <w:rPr>
          <w:b/>
        </w:rPr>
        <w:t xml:space="preserve">Tulos</w:t>
      </w:r>
    </w:p>
    <w:p>
      <w:r>
        <w:t xml:space="preserve">elementit</w:t>
      </w:r>
    </w:p>
    <w:p>
      <w:r>
        <w:rPr>
          <w:b/>
        </w:rPr>
        <w:t xml:space="preserve">Esimerkki 3.1016</w:t>
      </w:r>
    </w:p>
    <w:p>
      <w:r>
        <w:t xml:space="preserve">juusto, liha, wienerwurst, frankki</w:t>
      </w:r>
    </w:p>
    <w:p>
      <w:r>
        <w:rPr>
          <w:b/>
        </w:rPr>
        <w:t xml:space="preserve">Tulos</w:t>
      </w:r>
    </w:p>
    <w:p>
      <w:r>
        <w:t xml:space="preserve">ruoka</w:t>
      </w:r>
    </w:p>
    <w:p>
      <w:r>
        <w:rPr>
          <w:b/>
        </w:rPr>
        <w:t xml:space="preserve">Esimerkki 3.1017</w:t>
      </w:r>
    </w:p>
    <w:p>
      <w:r>
        <w:t xml:space="preserve">ahdistunut, turhautunut, hermostunut, tunne-elämän ongelmat</w:t>
      </w:r>
    </w:p>
    <w:p>
      <w:r>
        <w:rPr>
          <w:b/>
        </w:rPr>
        <w:t xml:space="preserve">Tulos</w:t>
      </w:r>
    </w:p>
    <w:p>
      <w:r>
        <w:t xml:space="preserve">emotionaalinen tila</w:t>
      </w:r>
    </w:p>
    <w:p>
      <w:r>
        <w:rPr>
          <w:b/>
        </w:rPr>
        <w:t xml:space="preserve">Esimerkki 3.1018</w:t>
      </w:r>
    </w:p>
    <w:p>
      <w:r>
        <w:t xml:space="preserve">ankka, strutsi, papukaija, kurki</w:t>
      </w:r>
    </w:p>
    <w:p>
      <w:r>
        <w:rPr>
          <w:b/>
        </w:rPr>
        <w:t xml:space="preserve">Tulos</w:t>
      </w:r>
    </w:p>
    <w:p>
      <w:r>
        <w:t xml:space="preserve">lintu</w:t>
      </w:r>
    </w:p>
    <w:p>
      <w:r>
        <w:rPr>
          <w:b/>
        </w:rPr>
        <w:t xml:space="preserve">Esimerkki 3.1019</w:t>
      </w:r>
    </w:p>
    <w:p>
      <w:r>
        <w:t xml:space="preserve">identiteetti, tukahdutettu, fawn, tassu, tassu</w:t>
      </w:r>
    </w:p>
    <w:p>
      <w:r>
        <w:rPr>
          <w:b/>
        </w:rPr>
        <w:t xml:space="preserve">Tulos</w:t>
      </w:r>
    </w:p>
    <w:p>
      <w:r>
        <w:t xml:space="preserve">tunneilmaisu</w:t>
      </w:r>
    </w:p>
    <w:p>
      <w:r>
        <w:rPr>
          <w:b/>
        </w:rPr>
        <w:t xml:space="preserve">Esimerkki 3.1020</w:t>
      </w:r>
    </w:p>
    <w:p>
      <w:r>
        <w:t xml:space="preserve">räväkkä, suorasukainen, tarkka, asiallinen</w:t>
      </w:r>
    </w:p>
    <w:p>
      <w:r>
        <w:rPr>
          <w:b/>
        </w:rPr>
        <w:t xml:space="preserve">Tulos</w:t>
      </w:r>
    </w:p>
    <w:p>
      <w:r>
        <w:t xml:space="preserve">moraalinen ominaisuus</w:t>
      </w:r>
    </w:p>
    <w:p>
      <w:r>
        <w:rPr>
          <w:b/>
        </w:rPr>
        <w:t xml:space="preserve">Esimerkki 3.1021</w:t>
      </w:r>
    </w:p>
    <w:p>
      <w:r>
        <w:t xml:space="preserve">viileä, rauhallinen, tyylikäs, sinnikäs</w:t>
      </w:r>
    </w:p>
    <w:p>
      <w:r>
        <w:rPr>
          <w:b/>
        </w:rPr>
        <w:t xml:space="preserve">Tulos</w:t>
      </w:r>
    </w:p>
    <w:p>
      <w:r>
        <w:t xml:space="preserve">henkilökohtainen ominaisuus</w:t>
      </w:r>
    </w:p>
    <w:p>
      <w:r>
        <w:rPr>
          <w:b/>
        </w:rPr>
        <w:t xml:space="preserve">Esimerkki 3.1022</w:t>
      </w:r>
    </w:p>
    <w:p>
      <w:r>
        <w:t xml:space="preserve">omena, pasteija, piirakka, piirakka, fritter</w:t>
      </w:r>
    </w:p>
    <w:p>
      <w:r>
        <w:rPr>
          <w:b/>
        </w:rPr>
        <w:t xml:space="preserve">Tulos</w:t>
      </w:r>
    </w:p>
    <w:p>
      <w:r>
        <w:t xml:space="preserve">paistettu ruoka</w:t>
      </w:r>
    </w:p>
    <w:p>
      <w:r>
        <w:rPr>
          <w:b/>
        </w:rPr>
        <w:t xml:space="preserve">Esimerkki 3.1023</w:t>
      </w:r>
    </w:p>
    <w:p>
      <w:r>
        <w:t xml:space="preserve">siisti, varma, suosittu, tyylikäs</w:t>
      </w:r>
    </w:p>
    <w:p>
      <w:r>
        <w:rPr>
          <w:b/>
        </w:rPr>
        <w:t xml:space="preserve">Tulos</w:t>
      </w:r>
    </w:p>
    <w:p>
      <w:r>
        <w:t xml:space="preserve">henkilökohtainen ominaisuus</w:t>
      </w:r>
    </w:p>
    <w:p>
      <w:r>
        <w:rPr>
          <w:b/>
        </w:rPr>
        <w:t xml:space="preserve">Esimerkki 3.1024</w:t>
      </w:r>
    </w:p>
    <w:p>
      <w:r>
        <w:t xml:space="preserve">kunnollinen, tasapainoinen, oikeudenmukainen, luotettava</w:t>
      </w:r>
    </w:p>
    <w:p>
      <w:r>
        <w:rPr>
          <w:b/>
        </w:rPr>
        <w:t xml:space="preserve">Tulos</w:t>
      </w:r>
    </w:p>
    <w:p>
      <w:r>
        <w:t xml:space="preserve">moraalinen ominaisuus</w:t>
      </w:r>
    </w:p>
    <w:p>
      <w:r>
        <w:rPr>
          <w:b/>
        </w:rPr>
        <w:t xml:space="preserve">Esimerkki 3.1025</w:t>
      </w:r>
    </w:p>
    <w:p>
      <w:r>
        <w:t xml:space="preserve">oikeudenmukainen, ennakkoluuloton, epäoikeudenmukainen, oikeudenmukainen</w:t>
      </w:r>
    </w:p>
    <w:p>
      <w:r>
        <w:rPr>
          <w:b/>
        </w:rPr>
        <w:t xml:space="preserve">Tulos</w:t>
      </w:r>
    </w:p>
    <w:p>
      <w:r>
        <w:t xml:space="preserve">moraalinen ominaisuus</w:t>
      </w:r>
    </w:p>
    <w:p>
      <w:r>
        <w:rPr>
          <w:b/>
        </w:rPr>
        <w:t xml:space="preserve">Esimerkki 3.1026</w:t>
      </w:r>
    </w:p>
    <w:p>
      <w:r>
        <w:t xml:space="preserve">kissa, valas, vuohi, kala</w:t>
      </w:r>
    </w:p>
    <w:p>
      <w:r>
        <w:rPr>
          <w:b/>
        </w:rPr>
        <w:t xml:space="preserve">Tulos</w:t>
      </w:r>
    </w:p>
    <w:p>
      <w:r>
        <w:t xml:space="preserve">eläin</w:t>
      </w:r>
    </w:p>
    <w:p>
      <w:r>
        <w:rPr>
          <w:b/>
        </w:rPr>
        <w:t xml:space="preserve">Esimerkki 3.1027</w:t>
      </w:r>
    </w:p>
    <w:p>
      <w:r>
        <w:t xml:space="preserve">nahka, kroketti, fritter, omena</w:t>
      </w:r>
    </w:p>
    <w:p>
      <w:r>
        <w:rPr>
          <w:b/>
        </w:rPr>
        <w:t xml:space="preserve">Tulos</w:t>
      </w:r>
    </w:p>
    <w:p>
      <w:r>
        <w:t xml:space="preserve">paistettu ruoka</w:t>
      </w:r>
    </w:p>
    <w:p>
      <w:r>
        <w:rPr>
          <w:b/>
        </w:rPr>
        <w:t xml:space="preserve">Esimerkki 3.1028</w:t>
      </w:r>
    </w:p>
    <w:p>
      <w:r>
        <w:t xml:space="preserve">vuohi, hevonen, kala, lepakko</w:t>
      </w:r>
    </w:p>
    <w:p>
      <w:r>
        <w:rPr>
          <w:b/>
        </w:rPr>
        <w:t xml:space="preserve">Tulos</w:t>
      </w:r>
    </w:p>
    <w:p>
      <w:r>
        <w:t xml:space="preserve">eläin</w:t>
      </w:r>
    </w:p>
    <w:p>
      <w:r>
        <w:rPr>
          <w:b/>
        </w:rPr>
        <w:t xml:space="preserve">Esimerkki 3.1029</w:t>
      </w:r>
    </w:p>
    <w:p>
      <w:r>
        <w:t xml:space="preserve">taistelija, kersantti, kenraali, kapteeni...</w:t>
      </w:r>
    </w:p>
    <w:p>
      <w:r>
        <w:rPr>
          <w:b/>
        </w:rPr>
        <w:t xml:space="preserve">Tulos</w:t>
      </w:r>
    </w:p>
    <w:p>
      <w:r>
        <w:t xml:space="preserve">sotilasarvo</w:t>
      </w:r>
    </w:p>
    <w:p>
      <w:r>
        <w:rPr>
          <w:b/>
        </w:rPr>
        <w:t xml:space="preserve">Esimerkki 3.1030</w:t>
      </w:r>
    </w:p>
    <w:p>
      <w:r>
        <w:t xml:space="preserve">rakenne, pellavainen, hyvin, reilu, vaalea.</w:t>
      </w:r>
    </w:p>
    <w:p>
      <w:r>
        <w:rPr>
          <w:b/>
        </w:rPr>
        <w:t xml:space="preserve">Tulos</w:t>
      </w:r>
    </w:p>
    <w:p>
      <w:r>
        <w:t xml:space="preserve">esteettinen ominaisuus</w:t>
      </w:r>
    </w:p>
    <w:p>
      <w:r>
        <w:rPr>
          <w:b/>
        </w:rPr>
        <w:t xml:space="preserve">Esimerkki 3.1031</w:t>
      </w:r>
    </w:p>
    <w:p>
      <w:r>
        <w:t xml:space="preserve">kaatuminen, kumartuminen, liikunta, nostaminen</w:t>
      </w:r>
    </w:p>
    <w:p>
      <w:r>
        <w:rPr>
          <w:b/>
        </w:rPr>
        <w:t xml:space="preserve">Tulos</w:t>
      </w:r>
    </w:p>
    <w:p>
      <w:r>
        <w:t xml:space="preserve">liikunta</w:t>
      </w:r>
    </w:p>
    <w:p>
      <w:r>
        <w:rPr>
          <w:b/>
        </w:rPr>
        <w:t xml:space="preserve">Esimerkki 3.1032</w:t>
      </w:r>
    </w:p>
    <w:p>
      <w:r>
        <w:t xml:space="preserve">kokous, klubi, baari, disko</w:t>
      </w:r>
    </w:p>
    <w:p>
      <w:r>
        <w:rPr>
          <w:b/>
        </w:rPr>
        <w:t xml:space="preserve">Tulos</w:t>
      </w:r>
    </w:p>
    <w:p>
      <w:r>
        <w:t xml:space="preserve">sosiaalinen kokoontuminen</w:t>
      </w:r>
    </w:p>
    <w:p>
      <w:r>
        <w:rPr>
          <w:b/>
        </w:rPr>
        <w:t xml:space="preserve">Esimerkki 3.1033</w:t>
      </w:r>
    </w:p>
    <w:p>
      <w:r>
        <w:t xml:space="preserve">lollygag, fritter, tuhlaa, erottaa, erillään</w:t>
      </w:r>
    </w:p>
    <w:p>
      <w:r>
        <w:rPr>
          <w:b/>
        </w:rPr>
        <w:t xml:space="preserve">Tulos</w:t>
      </w:r>
    </w:p>
    <w:p>
      <w:r>
        <w:t xml:space="preserve">toiminta</w:t>
      </w:r>
    </w:p>
    <w:p>
      <w:r>
        <w:rPr>
          <w:b/>
        </w:rPr>
        <w:t xml:space="preserve">Esimerkki 3.1034</w:t>
      </w:r>
    </w:p>
    <w:p>
      <w:r>
        <w:t xml:space="preserve">vasemmalle, alas, laskeutuva, eteenpäin</w:t>
      </w:r>
    </w:p>
    <w:p>
      <w:r>
        <w:rPr>
          <w:b/>
        </w:rPr>
        <w:t xml:space="preserve">Tulos</w:t>
      </w:r>
    </w:p>
    <w:p>
      <w:r>
        <w:t xml:space="preserve">suunta</w:t>
      </w:r>
    </w:p>
    <w:p>
      <w:r>
        <w:rPr>
          <w:b/>
        </w:rPr>
        <w:t xml:space="preserve">Esimerkki 3.1035</w:t>
      </w:r>
    </w:p>
    <w:p>
      <w:r>
        <w:t xml:space="preserve">vastaanotto, kahvin keittäminen, tyyppi, tiedosto</w:t>
      </w:r>
    </w:p>
    <w:p>
      <w:r>
        <w:rPr>
          <w:b/>
        </w:rPr>
        <w:t xml:space="preserve">Tulos</w:t>
      </w:r>
    </w:p>
    <w:p>
      <w:r>
        <w:t xml:space="preserve">sihteerin tehtävät</w:t>
      </w:r>
    </w:p>
    <w:p>
      <w:r>
        <w:rPr>
          <w:b/>
        </w:rPr>
        <w:t xml:space="preserve">Esimerkki 3.1036</w:t>
      </w:r>
    </w:p>
    <w:p>
      <w:r>
        <w:t xml:space="preserve">hiems, kylmä, kesä, hiems, syksy</w:t>
      </w:r>
    </w:p>
    <w:p>
      <w:r>
        <w:rPr>
          <w:b/>
        </w:rPr>
        <w:t xml:space="preserve">Tulos</w:t>
      </w:r>
    </w:p>
    <w:p>
      <w:r>
        <w:t xml:space="preserve">kausi</w:t>
      </w:r>
    </w:p>
    <w:p>
      <w:r>
        <w:rPr>
          <w:b/>
        </w:rPr>
        <w:t xml:space="preserve">Esimerkki 3.1037</w:t>
      </w:r>
    </w:p>
    <w:p>
      <w:r>
        <w:t xml:space="preserve">tulipalo, maa, tuli, vesi</w:t>
      </w:r>
    </w:p>
    <w:p>
      <w:r>
        <w:rPr>
          <w:b/>
        </w:rPr>
        <w:t xml:space="preserve">Tulos</w:t>
      </w:r>
    </w:p>
    <w:p>
      <w:r>
        <w:t xml:space="preserve">elementit</w:t>
      </w:r>
    </w:p>
    <w:p>
      <w:r>
        <w:rPr>
          <w:b/>
        </w:rPr>
        <w:t xml:space="preserve">Esimerkki 3.1038</w:t>
      </w:r>
    </w:p>
    <w:p>
      <w:r>
        <w:t xml:space="preserve">rausku, kissa, lehmä, kala</w:t>
      </w:r>
    </w:p>
    <w:p>
      <w:r>
        <w:rPr>
          <w:b/>
        </w:rPr>
        <w:t xml:space="preserve">Tulos</w:t>
      </w:r>
    </w:p>
    <w:p>
      <w:r>
        <w:t xml:space="preserve">eläin</w:t>
      </w:r>
    </w:p>
    <w:p>
      <w:r>
        <w:rPr>
          <w:b/>
        </w:rPr>
        <w:t xml:space="preserve">Esimerkki 3.1039</w:t>
      </w:r>
    </w:p>
    <w:p>
      <w:r>
        <w:t xml:space="preserve">nosturi, flamingo, kaula, davit, nostolaite</w:t>
      </w:r>
    </w:p>
    <w:p>
      <w:r>
        <w:rPr>
          <w:b/>
        </w:rPr>
        <w:t xml:space="preserve">Tulos</w:t>
      </w:r>
    </w:p>
    <w:p>
      <w:r>
        <w:t xml:space="preserve">lintu</w:t>
      </w:r>
    </w:p>
    <w:p>
      <w:r>
        <w:rPr>
          <w:b/>
        </w:rPr>
        <w:t xml:space="preserve">Esimerkki 3.1040</w:t>
      </w:r>
    </w:p>
    <w:p>
      <w:r>
        <w:t xml:space="preserve">yhteinen, yhdistetty, yhdistetty, yhdistetty, yritys</w:t>
      </w:r>
    </w:p>
    <w:p>
      <w:r>
        <w:rPr>
          <w:b/>
        </w:rPr>
        <w:t xml:space="preserve">Tulos</w:t>
      </w:r>
    </w:p>
    <w:p>
      <w:r>
        <w:t xml:space="preserve">yritys</w:t>
      </w:r>
    </w:p>
    <w:p>
      <w:r>
        <w:rPr>
          <w:b/>
        </w:rPr>
        <w:t xml:space="preserve">Esimerkki 3.1041</w:t>
      </w:r>
    </w:p>
    <w:p>
      <w:r>
        <w:t xml:space="preserve">alkuruoka, hot dog, wienerwurst, frankki, ranskanmakkara</w:t>
      </w:r>
    </w:p>
    <w:p>
      <w:r>
        <w:rPr>
          <w:b/>
        </w:rPr>
        <w:t xml:space="preserve">Tulos</w:t>
      </w:r>
    </w:p>
    <w:p>
      <w:r>
        <w:t xml:space="preserve">ruoka</w:t>
      </w:r>
    </w:p>
    <w:p>
      <w:r>
        <w:rPr>
          <w:b/>
        </w:rPr>
        <w:t xml:space="preserve">Esimerkki 3.1042</w:t>
      </w:r>
    </w:p>
    <w:p>
      <w:r>
        <w:t xml:space="preserve">asiointi, kirjeenvaihto, kahvin keittäminen, arkistointi.</w:t>
      </w:r>
    </w:p>
    <w:p>
      <w:r>
        <w:rPr>
          <w:b/>
        </w:rPr>
        <w:t xml:space="preserve">Tulos</w:t>
      </w:r>
    </w:p>
    <w:p>
      <w:r>
        <w:t xml:space="preserve">sihteerin tehtävät</w:t>
      </w:r>
    </w:p>
    <w:p>
      <w:r>
        <w:rPr>
          <w:b/>
        </w:rPr>
        <w:t xml:space="preserve">Esimerkki 3.1043</w:t>
      </w:r>
    </w:p>
    <w:p>
      <w:r>
        <w:t xml:space="preserve">rasva, proteiini, kalorit, sokeri</w:t>
      </w:r>
    </w:p>
    <w:p>
      <w:r>
        <w:rPr>
          <w:b/>
        </w:rPr>
        <w:t xml:space="preserve">Tulos</w:t>
      </w:r>
    </w:p>
    <w:p>
      <w:r>
        <w:t xml:space="preserve">ravintoarvo</w:t>
      </w:r>
    </w:p>
    <w:p>
      <w:r>
        <w:rPr>
          <w:b/>
        </w:rPr>
        <w:t xml:space="preserve">Esimerkki 3.1044</w:t>
      </w:r>
    </w:p>
    <w:p>
      <w:r>
        <w:t xml:space="preserve">rehellinen, rohkea, rohkea, rohkea</w:t>
      </w:r>
    </w:p>
    <w:p>
      <w:r>
        <w:rPr>
          <w:b/>
        </w:rPr>
        <w:t xml:space="preserve">Tulos</w:t>
      </w:r>
    </w:p>
    <w:p>
      <w:r>
        <w:t xml:space="preserve">moraalinen ominaisuus</w:t>
      </w:r>
    </w:p>
    <w:p>
      <w:r>
        <w:rPr>
          <w:b/>
        </w:rPr>
        <w:t xml:space="preserve">Esimerkki 3.1045</w:t>
      </w:r>
    </w:p>
    <w:p>
      <w:r>
        <w:t xml:space="preserve">poistaa, ampua, moittia, ylistää</w:t>
      </w:r>
    </w:p>
    <w:p>
      <w:r>
        <w:rPr>
          <w:b/>
        </w:rPr>
        <w:t xml:space="preserve">Tulos</w:t>
      </w:r>
    </w:p>
    <w:p>
      <w:r>
        <w:t xml:space="preserve">työllisyystoiminta</w:t>
      </w:r>
    </w:p>
    <w:p>
      <w:r>
        <w:rPr>
          <w:b/>
        </w:rPr>
        <w:t xml:space="preserve">Esimerkki 3.1046</w:t>
      </w:r>
    </w:p>
    <w:p>
      <w:r>
        <w:t xml:space="preserve">karkea, kiinteä, jäykkä, luja</w:t>
      </w:r>
    </w:p>
    <w:p>
      <w:r>
        <w:rPr>
          <w:b/>
        </w:rPr>
        <w:t xml:space="preserve">Tulos</w:t>
      </w:r>
    </w:p>
    <w:p>
      <w:r>
        <w:t xml:space="preserve">jäykkyystyyppi</w:t>
      </w:r>
    </w:p>
    <w:p>
      <w:r>
        <w:rPr>
          <w:b/>
        </w:rPr>
        <w:t xml:space="preserve">Esimerkki 3.1047</w:t>
      </w:r>
    </w:p>
    <w:p>
      <w:r>
        <w:t xml:space="preserve">ok, reilu, lojaali, kunniallinen</w:t>
      </w:r>
    </w:p>
    <w:p>
      <w:r>
        <w:rPr>
          <w:b/>
        </w:rPr>
        <w:t xml:space="preserve">Tulos</w:t>
      </w:r>
    </w:p>
    <w:p>
      <w:r>
        <w:t xml:space="preserve">moraalinen ominaisuus</w:t>
      </w:r>
    </w:p>
    <w:p>
      <w:r>
        <w:rPr>
          <w:b/>
        </w:rPr>
        <w:t xml:space="preserve">Esimerkki 3.1048</w:t>
      </w:r>
    </w:p>
    <w:p>
      <w:r>
        <w:t xml:space="preserve">rivitalo, pyöreä, talo, tasainen</w:t>
      </w:r>
    </w:p>
    <w:p>
      <w:r>
        <w:rPr>
          <w:b/>
        </w:rPr>
        <w:t xml:space="preserve">Tulos</w:t>
      </w:r>
    </w:p>
    <w:p>
      <w:r>
        <w:t xml:space="preserve">majoitus</w:t>
      </w:r>
    </w:p>
    <w:p>
      <w:r>
        <w:rPr>
          <w:b/>
        </w:rPr>
        <w:t xml:space="preserve">Esimerkki 3.1049</w:t>
      </w:r>
    </w:p>
    <w:p>
      <w:r>
        <w:t xml:space="preserve">tuli, maa, tulipalo, maa, maa</w:t>
      </w:r>
    </w:p>
    <w:p>
      <w:r>
        <w:rPr>
          <w:b/>
        </w:rPr>
        <w:t xml:space="preserve">Tulos</w:t>
      </w:r>
    </w:p>
    <w:p>
      <w:r>
        <w:t xml:space="preserve">elementit</w:t>
      </w:r>
    </w:p>
    <w:p>
      <w:r>
        <w:rPr>
          <w:b/>
        </w:rPr>
        <w:t xml:space="preserve">Esimerkki 3.1050</w:t>
      </w:r>
    </w:p>
    <w:p>
      <w:r>
        <w:t xml:space="preserve">donitsi, fritter, dunker, makea sämpylä, makea sämpylä</w:t>
      </w:r>
    </w:p>
    <w:p>
      <w:r>
        <w:rPr>
          <w:b/>
        </w:rPr>
        <w:t xml:space="preserve">Tulos</w:t>
      </w:r>
    </w:p>
    <w:p>
      <w:r>
        <w:t xml:space="preserve">paistettu ruoka</w:t>
      </w:r>
    </w:p>
    <w:p>
      <w:r>
        <w:rPr>
          <w:b/>
        </w:rPr>
        <w:t xml:space="preserve">Esimerkki 3.1051</w:t>
      </w:r>
    </w:p>
    <w:p>
      <w:r>
        <w:t xml:space="preserve">lusikka, lasi, lautanen, haarukka</w:t>
      </w:r>
    </w:p>
    <w:p>
      <w:r>
        <w:rPr>
          <w:b/>
        </w:rPr>
        <w:t xml:space="preserve">Tulos</w:t>
      </w:r>
    </w:p>
    <w:p>
      <w:r>
        <w:t xml:space="preserve">keittiötarvikkeet</w:t>
      </w:r>
    </w:p>
    <w:p>
      <w:r>
        <w:rPr>
          <w:b/>
        </w:rPr>
        <w:t xml:space="preserve">Esimerkki 3.1052</w:t>
      </w:r>
    </w:p>
    <w:p>
      <w:r>
        <w:t xml:space="preserve">loukku, kiipeily, lautta, kala</w:t>
      </w:r>
    </w:p>
    <w:p>
      <w:r>
        <w:rPr>
          <w:b/>
        </w:rPr>
        <w:t xml:space="preserve">Tulos</w:t>
      </w:r>
    </w:p>
    <w:p>
      <w:r>
        <w:t xml:space="preserve">ulkoiluaktiviteetti</w:t>
      </w:r>
    </w:p>
    <w:p>
      <w:r>
        <w:rPr>
          <w:b/>
        </w:rPr>
        <w:t xml:space="preserve">Esimerkki 3.1053</w:t>
      </w:r>
    </w:p>
    <w:p>
      <w:r>
        <w:t xml:space="preserve">sukeltaa, lentää, kovakuoriainen, kotka</w:t>
      </w:r>
    </w:p>
    <w:p>
      <w:r>
        <w:rPr>
          <w:b/>
        </w:rPr>
        <w:t xml:space="preserve">Tulos</w:t>
      </w:r>
    </w:p>
    <w:p>
      <w:r>
        <w:t xml:space="preserve">eläin</w:t>
      </w:r>
    </w:p>
    <w:p>
      <w:r>
        <w:rPr>
          <w:b/>
        </w:rPr>
        <w:t xml:space="preserve">Esimerkki 3.1054</w:t>
      </w:r>
    </w:p>
    <w:p>
      <w:r>
        <w:t xml:space="preserve">emolevy, tiedosto, teksti, tila</w:t>
      </w:r>
    </w:p>
    <w:p>
      <w:r>
        <w:rPr>
          <w:b/>
        </w:rPr>
        <w:t xml:space="preserve">Tulos</w:t>
      </w:r>
    </w:p>
    <w:p>
      <w:r>
        <w:t xml:space="preserve">tietokoneet</w:t>
      </w:r>
    </w:p>
    <w:p>
      <w:r>
        <w:rPr>
          <w:b/>
        </w:rPr>
        <w:t xml:space="preserve">Esimerkki 3.1055</w:t>
      </w:r>
    </w:p>
    <w:p>
      <w:r>
        <w:t xml:space="preserve">uida, aallokko, ajaa, lentää</w:t>
      </w:r>
    </w:p>
    <w:p>
      <w:r>
        <w:rPr>
          <w:b/>
        </w:rPr>
        <w:t xml:space="preserve">Tulos</w:t>
      </w:r>
    </w:p>
    <w:p>
      <w:r>
        <w:t xml:space="preserve">kuljetusmuoto</w:t>
      </w:r>
    </w:p>
    <w:p>
      <w:r>
        <w:rPr>
          <w:b/>
        </w:rPr>
        <w:t xml:space="preserve">Esimerkki 3.1056</w:t>
      </w:r>
    </w:p>
    <w:p>
      <w:r>
        <w:t xml:space="preserve">kulmamomentti, lihava, suuri, raskas, raskas</w:t>
      </w:r>
    </w:p>
    <w:p>
      <w:r>
        <w:rPr>
          <w:b/>
        </w:rPr>
        <w:t xml:space="preserve">Tulos</w:t>
      </w:r>
    </w:p>
    <w:p>
      <w:r>
        <w:t xml:space="preserve">fyysinen ominaisuus</w:t>
      </w:r>
    </w:p>
    <w:p>
      <w:r>
        <w:rPr>
          <w:b/>
        </w:rPr>
        <w:t xml:space="preserve">Esimerkki 3.1057</w:t>
      </w:r>
    </w:p>
    <w:p>
      <w:r>
        <w:t xml:space="preserve">sämpylä, ranskanpaahtoleipä, klubi, avomakkarainen</w:t>
      </w:r>
    </w:p>
    <w:p>
      <w:r>
        <w:rPr>
          <w:b/>
        </w:rPr>
        <w:t xml:space="preserve">Tulos</w:t>
      </w:r>
    </w:p>
    <w:p>
      <w:r>
        <w:t xml:space="preserve">voileipätyyppi</w:t>
      </w:r>
    </w:p>
    <w:p>
      <w:r>
        <w:rPr>
          <w:b/>
        </w:rPr>
        <w:t xml:space="preserve">Esimerkki 3.1058</w:t>
      </w:r>
    </w:p>
    <w:p>
      <w:r>
        <w:t xml:space="preserve">rauhallinen, ärsyyntynyt, ok, fine</w:t>
      </w:r>
    </w:p>
    <w:p>
      <w:r>
        <w:rPr>
          <w:b/>
        </w:rPr>
        <w:t xml:space="preserve">Tulos</w:t>
      </w:r>
    </w:p>
    <w:p>
      <w:r>
        <w:t xml:space="preserve">emotionaalinen tila</w:t>
      </w:r>
    </w:p>
    <w:p>
      <w:r>
        <w:rPr>
          <w:b/>
        </w:rPr>
        <w:t xml:space="preserve">Esimerkki 3.1059</w:t>
      </w:r>
    </w:p>
    <w:p>
      <w:r>
        <w:t xml:space="preserve">tyytyväinen, vihainen, peloissaan, iloinen.</w:t>
      </w:r>
    </w:p>
    <w:p>
      <w:r>
        <w:rPr>
          <w:b/>
        </w:rPr>
        <w:t xml:space="preserve">Tulos</w:t>
      </w:r>
    </w:p>
    <w:p>
      <w:r>
        <w:t xml:space="preserve">emotionaalinen tila</w:t>
      </w:r>
    </w:p>
    <w:p>
      <w:r>
        <w:rPr>
          <w:b/>
        </w:rPr>
        <w:t xml:space="preserve">Esimerkki 3.1060</w:t>
      </w:r>
    </w:p>
    <w:p>
      <w:r>
        <w:t xml:space="preserve">nosturi, dumpperi, nosturi, nostolaite, taklaukset</w:t>
      </w:r>
    </w:p>
    <w:p>
      <w:r>
        <w:rPr>
          <w:b/>
        </w:rPr>
        <w:t xml:space="preserve">Tulos</w:t>
      </w:r>
    </w:p>
    <w:p>
      <w:r>
        <w:t xml:space="preserve">rakentaminen</w:t>
      </w:r>
    </w:p>
    <w:p>
      <w:r>
        <w:rPr>
          <w:b/>
        </w:rPr>
        <w:t xml:space="preserve">Esimerkki 3.1061</w:t>
      </w:r>
    </w:p>
    <w:p>
      <w:r>
        <w:t xml:space="preserve">oikeudenmukainen, tasainen, hyvin, sävy</w:t>
      </w:r>
    </w:p>
    <w:p>
      <w:r>
        <w:rPr>
          <w:b/>
        </w:rPr>
        <w:t xml:space="preserve">Tulos</w:t>
      </w:r>
    </w:p>
    <w:p>
      <w:r>
        <w:t xml:space="preserve">esteettinen ominaisuus</w:t>
      </w:r>
    </w:p>
    <w:p>
      <w:r>
        <w:rPr>
          <w:b/>
        </w:rPr>
        <w:t xml:space="preserve">Esimerkki 3.1062</w:t>
      </w:r>
    </w:p>
    <w:p>
      <w:r>
        <w:t xml:space="preserve">klubi, hampurilainen, avokeitto, sämpylä, sämpylä</w:t>
      </w:r>
    </w:p>
    <w:p>
      <w:r>
        <w:rPr>
          <w:b/>
        </w:rPr>
        <w:t xml:space="preserve">Tulos</w:t>
      </w:r>
    </w:p>
    <w:p>
      <w:r>
        <w:t xml:space="preserve">voileipätyyppi</w:t>
      </w:r>
    </w:p>
    <w:p>
      <w:r>
        <w:rPr>
          <w:b/>
        </w:rPr>
        <w:t xml:space="preserve">Esimerkki 3.1063</w:t>
      </w:r>
    </w:p>
    <w:p>
      <w:r>
        <w:t xml:space="preserve">hai, merikilpikonna, valas, kala</w:t>
      </w:r>
    </w:p>
    <w:p>
      <w:r>
        <w:rPr>
          <w:b/>
        </w:rPr>
        <w:t xml:space="preserve">Tulos</w:t>
      </w:r>
    </w:p>
    <w:p>
      <w:r>
        <w:t xml:space="preserve">eläin</w:t>
      </w:r>
    </w:p>
    <w:p>
      <w:r>
        <w:rPr>
          <w:b/>
        </w:rPr>
        <w:t xml:space="preserve">Esimerkki 3.1064</w:t>
      </w:r>
    </w:p>
    <w:p>
      <w:r>
        <w:t xml:space="preserve">ennakkoluuloton, oikeudenmukainen, puolueeton, kunnollinen</w:t>
      </w:r>
    </w:p>
    <w:p>
      <w:r>
        <w:rPr>
          <w:b/>
        </w:rPr>
        <w:t xml:space="preserve">Tulos</w:t>
      </w:r>
    </w:p>
    <w:p>
      <w:r>
        <w:t xml:space="preserve">moraalinen ominaisuus</w:t>
      </w:r>
    </w:p>
    <w:p>
      <w:r>
        <w:rPr>
          <w:b/>
        </w:rPr>
        <w:t xml:space="preserve">Esimerkki 3.1065</w:t>
      </w:r>
    </w:p>
    <w:p>
      <w:r>
        <w:t xml:space="preserve">ansapyynti, leiriytyminen, kalastus, kiipeily</w:t>
      </w:r>
    </w:p>
    <w:p>
      <w:r>
        <w:rPr>
          <w:b/>
        </w:rPr>
        <w:t xml:space="preserve">Tulos</w:t>
      </w:r>
    </w:p>
    <w:p>
      <w:r>
        <w:t xml:space="preserve">ulkoiluaktiviteetti</w:t>
      </w:r>
    </w:p>
    <w:p>
      <w:r>
        <w:rPr>
          <w:b/>
        </w:rPr>
        <w:t xml:space="preserve">Esimerkki 3.1066</w:t>
      </w:r>
    </w:p>
    <w:p>
      <w:r>
        <w:t xml:space="preserve">hieno, hieno, houkutteleva, yksityiskohtainen</w:t>
      </w:r>
    </w:p>
    <w:p>
      <w:r>
        <w:rPr>
          <w:b/>
        </w:rPr>
        <w:t xml:space="preserve">Tulos</w:t>
      </w:r>
    </w:p>
    <w:p>
      <w:r>
        <w:t xml:space="preserve">esteettinen ominaisuus</w:t>
      </w:r>
    </w:p>
    <w:p>
      <w:r>
        <w:rPr>
          <w:b/>
        </w:rPr>
        <w:t xml:space="preserve">Esimerkki 3.1067</w:t>
      </w:r>
    </w:p>
    <w:p>
      <w:r>
        <w:t xml:space="preserve">hermostunut, pelokas, innostunut, tyytyväinen</w:t>
      </w:r>
    </w:p>
    <w:p>
      <w:r>
        <w:rPr>
          <w:b/>
        </w:rPr>
        <w:t xml:space="preserve">Tulos</w:t>
      </w:r>
    </w:p>
    <w:p>
      <w:r>
        <w:t xml:space="preserve">emotionaalinen tila</w:t>
      </w:r>
    </w:p>
    <w:p>
      <w:r>
        <w:rPr>
          <w:b/>
        </w:rPr>
        <w:t xml:space="preserve">Esimerkki 3.1068</w:t>
      </w:r>
    </w:p>
    <w:p>
      <w:r>
        <w:t xml:space="preserve">retki, klubi, ryhmä, kokous</w:t>
      </w:r>
    </w:p>
    <w:p>
      <w:r>
        <w:rPr>
          <w:b/>
        </w:rPr>
        <w:t xml:space="preserve">Tulos</w:t>
      </w:r>
    </w:p>
    <w:p>
      <w:r>
        <w:t xml:space="preserve">sosiaalinen kokoontuminen</w:t>
      </w:r>
    </w:p>
    <w:p>
      <w:r>
        <w:rPr>
          <w:b/>
        </w:rPr>
        <w:t xml:space="preserve">Esimerkki 3.1069</w:t>
      </w:r>
    </w:p>
    <w:p>
      <w:r>
        <w:t xml:space="preserve">kumartua, kyykistyä, kumartua, vaeltaa</w:t>
      </w:r>
    </w:p>
    <w:p>
      <w:r>
        <w:rPr>
          <w:b/>
        </w:rPr>
        <w:t xml:space="preserve">Tulos</w:t>
      </w:r>
    </w:p>
    <w:p>
      <w:r>
        <w:t xml:space="preserve">liikunta</w:t>
      </w:r>
    </w:p>
    <w:p>
      <w:r>
        <w:rPr>
          <w:b/>
        </w:rPr>
        <w:t xml:space="preserve">Esimerkki 3.1070</w:t>
      </w:r>
    </w:p>
    <w:p>
      <w:r>
        <w:t xml:space="preserve">tasainen, vuorattu, sileä, kohouma</w:t>
      </w:r>
    </w:p>
    <w:p>
      <w:r>
        <w:rPr>
          <w:b/>
        </w:rPr>
        <w:t xml:space="preserve">Tulos</w:t>
      </w:r>
    </w:p>
    <w:p>
      <w:r>
        <w:t xml:space="preserve">maantieteellinen ominaisuus</w:t>
      </w:r>
    </w:p>
    <w:p>
      <w:r>
        <w:rPr>
          <w:b/>
        </w:rPr>
        <w:t xml:space="preserve">Esimerkki 3.1071</w:t>
      </w:r>
    </w:p>
    <w:p>
      <w:r>
        <w:t xml:space="preserve">sakko, prime, vankila, pidätys</w:t>
      </w:r>
    </w:p>
    <w:p>
      <w:r>
        <w:rPr>
          <w:b/>
        </w:rPr>
        <w:t xml:space="preserve">Tulos</w:t>
      </w:r>
    </w:p>
    <w:p>
      <w:r>
        <w:t xml:space="preserve">poliisin rangaistus</w:t>
      </w:r>
    </w:p>
    <w:p>
      <w:r>
        <w:rPr>
          <w:b/>
        </w:rPr>
        <w:t xml:space="preserve">Esimerkki 3.1072</w:t>
      </w:r>
    </w:p>
    <w:p>
      <w:r>
        <w:t xml:space="preserve">hevonen, iguaani, valas, kala</w:t>
      </w:r>
    </w:p>
    <w:p>
      <w:r>
        <w:rPr>
          <w:b/>
        </w:rPr>
        <w:t xml:space="preserve">Tulos</w:t>
      </w:r>
    </w:p>
    <w:p>
      <w:r>
        <w:t xml:space="preserve">eläin</w:t>
      </w:r>
    </w:p>
    <w:p>
      <w:r>
        <w:rPr>
          <w:b/>
        </w:rPr>
        <w:t xml:space="preserve">Esimerkki 3.1073</w:t>
      </w:r>
    </w:p>
    <w:p>
      <w:r>
        <w:t xml:space="preserve">klubi, dagwood, grillattu juusto, salaattia</w:t>
      </w:r>
    </w:p>
    <w:p>
      <w:r>
        <w:rPr>
          <w:b/>
        </w:rPr>
        <w:t xml:space="preserve">Tulos</w:t>
      </w:r>
    </w:p>
    <w:p>
      <w:r>
        <w:t xml:space="preserve">voileipätyyppi</w:t>
      </w:r>
    </w:p>
    <w:p>
      <w:r>
        <w:rPr>
          <w:b/>
        </w:rPr>
        <w:t xml:space="preserve">Esimerkki 3.1074</w:t>
      </w:r>
    </w:p>
    <w:p>
      <w:r>
        <w:t xml:space="preserve">maili, metri, jalka, jaardi</w:t>
      </w:r>
    </w:p>
    <w:p>
      <w:r>
        <w:rPr>
          <w:b/>
        </w:rPr>
        <w:t xml:space="preserve">Tulos</w:t>
      </w:r>
    </w:p>
    <w:p>
      <w:r>
        <w:t xml:space="preserve">mittayksikkö</w:t>
      </w:r>
    </w:p>
    <w:p>
      <w:r>
        <w:rPr>
          <w:b/>
        </w:rPr>
        <w:t xml:space="preserve">Esimerkki 3.1075</w:t>
      </w:r>
    </w:p>
    <w:p>
      <w:r>
        <w:t xml:space="preserve">potkut, potkut, rekrytoida, päästää menemään</w:t>
      </w:r>
    </w:p>
    <w:p>
      <w:r>
        <w:rPr>
          <w:b/>
        </w:rPr>
        <w:t xml:space="preserve">Tulos</w:t>
      </w:r>
    </w:p>
    <w:p>
      <w:r>
        <w:t xml:space="preserve">työllisyystoiminta</w:t>
      </w:r>
    </w:p>
    <w:p>
      <w:r>
        <w:rPr>
          <w:b/>
        </w:rPr>
        <w:t xml:space="preserve">Esimerkki 3.1076</w:t>
      </w:r>
    </w:p>
    <w:p>
      <w:r>
        <w:t xml:space="preserve">yhdistetty, yritys, osakkeenomistajat, yksityinen</w:t>
      </w:r>
    </w:p>
    <w:p>
      <w:r>
        <w:rPr>
          <w:b/>
        </w:rPr>
        <w:t xml:space="preserve">Tulos</w:t>
      </w:r>
    </w:p>
    <w:p>
      <w:r>
        <w:t xml:space="preserve">yritys</w:t>
      </w:r>
    </w:p>
    <w:p>
      <w:r>
        <w:rPr>
          <w:b/>
        </w:rPr>
        <w:t xml:space="preserve">Esimerkki 3.1077</w:t>
      </w:r>
    </w:p>
    <w:p>
      <w:r>
        <w:t xml:space="preserve">hanhi, nostin, nosturi, nielu, nielaisu</w:t>
      </w:r>
    </w:p>
    <w:p>
      <w:r>
        <w:rPr>
          <w:b/>
        </w:rPr>
        <w:t xml:space="preserve">Tulos</w:t>
      </w:r>
    </w:p>
    <w:p>
      <w:r>
        <w:t xml:space="preserve">lintu</w:t>
      </w:r>
    </w:p>
    <w:p>
      <w:r>
        <w:rPr>
          <w:b/>
        </w:rPr>
        <w:t xml:space="preserve">Esimerkki 3.1078</w:t>
      </w:r>
    </w:p>
    <w:p>
      <w:r>
        <w:t xml:space="preserve">emotionaaliset häiriöt, kiukuttelu, emotionaaliset tuet, vihainen, kiukkuinen</w:t>
      </w:r>
    </w:p>
    <w:p>
      <w:r>
        <w:rPr>
          <w:b/>
        </w:rPr>
        <w:t xml:space="preserve">Tulos</w:t>
      </w:r>
    </w:p>
    <w:p>
      <w:r>
        <w:t xml:space="preserve">emotionaalinen tila</w:t>
      </w:r>
    </w:p>
    <w:p>
      <w:r>
        <w:rPr>
          <w:b/>
        </w:rPr>
        <w:t xml:space="preserve">Esimerkki 3.1079</w:t>
      </w:r>
    </w:p>
    <w:p>
      <w:r>
        <w:t xml:space="preserve">yhtiö, yritys, yhdistelmä, osakeyhtiö</w:t>
      </w:r>
    </w:p>
    <w:p>
      <w:r>
        <w:rPr>
          <w:b/>
        </w:rPr>
        <w:t xml:space="preserve">Tulos</w:t>
      </w:r>
    </w:p>
    <w:p>
      <w:r>
        <w:t xml:space="preserve">yritys</w:t>
      </w:r>
    </w:p>
    <w:p>
      <w:r>
        <w:rPr>
          <w:b/>
        </w:rPr>
        <w:t xml:space="preserve">Esimerkki 3.1080</w:t>
      </w:r>
    </w:p>
    <w:p>
      <w:r>
        <w:t xml:space="preserve">liidellä, kävellä, lentää, uida</w:t>
      </w:r>
    </w:p>
    <w:p>
      <w:r>
        <w:rPr>
          <w:b/>
        </w:rPr>
        <w:t xml:space="preserve">Tulos</w:t>
      </w:r>
    </w:p>
    <w:p>
      <w:r>
        <w:t xml:space="preserve">kuljetusmuoto</w:t>
      </w:r>
    </w:p>
    <w:p>
      <w:r>
        <w:rPr>
          <w:b/>
        </w:rPr>
        <w:t xml:space="preserve">Esimerkki 3.1081</w:t>
      </w:r>
    </w:p>
    <w:p>
      <w:r>
        <w:t xml:space="preserve">hamsteri, kala, lehmä, hai</w:t>
      </w:r>
    </w:p>
    <w:p>
      <w:r>
        <w:rPr>
          <w:b/>
        </w:rPr>
        <w:t xml:space="preserve">Tulos</w:t>
      </w:r>
    </w:p>
    <w:p>
      <w:r>
        <w:t xml:space="preserve">eläin</w:t>
      </w:r>
    </w:p>
    <w:p>
      <w:r>
        <w:rPr>
          <w:b/>
        </w:rPr>
        <w:t xml:space="preserve">Esimerkki 3.1082</w:t>
      </w:r>
    </w:p>
    <w:p>
      <w:r>
        <w:t xml:space="preserve">syöksyä, kompastua, pudota, pudota</w:t>
      </w:r>
    </w:p>
    <w:p>
      <w:r>
        <w:rPr>
          <w:b/>
        </w:rPr>
        <w:t xml:space="preserve">Tulos</w:t>
      </w:r>
    </w:p>
    <w:p>
      <w:r>
        <w:t xml:space="preserve">liikunta</w:t>
      </w:r>
    </w:p>
    <w:p>
      <w:r>
        <w:rPr>
          <w:b/>
        </w:rPr>
        <w:t xml:space="preserve">Esimerkki 3.1083</w:t>
      </w:r>
    </w:p>
    <w:p>
      <w:r>
        <w:t xml:space="preserve">vastata, keittää kahvia, arkistoida, tilata toimistotarvikkeita</w:t>
      </w:r>
    </w:p>
    <w:p>
      <w:r>
        <w:rPr>
          <w:b/>
        </w:rPr>
        <w:t xml:space="preserve">Tulos</w:t>
      </w:r>
    </w:p>
    <w:p>
      <w:r>
        <w:t xml:space="preserve">sihteerin tehtävät</w:t>
      </w:r>
    </w:p>
    <w:p>
      <w:r>
        <w:rPr>
          <w:b/>
        </w:rPr>
        <w:t xml:space="preserve">Esimerkki 3.1084</w:t>
      </w:r>
    </w:p>
    <w:p>
      <w:r>
        <w:t xml:space="preserve">valhe, salakuljetettu, mustamaalaus, huijaus, fudgea</w:t>
      </w:r>
    </w:p>
    <w:p>
      <w:r>
        <w:rPr>
          <w:b/>
        </w:rPr>
        <w:t xml:space="preserve">Tulos</w:t>
      </w:r>
    </w:p>
    <w:p>
      <w:r>
        <w:t xml:space="preserve">hämäräperäistä toimintaa</w:t>
      </w:r>
    </w:p>
    <w:p>
      <w:r>
        <w:rPr>
          <w:b/>
        </w:rPr>
        <w:t xml:space="preserve">Esimerkki 3.1085</w:t>
      </w:r>
    </w:p>
    <w:p>
      <w:r>
        <w:t xml:space="preserve">virtaviivaistaminen, kestävyys, yhtiö, yritys</w:t>
      </w:r>
    </w:p>
    <w:p>
      <w:r>
        <w:rPr>
          <w:b/>
        </w:rPr>
        <w:t xml:space="preserve">Tulos</w:t>
      </w:r>
    </w:p>
    <w:p>
      <w:r>
        <w:t xml:space="preserve">yritys</w:t>
      </w:r>
    </w:p>
    <w:p>
      <w:r>
        <w:rPr>
          <w:b/>
        </w:rPr>
        <w:t xml:space="preserve">Esimerkki 3.1086</w:t>
      </w:r>
    </w:p>
    <w:p>
      <w:r>
        <w:t xml:space="preserve">kapasitanssi, lihava, pullea, isoluuttinen.</w:t>
      </w:r>
    </w:p>
    <w:p>
      <w:r>
        <w:rPr>
          <w:b/>
        </w:rPr>
        <w:t xml:space="preserve">Tulos</w:t>
      </w:r>
    </w:p>
    <w:p>
      <w:r>
        <w:t xml:space="preserve">fyysinen ominaisuus</w:t>
      </w:r>
    </w:p>
    <w:p>
      <w:r>
        <w:rPr>
          <w:b/>
        </w:rPr>
        <w:t xml:space="preserve">Esimerkki 3.1087</w:t>
      </w:r>
    </w:p>
    <w:p>
      <w:r>
        <w:t xml:space="preserve">kapasitanssi, rasva, ruma, kulmamomentti</w:t>
      </w:r>
    </w:p>
    <w:p>
      <w:r>
        <w:rPr>
          <w:b/>
        </w:rPr>
        <w:t xml:space="preserve">Tulos</w:t>
      </w:r>
    </w:p>
    <w:p>
      <w:r>
        <w:t xml:space="preserve">fyysinen ominaisuus</w:t>
      </w:r>
    </w:p>
    <w:p>
      <w:r>
        <w:rPr>
          <w:b/>
        </w:rPr>
        <w:t xml:space="preserve">Esimerkki 3.1088</w:t>
      </w:r>
    </w:p>
    <w:p>
      <w:r>
        <w:t xml:space="preserve">taso, korkeus, vuori, tasainen</w:t>
      </w:r>
    </w:p>
    <w:p>
      <w:r>
        <w:rPr>
          <w:b/>
        </w:rPr>
        <w:t xml:space="preserve">Tulos</w:t>
      </w:r>
    </w:p>
    <w:p>
      <w:r>
        <w:t xml:space="preserve">maantieteellinen ominaisuus</w:t>
      </w:r>
    </w:p>
    <w:p>
      <w:r>
        <w:rPr>
          <w:b/>
        </w:rPr>
        <w:t xml:space="preserve">Esimerkki 3.1089</w:t>
      </w:r>
    </w:p>
    <w:p>
      <w:r>
        <w:t xml:space="preserve">duplex, asunto, kartano, huoneisto</w:t>
      </w:r>
    </w:p>
    <w:p>
      <w:r>
        <w:rPr>
          <w:b/>
        </w:rPr>
        <w:t xml:space="preserve">Tulos</w:t>
      </w:r>
    </w:p>
    <w:p>
      <w:r>
        <w:t xml:space="preserve">majoitus</w:t>
      </w:r>
    </w:p>
    <w:p>
      <w:r>
        <w:rPr>
          <w:b/>
        </w:rPr>
        <w:t xml:space="preserve">Esimerkki 3.1090</w:t>
      </w:r>
    </w:p>
    <w:p>
      <w:r>
        <w:t xml:space="preserve">fritter, jälkiruoka, kakku, patty</w:t>
      </w:r>
    </w:p>
    <w:p>
      <w:r>
        <w:rPr>
          <w:b/>
        </w:rPr>
        <w:t xml:space="preserve">Tulos</w:t>
      </w:r>
    </w:p>
    <w:p>
      <w:r>
        <w:t xml:space="preserve">paistettu ruoka</w:t>
      </w:r>
    </w:p>
    <w:p>
      <w:r>
        <w:rPr>
          <w:b/>
        </w:rPr>
        <w:t xml:space="preserve">Esimerkki 3.1091</w:t>
      </w:r>
    </w:p>
    <w:p>
      <w:r>
        <w:t xml:space="preserve">perus, tyypillinen, säännöllinen, yleinen</w:t>
      </w:r>
    </w:p>
    <w:p>
      <w:r>
        <w:rPr>
          <w:b/>
        </w:rPr>
        <w:t xml:space="preserve">Tulos</w:t>
      </w:r>
    </w:p>
    <w:p>
      <w:r>
        <w:t xml:space="preserve">laajalle levinnyt</w:t>
      </w:r>
    </w:p>
    <w:p>
      <w:r>
        <w:rPr>
          <w:b/>
        </w:rPr>
        <w:t xml:space="preserve">Esimerkki 3.1092</w:t>
      </w:r>
    </w:p>
    <w:p>
      <w:r>
        <w:t xml:space="preserve">signaali, virta, sininen, meri</w:t>
      </w:r>
    </w:p>
    <w:p>
      <w:r>
        <w:rPr>
          <w:b/>
        </w:rPr>
        <w:t xml:space="preserve">Tulos</w:t>
      </w:r>
    </w:p>
    <w:p>
      <w:r>
        <w:t xml:space="preserve">valtameri</w:t>
      </w:r>
    </w:p>
    <w:p>
      <w:r>
        <w:rPr>
          <w:b/>
        </w:rPr>
        <w:t xml:space="preserve">Esimerkki 3.1093</w:t>
      </w:r>
    </w:p>
    <w:p>
      <w:r>
        <w:t xml:space="preserve">yhteinen, yksityinen, yhteinen, kiinteä</w:t>
      </w:r>
    </w:p>
    <w:p>
      <w:r>
        <w:rPr>
          <w:b/>
        </w:rPr>
        <w:t xml:space="preserve">Tulos</w:t>
      </w:r>
    </w:p>
    <w:p>
      <w:r>
        <w:t xml:space="preserve">yritys</w:t>
      </w:r>
    </w:p>
    <w:p>
      <w:r>
        <w:rPr>
          <w:b/>
        </w:rPr>
        <w:t xml:space="preserve">Esimerkki 3.1094</w:t>
      </w:r>
    </w:p>
    <w:p>
      <w:r>
        <w:t xml:space="preserve">hiiret, hai, lehmä, kala</w:t>
      </w:r>
    </w:p>
    <w:p>
      <w:r>
        <w:rPr>
          <w:b/>
        </w:rPr>
        <w:t xml:space="preserve">Tulos</w:t>
      </w:r>
    </w:p>
    <w:p>
      <w:r>
        <w:t xml:space="preserve">eläin</w:t>
      </w:r>
    </w:p>
    <w:p>
      <w:r>
        <w:rPr>
          <w:b/>
        </w:rPr>
        <w:t xml:space="preserve">Esimerkki 3.1095</w:t>
      </w:r>
    </w:p>
    <w:p>
      <w:r>
        <w:t xml:space="preserve">reilu, 70, kestää, lievä</w:t>
      </w:r>
    </w:p>
    <w:p>
      <w:r>
        <w:rPr>
          <w:b/>
        </w:rPr>
        <w:t xml:space="preserve">Tulos</w:t>
      </w:r>
    </w:p>
    <w:p>
      <w:r>
        <w:t xml:space="preserve">sää</w:t>
      </w:r>
    </w:p>
    <w:p>
      <w:r>
        <w:rPr>
          <w:b/>
        </w:rPr>
        <w:t xml:space="preserve">Esimerkki 3.1096</w:t>
      </w:r>
    </w:p>
    <w:p>
      <w:r>
        <w:t xml:space="preserve">fine, wispy, lippu, raha</w:t>
      </w:r>
    </w:p>
    <w:p>
      <w:r>
        <w:rPr>
          <w:b/>
        </w:rPr>
        <w:t xml:space="preserve">Tulos</w:t>
      </w:r>
    </w:p>
    <w:p>
      <w:r>
        <w:t xml:space="preserve">poliisin rangaistus</w:t>
      </w:r>
    </w:p>
    <w:p>
      <w:r>
        <w:rPr>
          <w:b/>
        </w:rPr>
        <w:t xml:space="preserve">Esimerkki 3.1097</w:t>
      </w:r>
    </w:p>
    <w:p>
      <w:r>
        <w:t xml:space="preserve">vaalea, leuto, sateinen, 70</w:t>
      </w:r>
    </w:p>
    <w:p>
      <w:r>
        <w:rPr>
          <w:b/>
        </w:rPr>
        <w:t xml:space="preserve">Tulos</w:t>
      </w:r>
    </w:p>
    <w:p>
      <w:r>
        <w:t xml:space="preserve">sää</w:t>
      </w:r>
    </w:p>
    <w:p>
      <w:r>
        <w:rPr>
          <w:b/>
        </w:rPr>
        <w:t xml:space="preserve">Esimerkki 3.1098</w:t>
      </w:r>
    </w:p>
    <w:p>
      <w:r>
        <w:t xml:space="preserve">luvaton, valhe, salakuljetettu, fudgea</w:t>
      </w:r>
    </w:p>
    <w:p>
      <w:r>
        <w:rPr>
          <w:b/>
        </w:rPr>
        <w:t xml:space="preserve">Tulos</w:t>
      </w:r>
    </w:p>
    <w:p>
      <w:r>
        <w:t xml:space="preserve">hämäräperäistä toimintaa</w:t>
      </w:r>
    </w:p>
    <w:p>
      <w:r>
        <w:rPr>
          <w:b/>
        </w:rPr>
        <w:t xml:space="preserve">Esimerkki 3.1099</w:t>
      </w:r>
    </w:p>
    <w:p>
      <w:r>
        <w:t xml:space="preserve">suorapuheinen, rehellinen, asiallinen, rehellisyys, rehellisyys</w:t>
      </w:r>
    </w:p>
    <w:p>
      <w:r>
        <w:rPr>
          <w:b/>
        </w:rPr>
        <w:t xml:space="preserve">Tulos</w:t>
      </w:r>
    </w:p>
    <w:p>
      <w:r>
        <w:t xml:space="preserve">moraalinen ominaisuus</w:t>
      </w:r>
    </w:p>
    <w:p>
      <w:r>
        <w:rPr>
          <w:b/>
        </w:rPr>
        <w:t xml:space="preserve">Esimerkki 3.1100</w:t>
      </w:r>
    </w:p>
    <w:p>
      <w:r>
        <w:t xml:space="preserve">valtuuttaminen, kielto, ylistys, tulipalo</w:t>
      </w:r>
    </w:p>
    <w:p>
      <w:r>
        <w:rPr>
          <w:b/>
        </w:rPr>
        <w:t xml:space="preserve">Tulos</w:t>
      </w:r>
    </w:p>
    <w:p>
      <w:r>
        <w:t xml:space="preserve">työllisyystoiminta</w:t>
      </w:r>
    </w:p>
    <w:p>
      <w:r>
        <w:rPr>
          <w:b/>
        </w:rPr>
        <w:t xml:space="preserve">Esimerkki 3.1101</w:t>
      </w:r>
    </w:p>
    <w:p>
      <w:r>
        <w:t xml:space="preserve">viileä, vaalea, vaalea, vaalea, maitomainen</w:t>
      </w:r>
    </w:p>
    <w:p>
      <w:r>
        <w:rPr>
          <w:b/>
        </w:rPr>
        <w:t xml:space="preserve">Tulos</w:t>
      </w:r>
    </w:p>
    <w:p>
      <w:r>
        <w:t xml:space="preserve">esteettinen ominaisuus</w:t>
      </w:r>
    </w:p>
    <w:p>
      <w:r>
        <w:rPr>
          <w:b/>
        </w:rPr>
        <w:t xml:space="preserve">Esimerkki 3.1102</w:t>
      </w:r>
    </w:p>
    <w:p>
      <w:r>
        <w:t xml:space="preserve">vinssi, nosturi, nostolaite, nostolaite, davit</w:t>
      </w:r>
    </w:p>
    <w:p>
      <w:r>
        <w:rPr>
          <w:b/>
        </w:rPr>
        <w:t xml:space="preserve">Tulos</w:t>
      </w:r>
    </w:p>
    <w:p>
      <w:r>
        <w:t xml:space="preserve">rakentaminen</w:t>
      </w:r>
    </w:p>
    <w:p>
      <w:r>
        <w:rPr>
          <w:b/>
        </w:rPr>
        <w:t xml:space="preserve">Esimerkki 3.1103</w:t>
      </w:r>
    </w:p>
    <w:p>
      <w:r>
        <w:t xml:space="preserve">kunniallinen, oikeudenmukainen, reilu, uskollinen</w:t>
      </w:r>
    </w:p>
    <w:p>
      <w:r>
        <w:rPr>
          <w:b/>
        </w:rPr>
        <w:t xml:space="preserve">Tulos</w:t>
      </w:r>
    </w:p>
    <w:p>
      <w:r>
        <w:t xml:space="preserve">moraalinen ominaisuus</w:t>
      </w:r>
    </w:p>
    <w:p>
      <w:r>
        <w:rPr>
          <w:b/>
        </w:rPr>
        <w:t xml:space="preserve">Esimerkki 3.1104</w:t>
      </w:r>
    </w:p>
    <w:p>
      <w:r>
        <w:t xml:space="preserve">kurki, strutsi, hietalintu, ankka</w:t>
      </w:r>
    </w:p>
    <w:p>
      <w:r>
        <w:rPr>
          <w:b/>
        </w:rPr>
        <w:t xml:space="preserve">Tulos</w:t>
      </w:r>
    </w:p>
    <w:p>
      <w:r>
        <w:t xml:space="preserve">lintu</w:t>
      </w:r>
    </w:p>
    <w:p>
      <w:r>
        <w:rPr>
          <w:b/>
        </w:rPr>
        <w:t xml:space="preserve">Esimerkki 3.1105</w:t>
      </w:r>
    </w:p>
    <w:p>
      <w:r>
        <w:t xml:space="preserve">sukellus, muurahainen, kärpänen, heinäsirkka</w:t>
      </w:r>
    </w:p>
    <w:p>
      <w:r>
        <w:rPr>
          <w:b/>
        </w:rPr>
        <w:t xml:space="preserve">Tulos</w:t>
      </w:r>
    </w:p>
    <w:p>
      <w:r>
        <w:t xml:space="preserve">eläin</w:t>
      </w:r>
    </w:p>
    <w:p>
      <w:r>
        <w:rPr>
          <w:b/>
        </w:rPr>
        <w:t xml:space="preserve">Esimerkki 3.1106</w:t>
      </w:r>
    </w:p>
    <w:p>
      <w:r>
        <w:t xml:space="preserve">pinochle, blackjack, pata, gini</w:t>
      </w:r>
    </w:p>
    <w:p>
      <w:r>
        <w:rPr>
          <w:b/>
        </w:rPr>
        <w:t xml:space="preserve">Tulos</w:t>
      </w:r>
    </w:p>
    <w:p>
      <w:r>
        <w:t xml:space="preserve">korttipelit</w:t>
      </w:r>
    </w:p>
    <w:p>
      <w:r>
        <w:rPr>
          <w:b/>
        </w:rPr>
        <w:t xml:space="preserve">Esimerkki 3.1107</w:t>
      </w:r>
    </w:p>
    <w:p>
      <w:r>
        <w:t xml:space="preserve">hapsu, kaula, nuotit, jakki</w:t>
      </w:r>
    </w:p>
    <w:p>
      <w:r>
        <w:rPr>
          <w:b/>
        </w:rPr>
        <w:t xml:space="preserve">Tulos</w:t>
      </w:r>
    </w:p>
    <w:p>
      <w:r>
        <w:t xml:space="preserve">kitaraosuus</w:t>
      </w:r>
    </w:p>
    <w:p>
      <w:r>
        <w:rPr>
          <w:b/>
        </w:rPr>
        <w:t xml:space="preserve">Esimerkki 3.1108</w:t>
      </w:r>
    </w:p>
    <w:p>
      <w:r>
        <w:t xml:space="preserve">kompastua, juosta, liikkua, kaatua</w:t>
      </w:r>
    </w:p>
    <w:p>
      <w:r>
        <w:rPr>
          <w:b/>
        </w:rPr>
        <w:t xml:space="preserve">Tulos</w:t>
      </w:r>
    </w:p>
    <w:p>
      <w:r>
        <w:t xml:space="preserve">liikunta</w:t>
      </w:r>
    </w:p>
    <w:p>
      <w:r>
        <w:rPr>
          <w:b/>
        </w:rPr>
        <w:t xml:space="preserve">Esimerkki 3.1109</w:t>
      </w:r>
    </w:p>
    <w:p>
      <w:r>
        <w:t xml:space="preserve">dagwood, klubi, hampurilainen, hampurilainen, hampurilainen</w:t>
      </w:r>
    </w:p>
    <w:p>
      <w:r>
        <w:rPr>
          <w:b/>
        </w:rPr>
        <w:t xml:space="preserve">Tulos</w:t>
      </w:r>
    </w:p>
    <w:p>
      <w:r>
        <w:t xml:space="preserve">voileipätyyppi</w:t>
      </w:r>
    </w:p>
    <w:p>
      <w:r>
        <w:rPr>
          <w:b/>
        </w:rPr>
        <w:t xml:space="preserve">Esimerkki 3.1110</w:t>
      </w:r>
    </w:p>
    <w:p>
      <w:r>
        <w:t xml:space="preserve">prime, flyaway, sakko, vankeutta</w:t>
      </w:r>
    </w:p>
    <w:p>
      <w:r>
        <w:rPr>
          <w:b/>
        </w:rPr>
        <w:t xml:space="preserve">Tulos</w:t>
      </w:r>
    </w:p>
    <w:p>
      <w:r>
        <w:t xml:space="preserve">poliisin rangaistus</w:t>
      </w:r>
    </w:p>
    <w:p>
      <w:r>
        <w:rPr>
          <w:b/>
        </w:rPr>
        <w:t xml:space="preserve">Esimerkki 3.1111</w:t>
      </w:r>
    </w:p>
    <w:p>
      <w:r>
        <w:t xml:space="preserve">lisensoimaton, fudge, keksiä, korjata.</w:t>
      </w:r>
    </w:p>
    <w:p>
      <w:r>
        <w:rPr>
          <w:b/>
        </w:rPr>
        <w:t xml:space="preserve">Tulos</w:t>
      </w:r>
    </w:p>
    <w:p>
      <w:r>
        <w:t xml:space="preserve">hämäräperäistä toimintaa</w:t>
      </w:r>
    </w:p>
    <w:p>
      <w:r>
        <w:rPr>
          <w:b/>
        </w:rPr>
        <w:t xml:space="preserve">Esimerkki 3.1112</w:t>
      </w:r>
    </w:p>
    <w:p>
      <w:r>
        <w:t xml:space="preserve">himo, kiusata, haukkua, identiteetti</w:t>
      </w:r>
    </w:p>
    <w:p>
      <w:r>
        <w:rPr>
          <w:b/>
        </w:rPr>
        <w:t xml:space="preserve">Tulos</w:t>
      </w:r>
    </w:p>
    <w:p>
      <w:r>
        <w:t xml:space="preserve">tunneilmaisu</w:t>
      </w:r>
    </w:p>
    <w:p>
      <w:r>
        <w:rPr>
          <w:b/>
        </w:rPr>
        <w:t xml:space="preserve">Esimerkki 3.1113</w:t>
      </w:r>
    </w:p>
    <w:p>
      <w:r>
        <w:t xml:space="preserve">emotionaaliset häiriöt, emotionaalinen tuki, itku, hermostuminen, harmi</w:t>
      </w:r>
    </w:p>
    <w:p>
      <w:r>
        <w:rPr>
          <w:b/>
        </w:rPr>
        <w:t xml:space="preserve">Tulos</w:t>
      </w:r>
    </w:p>
    <w:p>
      <w:r>
        <w:t xml:space="preserve">emotionaalinen tila</w:t>
      </w:r>
    </w:p>
    <w:p>
      <w:r>
        <w:rPr>
          <w:b/>
        </w:rPr>
        <w:t xml:space="preserve">Esimerkki 3.1114</w:t>
      </w:r>
    </w:p>
    <w:p>
      <w:r>
        <w:t xml:space="preserve">rentouttava, kuuma, mieto, viileä</w:t>
      </w:r>
    </w:p>
    <w:p>
      <w:r>
        <w:rPr>
          <w:b/>
        </w:rPr>
        <w:t xml:space="preserve">Tulos</w:t>
      </w:r>
    </w:p>
    <w:p>
      <w:r>
        <w:t xml:space="preserve">lämpötila</w:t>
      </w:r>
    </w:p>
    <w:p>
      <w:r>
        <w:rPr>
          <w:b/>
        </w:rPr>
        <w:t xml:space="preserve">Esimerkki 3.1115</w:t>
      </w:r>
    </w:p>
    <w:p>
      <w:r>
        <w:t xml:space="preserve">yhtiömies, toimitusjohtaja, osakeyhtiö, yritys, yhteistoiminta, yritys</w:t>
      </w:r>
    </w:p>
    <w:p>
      <w:r>
        <w:rPr>
          <w:b/>
        </w:rPr>
        <w:t xml:space="preserve">Tulos</w:t>
      </w:r>
    </w:p>
    <w:p>
      <w:r>
        <w:t xml:space="preserve">yritys</w:t>
      </w:r>
    </w:p>
    <w:p>
      <w:r>
        <w:rPr>
          <w:b/>
        </w:rPr>
        <w:t xml:space="preserve">Esimerkki 3.1116</w:t>
      </w:r>
    </w:p>
    <w:p>
      <w:r>
        <w:t xml:space="preserve">pellavainen, vaalea, vaalea, vaalea, vaalea, vaalea</w:t>
      </w:r>
    </w:p>
    <w:p>
      <w:r>
        <w:rPr>
          <w:b/>
        </w:rPr>
        <w:t xml:space="preserve">Tulos</w:t>
      </w:r>
    </w:p>
    <w:p>
      <w:r>
        <w:t xml:space="preserve">esteettinen ominaisuus</w:t>
      </w:r>
    </w:p>
    <w:p>
      <w:r>
        <w:rPr>
          <w:b/>
        </w:rPr>
        <w:t xml:space="preserve">Esimerkki 3.1117</w:t>
      </w:r>
    </w:p>
    <w:p>
      <w:r>
        <w:t xml:space="preserve">salakuljetettu, korjata, huijata, sotkea, sotkea</w:t>
      </w:r>
    </w:p>
    <w:p>
      <w:r>
        <w:rPr>
          <w:b/>
        </w:rPr>
        <w:t xml:space="preserve">Tulos</w:t>
      </w:r>
    </w:p>
    <w:p>
      <w:r>
        <w:t xml:space="preserve">hämäräperäistä toimintaa</w:t>
      </w:r>
    </w:p>
    <w:p>
      <w:r>
        <w:rPr>
          <w:b/>
        </w:rPr>
        <w:t xml:space="preserve">Esimerkki 3.1118</w:t>
      </w:r>
    </w:p>
    <w:p>
      <w:r>
        <w:t xml:space="preserve">asunto, duplex, pyöreä, huoneisto</w:t>
      </w:r>
    </w:p>
    <w:p>
      <w:r>
        <w:rPr>
          <w:b/>
        </w:rPr>
        <w:t xml:space="preserve">Tulos</w:t>
      </w:r>
    </w:p>
    <w:p>
      <w:r>
        <w:t xml:space="preserve">majoitus</w:t>
      </w:r>
    </w:p>
    <w:p>
      <w:r>
        <w:rPr>
          <w:b/>
        </w:rPr>
        <w:t xml:space="preserve">Esimerkki 3.1119</w:t>
      </w:r>
    </w:p>
    <w:p>
      <w:r>
        <w:t xml:space="preserve">seurata, rakkaus, fawn, söpö</w:t>
      </w:r>
    </w:p>
    <w:p>
      <w:r>
        <w:rPr>
          <w:b/>
        </w:rPr>
        <w:t xml:space="preserve">Tulos</w:t>
      </w:r>
    </w:p>
    <w:p>
      <w:r>
        <w:t xml:space="preserve">tunneilmaisu</w:t>
      </w:r>
    </w:p>
    <w:p>
      <w:r>
        <w:rPr>
          <w:b/>
        </w:rPr>
        <w:t xml:space="preserve">Esimerkki 3.1120</w:t>
      </w:r>
    </w:p>
    <w:p>
      <w:r>
        <w:t xml:space="preserve">soutu, patikointi, leiriytyminen, kalastus</w:t>
      </w:r>
    </w:p>
    <w:p>
      <w:r>
        <w:rPr>
          <w:b/>
        </w:rPr>
        <w:t xml:space="preserve">Tulos</w:t>
      </w:r>
    </w:p>
    <w:p>
      <w:r>
        <w:t xml:space="preserve">ulkoiluaktiviteetti</w:t>
      </w:r>
    </w:p>
    <w:p>
      <w:r>
        <w:rPr>
          <w:b/>
        </w:rPr>
        <w:t xml:space="preserve">Esimerkki 3.1121</w:t>
      </w:r>
    </w:p>
    <w:p>
      <w:r>
        <w:t xml:space="preserve">liha, ranskanperuna, alkuruoka, grilliruoka</w:t>
      </w:r>
    </w:p>
    <w:p>
      <w:r>
        <w:rPr>
          <w:b/>
        </w:rPr>
        <w:t xml:space="preserve">Tulos</w:t>
      </w:r>
    </w:p>
    <w:p>
      <w:r>
        <w:t xml:space="preserve">ruoka</w:t>
      </w:r>
    </w:p>
    <w:p>
      <w:r>
        <w:rPr>
          <w:b/>
        </w:rPr>
        <w:t xml:space="preserve">Esimerkki 3.1122</w:t>
      </w:r>
    </w:p>
    <w:p>
      <w:r>
        <w:t xml:space="preserve">baari, piknik, klubi, kokous</w:t>
      </w:r>
    </w:p>
    <w:p>
      <w:r>
        <w:rPr>
          <w:b/>
        </w:rPr>
        <w:t xml:space="preserve">Tulos</w:t>
      </w:r>
    </w:p>
    <w:p>
      <w:r>
        <w:t xml:space="preserve">sosiaalinen kokoontuminen</w:t>
      </w:r>
    </w:p>
    <w:p>
      <w:r>
        <w:rPr>
          <w:b/>
        </w:rPr>
        <w:t xml:space="preserve">Esimerkki 3.1123</w:t>
      </w:r>
    </w:p>
    <w:p>
      <w:r>
        <w:t xml:space="preserve">oikeudenmukainen, reilu, luotettava, kunnollinen</w:t>
      </w:r>
    </w:p>
    <w:p>
      <w:r>
        <w:rPr>
          <w:b/>
        </w:rPr>
        <w:t xml:space="preserve">Tulos</w:t>
      </w:r>
    </w:p>
    <w:p>
      <w:r>
        <w:t xml:space="preserve">moraalinen ominaisuus</w:t>
      </w:r>
    </w:p>
    <w:p>
      <w:r>
        <w:rPr>
          <w:b/>
        </w:rPr>
        <w:t xml:space="preserve">Esimerkki 3.1124</w:t>
      </w:r>
    </w:p>
    <w:p>
      <w:r>
        <w:t xml:space="preserve">kunnossa, oikeudenmukainen, puolueeton, ennakkoluuloton, ennakkoluuloton</w:t>
      </w:r>
    </w:p>
    <w:p>
      <w:r>
        <w:rPr>
          <w:b/>
        </w:rPr>
        <w:t xml:space="preserve">Tulos</w:t>
      </w:r>
    </w:p>
    <w:p>
      <w:r>
        <w:t xml:space="preserve">moraalinen ominaisuus</w:t>
      </w:r>
    </w:p>
    <w:p>
      <w:r>
        <w:rPr>
          <w:b/>
        </w:rPr>
        <w:t xml:space="preserve">Esimerkki 3.1125</w:t>
      </w:r>
    </w:p>
    <w:p>
      <w:r>
        <w:t xml:space="preserve">nopea, oikea-aikainen, ajankohtainen, viivästynyt</w:t>
      </w:r>
    </w:p>
    <w:p>
      <w:r>
        <w:rPr>
          <w:b/>
        </w:rPr>
        <w:t xml:space="preserve">Tulos</w:t>
      </w:r>
    </w:p>
    <w:p>
      <w:r>
        <w:t xml:space="preserve">päivämäärän tila</w:t>
      </w:r>
    </w:p>
    <w:p>
      <w:r>
        <w:rPr>
          <w:b/>
        </w:rPr>
        <w:t xml:space="preserve">Esimerkki 3.1126</w:t>
      </w:r>
    </w:p>
    <w:p>
      <w:r>
        <w:t xml:space="preserve">tyrmäys, taso, käsine, kansi</w:t>
      </w:r>
    </w:p>
    <w:p>
      <w:r>
        <w:rPr>
          <w:b/>
        </w:rPr>
        <w:t xml:space="preserve">Tulos</w:t>
      </w:r>
    </w:p>
    <w:p>
      <w:r>
        <w:t xml:space="preserve">nyrkkeilyn terminologia</w:t>
      </w:r>
    </w:p>
    <w:p>
      <w:r>
        <w:rPr>
          <w:b/>
        </w:rPr>
        <w:t xml:space="preserve">Esimerkki 3.1127</w:t>
      </w:r>
    </w:p>
    <w:p>
      <w:r>
        <w:t xml:space="preserve">toimitusjohtaja, yritys, yhteinen, yhteinen, yritys</w:t>
      </w:r>
    </w:p>
    <w:p>
      <w:r>
        <w:rPr>
          <w:b/>
        </w:rPr>
        <w:t xml:space="preserve">Tulos</w:t>
      </w:r>
    </w:p>
    <w:p>
      <w:r>
        <w:t xml:space="preserve">yritys</w:t>
      </w:r>
    </w:p>
    <w:p>
      <w:r>
        <w:rPr>
          <w:b/>
        </w:rPr>
        <w:t xml:space="preserve">Esimerkki 3.1128</w:t>
      </w:r>
    </w:p>
    <w:p>
      <w:r>
        <w:t xml:space="preserve">taipumaton, kiinteä, kova, luja</w:t>
      </w:r>
    </w:p>
    <w:p>
      <w:r>
        <w:rPr>
          <w:b/>
        </w:rPr>
        <w:t xml:space="preserve">Tulos</w:t>
      </w:r>
    </w:p>
    <w:p>
      <w:r>
        <w:t xml:space="preserve">jäykkyystyyppi</w:t>
      </w:r>
    </w:p>
    <w:p>
      <w:r>
        <w:rPr>
          <w:b/>
        </w:rPr>
        <w:t xml:space="preserve">Esimerkki 3.1129</w:t>
      </w:r>
    </w:p>
    <w:p>
      <w:r>
        <w:t xml:space="preserve">pulla, grub, frank, nakki, nakki</w:t>
      </w:r>
    </w:p>
    <w:p>
      <w:r>
        <w:rPr>
          <w:b/>
        </w:rPr>
        <w:t xml:space="preserve">Tulos</w:t>
      </w:r>
    </w:p>
    <w:p>
      <w:r>
        <w:t xml:space="preserve">ruoka</w:t>
      </w:r>
    </w:p>
    <w:p>
      <w:r>
        <w:rPr>
          <w:b/>
        </w:rPr>
        <w:t xml:space="preserve">Esimerkki 3.1130</w:t>
      </w:r>
    </w:p>
    <w:p>
      <w:r>
        <w:t xml:space="preserve">kurki, taklaus, niska, kolibri</w:t>
      </w:r>
    </w:p>
    <w:p>
      <w:r>
        <w:rPr>
          <w:b/>
        </w:rPr>
        <w:t xml:space="preserve">Tulos</w:t>
      </w:r>
    </w:p>
    <w:p>
      <w:r>
        <w:t xml:space="preserve">lintu</w:t>
      </w:r>
    </w:p>
    <w:p>
      <w:r>
        <w:rPr>
          <w:b/>
        </w:rPr>
        <w:t xml:space="preserve">Esimerkki 3.1131</w:t>
      </w:r>
    </w:p>
    <w:p>
      <w:r>
        <w:t xml:space="preserve">maitomainen, kevyt, lajike, vaalea</w:t>
      </w:r>
    </w:p>
    <w:p>
      <w:r>
        <w:rPr>
          <w:b/>
        </w:rPr>
        <w:t xml:space="preserve">Tulos</w:t>
      </w:r>
    </w:p>
    <w:p>
      <w:r>
        <w:t xml:space="preserve">esteettinen ominaisuus</w:t>
      </w:r>
    </w:p>
    <w:p>
      <w:r>
        <w:rPr>
          <w:b/>
        </w:rPr>
        <w:t xml:space="preserve">Esimerkki 3.1132</w:t>
      </w:r>
    </w:p>
    <w:p>
      <w:r>
        <w:t xml:space="preserve">hermostunut, kyllästynyt, tunne-elämän häiriöt, huolestunut</w:t>
      </w:r>
    </w:p>
    <w:p>
      <w:r>
        <w:rPr>
          <w:b/>
        </w:rPr>
        <w:t xml:space="preserve">Tulos</w:t>
      </w:r>
    </w:p>
    <w:p>
      <w:r>
        <w:t xml:space="preserve">emotionaalinen tila</w:t>
      </w:r>
    </w:p>
    <w:p>
      <w:r>
        <w:rPr>
          <w:b/>
        </w:rPr>
        <w:t xml:space="preserve">Esimerkki 3.1133</w:t>
      </w:r>
    </w:p>
    <w:p>
      <w:r>
        <w:t xml:space="preserve">tyylikäs, sinnikäs, leppoisa, siisti, cool</w:t>
      </w:r>
    </w:p>
    <w:p>
      <w:r>
        <w:rPr>
          <w:b/>
        </w:rPr>
        <w:t xml:space="preserve">Tulos</w:t>
      </w:r>
    </w:p>
    <w:p>
      <w:r>
        <w:t xml:space="preserve">henkilökohtainen ominaisuus</w:t>
      </w:r>
    </w:p>
    <w:p>
      <w:r>
        <w:rPr>
          <w:b/>
        </w:rPr>
        <w:t xml:space="preserve">Esimerkki 3.1134</w:t>
      </w:r>
    </w:p>
    <w:p>
      <w:r>
        <w:t xml:space="preserve">hermostunut, tunnetila, hermostunut, kyllästynyt</w:t>
      </w:r>
    </w:p>
    <w:p>
      <w:r>
        <w:rPr>
          <w:b/>
        </w:rPr>
        <w:t xml:space="preserve">Tulos</w:t>
      </w:r>
    </w:p>
    <w:p>
      <w:r>
        <w:t xml:space="preserve">emotionaalinen tila</w:t>
      </w:r>
    </w:p>
    <w:p>
      <w:r>
        <w:rPr>
          <w:b/>
        </w:rPr>
        <w:t xml:space="preserve">Esimerkki 3.1135</w:t>
      </w:r>
    </w:p>
    <w:p>
      <w:r>
        <w:t xml:space="preserve">fawn, pentu, peura, muurahaispoikanen</w:t>
      </w:r>
    </w:p>
    <w:p>
      <w:r>
        <w:rPr>
          <w:b/>
        </w:rPr>
        <w:t xml:space="preserve">Tulos</w:t>
      </w:r>
    </w:p>
    <w:p>
      <w:r>
        <w:t xml:space="preserve">eläinten poikaset</w:t>
      </w:r>
    </w:p>
    <w:p>
      <w:r>
        <w:rPr>
          <w:b/>
        </w:rPr>
        <w:t xml:space="preserve">Esimerkki 3.1136</w:t>
      </w:r>
    </w:p>
    <w:p>
      <w:r>
        <w:t xml:space="preserve">veitsi, kuppi, veitsi, lasi</w:t>
      </w:r>
    </w:p>
    <w:p>
      <w:r>
        <w:rPr>
          <w:b/>
        </w:rPr>
        <w:t xml:space="preserve">Tulos</w:t>
      </w:r>
    </w:p>
    <w:p>
      <w:r>
        <w:t xml:space="preserve">keittiötarvikkeet</w:t>
      </w:r>
    </w:p>
    <w:p>
      <w:r>
        <w:rPr>
          <w:b/>
        </w:rPr>
        <w:t xml:space="preserve">Esimerkki 3.1137</w:t>
      </w:r>
    </w:p>
    <w:p>
      <w:r>
        <w:t xml:space="preserve">pudota, juosta, pudota, pudota</w:t>
      </w:r>
    </w:p>
    <w:p>
      <w:r>
        <w:rPr>
          <w:b/>
        </w:rPr>
        <w:t xml:space="preserve">Tulos</w:t>
      </w:r>
    </w:p>
    <w:p>
      <w:r>
        <w:t xml:space="preserve">liikunta</w:t>
      </w:r>
    </w:p>
    <w:p>
      <w:r>
        <w:rPr>
          <w:b/>
        </w:rPr>
        <w:t xml:space="preserve">Esimerkki 3.1138</w:t>
      </w:r>
    </w:p>
    <w:p>
      <w:r>
        <w:t xml:space="preserve">jousi, lenkki, ankka, vaellus</w:t>
      </w:r>
    </w:p>
    <w:p>
      <w:r>
        <w:rPr>
          <w:b/>
        </w:rPr>
        <w:t xml:space="preserve">Tulos</w:t>
      </w:r>
    </w:p>
    <w:p>
      <w:r>
        <w:t xml:space="preserve">liikunta</w:t>
      </w:r>
    </w:p>
    <w:p>
      <w:r>
        <w:rPr>
          <w:b/>
        </w:rPr>
        <w:t xml:space="preserve">Esimerkki 3.1139</w:t>
      </w:r>
    </w:p>
    <w:p>
      <w:r>
        <w:t xml:space="preserve">asiointi, faksaus, arkistointi, postin lajittelu.</w:t>
      </w:r>
    </w:p>
    <w:p>
      <w:r>
        <w:rPr>
          <w:b/>
        </w:rPr>
        <w:t xml:space="preserve">Tulos</w:t>
      </w:r>
    </w:p>
    <w:p>
      <w:r>
        <w:t xml:space="preserve">sihteerin tehtävät</w:t>
      </w:r>
    </w:p>
    <w:p>
      <w:r>
        <w:rPr>
          <w:b/>
        </w:rPr>
        <w:t xml:space="preserve">Esimerkki 3.1140</w:t>
      </w:r>
    </w:p>
    <w:p>
      <w:r>
        <w:t xml:space="preserve">perusteeton, keksiä, löysätä, huijata, fudge</w:t>
      </w:r>
    </w:p>
    <w:p>
      <w:r>
        <w:rPr>
          <w:b/>
        </w:rPr>
        <w:t xml:space="preserve">Tulos</w:t>
      </w:r>
    </w:p>
    <w:p>
      <w:r>
        <w:t xml:space="preserve">hämäräperäistä toimintaa</w:t>
      </w:r>
    </w:p>
    <w:p>
      <w:r>
        <w:rPr>
          <w:b/>
        </w:rPr>
        <w:t xml:space="preserve">Esimerkki 3.1141</w:t>
      </w:r>
    </w:p>
    <w:p>
      <w:r>
        <w:t xml:space="preserve">ankka, hölkkä, kumarru, kumarru</w:t>
      </w:r>
    </w:p>
    <w:p>
      <w:r>
        <w:rPr>
          <w:b/>
        </w:rPr>
        <w:t xml:space="preserve">Tulos</w:t>
      </w:r>
    </w:p>
    <w:p>
      <w:r>
        <w:t xml:space="preserve">liikunta</w:t>
      </w:r>
    </w:p>
    <w:p>
      <w:r>
        <w:rPr>
          <w:b/>
        </w:rPr>
        <w:t xml:space="preserve">Esimerkki 3.1142</w:t>
      </w:r>
    </w:p>
    <w:p>
      <w:r>
        <w:t xml:space="preserve">papukaija, flamingo, nosturi, nostolaite, davitti</w:t>
      </w:r>
    </w:p>
    <w:p>
      <w:r>
        <w:rPr>
          <w:b/>
        </w:rPr>
        <w:t xml:space="preserve">Tulos</w:t>
      </w:r>
    </w:p>
    <w:p>
      <w:r>
        <w:t xml:space="preserve">lintu</w:t>
      </w:r>
    </w:p>
    <w:p>
      <w:r>
        <w:rPr>
          <w:b/>
        </w:rPr>
        <w:t xml:space="preserve">Esimerkki 3.1143</w:t>
      </w:r>
    </w:p>
    <w:p>
      <w:r>
        <w:t xml:space="preserve">huostaanotto, keskeyttäminen, lennokkuus, sakko</w:t>
      </w:r>
    </w:p>
    <w:p>
      <w:r>
        <w:rPr>
          <w:b/>
        </w:rPr>
        <w:t xml:space="preserve">Tulos</w:t>
      </w:r>
    </w:p>
    <w:p>
      <w:r>
        <w:t xml:space="preserve">poliisin rangaistus</w:t>
      </w:r>
    </w:p>
    <w:p>
      <w:r>
        <w:rPr>
          <w:b/>
        </w:rPr>
        <w:t xml:space="preserve">Esimerkki 3.1144</w:t>
      </w:r>
    </w:p>
    <w:p>
      <w:r>
        <w:t xml:space="preserve">tahnamainen, isoluustoinen, lihava, hauras, hauraus</w:t>
      </w:r>
    </w:p>
    <w:p>
      <w:r>
        <w:rPr>
          <w:b/>
        </w:rPr>
        <w:t xml:space="preserve">Tulos</w:t>
      </w:r>
    </w:p>
    <w:p>
      <w:r>
        <w:t xml:space="preserve">fyysinen ominaisuus</w:t>
      </w:r>
    </w:p>
    <w:p>
      <w:r>
        <w:rPr>
          <w:b/>
        </w:rPr>
        <w:t xml:space="preserve">Esimerkki 3.1145</w:t>
      </w:r>
    </w:p>
    <w:p>
      <w:r>
        <w:t xml:space="preserve">ampua, edistää, moittia, valtuuttaa</w:t>
      </w:r>
    </w:p>
    <w:p>
      <w:r>
        <w:rPr>
          <w:b/>
        </w:rPr>
        <w:t xml:space="preserve">Tulos</w:t>
      </w:r>
    </w:p>
    <w:p>
      <w:r>
        <w:t xml:space="preserve">työllisyystoiminta</w:t>
      </w:r>
    </w:p>
    <w:p>
      <w:r>
        <w:rPr>
          <w:b/>
        </w:rPr>
        <w:t xml:space="preserve">Esimerkki 3.1146</w:t>
      </w:r>
    </w:p>
    <w:p>
      <w:r>
        <w:t xml:space="preserve">uida, hämähäkki, kovakuoriainen, kärpänen</w:t>
      </w:r>
    </w:p>
    <w:p>
      <w:r>
        <w:rPr>
          <w:b/>
        </w:rPr>
        <w:t xml:space="preserve">Tulos</w:t>
      </w:r>
    </w:p>
    <w:p>
      <w:r>
        <w:t xml:space="preserve">eläin</w:t>
      </w:r>
    </w:p>
    <w:p>
      <w:r>
        <w:rPr>
          <w:b/>
        </w:rPr>
        <w:t xml:space="preserve">Esimerkki 3.1147</w:t>
      </w:r>
    </w:p>
    <w:p>
      <w:r>
        <w:t xml:space="preserve">onneton, onneton, surkea, alakuloinen, häpeissäni</w:t>
      </w:r>
    </w:p>
    <w:p>
      <w:r>
        <w:rPr>
          <w:b/>
        </w:rPr>
        <w:t xml:space="preserve">Tulos</w:t>
      </w:r>
    </w:p>
    <w:p>
      <w:r>
        <w:t xml:space="preserve">emotionaalinen tila</w:t>
      </w:r>
    </w:p>
    <w:p>
      <w:r>
        <w:rPr>
          <w:b/>
        </w:rPr>
        <w:t xml:space="preserve">Esimerkki 3.1148</w:t>
      </w:r>
    </w:p>
    <w:p>
      <w:r>
        <w:t xml:space="preserve">kaatuilla, liikkua, kumartua, kaatua, pudota</w:t>
      </w:r>
    </w:p>
    <w:p>
      <w:r>
        <w:rPr>
          <w:b/>
        </w:rPr>
        <w:t xml:space="preserve">Tulos</w:t>
      </w:r>
    </w:p>
    <w:p>
      <w:r>
        <w:t xml:space="preserve">liikunta</w:t>
      </w:r>
    </w:p>
    <w:p>
      <w:r>
        <w:rPr>
          <w:b/>
        </w:rPr>
        <w:t xml:space="preserve">Esimerkki 3.1149</w:t>
      </w:r>
    </w:p>
    <w:p>
      <w:r>
        <w:t xml:space="preserve">prime, keskeyttäminen, sakko, vankila</w:t>
      </w:r>
    </w:p>
    <w:p>
      <w:r>
        <w:rPr>
          <w:b/>
        </w:rPr>
        <w:t xml:space="preserve">Tulos</w:t>
      </w:r>
    </w:p>
    <w:p>
      <w:r>
        <w:t xml:space="preserve">poliisin rangaistus</w:t>
      </w:r>
    </w:p>
    <w:p>
      <w:r>
        <w:rPr>
          <w:b/>
        </w:rPr>
        <w:t xml:space="preserve">Esimerkki 3.1150</w:t>
      </w:r>
    </w:p>
    <w:p>
      <w:r>
        <w:t xml:space="preserve">alhaalla, alhaalla, etelässä, vastakohta ylhäällä</w:t>
      </w:r>
    </w:p>
    <w:p>
      <w:r>
        <w:rPr>
          <w:b/>
        </w:rPr>
        <w:t xml:space="preserve">Tulos</w:t>
      </w:r>
    </w:p>
    <w:p>
      <w:r>
        <w:t xml:space="preserve">suunta</w:t>
      </w:r>
    </w:p>
    <w:p>
      <w:r>
        <w:rPr>
          <w:b/>
        </w:rPr>
        <w:t xml:space="preserve">Esimerkki 3.1151</w:t>
      </w:r>
    </w:p>
    <w:p>
      <w:r>
        <w:t xml:space="preserve">bridge, gin, uno, pinochle, pinochle</w:t>
      </w:r>
    </w:p>
    <w:p>
      <w:r>
        <w:rPr>
          <w:b/>
        </w:rPr>
        <w:t xml:space="preserve">Tulos</w:t>
      </w:r>
    </w:p>
    <w:p>
      <w:r>
        <w:t xml:space="preserve">korttipelit</w:t>
      </w:r>
    </w:p>
    <w:p>
      <w:r>
        <w:rPr>
          <w:b/>
        </w:rPr>
        <w:t xml:space="preserve">Esimerkki 3.1152</w:t>
      </w:r>
    </w:p>
    <w:p>
      <w:r>
        <w:t xml:space="preserve">kumartua, kompastua, pudota, kaatua, kaatua</w:t>
      </w:r>
    </w:p>
    <w:p>
      <w:r>
        <w:rPr>
          <w:b/>
        </w:rPr>
        <w:t xml:space="preserve">Tulos</w:t>
      </w:r>
    </w:p>
    <w:p>
      <w:r>
        <w:t xml:space="preserve">liikunta</w:t>
      </w:r>
    </w:p>
    <w:p>
      <w:r>
        <w:rPr>
          <w:b/>
        </w:rPr>
        <w:t xml:space="preserve">Esimerkki 3.1153</w:t>
      </w:r>
    </w:p>
    <w:p>
      <w:r>
        <w:t xml:space="preserve">tehdä testit, myöhässä, nykyinen, inhoaa</w:t>
      </w:r>
    </w:p>
    <w:p>
      <w:r>
        <w:rPr>
          <w:b/>
        </w:rPr>
        <w:t xml:space="preserve">Tulos</w:t>
      </w:r>
    </w:p>
    <w:p>
      <w:r>
        <w:t xml:space="preserve">päivämäärän tila</w:t>
      </w:r>
    </w:p>
    <w:p>
      <w:r>
        <w:rPr>
          <w:b/>
        </w:rPr>
        <w:t xml:space="preserve">Esimerkki 3.1154</w:t>
      </w:r>
    </w:p>
    <w:p>
      <w:r>
        <w:t xml:space="preserve">hieno, reilu, lojaali, epärehellinen</w:t>
      </w:r>
    </w:p>
    <w:p>
      <w:r>
        <w:rPr>
          <w:b/>
        </w:rPr>
        <w:t xml:space="preserve">Tulos</w:t>
      </w:r>
    </w:p>
    <w:p>
      <w:r>
        <w:t xml:space="preserve">moraalinen ominaisuus</w:t>
      </w:r>
    </w:p>
    <w:p>
      <w:r>
        <w:rPr>
          <w:b/>
        </w:rPr>
        <w:t xml:space="preserve">Esimerkki 3.1155</w:t>
      </w:r>
    </w:p>
    <w:p>
      <w:r>
        <w:t xml:space="preserve">eläköityä, erottaa, käskeä, erottaa, erottaa</w:t>
      </w:r>
    </w:p>
    <w:p>
      <w:r>
        <w:rPr>
          <w:b/>
        </w:rPr>
        <w:t xml:space="preserve">Tulos</w:t>
      </w:r>
    </w:p>
    <w:p>
      <w:r>
        <w:t xml:space="preserve">työllisyystoiminta</w:t>
      </w:r>
    </w:p>
    <w:p>
      <w:r>
        <w:rPr>
          <w:b/>
        </w:rPr>
        <w:t xml:space="preserve">Esimerkki 3.1156</w:t>
      </w:r>
    </w:p>
    <w:p>
      <w:r>
        <w:t xml:space="preserve">tasainen, sulkea, sulkea, sulkea, sammuttaa</w:t>
      </w:r>
    </w:p>
    <w:p>
      <w:r>
        <w:rPr>
          <w:b/>
        </w:rPr>
        <w:t xml:space="preserve">Tulos</w:t>
      </w:r>
    </w:p>
    <w:p>
      <w:r>
        <w:t xml:space="preserve">myymälän tila</w:t>
      </w:r>
    </w:p>
    <w:p>
      <w:r>
        <w:rPr>
          <w:b/>
        </w:rPr>
        <w:t xml:space="preserve">Esimerkki 3.1157</w:t>
      </w:r>
    </w:p>
    <w:p>
      <w:r>
        <w:t xml:space="preserve">säkki, voimaannuttaa, edistää, tulta</w:t>
      </w:r>
    </w:p>
    <w:p>
      <w:r>
        <w:rPr>
          <w:b/>
        </w:rPr>
        <w:t xml:space="preserve">Tulos</w:t>
      </w:r>
    </w:p>
    <w:p>
      <w:r>
        <w:t xml:space="preserve">työllisyystoiminta</w:t>
      </w:r>
    </w:p>
    <w:p>
      <w:r>
        <w:rPr>
          <w:b/>
        </w:rPr>
        <w:t xml:space="preserve">Esimerkki 3.1158</w:t>
      </w:r>
    </w:p>
    <w:p>
      <w:r>
        <w:t xml:space="preserve">ohjelmisto, avaimet, emolevy, tiedosto</w:t>
      </w:r>
    </w:p>
    <w:p>
      <w:r>
        <w:rPr>
          <w:b/>
        </w:rPr>
        <w:t xml:space="preserve">Tulos</w:t>
      </w:r>
    </w:p>
    <w:p>
      <w:r>
        <w:t xml:space="preserve">tietokoneet</w:t>
      </w:r>
    </w:p>
    <w:p>
      <w:r>
        <w:rPr>
          <w:b/>
        </w:rPr>
        <w:t xml:space="preserve">Esimerkki 3.1159</w:t>
      </w:r>
    </w:p>
    <w:p>
      <w:r>
        <w:t xml:space="preserve">oikeudenmukainen, tehdä luokan, lämmin, sotkuinen, sotkuinen</w:t>
      </w:r>
    </w:p>
    <w:p>
      <w:r>
        <w:rPr>
          <w:b/>
        </w:rPr>
        <w:t xml:space="preserve">Tulos</w:t>
      </w:r>
    </w:p>
    <w:p>
      <w:r>
        <w:t xml:space="preserve">sää</w:t>
      </w:r>
    </w:p>
    <w:p>
      <w:r>
        <w:rPr>
          <w:b/>
        </w:rPr>
        <w:t xml:space="preserve">Esimerkki 3.1160</w:t>
      </w:r>
    </w:p>
    <w:p>
      <w:r>
        <w:t xml:space="preserve">myöhässä, nopea, lykätty, nykyinen</w:t>
      </w:r>
    </w:p>
    <w:p>
      <w:r>
        <w:rPr>
          <w:b/>
        </w:rPr>
        <w:t xml:space="preserve">Tulos</w:t>
      </w:r>
    </w:p>
    <w:p>
      <w:r>
        <w:t xml:space="preserve">päivämäärän tila</w:t>
      </w:r>
    </w:p>
    <w:p>
      <w:r>
        <w:rPr>
          <w:b/>
        </w:rPr>
        <w:t xml:space="preserve">Esimerkki 3.1161</w:t>
      </w:r>
    </w:p>
    <w:p>
      <w:r>
        <w:t xml:space="preserve">laiha, lihava, kulmamomentti, lihava, lihava</w:t>
      </w:r>
    </w:p>
    <w:p>
      <w:r>
        <w:rPr>
          <w:b/>
        </w:rPr>
        <w:t xml:space="preserve">Tulos</w:t>
      </w:r>
    </w:p>
    <w:p>
      <w:r>
        <w:t xml:space="preserve">fyysinen ominaisuus</w:t>
      </w:r>
    </w:p>
    <w:p>
      <w:r>
        <w:rPr>
          <w:b/>
        </w:rPr>
        <w:t xml:space="preserve">Esimerkki 3.1162</w:t>
      </w:r>
    </w:p>
    <w:p>
      <w:r>
        <w:t xml:space="preserve">onneton, tunne-elämän häiriöt, häpeällinen, alaspäin.</w:t>
      </w:r>
    </w:p>
    <w:p>
      <w:r>
        <w:rPr>
          <w:b/>
        </w:rPr>
        <w:t xml:space="preserve">Tulos</w:t>
      </w:r>
    </w:p>
    <w:p>
      <w:r>
        <w:t xml:space="preserve">emotionaalinen tila</w:t>
      </w:r>
    </w:p>
    <w:p>
      <w:r>
        <w:rPr>
          <w:b/>
        </w:rPr>
        <w:t xml:space="preserve">Esimerkki 3.1163</w:t>
      </w:r>
    </w:p>
    <w:p>
      <w:r>
        <w:t xml:space="preserve">optimisti, suosittu, viileä, positiivinen</w:t>
      </w:r>
    </w:p>
    <w:p>
      <w:r>
        <w:rPr>
          <w:b/>
        </w:rPr>
        <w:t xml:space="preserve">Tulos</w:t>
      </w:r>
    </w:p>
    <w:p>
      <w:r>
        <w:t xml:space="preserve">henkilökohtainen ominaisuus</w:t>
      </w:r>
    </w:p>
    <w:p>
      <w:r>
        <w:rPr>
          <w:b/>
        </w:rPr>
        <w:t xml:space="preserve">Esimerkki 3.1164</w:t>
      </w:r>
    </w:p>
    <w:p>
      <w:r>
        <w:t xml:space="preserve">hötkyillä, hötkyillä, hötkyillä, hyvästellä, hyvästellä.</w:t>
      </w:r>
    </w:p>
    <w:p>
      <w:r>
        <w:rPr>
          <w:b/>
        </w:rPr>
        <w:t xml:space="preserve">Tulos</w:t>
      </w:r>
    </w:p>
    <w:p>
      <w:r>
        <w:t xml:space="preserve">toiminta</w:t>
      </w:r>
    </w:p>
    <w:p>
      <w:r>
        <w:rPr>
          <w:b/>
        </w:rPr>
        <w:t xml:space="preserve">Esimerkki 3.1165</w:t>
      </w:r>
    </w:p>
    <w:p>
      <w:r>
        <w:t xml:space="preserve">tiedosto, laitteisto, kansio, palomuuri</w:t>
      </w:r>
    </w:p>
    <w:p>
      <w:r>
        <w:rPr>
          <w:b/>
        </w:rPr>
        <w:t xml:space="preserve">Tulos</w:t>
      </w:r>
    </w:p>
    <w:p>
      <w:r>
        <w:t xml:space="preserve">tietokoneet</w:t>
      </w:r>
    </w:p>
    <w:p>
      <w:r>
        <w:rPr>
          <w:b/>
        </w:rPr>
        <w:t xml:space="preserve">Esimerkki 3.1166</w:t>
      </w:r>
    </w:p>
    <w:p>
      <w:r>
        <w:t xml:space="preserve">fritter, iho, kakku, mustikka</w:t>
      </w:r>
    </w:p>
    <w:p>
      <w:r>
        <w:rPr>
          <w:b/>
        </w:rPr>
        <w:t xml:space="preserve">Tulos</w:t>
      </w:r>
    </w:p>
    <w:p>
      <w:r>
        <w:t xml:space="preserve">paistettu ruoka</w:t>
      </w:r>
    </w:p>
    <w:p>
      <w:r>
        <w:rPr>
          <w:b/>
        </w:rPr>
        <w:t xml:space="preserve">Esimerkki 3.1167</w:t>
      </w:r>
    </w:p>
    <w:p>
      <w:r>
        <w:t xml:space="preserve">toimistotarvikkeiden tilaaminen, arkistointi, kirjeenvaihto, konekirjoittaminen.</w:t>
      </w:r>
    </w:p>
    <w:p>
      <w:r>
        <w:rPr>
          <w:b/>
        </w:rPr>
        <w:t xml:space="preserve">Tulos</w:t>
      </w:r>
    </w:p>
    <w:p>
      <w:r>
        <w:t xml:space="preserve">sihteerin tehtävät</w:t>
      </w:r>
    </w:p>
    <w:p>
      <w:r>
        <w:rPr>
          <w:b/>
        </w:rPr>
        <w:t xml:space="preserve">Esimerkki 3.1168</w:t>
      </w:r>
    </w:p>
    <w:p>
      <w:r>
        <w:t xml:space="preserve">llc, yhdenmukaistettu, yhdenmukaistaminen, yritys, yritys</w:t>
      </w:r>
    </w:p>
    <w:p>
      <w:r>
        <w:rPr>
          <w:b/>
        </w:rPr>
        <w:t xml:space="preserve">Tulos</w:t>
      </w:r>
    </w:p>
    <w:p>
      <w:r>
        <w:t xml:space="preserve">yritys</w:t>
      </w:r>
    </w:p>
    <w:p>
      <w:r>
        <w:rPr>
          <w:b/>
        </w:rPr>
        <w:t xml:space="preserve">Esimerkki 3.1169</w:t>
      </w:r>
    </w:p>
    <w:p>
      <w:r>
        <w:t xml:space="preserve">väärinkäyttää, haaskata, haaskata, tuhlaa pois.</w:t>
      </w:r>
    </w:p>
    <w:p>
      <w:r>
        <w:rPr>
          <w:b/>
        </w:rPr>
        <w:t xml:space="preserve">Tulos</w:t>
      </w:r>
    </w:p>
    <w:p>
      <w:r>
        <w:t xml:space="preserve">toiminta</w:t>
      </w:r>
    </w:p>
    <w:p>
      <w:r>
        <w:rPr>
          <w:b/>
        </w:rPr>
        <w:t xml:space="preserve">Esimerkki 3.1170</w:t>
      </w:r>
    </w:p>
    <w:p>
      <w:r>
        <w:t xml:space="preserve">rullaaminen, nostaminen, kaatuminen, liikunta</w:t>
      </w:r>
    </w:p>
    <w:p>
      <w:r>
        <w:rPr>
          <w:b/>
        </w:rPr>
        <w:t xml:space="preserve">Tulos</w:t>
      </w:r>
    </w:p>
    <w:p>
      <w:r>
        <w:t xml:space="preserve">liikunta</w:t>
      </w:r>
    </w:p>
    <w:p>
      <w:r>
        <w:rPr>
          <w:b/>
        </w:rPr>
        <w:t xml:space="preserve">Esimerkki 3.1171</w:t>
      </w:r>
    </w:p>
    <w:p>
      <w:r>
        <w:t xml:space="preserve">auto, lentää, lentää, lentää, lentää</w:t>
      </w:r>
    </w:p>
    <w:p>
      <w:r>
        <w:rPr>
          <w:b/>
        </w:rPr>
        <w:t xml:space="preserve">Tulos</w:t>
      </w:r>
    </w:p>
    <w:p>
      <w:r>
        <w:t xml:space="preserve">kuljetusmuoto</w:t>
      </w:r>
    </w:p>
    <w:p>
      <w:r>
        <w:rPr>
          <w:b/>
        </w:rPr>
        <w:t xml:space="preserve">Esimerkki 3.1172</w:t>
      </w:r>
    </w:p>
    <w:p>
      <w:r>
        <w:t xml:space="preserve">fudge, cupcake, vanukas, suklaakakku, suklaakakku</w:t>
      </w:r>
    </w:p>
    <w:p>
      <w:r>
        <w:rPr>
          <w:b/>
        </w:rPr>
        <w:t xml:space="preserve">Tulos</w:t>
      </w:r>
    </w:p>
    <w:p>
      <w:r>
        <w:t xml:space="preserve">suklaa ruoka</w:t>
      </w:r>
    </w:p>
    <w:p>
      <w:r>
        <w:rPr>
          <w:b/>
        </w:rPr>
        <w:t xml:space="preserve">Esimerkki 3.1173</w:t>
      </w:r>
    </w:p>
    <w:p>
      <w:r>
        <w:t xml:space="preserve">hauska, tyylikäs, suosittu, siisti</w:t>
      </w:r>
    </w:p>
    <w:p>
      <w:r>
        <w:rPr>
          <w:b/>
        </w:rPr>
        <w:t xml:space="preserve">Tulos</w:t>
      </w:r>
    </w:p>
    <w:p>
      <w:r>
        <w:t xml:space="preserve">henkilökohtainen ominaisuus</w:t>
      </w:r>
    </w:p>
    <w:p>
      <w:r>
        <w:rPr>
          <w:b/>
        </w:rPr>
        <w:t xml:space="preserve">Esimerkki 3.1174</w:t>
      </w:r>
    </w:p>
    <w:p>
      <w:r>
        <w:t xml:space="preserve">rehellisyys, rehellinen, tarkka, tiukka</w:t>
      </w:r>
    </w:p>
    <w:p>
      <w:r>
        <w:rPr>
          <w:b/>
        </w:rPr>
        <w:t xml:space="preserve">Tulos</w:t>
      </w:r>
    </w:p>
    <w:p>
      <w:r>
        <w:t xml:space="preserve">moraalinen ominaisuus</w:t>
      </w:r>
    </w:p>
    <w:p>
      <w:r>
        <w:rPr>
          <w:b/>
        </w:rPr>
        <w:t xml:space="preserve">Esimerkki 3.1175</w:t>
      </w:r>
    </w:p>
    <w:p>
      <w:r>
        <w:t xml:space="preserve">vuorovesi, sininen, virta, kuu</w:t>
      </w:r>
    </w:p>
    <w:p>
      <w:r>
        <w:rPr>
          <w:b/>
        </w:rPr>
        <w:t xml:space="preserve">Tulos</w:t>
      </w:r>
    </w:p>
    <w:p>
      <w:r>
        <w:t xml:space="preserve">valtameri</w:t>
      </w:r>
    </w:p>
    <w:p>
      <w:r>
        <w:rPr>
          <w:b/>
        </w:rPr>
        <w:t xml:space="preserve">Esimerkki 3.1176</w:t>
      </w:r>
    </w:p>
    <w:p>
      <w:r>
        <w:t xml:space="preserve">ryhmä, elokuvateatteri, klubi, klaani</w:t>
      </w:r>
    </w:p>
    <w:p>
      <w:r>
        <w:rPr>
          <w:b/>
        </w:rPr>
        <w:t xml:space="preserve">Tulos</w:t>
      </w:r>
    </w:p>
    <w:p>
      <w:r>
        <w:t xml:space="preserve">sosiaalinen kokoontuminen</w:t>
      </w:r>
    </w:p>
    <w:p>
      <w:r>
        <w:rPr>
          <w:b/>
        </w:rPr>
        <w:t xml:space="preserve">Esimerkki 3.1177</w:t>
      </w:r>
    </w:p>
    <w:p>
      <w:r>
        <w:t xml:space="preserve">liha, sämpylä, juusto, frankki</w:t>
      </w:r>
    </w:p>
    <w:p>
      <w:r>
        <w:rPr>
          <w:b/>
        </w:rPr>
        <w:t xml:space="preserve">Tulos</w:t>
      </w:r>
    </w:p>
    <w:p>
      <w:r>
        <w:t xml:space="preserve">ruoka</w:t>
      </w:r>
    </w:p>
    <w:p>
      <w:r>
        <w:rPr>
          <w:b/>
        </w:rPr>
        <w:t xml:space="preserve">Esimerkki 3.1178</w:t>
      </w:r>
    </w:p>
    <w:p>
      <w:r>
        <w:t xml:space="preserve">oikeudenmukainen, reilu, epäoikeudenmukainen, tasapuolinen</w:t>
      </w:r>
    </w:p>
    <w:p>
      <w:r>
        <w:rPr>
          <w:b/>
        </w:rPr>
        <w:t xml:space="preserve">Tulos</w:t>
      </w:r>
    </w:p>
    <w:p>
      <w:r>
        <w:t xml:space="preserve">moraalinen ominaisuus</w:t>
      </w:r>
    </w:p>
    <w:p>
      <w:r>
        <w:rPr>
          <w:b/>
        </w:rPr>
        <w:t xml:space="preserve">Esimerkki 3.1179</w:t>
      </w:r>
    </w:p>
    <w:p>
      <w:r>
        <w:t xml:space="preserve">kumartua, hölkätä, kyykistyä, kumartua</w:t>
      </w:r>
    </w:p>
    <w:p>
      <w:r>
        <w:rPr>
          <w:b/>
        </w:rPr>
        <w:t xml:space="preserve">Tulos</w:t>
      </w:r>
    </w:p>
    <w:p>
      <w:r>
        <w:t xml:space="preserve">liikunta</w:t>
      </w:r>
    </w:p>
    <w:p>
      <w:r>
        <w:rPr>
          <w:b/>
        </w:rPr>
        <w:t xml:space="preserve">Esimerkki 3.1180</w:t>
      </w:r>
    </w:p>
    <w:p>
      <w:r>
        <w:t xml:space="preserve">huolestunut, huolestunut, emotionaalinen, emotionaalisuudet</w:t>
      </w:r>
    </w:p>
    <w:p>
      <w:r>
        <w:rPr>
          <w:b/>
        </w:rPr>
        <w:t xml:space="preserve">Tulos</w:t>
      </w:r>
    </w:p>
    <w:p>
      <w:r>
        <w:t xml:space="preserve">emotionaalinen tila</w:t>
      </w:r>
    </w:p>
    <w:p>
      <w:r>
        <w:rPr>
          <w:b/>
        </w:rPr>
        <w:t xml:space="preserve">Esimerkki 3.1181</w:t>
      </w:r>
    </w:p>
    <w:p>
      <w:r>
        <w:t xml:space="preserve">rausku, kala, hiiri, lehmä...</w:t>
      </w:r>
    </w:p>
    <w:p>
      <w:r>
        <w:rPr>
          <w:b/>
        </w:rPr>
        <w:t xml:space="preserve">Tulos</w:t>
      </w:r>
    </w:p>
    <w:p>
      <w:r>
        <w:t xml:space="preserve">eläin</w:t>
      </w:r>
    </w:p>
    <w:p>
      <w:r>
        <w:rPr>
          <w:b/>
        </w:rPr>
        <w:t xml:space="preserve">Esimerkki 3.1182</w:t>
      </w:r>
    </w:p>
    <w:p>
      <w:r>
        <w:t xml:space="preserve">fudge, brownie, kerma, suklaa, suklaa</w:t>
      </w:r>
    </w:p>
    <w:p>
      <w:r>
        <w:rPr>
          <w:b/>
        </w:rPr>
        <w:t xml:space="preserve">Tulos</w:t>
      </w:r>
    </w:p>
    <w:p>
      <w:r>
        <w:t xml:space="preserve">suklaa ruoka</w:t>
      </w:r>
    </w:p>
    <w:p>
      <w:r>
        <w:rPr>
          <w:b/>
        </w:rPr>
        <w:t xml:space="preserve">Esimerkki 3.1183</w:t>
      </w:r>
    </w:p>
    <w:p>
      <w:r>
        <w:t xml:space="preserve">joutsen, flamingo, kurki, hanhi...</w:t>
      </w:r>
    </w:p>
    <w:p>
      <w:r>
        <w:rPr>
          <w:b/>
        </w:rPr>
        <w:t xml:space="preserve">Tulos</w:t>
      </w:r>
    </w:p>
    <w:p>
      <w:r>
        <w:t xml:space="preserve">lintu</w:t>
      </w:r>
    </w:p>
    <w:p>
      <w:r>
        <w:rPr>
          <w:b/>
        </w:rPr>
        <w:t xml:space="preserve">Esimerkki 3.1184</w:t>
      </w:r>
    </w:p>
    <w:p>
      <w:r>
        <w:t xml:space="preserve">uno, gin, go fish, blackjack...</w:t>
      </w:r>
    </w:p>
    <w:p>
      <w:r>
        <w:rPr>
          <w:b/>
        </w:rPr>
        <w:t xml:space="preserve">Tulos</w:t>
      </w:r>
    </w:p>
    <w:p>
      <w:r>
        <w:t xml:space="preserve">korttipelit</w:t>
      </w:r>
    </w:p>
    <w:p>
      <w:r>
        <w:rPr>
          <w:b/>
        </w:rPr>
        <w:t xml:space="preserve">Esimerkki 3.1185</w:t>
      </w:r>
    </w:p>
    <w:p>
      <w:r>
        <w:t xml:space="preserve">vaakasuora, tasainen, tasainen, sileä</w:t>
      </w:r>
    </w:p>
    <w:p>
      <w:r>
        <w:rPr>
          <w:b/>
        </w:rPr>
        <w:t xml:space="preserve">Tulos</w:t>
      </w:r>
    </w:p>
    <w:p>
      <w:r>
        <w:t xml:space="preserve">maantieteellinen ominaisuus</w:t>
      </w:r>
    </w:p>
    <w:p>
      <w:r>
        <w:rPr>
          <w:b/>
        </w:rPr>
        <w:t xml:space="preserve">Esimerkki 3.1186</w:t>
      </w:r>
    </w:p>
    <w:p>
      <w:r>
        <w:t xml:space="preserve">komentaja, majuri, kenraali, sotilas</w:t>
      </w:r>
    </w:p>
    <w:p>
      <w:r>
        <w:rPr>
          <w:b/>
        </w:rPr>
        <w:t xml:space="preserve">Tulos</w:t>
      </w:r>
    </w:p>
    <w:p>
      <w:r>
        <w:t xml:space="preserve">sotilasarvo</w:t>
      </w:r>
    </w:p>
    <w:p>
      <w:r>
        <w:rPr>
          <w:b/>
        </w:rPr>
        <w:t xml:space="preserve">Esimerkki 3.1187</w:t>
      </w:r>
    </w:p>
    <w:p>
      <w:r>
        <w:t xml:space="preserve">hauska, rauhallinen, rento, viileä</w:t>
      </w:r>
    </w:p>
    <w:p>
      <w:r>
        <w:rPr>
          <w:b/>
        </w:rPr>
        <w:t xml:space="preserve">Tulos</w:t>
      </w:r>
    </w:p>
    <w:p>
      <w:r>
        <w:t xml:space="preserve">henkilökohtainen ominaisuus</w:t>
      </w:r>
    </w:p>
    <w:p>
      <w:r>
        <w:rPr>
          <w:b/>
        </w:rPr>
        <w:t xml:space="preserve">Esimerkki 3.1188</w:t>
      </w:r>
    </w:p>
    <w:p>
      <w:r>
        <w:t xml:space="preserve">auto, lentää, lentää, lepattaa, bussi</w:t>
      </w:r>
    </w:p>
    <w:p>
      <w:r>
        <w:rPr>
          <w:b/>
        </w:rPr>
        <w:t xml:space="preserve">Tulos</w:t>
      </w:r>
    </w:p>
    <w:p>
      <w:r>
        <w:t xml:space="preserve">kuljetusmuoto</w:t>
      </w:r>
    </w:p>
    <w:p>
      <w:r>
        <w:rPr>
          <w:b/>
        </w:rPr>
        <w:t xml:space="preserve">Esimerkki 3.1189</w:t>
      </w:r>
    </w:p>
    <w:p>
      <w:r>
        <w:t xml:space="preserve">jalka, sääri, pää, kantapää</w:t>
      </w:r>
    </w:p>
    <w:p>
      <w:r>
        <w:rPr>
          <w:b/>
        </w:rPr>
        <w:t xml:space="preserve">Tulos</w:t>
      </w:r>
    </w:p>
    <w:p>
      <w:r>
        <w:t xml:space="preserve">kehon osa</w:t>
      </w:r>
    </w:p>
    <w:p>
      <w:r>
        <w:rPr>
          <w:b/>
        </w:rPr>
        <w:t xml:space="preserve">Esimerkki 3.1190</w:t>
      </w:r>
    </w:p>
    <w:p>
      <w:r>
        <w:t xml:space="preserve">vasen, laskeva, laskeva, alas</w:t>
      </w:r>
    </w:p>
    <w:p>
      <w:r>
        <w:rPr>
          <w:b/>
        </w:rPr>
        <w:t xml:space="preserve">Tulos</w:t>
      </w:r>
    </w:p>
    <w:p>
      <w:r>
        <w:t xml:space="preserve">suunta</w:t>
      </w:r>
    </w:p>
    <w:p>
      <w:r>
        <w:rPr>
          <w:b/>
        </w:rPr>
        <w:t xml:space="preserve">Esimerkki 3.1191</w:t>
      </w:r>
    </w:p>
    <w:p>
      <w:r>
        <w:t xml:space="preserve">alhaalla, ällöttynyt, katuvainen, häpeällinen</w:t>
      </w:r>
    </w:p>
    <w:p>
      <w:r>
        <w:rPr>
          <w:b/>
        </w:rPr>
        <w:t xml:space="preserve">Tulos</w:t>
      </w:r>
    </w:p>
    <w:p>
      <w:r>
        <w:t xml:space="preserve">emotionaalinen tila</w:t>
      </w:r>
    </w:p>
    <w:p>
      <w:r>
        <w:rPr>
          <w:b/>
        </w:rPr>
        <w:t xml:space="preserve">Esimerkki 3.1192</w:t>
      </w:r>
    </w:p>
    <w:p>
      <w:r>
        <w:t xml:space="preserve">heilua, roikkua, lentää, hämähäkki...</w:t>
      </w:r>
    </w:p>
    <w:p>
      <w:r>
        <w:rPr>
          <w:b/>
        </w:rPr>
        <w:t xml:space="preserve">Tulos</w:t>
      </w:r>
    </w:p>
    <w:p>
      <w:r>
        <w:t xml:space="preserve">eläin</w:t>
      </w:r>
    </w:p>
    <w:p>
      <w:r>
        <w:rPr>
          <w:b/>
        </w:rPr>
        <w:t xml:space="preserve">Esimerkki 3.1193</w:t>
      </w:r>
    </w:p>
    <w:p>
      <w:r>
        <w:t xml:space="preserve">slapjack, canasta, go fish, gini</w:t>
      </w:r>
    </w:p>
    <w:p>
      <w:r>
        <w:rPr>
          <w:b/>
        </w:rPr>
        <w:t xml:space="preserve">Tulos</w:t>
      </w:r>
    </w:p>
    <w:p>
      <w:r>
        <w:t xml:space="preserve">korttipelit</w:t>
      </w:r>
    </w:p>
    <w:p>
      <w:r>
        <w:rPr>
          <w:b/>
        </w:rPr>
        <w:t xml:space="preserve">Esimerkki 3.1194</w:t>
      </w:r>
    </w:p>
    <w:p>
      <w:r>
        <w:t xml:space="preserve">nopea, nykyinen, lykätty, inhoaa, inhoaa</w:t>
      </w:r>
    </w:p>
    <w:p>
      <w:r>
        <w:rPr>
          <w:b/>
        </w:rPr>
        <w:t xml:space="preserve">Tulos</w:t>
      </w:r>
    </w:p>
    <w:p>
      <w:r>
        <w:t xml:space="preserve">päivämäärän tila</w:t>
      </w:r>
    </w:p>
    <w:p>
      <w:r>
        <w:rPr>
          <w:b/>
        </w:rPr>
        <w:t xml:space="preserve">Esimerkki 3.1195</w:t>
      </w:r>
    </w:p>
    <w:p>
      <w:r>
        <w:t xml:space="preserve">pinnoite, metalli, runko, lasi</w:t>
      </w:r>
    </w:p>
    <w:p>
      <w:r>
        <w:rPr>
          <w:b/>
        </w:rPr>
        <w:t xml:space="preserve">Tulos</w:t>
      </w:r>
    </w:p>
    <w:p>
      <w:r>
        <w:t xml:space="preserve">ikkunan materiaali</w:t>
      </w:r>
    </w:p>
    <w:p>
      <w:r>
        <w:rPr>
          <w:b/>
        </w:rPr>
        <w:t xml:space="preserve">Esimerkki 3.1196</w:t>
      </w:r>
    </w:p>
    <w:p>
      <w:r>
        <w:t xml:space="preserve">mehiläinen, lentää, sukeltaa, kotka</w:t>
      </w:r>
    </w:p>
    <w:p>
      <w:r>
        <w:rPr>
          <w:b/>
        </w:rPr>
        <w:t xml:space="preserve">Tulos</w:t>
      </w:r>
    </w:p>
    <w:p>
      <w:r>
        <w:t xml:space="preserve">eläin</w:t>
      </w:r>
    </w:p>
    <w:p>
      <w:r>
        <w:rPr>
          <w:b/>
        </w:rPr>
        <w:t xml:space="preserve">Esimerkki 3.1197</w:t>
      </w:r>
    </w:p>
    <w:p>
      <w:r>
        <w:t xml:space="preserve">lähellä, lähellä, vieressä, lähempänä</w:t>
      </w:r>
    </w:p>
    <w:p>
      <w:r>
        <w:rPr>
          <w:b/>
        </w:rPr>
        <w:t xml:space="preserve">Tulos</w:t>
      </w:r>
    </w:p>
    <w:p>
      <w:r>
        <w:t xml:space="preserve">sijainti (läheisyys)</w:t>
      </w:r>
    </w:p>
    <w:p>
      <w:r>
        <w:rPr>
          <w:b/>
        </w:rPr>
        <w:t xml:space="preserve">Esimerkki 3.1198</w:t>
      </w:r>
    </w:p>
    <w:p>
      <w:r>
        <w:t xml:space="preserve">ansapyynti, uinti, kalastus, kiipeily</w:t>
      </w:r>
    </w:p>
    <w:p>
      <w:r>
        <w:rPr>
          <w:b/>
        </w:rPr>
        <w:t xml:space="preserve">Tulos</w:t>
      </w:r>
    </w:p>
    <w:p>
      <w:r>
        <w:t xml:space="preserve">ulkoiluaktiviteetti</w:t>
      </w:r>
    </w:p>
    <w:p>
      <w:r>
        <w:rPr>
          <w:b/>
        </w:rPr>
        <w:t xml:space="preserve">Esimerkki 3.1199</w:t>
      </w:r>
    </w:p>
    <w:p>
      <w:r>
        <w:t xml:space="preserve">viileä, vaalea, lajike, vaalea</w:t>
      </w:r>
    </w:p>
    <w:p>
      <w:r>
        <w:rPr>
          <w:b/>
        </w:rPr>
        <w:t xml:space="preserve">Tulos</w:t>
      </w:r>
    </w:p>
    <w:p>
      <w:r>
        <w:t xml:space="preserve">esteettinen ominaisuus</w:t>
      </w:r>
    </w:p>
    <w:p>
      <w:r>
        <w:rPr>
          <w:b/>
        </w:rPr>
        <w:t xml:space="preserve">Esimerkki 3.1200</w:t>
      </w:r>
    </w:p>
    <w:p>
      <w:r>
        <w:t xml:space="preserve">maa, taaksepäin, tasainen, alas</w:t>
      </w:r>
    </w:p>
    <w:p>
      <w:r>
        <w:rPr>
          <w:b/>
        </w:rPr>
        <w:t xml:space="preserve">Tulos</w:t>
      </w:r>
    </w:p>
    <w:p>
      <w:r>
        <w:t xml:space="preserve">suunta</w:t>
      </w:r>
    </w:p>
    <w:p>
      <w:r>
        <w:rPr>
          <w:b/>
        </w:rPr>
        <w:t xml:space="preserve">Esimerkki 3.1201</w:t>
      </w:r>
    </w:p>
    <w:p>
      <w:r>
        <w:t xml:space="preserve">lentää, lentää, lentää, lentää, lentää, lentää, lentää, lentää, lentää, lentää, lentää</w:t>
      </w:r>
    </w:p>
    <w:p>
      <w:r>
        <w:rPr>
          <w:b/>
        </w:rPr>
        <w:t xml:space="preserve">Tulos</w:t>
      </w:r>
    </w:p>
    <w:p>
      <w:r>
        <w:t xml:space="preserve">kuljetusmuoto</w:t>
      </w:r>
    </w:p>
    <w:p>
      <w:r>
        <w:rPr>
          <w:b/>
        </w:rPr>
        <w:t xml:space="preserve">Esimerkki 3.1202</w:t>
      </w:r>
    </w:p>
    <w:p>
      <w:r>
        <w:t xml:space="preserve">tuhlaa, puhaltaa, erottaa, haaskata, haaskata</w:t>
      </w:r>
    </w:p>
    <w:p>
      <w:r>
        <w:rPr>
          <w:b/>
        </w:rPr>
        <w:t xml:space="preserve">Tulos</w:t>
      </w:r>
    </w:p>
    <w:p>
      <w:r>
        <w:t xml:space="preserve">toiminta</w:t>
      </w:r>
    </w:p>
    <w:p>
      <w:r>
        <w:rPr>
          <w:b/>
        </w:rPr>
        <w:t xml:space="preserve">Esimerkki 3.1203</w:t>
      </w:r>
    </w:p>
    <w:p>
      <w:r>
        <w:t xml:space="preserve">ensiluokkainen, huoltajuus, sakko, lippu, sakko, lippu</w:t>
      </w:r>
    </w:p>
    <w:p>
      <w:r>
        <w:rPr>
          <w:b/>
        </w:rPr>
        <w:t xml:space="preserve">Tulos</w:t>
      </w:r>
    </w:p>
    <w:p>
      <w:r>
        <w:t xml:space="preserve">poliisin rangaistus</w:t>
      </w:r>
    </w:p>
    <w:p>
      <w:r>
        <w:rPr>
          <w:b/>
        </w:rPr>
        <w:t xml:space="preserve">Esimerkki 3.1204</w:t>
      </w:r>
    </w:p>
    <w:p>
      <w:r>
        <w:t xml:space="preserve">paini, patikointi, uinti, kala</w:t>
      </w:r>
    </w:p>
    <w:p>
      <w:r>
        <w:rPr>
          <w:b/>
        </w:rPr>
        <w:t xml:space="preserve">Tulos</w:t>
      </w:r>
    </w:p>
    <w:p>
      <w:r>
        <w:t xml:space="preserve">ulkoiluaktiviteetti</w:t>
      </w:r>
    </w:p>
    <w:p>
      <w:r>
        <w:rPr>
          <w:b/>
        </w:rPr>
        <w:t xml:space="preserve">Esimerkki 3.1205</w:t>
      </w:r>
    </w:p>
    <w:p>
      <w:r>
        <w:t xml:space="preserve">torakka, lentää, sukeltaa, loikkia, hyppiä</w:t>
      </w:r>
    </w:p>
    <w:p>
      <w:r>
        <w:rPr>
          <w:b/>
        </w:rPr>
        <w:t xml:space="preserve">Tulos</w:t>
      </w:r>
    </w:p>
    <w:p>
      <w:r>
        <w:t xml:space="preserve">eläin</w:t>
      </w:r>
    </w:p>
    <w:p>
      <w:r>
        <w:rPr>
          <w:b/>
        </w:rPr>
        <w:t xml:space="preserve">Esimerkki 3.1206</w:t>
      </w:r>
    </w:p>
    <w:p>
      <w:r>
        <w:t xml:space="preserve">asiointi, kirjeenvaihto, arkistointi, valmistelu.</w:t>
      </w:r>
    </w:p>
    <w:p>
      <w:r>
        <w:rPr>
          <w:b/>
        </w:rPr>
        <w:t xml:space="preserve">Tulos</w:t>
      </w:r>
    </w:p>
    <w:p>
      <w:r>
        <w:t xml:space="preserve">sihteerin tehtävät</w:t>
      </w:r>
    </w:p>
    <w:p>
      <w:r>
        <w:rPr>
          <w:b/>
        </w:rPr>
        <w:t xml:space="preserve">Esimerkki 3.1207</w:t>
      </w:r>
    </w:p>
    <w:p>
      <w:r>
        <w:t xml:space="preserve">itku, harmitus, surullinen, turhautunut, turhautunut</w:t>
      </w:r>
    </w:p>
    <w:p>
      <w:r>
        <w:rPr>
          <w:b/>
        </w:rPr>
        <w:t xml:space="preserve">Tulos</w:t>
      </w:r>
    </w:p>
    <w:p>
      <w:r>
        <w:t xml:space="preserve">emotionaalinen tila</w:t>
      </w:r>
    </w:p>
    <w:p>
      <w:r>
        <w:rPr>
          <w:b/>
        </w:rPr>
        <w:t xml:space="preserve">Esimerkki 3.1208</w:t>
      </w:r>
    </w:p>
    <w:p>
      <w:r>
        <w:t xml:space="preserve">vastakohta ylhäällä, alhaalla, tasainen, alaspäin</w:t>
      </w:r>
    </w:p>
    <w:p>
      <w:r>
        <w:rPr>
          <w:b/>
        </w:rPr>
        <w:t xml:space="preserve">Tulos</w:t>
      </w:r>
    </w:p>
    <w:p>
      <w:r>
        <w:t xml:space="preserve">suunta</w:t>
      </w:r>
    </w:p>
    <w:p>
      <w:r>
        <w:rPr>
          <w:b/>
        </w:rPr>
        <w:t xml:space="preserve">Esimerkki 3.1209</w:t>
      </w:r>
    </w:p>
    <w:p>
      <w:r>
        <w:t xml:space="preserve">hämähäkki, gini, uno, blackjack</w:t>
      </w:r>
    </w:p>
    <w:p>
      <w:r>
        <w:rPr>
          <w:b/>
        </w:rPr>
        <w:t xml:space="preserve">Tulos</w:t>
      </w:r>
    </w:p>
    <w:p>
      <w:r>
        <w:t xml:space="preserve">korttipelit</w:t>
      </w:r>
    </w:p>
    <w:p>
      <w:r>
        <w:rPr>
          <w:b/>
        </w:rPr>
        <w:t xml:space="preserve">Esimerkki 3.1210</w:t>
      </w:r>
    </w:p>
    <w:p>
      <w:r>
        <w:t xml:space="preserve">viini, viski, tonic, gini</w:t>
      </w:r>
    </w:p>
    <w:p>
      <w:r>
        <w:rPr>
          <w:b/>
        </w:rPr>
        <w:t xml:space="preserve">Tulos</w:t>
      </w:r>
    </w:p>
    <w:p>
      <w:r>
        <w:t xml:space="preserve">alkoholijuomat</w:t>
      </w:r>
    </w:p>
    <w:p>
      <w:r>
        <w:rPr>
          <w:b/>
        </w:rPr>
        <w:t xml:space="preserve">Esimerkki 3.1211</w:t>
      </w:r>
    </w:p>
    <w:p>
      <w:r>
        <w:t xml:space="preserve">luotettava, oikeudenmukainen, hyvä, uskollinen</w:t>
      </w:r>
    </w:p>
    <w:p>
      <w:r>
        <w:rPr>
          <w:b/>
        </w:rPr>
        <w:t xml:space="preserve">Tulos</w:t>
      </w:r>
    </w:p>
    <w:p>
      <w:r>
        <w:t xml:space="preserve">moraalinen ominaisuus</w:t>
      </w:r>
    </w:p>
    <w:p>
      <w:r>
        <w:rPr>
          <w:b/>
        </w:rPr>
        <w:t xml:space="preserve">Esimerkki 3.1212</w:t>
      </w:r>
    </w:p>
    <w:p>
      <w:r>
        <w:t xml:space="preserve">yhteisö, piknik, ryhmä, klubi</w:t>
      </w:r>
    </w:p>
    <w:p>
      <w:r>
        <w:rPr>
          <w:b/>
        </w:rPr>
        <w:t xml:space="preserve">Tulos</w:t>
      </w:r>
    </w:p>
    <w:p>
      <w:r>
        <w:t xml:space="preserve">sosiaalinen kokoontuminen</w:t>
      </w:r>
    </w:p>
    <w:p>
      <w:r>
        <w:rPr>
          <w:b/>
        </w:rPr>
        <w:t xml:space="preserve">Esimerkki 3.1213</w:t>
      </w:r>
    </w:p>
    <w:p>
      <w:r>
        <w:t xml:space="preserve">go fish, war, gin, uno</w:t>
      </w:r>
    </w:p>
    <w:p>
      <w:r>
        <w:rPr>
          <w:b/>
        </w:rPr>
        <w:t xml:space="preserve">Tulos</w:t>
      </w:r>
    </w:p>
    <w:p>
      <w:r>
        <w:t xml:space="preserve">korttipelit</w:t>
      </w:r>
    </w:p>
    <w:p>
      <w:r>
        <w:rPr>
          <w:b/>
        </w:rPr>
        <w:t xml:space="preserve">Esimerkki 3.1214</w:t>
      </w:r>
    </w:p>
    <w:p>
      <w:r>
        <w:t xml:space="preserve">suorapuheisuus, rehellisyys, rehellisyys, lojaalisuus, lojaalisuus</w:t>
      </w:r>
    </w:p>
    <w:p>
      <w:r>
        <w:rPr>
          <w:b/>
        </w:rPr>
        <w:t xml:space="preserve">Tulos</w:t>
      </w:r>
    </w:p>
    <w:p>
      <w:r>
        <w:t xml:space="preserve">moraalinen ominaisuus</w:t>
      </w:r>
    </w:p>
    <w:p>
      <w:r>
        <w:rPr>
          <w:b/>
        </w:rPr>
        <w:t xml:space="preserve">Esimerkki 3.1215</w:t>
      </w:r>
    </w:p>
    <w:p>
      <w:r>
        <w:t xml:space="preserve">erottaa, moittia, maksaa, korvata</w:t>
      </w:r>
    </w:p>
    <w:p>
      <w:r>
        <w:rPr>
          <w:b/>
        </w:rPr>
        <w:t xml:space="preserve">Tulos</w:t>
      </w:r>
    </w:p>
    <w:p>
      <w:r>
        <w:t xml:space="preserve">työllisyystoiminta</w:t>
      </w:r>
    </w:p>
    <w:p>
      <w:r>
        <w:rPr>
          <w:b/>
        </w:rPr>
        <w:t xml:space="preserve">Esimerkki 3.1216</w:t>
      </w:r>
    </w:p>
    <w:p>
      <w:r>
        <w:t xml:space="preserve">tiedosto, teksti, muoto, emolevy</w:t>
      </w:r>
    </w:p>
    <w:p>
      <w:r>
        <w:rPr>
          <w:b/>
        </w:rPr>
        <w:t xml:space="preserve">Tulos</w:t>
      </w:r>
    </w:p>
    <w:p>
      <w:r>
        <w:t xml:space="preserve">tietokoneet</w:t>
      </w:r>
    </w:p>
    <w:p>
      <w:r>
        <w:rPr>
          <w:b/>
        </w:rPr>
        <w:t xml:space="preserve">Esimerkki 3.1217</w:t>
      </w:r>
    </w:p>
    <w:p>
      <w:r>
        <w:t xml:space="preserve">tekstuuri, hyvin, reilu, sävy</w:t>
      </w:r>
    </w:p>
    <w:p>
      <w:r>
        <w:rPr>
          <w:b/>
        </w:rPr>
        <w:t xml:space="preserve">Tulos</w:t>
      </w:r>
    </w:p>
    <w:p>
      <w:r>
        <w:t xml:space="preserve">esteettinen ominaisuus</w:t>
      </w:r>
    </w:p>
    <w:p>
      <w:r>
        <w:rPr>
          <w:b/>
        </w:rPr>
        <w:t xml:space="preserve">Esimerkki 3.1218</w:t>
      </w:r>
    </w:p>
    <w:p>
      <w:r>
        <w:t xml:space="preserve">kaunis, laadukas, hieno, tyylikäs</w:t>
      </w:r>
    </w:p>
    <w:p>
      <w:r>
        <w:rPr>
          <w:b/>
        </w:rPr>
        <w:t xml:space="preserve">Tulos</w:t>
      </w:r>
    </w:p>
    <w:p>
      <w:r>
        <w:t xml:space="preserve">esteettinen ominaisuus</w:t>
      </w:r>
    </w:p>
    <w:p>
      <w:r>
        <w:rPr>
          <w:b/>
        </w:rPr>
        <w:t xml:space="preserve">Esimerkki 3.1219</w:t>
      </w:r>
    </w:p>
    <w:p>
      <w:r>
        <w:t xml:space="preserve">poistaa, ampua, valtuuttaa, korvata</w:t>
      </w:r>
    </w:p>
    <w:p>
      <w:r>
        <w:rPr>
          <w:b/>
        </w:rPr>
        <w:t xml:space="preserve">Tulos</w:t>
      </w:r>
    </w:p>
    <w:p>
      <w:r>
        <w:t xml:space="preserve">työllisyystoiminta</w:t>
      </w:r>
    </w:p>
    <w:p>
      <w:r>
        <w:rPr>
          <w:b/>
        </w:rPr>
        <w:t xml:space="preserve">Esimerkki 3.1220</w:t>
      </w:r>
    </w:p>
    <w:p>
      <w:r>
        <w:t xml:space="preserve">nosturi, hietalintu, nostolaite, pelikaani</w:t>
      </w:r>
    </w:p>
    <w:p>
      <w:r>
        <w:rPr>
          <w:b/>
        </w:rPr>
        <w:t xml:space="preserve">Tulos</w:t>
      </w:r>
    </w:p>
    <w:p>
      <w:r>
        <w:t xml:space="preserve">lintu</w:t>
      </w:r>
    </w:p>
    <w:p>
      <w:r>
        <w:rPr>
          <w:b/>
        </w:rPr>
        <w:t xml:space="preserve">Esimerkki 3.1221</w:t>
      </w:r>
    </w:p>
    <w:p>
      <w:r>
        <w:t xml:space="preserve">woo, love, pester, fawn</w:t>
      </w:r>
    </w:p>
    <w:p>
      <w:r>
        <w:rPr>
          <w:b/>
        </w:rPr>
        <w:t xml:space="preserve">Tulos</w:t>
      </w:r>
    </w:p>
    <w:p>
      <w:r>
        <w:t xml:space="preserve">tunneilmaisu</w:t>
      </w:r>
    </w:p>
    <w:p>
      <w:r>
        <w:rPr>
          <w:b/>
        </w:rPr>
        <w:t xml:space="preserve">Esimerkki 3.1222</w:t>
      </w:r>
    </w:p>
    <w:p>
      <w:r>
        <w:t xml:space="preserve">virkistävä, mieto, viileä, trooppinen, trooppinen</w:t>
      </w:r>
    </w:p>
    <w:p>
      <w:r>
        <w:rPr>
          <w:b/>
        </w:rPr>
        <w:t xml:space="preserve">Tulos</w:t>
      </w:r>
    </w:p>
    <w:p>
      <w:r>
        <w:t xml:space="preserve">lämpötila</w:t>
      </w:r>
    </w:p>
    <w:p>
      <w:r>
        <w:rPr>
          <w:b/>
        </w:rPr>
        <w:t xml:space="preserve">Esimerkki 3.1223</w:t>
      </w:r>
    </w:p>
    <w:p>
      <w:r>
        <w:t xml:space="preserve">ohjelma, tila, emolevy, tiedosto</w:t>
      </w:r>
    </w:p>
    <w:p>
      <w:r>
        <w:rPr>
          <w:b/>
        </w:rPr>
        <w:t xml:space="preserve">Tulos</w:t>
      </w:r>
    </w:p>
    <w:p>
      <w:r>
        <w:t xml:space="preserve">tietokoneet</w:t>
      </w:r>
    </w:p>
    <w:p>
      <w:r>
        <w:rPr>
          <w:b/>
        </w:rPr>
        <w:t xml:space="preserve">Esimerkki 3.1224</w:t>
      </w:r>
    </w:p>
    <w:p>
      <w:r>
        <w:t xml:space="preserve">surullinen, innostunut, kateellinen, tyytyväinen</w:t>
      </w:r>
    </w:p>
    <w:p>
      <w:r>
        <w:rPr>
          <w:b/>
        </w:rPr>
        <w:t xml:space="preserve">Tulos</w:t>
      </w:r>
    </w:p>
    <w:p>
      <w:r>
        <w:t xml:space="preserve">emotionaalinen tila</w:t>
      </w:r>
    </w:p>
    <w:p>
      <w:r>
        <w:rPr>
          <w:b/>
        </w:rPr>
        <w:t xml:space="preserve">Esimerkki 3.1225</w:t>
      </w:r>
    </w:p>
    <w:p>
      <w:r>
        <w:t xml:space="preserve">lauta, hapsu, vahvistin, kaula</w:t>
      </w:r>
    </w:p>
    <w:p>
      <w:r>
        <w:rPr>
          <w:b/>
        </w:rPr>
        <w:t xml:space="preserve">Tulos</w:t>
      </w:r>
    </w:p>
    <w:p>
      <w:r>
        <w:t xml:space="preserve">kitaraosuus</w:t>
      </w:r>
    </w:p>
    <w:p>
      <w:r>
        <w:rPr>
          <w:b/>
        </w:rPr>
        <w:t xml:space="preserve">Esimerkki 3.1226</w:t>
      </w:r>
    </w:p>
    <w:p>
      <w:r>
        <w:t xml:space="preserve">tuhlaa, haaskata, hötkyillä, käyttää väärin</w:t>
      </w:r>
    </w:p>
    <w:p>
      <w:r>
        <w:rPr>
          <w:b/>
        </w:rPr>
        <w:t xml:space="preserve">Tulos</w:t>
      </w:r>
    </w:p>
    <w:p>
      <w:r>
        <w:t xml:space="preserve">toiminta</w:t>
      </w:r>
    </w:p>
    <w:p>
      <w:r>
        <w:rPr>
          <w:b/>
        </w:rPr>
        <w:t xml:space="preserve">Esimerkki 3.1227</w:t>
      </w:r>
    </w:p>
    <w:p>
      <w:r>
        <w:t xml:space="preserve">sukeltaa, kävellä, lentää, heinäsirkka</w:t>
      </w:r>
    </w:p>
    <w:p>
      <w:r>
        <w:rPr>
          <w:b/>
        </w:rPr>
        <w:t xml:space="preserve">Tulos</w:t>
      </w:r>
    </w:p>
    <w:p>
      <w:r>
        <w:t xml:space="preserve">eläin</w:t>
      </w:r>
    </w:p>
    <w:p>
      <w:r>
        <w:rPr>
          <w:b/>
        </w:rPr>
        <w:t xml:space="preserve">Esimerkki 3.1228</w:t>
      </w:r>
    </w:p>
    <w:p>
      <w:r>
        <w:t xml:space="preserve">frankki, alkuruoka, juusto, makkaraa, nakki</w:t>
      </w:r>
    </w:p>
    <w:p>
      <w:r>
        <w:rPr>
          <w:b/>
        </w:rPr>
        <w:t xml:space="preserve">Tulos</w:t>
      </w:r>
    </w:p>
    <w:p>
      <w:r>
        <w:t xml:space="preserve">ruoka</w:t>
      </w:r>
    </w:p>
    <w:p>
      <w:r>
        <w:rPr>
          <w:b/>
        </w:rPr>
        <w:t xml:space="preserve">Esimerkki 3.1229</w:t>
      </w:r>
    </w:p>
    <w:p>
      <w:r>
        <w:t xml:space="preserve">päällä, vieressä, lähempänä, lähellä, lähellä</w:t>
      </w:r>
    </w:p>
    <w:p>
      <w:r>
        <w:rPr>
          <w:b/>
        </w:rPr>
        <w:t xml:space="preserve">Tulos</w:t>
      </w:r>
    </w:p>
    <w:p>
      <w:r>
        <w:t xml:space="preserve">sijainti (läheisyys)</w:t>
      </w:r>
    </w:p>
    <w:p>
      <w:r>
        <w:rPr>
          <w:b/>
        </w:rPr>
        <w:t xml:space="preserve">Esimerkki 3.1230</w:t>
      </w:r>
    </w:p>
    <w:p>
      <w:r>
        <w:t xml:space="preserve">tukahdutettu, fawn, rakkaus, himo, himo</w:t>
      </w:r>
    </w:p>
    <w:p>
      <w:r>
        <w:rPr>
          <w:b/>
        </w:rPr>
        <w:t xml:space="preserve">Tulos</w:t>
      </w:r>
    </w:p>
    <w:p>
      <w:r>
        <w:t xml:space="preserve">tunneilmaisu</w:t>
      </w:r>
    </w:p>
    <w:p>
      <w:r>
        <w:rPr>
          <w:b/>
        </w:rPr>
        <w:t xml:space="preserve">Esimerkki 3.1231</w:t>
      </w:r>
    </w:p>
    <w:p>
      <w:r>
        <w:t xml:space="preserve">kylmä, oikeudenmukainen, tehdä luokan, tuulinen</w:t>
      </w:r>
    </w:p>
    <w:p>
      <w:r>
        <w:rPr>
          <w:b/>
        </w:rPr>
        <w:t xml:space="preserve">Tulos</w:t>
      </w:r>
    </w:p>
    <w:p>
      <w:r>
        <w:t xml:space="preserve">sää</w:t>
      </w:r>
    </w:p>
    <w:p>
      <w:r>
        <w:rPr>
          <w:b/>
        </w:rPr>
        <w:t xml:space="preserve">Esimerkki 3.1232</w:t>
      </w:r>
    </w:p>
    <w:p>
      <w:r>
        <w:t xml:space="preserve">go fish, uno, gin, pinochle...</w:t>
      </w:r>
    </w:p>
    <w:p>
      <w:r>
        <w:rPr>
          <w:b/>
        </w:rPr>
        <w:t xml:space="preserve">Tulos</w:t>
      </w:r>
    </w:p>
    <w:p>
      <w:r>
        <w:t xml:space="preserve">korttipelit</w:t>
      </w:r>
    </w:p>
    <w:p>
      <w:r>
        <w:rPr>
          <w:b/>
        </w:rPr>
        <w:t xml:space="preserve">Esimerkki 3.1233</w:t>
      </w:r>
    </w:p>
    <w:p>
      <w:r>
        <w:t xml:space="preserve">alas, vastakkainen kuin ylös, vasemmalle, eteenpäin</w:t>
      </w:r>
    </w:p>
    <w:p>
      <w:r>
        <w:rPr>
          <w:b/>
        </w:rPr>
        <w:t xml:space="preserve">Tulos</w:t>
      </w:r>
    </w:p>
    <w:p>
      <w:r>
        <w:t xml:space="preserve">suunta</w:t>
      </w:r>
    </w:p>
    <w:p>
      <w:r>
        <w:rPr>
          <w:b/>
        </w:rPr>
        <w:t xml:space="preserve">Esimerkki 3.1234</w:t>
      </w:r>
    </w:p>
    <w:p>
      <w:r>
        <w:t xml:space="preserve">vinyyli, pinnoite, kahva, lasi</w:t>
      </w:r>
    </w:p>
    <w:p>
      <w:r>
        <w:rPr>
          <w:b/>
        </w:rPr>
        <w:t xml:space="preserve">Tulos</w:t>
      </w:r>
    </w:p>
    <w:p>
      <w:r>
        <w:t xml:space="preserve">ikkunan materiaali</w:t>
      </w:r>
    </w:p>
    <w:p>
      <w:r>
        <w:rPr>
          <w:b/>
        </w:rPr>
        <w:t xml:space="preserve">Esimerkki 3.1235</w:t>
      </w:r>
    </w:p>
    <w:p>
      <w:r>
        <w:t xml:space="preserve">arkistointi, vastaanotto, faksaus, postin lajittelu</w:t>
      </w:r>
    </w:p>
    <w:p>
      <w:r>
        <w:rPr>
          <w:b/>
        </w:rPr>
        <w:t xml:space="preserve">Tulos</w:t>
      </w:r>
    </w:p>
    <w:p>
      <w:r>
        <w:t xml:space="preserve">sihteerin tehtävät</w:t>
      </w:r>
    </w:p>
    <w:p>
      <w:r>
        <w:rPr>
          <w:b/>
        </w:rPr>
        <w:t xml:space="preserve">Esimerkki 3.1236</w:t>
      </w:r>
    </w:p>
    <w:p>
      <w:r>
        <w:t xml:space="preserve">suosittu, rento, rauhallinen, rauhallinen, viileä, viileä</w:t>
      </w:r>
    </w:p>
    <w:p>
      <w:r>
        <w:rPr>
          <w:b/>
        </w:rPr>
        <w:t xml:space="preserve">Tulos</w:t>
      </w:r>
    </w:p>
    <w:p>
      <w:r>
        <w:t xml:space="preserve">henkilökohtainen ominaisuus</w:t>
      </w:r>
    </w:p>
    <w:p>
      <w:r>
        <w:rPr>
          <w:b/>
        </w:rPr>
        <w:t xml:space="preserve">Esimerkki 3.1237</w:t>
      </w:r>
    </w:p>
    <w:p>
      <w:r>
        <w:t xml:space="preserve">ankka, lehmä, hevonen, leijona</w:t>
      </w:r>
    </w:p>
    <w:p>
      <w:r>
        <w:rPr>
          <w:b/>
        </w:rPr>
        <w:t xml:space="preserve">Tulos</w:t>
      </w:r>
    </w:p>
    <w:p>
      <w:r>
        <w:t xml:space="preserve">eläimet</w:t>
      </w:r>
    </w:p>
    <w:p>
      <w:r>
        <w:rPr>
          <w:b/>
        </w:rPr>
        <w:t xml:space="preserve">Esimerkki 3.1238</w:t>
      </w:r>
    </w:p>
    <w:p>
      <w:r>
        <w:t xml:space="preserve">erottaminen, ylentäminen, moittiminen, korvaaminen</w:t>
      </w:r>
    </w:p>
    <w:p>
      <w:r>
        <w:rPr>
          <w:b/>
        </w:rPr>
        <w:t xml:space="preserve">Tulos</w:t>
      </w:r>
    </w:p>
    <w:p>
      <w:r>
        <w:t xml:space="preserve">työllisyystoiminta</w:t>
      </w:r>
    </w:p>
    <w:p>
      <w:r>
        <w:rPr>
          <w:b/>
        </w:rPr>
        <w:t xml:space="preserve">Esimerkki 3.1239</w:t>
      </w:r>
    </w:p>
    <w:p>
      <w:r>
        <w:t xml:space="preserve">sointu, muistiinpanot, jack, fret</w:t>
      </w:r>
    </w:p>
    <w:p>
      <w:r>
        <w:rPr>
          <w:b/>
        </w:rPr>
        <w:t xml:space="preserve">Tulos</w:t>
      </w:r>
    </w:p>
    <w:p>
      <w:r>
        <w:t xml:space="preserve">kitaraosuus</w:t>
      </w:r>
    </w:p>
    <w:p>
      <w:r>
        <w:rPr>
          <w:b/>
        </w:rPr>
        <w:t xml:space="preserve">Esimerkki 3.1240</w:t>
      </w:r>
    </w:p>
    <w:p>
      <w:r>
        <w:t xml:space="preserve">rajanaapurina, lähempänä, lähellä, vierekkäin</w:t>
      </w:r>
    </w:p>
    <w:p>
      <w:r>
        <w:rPr>
          <w:b/>
        </w:rPr>
        <w:t xml:space="preserve">Tulos</w:t>
      </w:r>
    </w:p>
    <w:p>
      <w:r>
        <w:t xml:space="preserve">sijainti (läheisyys)</w:t>
      </w:r>
    </w:p>
    <w:p>
      <w:r>
        <w:rPr>
          <w:b/>
        </w:rPr>
        <w:t xml:space="preserve">Esimerkki 3.1241</w:t>
      </w:r>
    </w:p>
    <w:p>
      <w:r>
        <w:t xml:space="preserve">eettinen, viileä, rento, hauska</w:t>
      </w:r>
    </w:p>
    <w:p>
      <w:r>
        <w:rPr>
          <w:b/>
        </w:rPr>
        <w:t xml:space="preserve">Tulos</w:t>
      </w:r>
    </w:p>
    <w:p>
      <w:r>
        <w:t xml:space="preserve">henkilökohtainen ominaisuus</w:t>
      </w:r>
    </w:p>
    <w:p>
      <w:r>
        <w:rPr>
          <w:b/>
        </w:rPr>
        <w:t xml:space="preserve">Esimerkki 3.1242</w:t>
      </w:r>
    </w:p>
    <w:p>
      <w:r>
        <w:t xml:space="preserve">tryffelit, suklaakakku, suklaakakku, keksit, keksit</w:t>
      </w:r>
    </w:p>
    <w:p>
      <w:r>
        <w:rPr>
          <w:b/>
        </w:rPr>
        <w:t xml:space="preserve">Tulos</w:t>
      </w:r>
    </w:p>
    <w:p>
      <w:r>
        <w:t xml:space="preserve">suklaa ruoka</w:t>
      </w:r>
    </w:p>
    <w:p>
      <w:r>
        <w:rPr>
          <w:b/>
        </w:rPr>
        <w:t xml:space="preserve">Esimerkki 3.1243</w:t>
      </w:r>
    </w:p>
    <w:p>
      <w:r>
        <w:t xml:space="preserve">haaskata, jakaa, tuhlata, hukata, hötkyillä</w:t>
      </w:r>
    </w:p>
    <w:p>
      <w:r>
        <w:rPr>
          <w:b/>
        </w:rPr>
        <w:t xml:space="preserve">Tulos</w:t>
      </w:r>
    </w:p>
    <w:p>
      <w:r>
        <w:t xml:space="preserve">toiminta</w:t>
      </w:r>
    </w:p>
    <w:p>
      <w:r>
        <w:rPr>
          <w:b/>
        </w:rPr>
        <w:t xml:space="preserve">Esimerkki 3.1244</w:t>
      </w:r>
    </w:p>
    <w:p>
      <w:r>
        <w:t xml:space="preserve">rengas, hansikas, kulma, kansi</w:t>
      </w:r>
    </w:p>
    <w:p>
      <w:r>
        <w:rPr>
          <w:b/>
        </w:rPr>
        <w:t xml:space="preserve">Tulos</w:t>
      </w:r>
    </w:p>
    <w:p>
      <w:r>
        <w:t xml:space="preserve">nyrkkeilyn terminologia</w:t>
      </w:r>
    </w:p>
    <w:p>
      <w:r>
        <w:rPr>
          <w:b/>
        </w:rPr>
        <w:t xml:space="preserve">Esimerkki 3.1245</w:t>
      </w:r>
    </w:p>
    <w:p>
      <w:r>
        <w:t xml:space="preserve">erikoisuus, työkalut, kirjat, sisältö</w:t>
      </w:r>
    </w:p>
    <w:p>
      <w:r>
        <w:rPr>
          <w:b/>
        </w:rPr>
        <w:t xml:space="preserve">Tulos</w:t>
      </w:r>
    </w:p>
    <w:p>
      <w:r>
        <w:t xml:space="preserve">kuluttajatuote</w:t>
      </w:r>
    </w:p>
    <w:p>
      <w:r>
        <w:rPr>
          <w:b/>
        </w:rPr>
        <w:t xml:space="preserve">Esimerkki 3.1246</w:t>
      </w:r>
    </w:p>
    <w:p>
      <w:r>
        <w:t xml:space="preserve">kerma, torttu, kermaviili, suklaakakku, suklaakakku</w:t>
      </w:r>
    </w:p>
    <w:p>
      <w:r>
        <w:rPr>
          <w:b/>
        </w:rPr>
        <w:t xml:space="preserve">Tulos</w:t>
      </w:r>
    </w:p>
    <w:p>
      <w:r>
        <w:t xml:space="preserve">suklaa ruoka</w:t>
      </w:r>
    </w:p>
    <w:p>
      <w:r>
        <w:rPr>
          <w:b/>
        </w:rPr>
        <w:t xml:space="preserve">Esimerkki 3.1247</w:t>
      </w:r>
    </w:p>
    <w:p>
      <w:r>
        <w:t xml:space="preserve">lähellä, lähellä, vieressä, tuolla</w:t>
      </w:r>
    </w:p>
    <w:p>
      <w:r>
        <w:rPr>
          <w:b/>
        </w:rPr>
        <w:t xml:space="preserve">Tulos</w:t>
      </w:r>
    </w:p>
    <w:p>
      <w:r>
        <w:t xml:space="preserve">sijainti (läheisyys)</w:t>
      </w:r>
    </w:p>
    <w:p>
      <w:r>
        <w:rPr>
          <w:b/>
        </w:rPr>
        <w:t xml:space="preserve">Esimerkki 3.1248</w:t>
      </w:r>
    </w:p>
    <w:p>
      <w:r>
        <w:t xml:space="preserve">tehdä luokan, sekaannus, oikeudenmukainen, tuulinen</w:t>
      </w:r>
    </w:p>
    <w:p>
      <w:r>
        <w:rPr>
          <w:b/>
        </w:rPr>
        <w:t xml:space="preserve">Tulos</w:t>
      </w:r>
    </w:p>
    <w:p>
      <w:r>
        <w:t xml:space="preserve">sää</w:t>
      </w:r>
    </w:p>
    <w:p>
      <w:r>
        <w:rPr>
          <w:b/>
        </w:rPr>
        <w:t xml:space="preserve">Esimerkki 3.1249</w:t>
      </w:r>
    </w:p>
    <w:p>
      <w:r>
        <w:t xml:space="preserve">tavallinen, universaali, tavallinen, yleinen</w:t>
      </w:r>
    </w:p>
    <w:p>
      <w:r>
        <w:rPr>
          <w:b/>
        </w:rPr>
        <w:t xml:space="preserve">Tulos</w:t>
      </w:r>
    </w:p>
    <w:p>
      <w:r>
        <w:t xml:space="preserve">laajalle levinnyt</w:t>
      </w:r>
    </w:p>
    <w:p>
      <w:r>
        <w:rPr>
          <w:b/>
        </w:rPr>
        <w:t xml:space="preserve">Esimerkki 3.1250</w:t>
      </w:r>
    </w:p>
    <w:p>
      <w:r>
        <w:t xml:space="preserve">päävirta, virta, virtaus, meri</w:t>
      </w:r>
    </w:p>
    <w:p>
      <w:r>
        <w:rPr>
          <w:b/>
        </w:rPr>
        <w:t xml:space="preserve">Tulos</w:t>
      </w:r>
    </w:p>
    <w:p>
      <w:r>
        <w:t xml:space="preserve">valtameri</w:t>
      </w:r>
    </w:p>
    <w:p>
      <w:r>
        <w:rPr>
          <w:b/>
        </w:rPr>
        <w:t xml:space="preserve">Esimerkki 3.1251</w:t>
      </w:r>
    </w:p>
    <w:p>
      <w:r>
        <w:t xml:space="preserve">fawn, ilmaisu, seurata, kulttuuri, kulttuuri</w:t>
      </w:r>
    </w:p>
    <w:p>
      <w:r>
        <w:rPr>
          <w:b/>
        </w:rPr>
        <w:t xml:space="preserve">Tulos</w:t>
      </w:r>
    </w:p>
    <w:p>
      <w:r>
        <w:t xml:space="preserve">tunneilmaisu</w:t>
      </w:r>
    </w:p>
    <w:p>
      <w:r>
        <w:rPr>
          <w:b/>
        </w:rPr>
        <w:t xml:space="preserve">Esimerkki 3.1252</w:t>
      </w:r>
    </w:p>
    <w:p>
      <w:r>
        <w:t xml:space="preserve">yritys, kestävyys, yhdistetty, yhdistetty</w:t>
      </w:r>
    </w:p>
    <w:p>
      <w:r>
        <w:rPr>
          <w:b/>
        </w:rPr>
        <w:t xml:space="preserve">Tulos</w:t>
      </w:r>
    </w:p>
    <w:p>
      <w:r>
        <w:t xml:space="preserve">yritys</w:t>
      </w:r>
    </w:p>
    <w:p>
      <w:r>
        <w:rPr>
          <w:b/>
        </w:rPr>
        <w:t xml:space="preserve">Esimerkki 3.1253</w:t>
      </w:r>
    </w:p>
    <w:p>
      <w:r>
        <w:t xml:space="preserve">toimitusjohtaja, yritys, yhdistynyt, yhteinen</w:t>
      </w:r>
    </w:p>
    <w:p>
      <w:r>
        <w:rPr>
          <w:b/>
        </w:rPr>
        <w:t xml:space="preserve">Tulos</w:t>
      </w:r>
    </w:p>
    <w:p>
      <w:r>
        <w:t xml:space="preserve">yritys</w:t>
      </w:r>
    </w:p>
    <w:p>
      <w:r>
        <w:rPr>
          <w:b/>
        </w:rPr>
        <w:t xml:space="preserve">Esimerkki 3.1254</w:t>
      </w:r>
    </w:p>
    <w:p>
      <w:r>
        <w:t xml:space="preserve">lollygag, väärinkäyttö, hukkaan heittäminen, jakaminen.</w:t>
      </w:r>
    </w:p>
    <w:p>
      <w:r>
        <w:rPr>
          <w:b/>
        </w:rPr>
        <w:t xml:space="preserve">Tulos</w:t>
      </w:r>
    </w:p>
    <w:p>
      <w:r>
        <w:t xml:space="preserve">toiminta</w:t>
      </w:r>
    </w:p>
    <w:p>
      <w:r>
        <w:rPr>
          <w:b/>
        </w:rPr>
        <w:t xml:space="preserve">Esimerkki 3.1255</w:t>
      </w:r>
    </w:p>
    <w:p>
      <w:r>
        <w:t xml:space="preserve">komea, tyylikäs, hieno, siellä</w:t>
      </w:r>
    </w:p>
    <w:p>
      <w:r>
        <w:rPr>
          <w:b/>
        </w:rPr>
        <w:t xml:space="preserve">Tulos</w:t>
      </w:r>
    </w:p>
    <w:p>
      <w:r>
        <w:t xml:space="preserve">esteettinen ominaisuus</w:t>
      </w:r>
    </w:p>
    <w:p>
      <w:r>
        <w:rPr>
          <w:b/>
        </w:rPr>
        <w:t xml:space="preserve">Esimerkki 3.1256</w:t>
      </w:r>
    </w:p>
    <w:p>
      <w:r>
        <w:t xml:space="preserve">jää, palaminen, tuli, kuumuus</w:t>
      </w:r>
    </w:p>
    <w:p>
      <w:r>
        <w:rPr>
          <w:b/>
        </w:rPr>
        <w:t xml:space="preserve">Tulos</w:t>
      </w:r>
    </w:p>
    <w:p>
      <w:r>
        <w:t xml:space="preserve">elementit</w:t>
      </w:r>
    </w:p>
    <w:p>
      <w:r>
        <w:rPr>
          <w:b/>
        </w:rPr>
        <w:t xml:space="preserve">Esimerkki 3.1257</w:t>
      </w:r>
    </w:p>
    <w:p>
      <w:r>
        <w:t xml:space="preserve">luutnantti, kenraali, kersantti, kapteeni</w:t>
      </w:r>
    </w:p>
    <w:p>
      <w:r>
        <w:rPr>
          <w:b/>
        </w:rPr>
        <w:t xml:space="preserve">Tulos</w:t>
      </w:r>
    </w:p>
    <w:p>
      <w:r>
        <w:t xml:space="preserve">sotilasarvo</w:t>
      </w:r>
    </w:p>
    <w:p>
      <w:r>
        <w:rPr>
          <w:b/>
        </w:rPr>
        <w:t xml:space="preserve">Esimerkki 3.1258</w:t>
      </w:r>
    </w:p>
    <w:p>
      <w:r>
        <w:t xml:space="preserve">kalsiumia, sokereita, kaloreita, rasvaa.</w:t>
      </w:r>
    </w:p>
    <w:p>
      <w:r>
        <w:rPr>
          <w:b/>
        </w:rPr>
        <w:t xml:space="preserve">Tulos</w:t>
      </w:r>
    </w:p>
    <w:p>
      <w:r>
        <w:t xml:space="preserve">ravintoarvo</w:t>
      </w:r>
    </w:p>
    <w:p>
      <w:r>
        <w:rPr>
          <w:b/>
        </w:rPr>
        <w:t xml:space="preserve">Esimerkki 3.1259</w:t>
      </w:r>
    </w:p>
    <w:p>
      <w:r>
        <w:t xml:space="preserve">rauhallinen, viileä, hauska, rauhallinen, ei hermostunut</w:t>
      </w:r>
    </w:p>
    <w:p>
      <w:r>
        <w:rPr>
          <w:b/>
        </w:rPr>
        <w:t xml:space="preserve">Tulos</w:t>
      </w:r>
    </w:p>
    <w:p>
      <w:r>
        <w:t xml:space="preserve">henkilökohtainen ominaisuus</w:t>
      </w:r>
    </w:p>
    <w:p>
      <w:r>
        <w:rPr>
          <w:b/>
        </w:rPr>
        <w:t xml:space="preserve">Esimerkki 3.1260</w:t>
      </w:r>
    </w:p>
    <w:p>
      <w:r>
        <w:t xml:space="preserve">epärehellinen, oikeudenmukainen, hieno, epäoikeudenmukainen.</w:t>
      </w:r>
    </w:p>
    <w:p>
      <w:r>
        <w:rPr>
          <w:b/>
        </w:rPr>
        <w:t xml:space="preserve">Tulos</w:t>
      </w:r>
    </w:p>
    <w:p>
      <w:r>
        <w:t xml:space="preserve">moraalinen ominaisuus</w:t>
      </w:r>
    </w:p>
    <w:p>
      <w:r>
        <w:rPr>
          <w:b/>
        </w:rPr>
        <w:t xml:space="preserve">Esimerkki 3.1261</w:t>
      </w:r>
    </w:p>
    <w:p>
      <w:r>
        <w:t xml:space="preserve">osakeyhtiö, yritys, virtaviivaistaminen, osakkeenomistajat</w:t>
      </w:r>
    </w:p>
    <w:p>
      <w:r>
        <w:rPr>
          <w:b/>
        </w:rPr>
        <w:t xml:space="preserve">Tulos</w:t>
      </w:r>
    </w:p>
    <w:p>
      <w:r>
        <w:t xml:space="preserve">yritys</w:t>
      </w:r>
    </w:p>
    <w:p>
      <w:r>
        <w:rPr>
          <w:b/>
        </w:rPr>
        <w:t xml:space="preserve">Esimerkki 3.1262</w:t>
      </w:r>
    </w:p>
    <w:p>
      <w:r>
        <w:t xml:space="preserve">alaspäin, alaspäin, oikealle, alaspäin</w:t>
      </w:r>
    </w:p>
    <w:p>
      <w:r>
        <w:rPr>
          <w:b/>
        </w:rPr>
        <w:t xml:space="preserve">Tulos</w:t>
      </w:r>
    </w:p>
    <w:p>
      <w:r>
        <w:t xml:space="preserve">suunta</w:t>
      </w:r>
    </w:p>
    <w:p>
      <w:r>
        <w:rPr>
          <w:b/>
        </w:rPr>
        <w:t xml:space="preserve">Esimerkki 3.1263</w:t>
      </w:r>
    </w:p>
    <w:p>
      <w:r>
        <w:t xml:space="preserve">jalka, silmä, korva, jalka</w:t>
      </w:r>
    </w:p>
    <w:p>
      <w:r>
        <w:rPr>
          <w:b/>
        </w:rPr>
        <w:t xml:space="preserve">Tulos</w:t>
      </w:r>
    </w:p>
    <w:p>
      <w:r>
        <w:t xml:space="preserve">kehon osa</w:t>
      </w:r>
    </w:p>
    <w:p>
      <w:r>
        <w:rPr>
          <w:b/>
        </w:rPr>
        <w:t xml:space="preserve">Esimerkki 3.1264</w:t>
      </w:r>
    </w:p>
    <w:p>
      <w:r>
        <w:t xml:space="preserve">flamingo, nosturi, nostolaite, nostolaite, davit</w:t>
      </w:r>
    </w:p>
    <w:p>
      <w:r>
        <w:rPr>
          <w:b/>
        </w:rPr>
        <w:t xml:space="preserve">Tulos</w:t>
      </w:r>
    </w:p>
    <w:p>
      <w:r>
        <w:t xml:space="preserve">lintu</w:t>
      </w:r>
    </w:p>
    <w:p>
      <w:r>
        <w:rPr>
          <w:b/>
        </w:rPr>
        <w:t xml:space="preserve">Esimerkki 3.1265</w:t>
      </w:r>
    </w:p>
    <w:p>
      <w:r>
        <w:t xml:space="preserve">tasainen, asunto-osakeyhtiö, ahdettu, mökki, mökki</w:t>
      </w:r>
    </w:p>
    <w:p>
      <w:r>
        <w:rPr>
          <w:b/>
        </w:rPr>
        <w:t xml:space="preserve">Tulos</w:t>
      </w:r>
    </w:p>
    <w:p>
      <w:r>
        <w:t xml:space="preserve">majoitus</w:t>
      </w:r>
    </w:p>
    <w:p>
      <w:r>
        <w:rPr>
          <w:b/>
        </w:rPr>
        <w:t xml:space="preserve">Esimerkki 3.1266</w:t>
      </w:r>
    </w:p>
    <w:p>
      <w:r>
        <w:t xml:space="preserve">aikatauluttaa tapaamiset, kirjeenvaihto, arkistointi, järjestäminen.</w:t>
      </w:r>
    </w:p>
    <w:p>
      <w:r>
        <w:rPr>
          <w:b/>
        </w:rPr>
        <w:t xml:space="preserve">Tulos</w:t>
      </w:r>
    </w:p>
    <w:p>
      <w:r>
        <w:t xml:space="preserve">sihteerin tehtävät</w:t>
      </w:r>
    </w:p>
    <w:p>
      <w:r>
        <w:rPr>
          <w:b/>
        </w:rPr>
        <w:t xml:space="preserve">Esimerkki 3.1267</w:t>
      </w:r>
    </w:p>
    <w:p>
      <w:r>
        <w:t xml:space="preserve">lentää, kävellä, heilua, loikkia</w:t>
      </w:r>
    </w:p>
    <w:p>
      <w:r>
        <w:rPr>
          <w:b/>
        </w:rPr>
        <w:t xml:space="preserve">Tulos</w:t>
      </w:r>
    </w:p>
    <w:p>
      <w:r>
        <w:t xml:space="preserve">eläin</w:t>
      </w:r>
    </w:p>
    <w:p>
      <w:r>
        <w:rPr>
          <w:b/>
        </w:rPr>
        <w:t xml:space="preserve">Esimerkki 3.1268</w:t>
      </w:r>
    </w:p>
    <w:p>
      <w:r>
        <w:t xml:space="preserve">kiinteä, yhteinen, yhdistynyt, vipuvaikutus</w:t>
      </w:r>
    </w:p>
    <w:p>
      <w:r>
        <w:rPr>
          <w:b/>
        </w:rPr>
        <w:t xml:space="preserve">Tulos</w:t>
      </w:r>
    </w:p>
    <w:p>
      <w:r>
        <w:t xml:space="preserve">yritys</w:t>
      </w:r>
    </w:p>
    <w:p>
      <w:r>
        <w:rPr>
          <w:b/>
        </w:rPr>
        <w:t xml:space="preserve">Esimerkki 3.1269</w:t>
      </w:r>
    </w:p>
    <w:p>
      <w:r>
        <w:t xml:space="preserve">rauhallinen, rento, hieno, irrallinen</w:t>
      </w:r>
    </w:p>
    <w:p>
      <w:r>
        <w:rPr>
          <w:b/>
        </w:rPr>
        <w:t xml:space="preserve">Tulos</w:t>
      </w:r>
    </w:p>
    <w:p>
      <w:r>
        <w:t xml:space="preserve">emotionaalinen tila</w:t>
      </w:r>
    </w:p>
    <w:p>
      <w:r>
        <w:rPr>
          <w:b/>
        </w:rPr>
        <w:t xml:space="preserve">Esimerkki 3.1270</w:t>
      </w:r>
    </w:p>
    <w:p>
      <w:r>
        <w:t xml:space="preserve">fudge, perusteeton, löysää, kielletty, kielletty</w:t>
      </w:r>
    </w:p>
    <w:p>
      <w:r>
        <w:rPr>
          <w:b/>
        </w:rPr>
        <w:t xml:space="preserve">Tulos</w:t>
      </w:r>
    </w:p>
    <w:p>
      <w:r>
        <w:t xml:space="preserve">hämäräperäistä toimintaa</w:t>
      </w:r>
    </w:p>
    <w:p>
      <w:r>
        <w:rPr>
          <w:b/>
        </w:rPr>
        <w:t xml:space="preserve">Esimerkki 3.1271</w:t>
      </w:r>
    </w:p>
    <w:p>
      <w:r>
        <w:t xml:space="preserve">uinti, patikointi, kajakki, kalastus</w:t>
      </w:r>
    </w:p>
    <w:p>
      <w:r>
        <w:rPr>
          <w:b/>
        </w:rPr>
        <w:t xml:space="preserve">Tulos</w:t>
      </w:r>
    </w:p>
    <w:p>
      <w:r>
        <w:t xml:space="preserve">ulkoiluaktiviteetti</w:t>
      </w:r>
    </w:p>
    <w:p>
      <w:r>
        <w:rPr>
          <w:b/>
        </w:rPr>
        <w:t xml:space="preserve">Esimerkki 3.1272</w:t>
      </w:r>
    </w:p>
    <w:p>
      <w:r>
        <w:t xml:space="preserve">pakka, sokea, puvut, soittaa</w:t>
      </w:r>
    </w:p>
    <w:p>
      <w:r>
        <w:rPr>
          <w:b/>
        </w:rPr>
        <w:t xml:space="preserve">Tulos</w:t>
      </w:r>
    </w:p>
    <w:p>
      <w:r>
        <w:t xml:space="preserve">pokeri</w:t>
      </w:r>
    </w:p>
    <w:p>
      <w:r>
        <w:rPr>
          <w:b/>
        </w:rPr>
        <w:t xml:space="preserve">Esimerkki 3.1273</w:t>
      </w:r>
    </w:p>
    <w:p>
      <w:r>
        <w:t xml:space="preserve">sakko, epärehellinen, oikeudenmukainen, reilu, tasapuolinen.</w:t>
      </w:r>
    </w:p>
    <w:p>
      <w:r>
        <w:rPr>
          <w:b/>
        </w:rPr>
        <w:t xml:space="preserve">Tulos</w:t>
      </w:r>
    </w:p>
    <w:p>
      <w:r>
        <w:t xml:space="preserve">moraalinen ominaisuus</w:t>
      </w:r>
    </w:p>
    <w:p>
      <w:r>
        <w:rPr>
          <w:b/>
        </w:rPr>
        <w:t xml:space="preserve">Esimerkki 3.1274</w:t>
      </w:r>
    </w:p>
    <w:p>
      <w:r>
        <w:t xml:space="preserve">alla, alas, liukuva, alaspäin</w:t>
      </w:r>
    </w:p>
    <w:p>
      <w:r>
        <w:rPr>
          <w:b/>
        </w:rPr>
        <w:t xml:space="preserve">Tulos</w:t>
      </w:r>
    </w:p>
    <w:p>
      <w:r>
        <w:t xml:space="preserve">suunta</w:t>
      </w:r>
    </w:p>
    <w:p>
      <w:r>
        <w:rPr>
          <w:b/>
        </w:rPr>
        <w:t xml:space="preserve">Esimerkki 3.1275</w:t>
      </w:r>
    </w:p>
    <w:p>
      <w:r>
        <w:t xml:space="preserve">yhtiö, yritys, sulautuma, vipuvaikutus</w:t>
      </w:r>
    </w:p>
    <w:p>
      <w:r>
        <w:rPr>
          <w:b/>
        </w:rPr>
        <w:t xml:space="preserve">Tulos</w:t>
      </w:r>
    </w:p>
    <w:p>
      <w:r>
        <w:t xml:space="preserve">yritys</w:t>
      </w:r>
    </w:p>
    <w:p>
      <w:r>
        <w:rPr>
          <w:b/>
        </w:rPr>
        <w:t xml:space="preserve">Esimerkki 3.1276</w:t>
      </w:r>
    </w:p>
    <w:p>
      <w:r>
        <w:t xml:space="preserve">ankkuroida, uida, hölkätä, kyykätä</w:t>
      </w:r>
    </w:p>
    <w:p>
      <w:r>
        <w:rPr>
          <w:b/>
        </w:rPr>
        <w:t xml:space="preserve">Tulos</w:t>
      </w:r>
    </w:p>
    <w:p>
      <w:r>
        <w:t xml:space="preserve">liikunta</w:t>
      </w:r>
    </w:p>
    <w:p>
      <w:r>
        <w:rPr>
          <w:b/>
        </w:rPr>
        <w:t xml:space="preserve">Esimerkki 3.1277</w:t>
      </w:r>
    </w:p>
    <w:p>
      <w:r>
        <w:t xml:space="preserve">ankka, nosturi, nostokurki, strutsi</w:t>
      </w:r>
    </w:p>
    <w:p>
      <w:r>
        <w:rPr>
          <w:b/>
        </w:rPr>
        <w:t xml:space="preserve">Tulos</w:t>
      </w:r>
    </w:p>
    <w:p>
      <w:r>
        <w:t xml:space="preserve">lintu</w:t>
      </w:r>
    </w:p>
    <w:p>
      <w:r>
        <w:rPr>
          <w:b/>
        </w:rPr>
        <w:t xml:space="preserve">Esimerkki 3.1278</w:t>
      </w:r>
    </w:p>
    <w:p>
      <w:r>
        <w:t xml:space="preserve">tanskalainen, makea sämpylä, piirakka, fritteri</w:t>
      </w:r>
    </w:p>
    <w:p>
      <w:r>
        <w:rPr>
          <w:b/>
        </w:rPr>
        <w:t xml:space="preserve">Tulos</w:t>
      </w:r>
    </w:p>
    <w:p>
      <w:r>
        <w:t xml:space="preserve">paistettu ruoka</w:t>
      </w:r>
    </w:p>
    <w:p>
      <w:r>
        <w:rPr>
          <w:b/>
        </w:rPr>
        <w:t xml:space="preserve">Esimerkki 3.1279</w:t>
      </w:r>
    </w:p>
    <w:p>
      <w:r>
        <w:t xml:space="preserve">tuhlaa, hyvästellä, hötkyillä, haaskata, haaskata</w:t>
      </w:r>
    </w:p>
    <w:p>
      <w:r>
        <w:rPr>
          <w:b/>
        </w:rPr>
        <w:t xml:space="preserve">Tulos</w:t>
      </w:r>
    </w:p>
    <w:p>
      <w:r>
        <w:t xml:space="preserve">toiminta</w:t>
      </w:r>
    </w:p>
    <w:p>
      <w:r>
        <w:rPr>
          <w:b/>
        </w:rPr>
        <w:t xml:space="preserve">Esimerkki 3.1280</w:t>
      </w:r>
    </w:p>
    <w:p>
      <w:r>
        <w:t xml:space="preserve">ilmaisu, rakkaus, fawn, seurata</w:t>
      </w:r>
    </w:p>
    <w:p>
      <w:r>
        <w:rPr>
          <w:b/>
        </w:rPr>
        <w:t xml:space="preserve">Tulos</w:t>
      </w:r>
    </w:p>
    <w:p>
      <w:r>
        <w:t xml:space="preserve">tunneilmaisu</w:t>
      </w:r>
    </w:p>
    <w:p>
      <w:r>
        <w:rPr>
          <w:b/>
        </w:rPr>
        <w:t xml:space="preserve">Esimerkki 3.1281</w:t>
      </w:r>
    </w:p>
    <w:p>
      <w:r>
        <w:t xml:space="preserve">vasen, alas, liukuva, ylös</w:t>
      </w:r>
    </w:p>
    <w:p>
      <w:r>
        <w:rPr>
          <w:b/>
        </w:rPr>
        <w:t xml:space="preserve">Tulos</w:t>
      </w:r>
    </w:p>
    <w:p>
      <w:r>
        <w:t xml:space="preserve">suunta</w:t>
      </w:r>
    </w:p>
    <w:p>
      <w:r>
        <w:rPr>
          <w:b/>
        </w:rPr>
        <w:t xml:space="preserve">Esimerkki 3.1282</w:t>
      </w:r>
    </w:p>
    <w:p>
      <w:r>
        <w:t xml:space="preserve">kyykistyä, kyykistyä, kaatua, uida</w:t>
      </w:r>
    </w:p>
    <w:p>
      <w:r>
        <w:rPr>
          <w:b/>
        </w:rPr>
        <w:t xml:space="preserve">Tulos</w:t>
      </w:r>
    </w:p>
    <w:p>
      <w:r>
        <w:t xml:space="preserve">liikunta</w:t>
      </w:r>
    </w:p>
    <w:p>
      <w:r>
        <w:rPr>
          <w:b/>
        </w:rPr>
        <w:t xml:space="preserve">Esimerkki 3.1283</w:t>
      </w:r>
    </w:p>
    <w:p>
      <w:r>
        <w:t xml:space="preserve">torakka, lentää, lintu, heilua, heilua</w:t>
      </w:r>
    </w:p>
    <w:p>
      <w:r>
        <w:rPr>
          <w:b/>
        </w:rPr>
        <w:t xml:space="preserve">Tulos</w:t>
      </w:r>
    </w:p>
    <w:p>
      <w:r>
        <w:t xml:space="preserve">eläin</w:t>
      </w:r>
    </w:p>
    <w:p>
      <w:r>
        <w:rPr>
          <w:b/>
        </w:rPr>
        <w:t xml:space="preserve">Esimerkki 3.1284</w:t>
      </w:r>
    </w:p>
    <w:p>
      <w:r>
        <w:t xml:space="preserve">pekoni, klubi, ranskanpaahtoleipä, hampurilainen</w:t>
      </w:r>
    </w:p>
    <w:p>
      <w:r>
        <w:rPr>
          <w:b/>
        </w:rPr>
        <w:t xml:space="preserve">Tulos</w:t>
      </w:r>
    </w:p>
    <w:p>
      <w:r>
        <w:t xml:space="preserve">voileipätyyppi</w:t>
      </w:r>
    </w:p>
    <w:p>
      <w:r>
        <w:rPr>
          <w:b/>
        </w:rPr>
        <w:t xml:space="preserve">Esimerkki 3.1285</w:t>
      </w:r>
    </w:p>
    <w:p>
      <w:r>
        <w:t xml:space="preserve">universaali, tavallinen, yleinen, yleinen, kaikkialla läsnä oleva</w:t>
      </w:r>
    </w:p>
    <w:p>
      <w:r>
        <w:rPr>
          <w:b/>
        </w:rPr>
        <w:t xml:space="preserve">Tulos</w:t>
      </w:r>
    </w:p>
    <w:p>
      <w:r>
        <w:t xml:space="preserve">laajalle levinnyt</w:t>
      </w:r>
    </w:p>
    <w:p>
      <w:r>
        <w:rPr>
          <w:b/>
        </w:rPr>
        <w:t xml:space="preserve">Esimerkki 3.1286</w:t>
      </w:r>
    </w:p>
    <w:p>
      <w:r>
        <w:t xml:space="preserve">rasva, iso, c-vitamiini, proteiini</w:t>
      </w:r>
    </w:p>
    <w:p>
      <w:r>
        <w:rPr>
          <w:b/>
        </w:rPr>
        <w:t xml:space="preserve">Tulos</w:t>
      </w:r>
    </w:p>
    <w:p>
      <w:r>
        <w:t xml:space="preserve">ravintoarvo</w:t>
      </w:r>
    </w:p>
    <w:p>
      <w:r>
        <w:rPr>
          <w:b/>
        </w:rPr>
        <w:t xml:space="preserve">Esimerkki 3.1287</w:t>
      </w:r>
    </w:p>
    <w:p>
      <w:r>
        <w:t xml:space="preserve">rohkea, rohkeus, rohkeus, rehellinen, ankara</w:t>
      </w:r>
    </w:p>
    <w:p>
      <w:r>
        <w:rPr>
          <w:b/>
        </w:rPr>
        <w:t xml:space="preserve">Tulos</w:t>
      </w:r>
    </w:p>
    <w:p>
      <w:r>
        <w:t xml:space="preserve">moraalinen ominaisuus</w:t>
      </w:r>
    </w:p>
    <w:p>
      <w:r>
        <w:rPr>
          <w:b/>
        </w:rPr>
        <w:t xml:space="preserve">Esimerkki 3.1288</w:t>
      </w:r>
    </w:p>
    <w:p>
      <w:r>
        <w:t xml:space="preserve">hauraus, pullea, rasva, alue, paksuinen</w:t>
      </w:r>
    </w:p>
    <w:p>
      <w:r>
        <w:rPr>
          <w:b/>
        </w:rPr>
        <w:t xml:space="preserve">Tulos</w:t>
      </w:r>
    </w:p>
    <w:p>
      <w:r>
        <w:t xml:space="preserve">fyysinen ominaisuus</w:t>
      </w:r>
    </w:p>
    <w:p>
      <w:r>
        <w:rPr>
          <w:b/>
        </w:rPr>
        <w:t xml:space="preserve">Esimerkki 3.1289</w:t>
      </w:r>
    </w:p>
    <w:p>
      <w:r>
        <w:t xml:space="preserve">positiivinen, suosittu, rauhallinen, viileä</w:t>
      </w:r>
    </w:p>
    <w:p>
      <w:r>
        <w:rPr>
          <w:b/>
        </w:rPr>
        <w:t xml:space="preserve">Tulos</w:t>
      </w:r>
    </w:p>
    <w:p>
      <w:r>
        <w:t xml:space="preserve">henkilökohtainen ominaisuus</w:t>
      </w:r>
    </w:p>
    <w:p>
      <w:r>
        <w:rPr>
          <w:b/>
        </w:rPr>
        <w:t xml:space="preserve">Esimerkki 3.1290</w:t>
      </w:r>
    </w:p>
    <w:p>
      <w:r>
        <w:t xml:space="preserve">viihtyisä, hyvin, hieno, tyytyväinen</w:t>
      </w:r>
    </w:p>
    <w:p>
      <w:r>
        <w:rPr>
          <w:b/>
        </w:rPr>
        <w:t xml:space="preserve">Tulos</w:t>
      </w:r>
    </w:p>
    <w:p>
      <w:r>
        <w:t xml:space="preserve">emotionaalinen tila</w:t>
      </w:r>
    </w:p>
    <w:p>
      <w:r>
        <w:rPr>
          <w:b/>
        </w:rPr>
        <w:t xml:space="preserve">Esimerkki 3.1291</w:t>
      </w:r>
    </w:p>
    <w:p>
      <w:r>
        <w:t xml:space="preserve">erottaa, väärinkäyttää, tuhlaa, haaskata, haaskata</w:t>
      </w:r>
    </w:p>
    <w:p>
      <w:r>
        <w:rPr>
          <w:b/>
        </w:rPr>
        <w:t xml:space="preserve">Tulos</w:t>
      </w:r>
    </w:p>
    <w:p>
      <w:r>
        <w:t xml:space="preserve">toiminta</w:t>
      </w:r>
    </w:p>
    <w:p>
      <w:r>
        <w:rPr>
          <w:b/>
        </w:rPr>
        <w:t xml:space="preserve">Esimerkki 3.1292</w:t>
      </w:r>
    </w:p>
    <w:p>
      <w:r>
        <w:t xml:space="preserve">irrallinen, kunnossa, kunnollinen, hieno</w:t>
      </w:r>
    </w:p>
    <w:p>
      <w:r>
        <w:rPr>
          <w:b/>
        </w:rPr>
        <w:t xml:space="preserve">Tulos</w:t>
      </w:r>
    </w:p>
    <w:p>
      <w:r>
        <w:t xml:space="preserve">emotionaalinen tila</w:t>
      </w:r>
    </w:p>
    <w:p>
      <w:r>
        <w:rPr>
          <w:b/>
        </w:rPr>
        <w:t xml:space="preserve">Esimerkki 3.1293</w:t>
      </w:r>
    </w:p>
    <w:p>
      <w:r>
        <w:t xml:space="preserve">kuuma, lämmin, viileä, trooppinen</w:t>
      </w:r>
    </w:p>
    <w:p>
      <w:r>
        <w:rPr>
          <w:b/>
        </w:rPr>
        <w:t xml:space="preserve">Tulos</w:t>
      </w:r>
    </w:p>
    <w:p>
      <w:r>
        <w:t xml:space="preserve">lämpötila</w:t>
      </w:r>
    </w:p>
    <w:p>
      <w:r>
        <w:rPr>
          <w:b/>
        </w:rPr>
        <w:t xml:space="preserve">Esimerkki 3.1294</w:t>
      </w:r>
    </w:p>
    <w:p>
      <w:r>
        <w:t xml:space="preserve">lentää, hypätä, mehiläinen, kala</w:t>
      </w:r>
    </w:p>
    <w:p>
      <w:r>
        <w:rPr>
          <w:b/>
        </w:rPr>
        <w:t xml:space="preserve">Tulos</w:t>
      </w:r>
    </w:p>
    <w:p>
      <w:r>
        <w:t xml:space="preserve">eläin</w:t>
      </w:r>
    </w:p>
    <w:p>
      <w:r>
        <w:rPr>
          <w:b/>
        </w:rPr>
        <w:t xml:space="preserve">Esimerkki 3.1295</w:t>
      </w:r>
    </w:p>
    <w:p>
      <w:r>
        <w:t xml:space="preserve">turhautunut, hermostunut, hermostunut, tunteellinen</w:t>
      </w:r>
    </w:p>
    <w:p>
      <w:r>
        <w:rPr>
          <w:b/>
        </w:rPr>
        <w:t xml:space="preserve">Tulos</w:t>
      </w:r>
    </w:p>
    <w:p>
      <w:r>
        <w:t xml:space="preserve">emotionaalinen tila</w:t>
      </w:r>
    </w:p>
    <w:p>
      <w:r>
        <w:rPr>
          <w:b/>
        </w:rPr>
        <w:t xml:space="preserve">Esimerkki 3.1296</w:t>
      </w:r>
    </w:p>
    <w:p>
      <w:r>
        <w:t xml:space="preserve">kadetti, kenraali, kapteeni, amiraali</w:t>
      </w:r>
    </w:p>
    <w:p>
      <w:r>
        <w:rPr>
          <w:b/>
        </w:rPr>
        <w:t xml:space="preserve">Tulos</w:t>
      </w:r>
    </w:p>
    <w:p>
      <w:r>
        <w:t xml:space="preserve">sotilasarvo</w:t>
      </w:r>
    </w:p>
    <w:p>
      <w:r>
        <w:rPr>
          <w:b/>
        </w:rPr>
        <w:t xml:space="preserve">Esimerkki 3.1297</w:t>
      </w:r>
    </w:p>
    <w:p>
      <w:r>
        <w:t xml:space="preserve">liekki, maa, polttaa, tulipalo</w:t>
      </w:r>
    </w:p>
    <w:p>
      <w:r>
        <w:rPr>
          <w:b/>
        </w:rPr>
        <w:t xml:space="preserve">Tulos</w:t>
      </w:r>
    </w:p>
    <w:p>
      <w:r>
        <w:t xml:space="preserve">elementit</w:t>
      </w:r>
    </w:p>
    <w:p>
      <w:r>
        <w:rPr>
          <w:b/>
        </w:rPr>
        <w:t xml:space="preserve">Esimerkki 3.1298</w:t>
      </w:r>
    </w:p>
    <w:p>
      <w:r>
        <w:t xml:space="preserve">erottaa, haaskata, tuhlata, viettää, tuhlaa</w:t>
      </w:r>
    </w:p>
    <w:p>
      <w:r>
        <w:rPr>
          <w:b/>
        </w:rPr>
        <w:t xml:space="preserve">Tulos</w:t>
      </w:r>
    </w:p>
    <w:p>
      <w:r>
        <w:t xml:space="preserve">toiminta</w:t>
      </w:r>
    </w:p>
    <w:p>
      <w:r>
        <w:rPr>
          <w:b/>
        </w:rPr>
        <w:t xml:space="preserve">Esimerkki 3.1299</w:t>
      </w:r>
    </w:p>
    <w:p>
      <w:r>
        <w:t xml:space="preserve">nosturi, nostolava, nosturi, nosturi, strutsi</w:t>
      </w:r>
    </w:p>
    <w:p>
      <w:r>
        <w:rPr>
          <w:b/>
        </w:rPr>
        <w:t xml:space="preserve">Tulos</w:t>
      </w:r>
    </w:p>
    <w:p>
      <w:r>
        <w:t xml:space="preserve">lintu</w:t>
      </w:r>
    </w:p>
    <w:p>
      <w:r>
        <w:rPr>
          <w:b/>
        </w:rPr>
        <w:t xml:space="preserve">Esimerkki 3.1300</w:t>
      </w:r>
    </w:p>
    <w:p>
      <w:r>
        <w:t xml:space="preserve">fudge, keksit, rikkaat, brownies</w:t>
      </w:r>
    </w:p>
    <w:p>
      <w:r>
        <w:rPr>
          <w:b/>
        </w:rPr>
        <w:t xml:space="preserve">Tulos</w:t>
      </w:r>
    </w:p>
    <w:p>
      <w:r>
        <w:t xml:space="preserve">suklaa ruoka</w:t>
      </w:r>
    </w:p>
    <w:p>
      <w:r>
        <w:rPr>
          <w:b/>
        </w:rPr>
        <w:t xml:space="preserve">Esimerkki 3.1301</w:t>
      </w:r>
    </w:p>
    <w:p>
      <w:r>
        <w:t xml:space="preserve">sakko, lentomatkustaminen, sakko, vankilatuomio</w:t>
      </w:r>
    </w:p>
    <w:p>
      <w:r>
        <w:rPr>
          <w:b/>
        </w:rPr>
        <w:t xml:space="preserve">Tulos</w:t>
      </w:r>
    </w:p>
    <w:p>
      <w:r>
        <w:t xml:space="preserve">poliisin rangaistus</w:t>
      </w:r>
    </w:p>
    <w:p>
      <w:r>
        <w:rPr>
          <w:b/>
        </w:rPr>
        <w:t xml:space="preserve">Esimerkki 3.1302</w:t>
      </w:r>
    </w:p>
    <w:p>
      <w:r>
        <w:t xml:space="preserve">lähellä, rajanaapurina, vieressä, lähellä</w:t>
      </w:r>
    </w:p>
    <w:p>
      <w:r>
        <w:rPr>
          <w:b/>
        </w:rPr>
        <w:t xml:space="preserve">Tulos</w:t>
      </w:r>
    </w:p>
    <w:p>
      <w:r>
        <w:t xml:space="preserve">sijainti (läheisyys)</w:t>
      </w:r>
    </w:p>
    <w:p>
      <w:r>
        <w:rPr>
          <w:b/>
        </w:rPr>
        <w:t xml:space="preserve">Esimerkki 3.1303</w:t>
      </w:r>
    </w:p>
    <w:p>
      <w:r>
        <w:t xml:space="preserve">delfiini, kala, hamsteri, kissa</w:t>
      </w:r>
    </w:p>
    <w:p>
      <w:r>
        <w:rPr>
          <w:b/>
        </w:rPr>
        <w:t xml:space="preserve">Tulos</w:t>
      </w:r>
    </w:p>
    <w:p>
      <w:r>
        <w:t xml:space="preserve">eläin</w:t>
      </w:r>
    </w:p>
    <w:p>
      <w:r>
        <w:rPr>
          <w:b/>
        </w:rPr>
        <w:t xml:space="preserve">Esimerkki 3.1304</w:t>
      </w:r>
    </w:p>
    <w:p>
      <w:r>
        <w:t xml:space="preserve">studio, tasainen, tasainen, päällystetty</w:t>
      </w:r>
    </w:p>
    <w:p>
      <w:r>
        <w:rPr>
          <w:b/>
        </w:rPr>
        <w:t xml:space="preserve">Tulos</w:t>
      </w:r>
    </w:p>
    <w:p>
      <w:r>
        <w:t xml:space="preserve">majoitus</w:t>
      </w:r>
    </w:p>
    <w:p>
      <w:r>
        <w:rPr>
          <w:b/>
        </w:rPr>
        <w:t xml:space="preserve">Esimerkki 3.1305</w:t>
      </w:r>
    </w:p>
    <w:p>
      <w:r>
        <w:t xml:space="preserve">hanhi, ankka, maila, koira...</w:t>
      </w:r>
    </w:p>
    <w:p>
      <w:r>
        <w:rPr>
          <w:b/>
        </w:rPr>
        <w:t xml:space="preserve">Tulos</w:t>
      </w:r>
    </w:p>
    <w:p>
      <w:r>
        <w:t xml:space="preserve">eläimet</w:t>
      </w:r>
    </w:p>
    <w:p>
      <w:r>
        <w:rPr>
          <w:b/>
        </w:rPr>
        <w:t xml:space="preserve">Esimerkki 3.1306</w:t>
      </w:r>
    </w:p>
    <w:p>
      <w:r>
        <w:t xml:space="preserve">huostaanotto, vankila, sakko, wispy</w:t>
      </w:r>
    </w:p>
    <w:p>
      <w:r>
        <w:rPr>
          <w:b/>
        </w:rPr>
        <w:t xml:space="preserve">Tulos</w:t>
      </w:r>
    </w:p>
    <w:p>
      <w:r>
        <w:t xml:space="preserve">poliisin rangaistus</w:t>
      </w:r>
    </w:p>
    <w:p>
      <w:r>
        <w:rPr>
          <w:b/>
        </w:rPr>
        <w:t xml:space="preserve">Esimerkki 3.1307</w:t>
      </w:r>
    </w:p>
    <w:p>
      <w:r>
        <w:t xml:space="preserve">suolavesi, signaali, meri, virta</w:t>
      </w:r>
    </w:p>
    <w:p>
      <w:r>
        <w:rPr>
          <w:b/>
        </w:rPr>
        <w:t xml:space="preserve">Tulos</w:t>
      </w:r>
    </w:p>
    <w:p>
      <w:r>
        <w:t xml:space="preserve">valtameri</w:t>
      </w:r>
    </w:p>
    <w:p>
      <w:r>
        <w:rPr>
          <w:b/>
        </w:rPr>
        <w:t xml:space="preserve">Esimerkki 3.1308</w:t>
      </w:r>
    </w:p>
    <w:p>
      <w:r>
        <w:t xml:space="preserve">hihnan lukitus, pääkannatin, jakki, fretit</w:t>
      </w:r>
    </w:p>
    <w:p>
      <w:r>
        <w:rPr>
          <w:b/>
        </w:rPr>
        <w:t xml:space="preserve">Tulos</w:t>
      </w:r>
    </w:p>
    <w:p>
      <w:r>
        <w:t xml:space="preserve">kitaraosuus</w:t>
      </w:r>
    </w:p>
    <w:p>
      <w:r>
        <w:rPr>
          <w:b/>
        </w:rPr>
        <w:t xml:space="preserve">Esimerkki 3.1309</w:t>
      </w:r>
    </w:p>
    <w:p>
      <w:r>
        <w:t xml:space="preserve">fudge, perusteeton, valhe, valheellisuus, valheellisuus</w:t>
      </w:r>
    </w:p>
    <w:p>
      <w:r>
        <w:rPr>
          <w:b/>
        </w:rPr>
        <w:t xml:space="preserve">Tulos</w:t>
      </w:r>
    </w:p>
    <w:p>
      <w:r>
        <w:t xml:space="preserve">hämäräperäistä toimintaa</w:t>
      </w:r>
    </w:p>
    <w:p>
      <w:r>
        <w:rPr>
          <w:b/>
        </w:rPr>
        <w:t xml:space="preserve">Esimerkki 3.1310</w:t>
      </w:r>
    </w:p>
    <w:p>
      <w:r>
        <w:t xml:space="preserve">alue, suuri, lihava, ruma</w:t>
      </w:r>
    </w:p>
    <w:p>
      <w:r>
        <w:rPr>
          <w:b/>
        </w:rPr>
        <w:t xml:space="preserve">Tulos</w:t>
      </w:r>
    </w:p>
    <w:p>
      <w:r>
        <w:t xml:space="preserve">fyysinen ominaisuus</w:t>
      </w:r>
    </w:p>
    <w:p>
      <w:r>
        <w:rPr>
          <w:b/>
        </w:rPr>
        <w:t xml:space="preserve">Esimerkki 3.1311</w:t>
      </w:r>
    </w:p>
    <w:p>
      <w:r>
        <w:t xml:space="preserve">kala, vuohi, tiikeri, hiiret</w:t>
      </w:r>
    </w:p>
    <w:p>
      <w:r>
        <w:rPr>
          <w:b/>
        </w:rPr>
        <w:t xml:space="preserve">Tulos</w:t>
      </w:r>
    </w:p>
    <w:p>
      <w:r>
        <w:t xml:space="preserve">eläin</w:t>
      </w:r>
    </w:p>
    <w:p>
      <w:r>
        <w:rPr>
          <w:b/>
        </w:rPr>
        <w:t xml:space="preserve">Esimerkki 3.1312</w:t>
      </w:r>
    </w:p>
    <w:p>
      <w:r>
        <w:t xml:space="preserve">kunnossa, kunnossa, kunnossa, kunnossa, kunnossa</w:t>
      </w:r>
    </w:p>
    <w:p>
      <w:r>
        <w:rPr>
          <w:b/>
        </w:rPr>
        <w:t xml:space="preserve">Tulos</w:t>
      </w:r>
    </w:p>
    <w:p>
      <w:r>
        <w:t xml:space="preserve">emotionaalinen tila</w:t>
      </w:r>
    </w:p>
    <w:p>
      <w:r>
        <w:rPr>
          <w:b/>
        </w:rPr>
        <w:t xml:space="preserve">Esimerkki 3.1313</w:t>
      </w:r>
    </w:p>
    <w:p>
      <w:r>
        <w:t xml:space="preserve">pidätys, rangaistus, sakko, sakkomaksu</w:t>
      </w:r>
    </w:p>
    <w:p>
      <w:r>
        <w:rPr>
          <w:b/>
        </w:rPr>
        <w:t xml:space="preserve">Tulos</w:t>
      </w:r>
    </w:p>
    <w:p>
      <w:r>
        <w:t xml:space="preserve">poliisin rangaistus</w:t>
      </w:r>
    </w:p>
    <w:p>
      <w:r>
        <w:rPr>
          <w:b/>
        </w:rPr>
        <w:t xml:space="preserve">Esimerkki 3.1314</w:t>
      </w:r>
    </w:p>
    <w:p>
      <w:r>
        <w:t xml:space="preserve">juusto, sämpylä, sianliha, frankki</w:t>
      </w:r>
    </w:p>
    <w:p>
      <w:r>
        <w:rPr>
          <w:b/>
        </w:rPr>
        <w:t xml:space="preserve">Tulos</w:t>
      </w:r>
    </w:p>
    <w:p>
      <w:r>
        <w:t xml:space="preserve">ruoka</w:t>
      </w:r>
    </w:p>
    <w:p>
      <w:r>
        <w:rPr>
          <w:b/>
        </w:rPr>
        <w:t xml:space="preserve">Esimerkki 3.1315</w:t>
      </w:r>
    </w:p>
    <w:p>
      <w:r>
        <w:t xml:space="preserve">munkki, piirakka, piirakka, makea sämpylä, makea sämpylä</w:t>
      </w:r>
    </w:p>
    <w:p>
      <w:r>
        <w:rPr>
          <w:b/>
        </w:rPr>
        <w:t xml:space="preserve">Tulos</w:t>
      </w:r>
    </w:p>
    <w:p>
      <w:r>
        <w:t xml:space="preserve">paistettu ruoka</w:t>
      </w:r>
    </w:p>
    <w:p>
      <w:r>
        <w:rPr>
          <w:b/>
        </w:rPr>
        <w:t xml:space="preserve">Esimerkki 3.1316</w:t>
      </w:r>
    </w:p>
    <w:p>
      <w:r>
        <w:t xml:space="preserve">hypätä, muurahainen, lentää, heiluttaa</w:t>
      </w:r>
    </w:p>
    <w:p>
      <w:r>
        <w:rPr>
          <w:b/>
        </w:rPr>
        <w:t xml:space="preserve">Tulos</w:t>
      </w:r>
    </w:p>
    <w:p>
      <w:r>
        <w:t xml:space="preserve">eläin</w:t>
      </w:r>
    </w:p>
    <w:p>
      <w:r>
        <w:rPr>
          <w:b/>
        </w:rPr>
        <w:t xml:space="preserve">Esimerkki 3.1317</w:t>
      </w:r>
    </w:p>
    <w:p>
      <w:r>
        <w:t xml:space="preserve">synergia, yhdistetty, yritys, yhteinen</w:t>
      </w:r>
    </w:p>
    <w:p>
      <w:r>
        <w:rPr>
          <w:b/>
        </w:rPr>
        <w:t xml:space="preserve">Tulos</w:t>
      </w:r>
    </w:p>
    <w:p>
      <w:r>
        <w:t xml:space="preserve">yritys</w:t>
      </w:r>
    </w:p>
    <w:p>
      <w:r>
        <w:rPr>
          <w:b/>
        </w:rPr>
        <w:t xml:space="preserve">Esimerkki 3.1318</w:t>
      </w:r>
    </w:p>
    <w:p>
      <w:r>
        <w:t xml:space="preserve">tanssisali, yhteisö, piknik, klubi</w:t>
      </w:r>
    </w:p>
    <w:p>
      <w:r>
        <w:rPr>
          <w:b/>
        </w:rPr>
        <w:t xml:space="preserve">Tulos</w:t>
      </w:r>
    </w:p>
    <w:p>
      <w:r>
        <w:t xml:space="preserve">sosiaalinen kokoontuminen</w:t>
      </w:r>
    </w:p>
    <w:p>
      <w:r>
        <w:rPr>
          <w:b/>
        </w:rPr>
        <w:t xml:space="preserve">Esimerkki 3.1319</w:t>
      </w:r>
    </w:p>
    <w:p>
      <w:r>
        <w:t xml:space="preserve">kakku, kakku, piirakka, brownie, fudge</w:t>
      </w:r>
    </w:p>
    <w:p>
      <w:r>
        <w:rPr>
          <w:b/>
        </w:rPr>
        <w:t xml:space="preserve">Tulos</w:t>
      </w:r>
    </w:p>
    <w:p>
      <w:r>
        <w:t xml:space="preserve">suklaa ruoka</w:t>
      </w:r>
    </w:p>
    <w:p>
      <w:r>
        <w:rPr>
          <w:b/>
        </w:rPr>
        <w:t xml:space="preserve">Esimerkki 3.1320</w:t>
      </w:r>
    </w:p>
    <w:p>
      <w:r>
        <w:t xml:space="preserve">sormi, pää, jalka, polvi</w:t>
      </w:r>
    </w:p>
    <w:p>
      <w:r>
        <w:rPr>
          <w:b/>
        </w:rPr>
        <w:t xml:space="preserve">Tulos</w:t>
      </w:r>
    </w:p>
    <w:p>
      <w:r>
        <w:t xml:space="preserve">kehon osa</w:t>
      </w:r>
    </w:p>
    <w:p>
      <w:r>
        <w:rPr>
          <w:b/>
        </w:rPr>
        <w:t xml:space="preserve">Esimerkki 3.1321</w:t>
      </w:r>
    </w:p>
    <w:p>
      <w:r>
        <w:t xml:space="preserve">väärentäminen, fib, falsehood, fudge, fudge</w:t>
      </w:r>
    </w:p>
    <w:p>
      <w:r>
        <w:rPr>
          <w:b/>
        </w:rPr>
        <w:t xml:space="preserve">Tulos</w:t>
      </w:r>
    </w:p>
    <w:p>
      <w:r>
        <w:t xml:space="preserve">hämäräperäistä toimintaa</w:t>
      </w:r>
    </w:p>
    <w:p>
      <w:r>
        <w:rPr>
          <w:b/>
        </w:rPr>
        <w:t xml:space="preserve">Esimerkki 3.1322</w:t>
      </w:r>
    </w:p>
    <w:p>
      <w:r>
        <w:t xml:space="preserve">vastaus, aikataulu, tiedosto, kirjeenvaihto</w:t>
      </w:r>
    </w:p>
    <w:p>
      <w:r>
        <w:rPr>
          <w:b/>
        </w:rPr>
        <w:t xml:space="preserve">Tulos</w:t>
      </w:r>
    </w:p>
    <w:p>
      <w:r>
        <w:t xml:space="preserve">sihteerin tehtävät</w:t>
      </w:r>
    </w:p>
    <w:p>
      <w:r>
        <w:rPr>
          <w:b/>
        </w:rPr>
        <w:t xml:space="preserve">Esimerkki 3.1323</w:t>
      </w:r>
    </w:p>
    <w:p>
      <w:r>
        <w:t xml:space="preserve">yhtiömies, llc, yritys, yhdistynyt, yhteinen</w:t>
      </w:r>
    </w:p>
    <w:p>
      <w:r>
        <w:rPr>
          <w:b/>
        </w:rPr>
        <w:t xml:space="preserve">Tulos</w:t>
      </w:r>
    </w:p>
    <w:p>
      <w:r>
        <w:t xml:space="preserve">yritys</w:t>
      </w:r>
    </w:p>
    <w:p>
      <w:r>
        <w:rPr>
          <w:b/>
        </w:rPr>
        <w:t xml:space="preserve">Esimerkki 3.1324</w:t>
      </w:r>
    </w:p>
    <w:p>
      <w:r>
        <w:t xml:space="preserve">hyvin, mukavasti, hienosti, valppaana</w:t>
      </w:r>
    </w:p>
    <w:p>
      <w:r>
        <w:rPr>
          <w:b/>
        </w:rPr>
        <w:t xml:space="preserve">Tulos</w:t>
      </w:r>
    </w:p>
    <w:p>
      <w:r>
        <w:t xml:space="preserve">emotionaalinen tila</w:t>
      </w:r>
    </w:p>
    <w:p>
      <w:r>
        <w:rPr>
          <w:b/>
        </w:rPr>
        <w:t xml:space="preserve">Esimerkki 3.1325</w:t>
      </w:r>
    </w:p>
    <w:p>
      <w:r>
        <w:t xml:space="preserve">tuulinen, reilu, aurinkoinen, kestää</w:t>
      </w:r>
    </w:p>
    <w:p>
      <w:r>
        <w:rPr>
          <w:b/>
        </w:rPr>
        <w:t xml:space="preserve">Tulos</w:t>
      </w:r>
    </w:p>
    <w:p>
      <w:r>
        <w:t xml:space="preserve">sää</w:t>
      </w:r>
    </w:p>
    <w:p>
      <w:r>
        <w:rPr>
          <w:b/>
        </w:rPr>
        <w:t xml:space="preserve">Esimerkki 3.1326</w:t>
      </w:r>
    </w:p>
    <w:p>
      <w:r>
        <w:t xml:space="preserve">aurinkoinen, kestävät, reilu, sekasotkuinen</w:t>
      </w:r>
    </w:p>
    <w:p>
      <w:r>
        <w:rPr>
          <w:b/>
        </w:rPr>
        <w:t xml:space="preserve">Tulos</w:t>
      </w:r>
    </w:p>
    <w:p>
      <w:r>
        <w:t xml:space="preserve">sää</w:t>
      </w:r>
    </w:p>
    <w:p>
      <w:r>
        <w:rPr>
          <w:b/>
        </w:rPr>
        <w:t xml:space="preserve">Esimerkki 3.1327</w:t>
      </w:r>
    </w:p>
    <w:p>
      <w:r>
        <w:t xml:space="preserve">kaivinkone, davit, dumpperi, nosturi</w:t>
      </w:r>
    </w:p>
    <w:p>
      <w:r>
        <w:rPr>
          <w:b/>
        </w:rPr>
        <w:t xml:space="preserve">Tulos</w:t>
      </w:r>
    </w:p>
    <w:p>
      <w:r>
        <w:t xml:space="preserve">rakentaminen</w:t>
      </w:r>
    </w:p>
    <w:p>
      <w:r>
        <w:rPr>
          <w:b/>
        </w:rPr>
        <w:t xml:space="preserve">Esimerkki 3.1328</w:t>
      </w:r>
    </w:p>
    <w:p>
      <w:r>
        <w:t xml:space="preserve">sääri, pää, jalka, korva</w:t>
      </w:r>
    </w:p>
    <w:p>
      <w:r>
        <w:rPr>
          <w:b/>
        </w:rPr>
        <w:t xml:space="preserve">Tulos</w:t>
      </w:r>
    </w:p>
    <w:p>
      <w:r>
        <w:t xml:space="preserve">kehon osa</w:t>
      </w:r>
    </w:p>
    <w:p>
      <w:r>
        <w:rPr>
          <w:b/>
        </w:rPr>
        <w:t xml:space="preserve">Esimerkki 3.1329</w:t>
      </w:r>
    </w:p>
    <w:p>
      <w:r>
        <w:t xml:space="preserve">ankara, röyhkeä, rehellinen, suorapuheinen</w:t>
      </w:r>
    </w:p>
    <w:p>
      <w:r>
        <w:rPr>
          <w:b/>
        </w:rPr>
        <w:t xml:space="preserve">Tulos</w:t>
      </w:r>
    </w:p>
    <w:p>
      <w:r>
        <w:t xml:space="preserve">moraalinen ominaisuus</w:t>
      </w:r>
    </w:p>
    <w:p>
      <w:r>
        <w:rPr>
          <w:b/>
        </w:rPr>
        <w:t xml:space="preserve">Esimerkki 3.1330</w:t>
      </w:r>
    </w:p>
    <w:p>
      <w:r>
        <w:t xml:space="preserve">jäinen, viileä, trooppinen, viileä, viileä</w:t>
      </w:r>
    </w:p>
    <w:p>
      <w:r>
        <w:rPr>
          <w:b/>
        </w:rPr>
        <w:t xml:space="preserve">Tulos</w:t>
      </w:r>
    </w:p>
    <w:p>
      <w:r>
        <w:t xml:space="preserve">lämpötila</w:t>
      </w:r>
    </w:p>
    <w:p>
      <w:r>
        <w:rPr>
          <w:b/>
        </w:rPr>
        <w:t xml:space="preserve">Esimerkki 3.1331</w:t>
      </w:r>
    </w:p>
    <w:p>
      <w:r>
        <w:t xml:space="preserve">talo, yksiö, asunto, kaksio</w:t>
      </w:r>
    </w:p>
    <w:p>
      <w:r>
        <w:rPr>
          <w:b/>
        </w:rPr>
        <w:t xml:space="preserve">Tulos</w:t>
      </w:r>
    </w:p>
    <w:p>
      <w:r>
        <w:t xml:space="preserve">majoitus</w:t>
      </w:r>
    </w:p>
    <w:p>
      <w:r>
        <w:rPr>
          <w:b/>
        </w:rPr>
        <w:t xml:space="preserve">Esimerkki 3.1332</w:t>
      </w:r>
    </w:p>
    <w:p>
      <w:r>
        <w:t xml:space="preserve">sakko, vankilatuomio, raha, lippu</w:t>
      </w:r>
    </w:p>
    <w:p>
      <w:r>
        <w:rPr>
          <w:b/>
        </w:rPr>
        <w:t xml:space="preserve">Tulos</w:t>
      </w:r>
    </w:p>
    <w:p>
      <w:r>
        <w:t xml:space="preserve">poliisin rangaistus</w:t>
      </w:r>
    </w:p>
    <w:p>
      <w:r>
        <w:rPr>
          <w:b/>
        </w:rPr>
        <w:t xml:space="preserve">Esimerkki 3.1333</w:t>
      </w:r>
    </w:p>
    <w:p>
      <w:r>
        <w:t xml:space="preserve">lehmä, vuohi, kala, kissa</w:t>
      </w:r>
    </w:p>
    <w:p>
      <w:r>
        <w:rPr>
          <w:b/>
        </w:rPr>
        <w:t xml:space="preserve">Tulos</w:t>
      </w:r>
    </w:p>
    <w:p>
      <w:r>
        <w:t xml:space="preserve">eläin</w:t>
      </w:r>
    </w:p>
    <w:p>
      <w:r>
        <w:rPr>
          <w:b/>
        </w:rPr>
        <w:t xml:space="preserve">Esimerkki 3.1334</w:t>
      </w:r>
    </w:p>
    <w:p>
      <w:r>
        <w:t xml:space="preserve">yksiö, asunto, jopa, asunto</w:t>
      </w:r>
    </w:p>
    <w:p>
      <w:r>
        <w:rPr>
          <w:b/>
        </w:rPr>
        <w:t xml:space="preserve">Tulos</w:t>
      </w:r>
    </w:p>
    <w:p>
      <w:r>
        <w:t xml:space="preserve">majoitus</w:t>
      </w:r>
    </w:p>
    <w:p>
      <w:r>
        <w:rPr>
          <w:b/>
        </w:rPr>
        <w:t xml:space="preserve">Esimerkki 3.1335</w:t>
      </w:r>
    </w:p>
    <w:p>
      <w:r>
        <w:t xml:space="preserve">yleinen, säännöllinen, keskiverto, tavallinen</w:t>
      </w:r>
    </w:p>
    <w:p>
      <w:r>
        <w:rPr>
          <w:b/>
        </w:rPr>
        <w:t xml:space="preserve">Tulos</w:t>
      </w:r>
    </w:p>
    <w:p>
      <w:r>
        <w:t xml:space="preserve">laajalle levinnyt</w:t>
      </w:r>
    </w:p>
    <w:p>
      <w:r>
        <w:rPr>
          <w:b/>
        </w:rPr>
        <w:t xml:space="preserve">Esimerkki 3.1336</w:t>
      </w:r>
    </w:p>
    <w:p>
      <w:r>
        <w:t xml:space="preserve">läpikuultava kangas, kahva, akryyli, lasi</w:t>
      </w:r>
    </w:p>
    <w:p>
      <w:r>
        <w:rPr>
          <w:b/>
        </w:rPr>
        <w:t xml:space="preserve">Tulos</w:t>
      </w:r>
    </w:p>
    <w:p>
      <w:r>
        <w:t xml:space="preserve">ikkunan materiaali</w:t>
      </w:r>
    </w:p>
    <w:p>
      <w:r>
        <w:rPr>
          <w:b/>
        </w:rPr>
        <w:t xml:space="preserve">Esimerkki 3.1337</w:t>
      </w:r>
    </w:p>
    <w:p>
      <w:r>
        <w:t xml:space="preserve">paniikissa, hurmioitunut, pettynyt, tyytyväinen.</w:t>
      </w:r>
    </w:p>
    <w:p>
      <w:r>
        <w:rPr>
          <w:b/>
        </w:rPr>
        <w:t xml:space="preserve">Tulos</w:t>
      </w:r>
    </w:p>
    <w:p>
      <w:r>
        <w:t xml:space="preserve">emotionaalinen tila</w:t>
      </w:r>
    </w:p>
    <w:p>
      <w:r>
        <w:rPr>
          <w:b/>
        </w:rPr>
        <w:t xml:space="preserve">Esimerkki 3.1338</w:t>
      </w:r>
    </w:p>
    <w:p>
      <w:r>
        <w:t xml:space="preserve">delfiini, vuohi, kala, kissa</w:t>
      </w:r>
    </w:p>
    <w:p>
      <w:r>
        <w:rPr>
          <w:b/>
        </w:rPr>
        <w:t xml:space="preserve">Tulos</w:t>
      </w:r>
    </w:p>
    <w:p>
      <w:r>
        <w:t xml:space="preserve">eläin</w:t>
      </w:r>
    </w:p>
    <w:p>
      <w:r>
        <w:rPr>
          <w:b/>
        </w:rPr>
        <w:t xml:space="preserve">Esimerkki 3.1339</w:t>
      </w:r>
    </w:p>
    <w:p>
      <w:r>
        <w:t xml:space="preserve">vipuvaikutus, yksityinen, yhdenmukaistaminen, yritys</w:t>
      </w:r>
    </w:p>
    <w:p>
      <w:r>
        <w:rPr>
          <w:b/>
        </w:rPr>
        <w:t xml:space="preserve">Tulos</w:t>
      </w:r>
    </w:p>
    <w:p>
      <w:r>
        <w:t xml:space="preserve">yritys</w:t>
      </w:r>
    </w:p>
    <w:p>
      <w:r>
        <w:rPr>
          <w:b/>
        </w:rPr>
        <w:t xml:space="preserve">Esimerkki 3.1340</w:t>
      </w:r>
    </w:p>
    <w:p>
      <w:r>
        <w:t xml:space="preserve">leiriytyä, metsästää, kalastaa, painia...</w:t>
      </w:r>
    </w:p>
    <w:p>
      <w:r>
        <w:rPr>
          <w:b/>
        </w:rPr>
        <w:t xml:space="preserve">Tulos</w:t>
      </w:r>
    </w:p>
    <w:p>
      <w:r>
        <w:t xml:space="preserve">ulkoiluaktiviteetti</w:t>
      </w:r>
    </w:p>
    <w:p>
      <w:r>
        <w:rPr>
          <w:b/>
        </w:rPr>
        <w:t xml:space="preserve">Esimerkki 3.1341</w:t>
      </w:r>
    </w:p>
    <w:p>
      <w:r>
        <w:t xml:space="preserve">pudota, nostaa, pudota, uida</w:t>
      </w:r>
    </w:p>
    <w:p>
      <w:r>
        <w:rPr>
          <w:b/>
        </w:rPr>
        <w:t xml:space="preserve">Tulos</w:t>
      </w:r>
    </w:p>
    <w:p>
      <w:r>
        <w:t xml:space="preserve">liikunta</w:t>
      </w:r>
    </w:p>
    <w:p>
      <w:r>
        <w:rPr>
          <w:b/>
        </w:rPr>
        <w:t xml:space="preserve">Esimerkki 3.1342</w:t>
      </w:r>
    </w:p>
    <w:p>
      <w:r>
        <w:t xml:space="preserve">metsästys, kalastus, patikointi, vaellus</w:t>
      </w:r>
    </w:p>
    <w:p>
      <w:r>
        <w:rPr>
          <w:b/>
        </w:rPr>
        <w:t xml:space="preserve">Tulos</w:t>
      </w:r>
    </w:p>
    <w:p>
      <w:r>
        <w:t xml:space="preserve">ulkoiluaktiviteetti</w:t>
      </w:r>
    </w:p>
    <w:p>
      <w:r>
        <w:rPr>
          <w:b/>
        </w:rPr>
        <w:t xml:space="preserve">Esimerkki 3.1343</w:t>
      </w:r>
    </w:p>
    <w:p>
      <w:r>
        <w:t xml:space="preserve">patee, jälkiruoka, fritter, tanskalainen</w:t>
      </w:r>
    </w:p>
    <w:p>
      <w:r>
        <w:rPr>
          <w:b/>
        </w:rPr>
        <w:t xml:space="preserve">Tulos</w:t>
      </w:r>
    </w:p>
    <w:p>
      <w:r>
        <w:t xml:space="preserve">paistettu ruoka</w:t>
      </w:r>
    </w:p>
    <w:p>
      <w:r>
        <w:rPr>
          <w:b/>
        </w:rPr>
        <w:t xml:space="preserve">Esimerkki 3.1344</w:t>
      </w:r>
    </w:p>
    <w:p>
      <w:r>
        <w:t xml:space="preserve">esiliina, esto, varoitus, kansi, kannella</w:t>
      </w:r>
    </w:p>
    <w:p>
      <w:r>
        <w:rPr>
          <w:b/>
        </w:rPr>
        <w:t xml:space="preserve">Tulos</w:t>
      </w:r>
    </w:p>
    <w:p>
      <w:r>
        <w:t xml:space="preserve">nyrkkeilyterminologia</w:t>
      </w:r>
    </w:p>
    <w:p>
      <w:r>
        <w:rPr>
          <w:b/>
        </w:rPr>
        <w:t xml:space="preserve">Esimerkki 3.1345</w:t>
      </w:r>
    </w:p>
    <w:p>
      <w:r>
        <w:t xml:space="preserve">rehellinen, asiallinen, lojaali, tarkka, asiallinen</w:t>
      </w:r>
    </w:p>
    <w:p>
      <w:r>
        <w:rPr>
          <w:b/>
        </w:rPr>
        <w:t xml:space="preserve">Tulos</w:t>
      </w:r>
    </w:p>
    <w:p>
      <w:r>
        <w:t xml:space="preserve">moraalinen ominaisuus</w:t>
      </w:r>
    </w:p>
    <w:p>
      <w:r>
        <w:rPr>
          <w:b/>
        </w:rPr>
        <w:t xml:space="preserve">Esimerkki 3.1346</w:t>
      </w:r>
    </w:p>
    <w:p>
      <w:r>
        <w:t xml:space="preserve">pakka, tarkista, pelimerkit, luovuta</w:t>
      </w:r>
    </w:p>
    <w:p>
      <w:r>
        <w:rPr>
          <w:b/>
        </w:rPr>
        <w:t xml:space="preserve">Tulos</w:t>
      </w:r>
    </w:p>
    <w:p>
      <w:r>
        <w:t xml:space="preserve">pokeri</w:t>
      </w:r>
    </w:p>
    <w:p>
      <w:r>
        <w:rPr>
          <w:b/>
        </w:rPr>
        <w:t xml:space="preserve">Esimerkki 3.1347</w:t>
      </w:r>
    </w:p>
    <w:p>
      <w:r>
        <w:t xml:space="preserve">vasemmalle, alas, alaspäin, vastakkainen kuin ylöspäin.</w:t>
      </w:r>
    </w:p>
    <w:p>
      <w:r>
        <w:rPr>
          <w:b/>
        </w:rPr>
        <w:t xml:space="preserve">Tulos</w:t>
      </w:r>
    </w:p>
    <w:p>
      <w:r>
        <w:t xml:space="preserve">suunta</w:t>
      </w:r>
    </w:p>
    <w:p>
      <w:r>
        <w:rPr>
          <w:b/>
        </w:rPr>
        <w:t xml:space="preserve">Esimerkki 3.1348</w:t>
      </w:r>
    </w:p>
    <w:p>
      <w:r>
        <w:t xml:space="preserve">sakko, kuulemistilaisuus, lentäminen, ehdonalainen vankeusrangaistus</w:t>
      </w:r>
    </w:p>
    <w:p>
      <w:r>
        <w:rPr>
          <w:b/>
        </w:rPr>
        <w:t xml:space="preserve">Tulos</w:t>
      </w:r>
    </w:p>
    <w:p>
      <w:r>
        <w:t xml:space="preserve">poliisin rangaistus</w:t>
      </w:r>
    </w:p>
    <w:p>
      <w:r>
        <w:rPr>
          <w:b/>
        </w:rPr>
        <w:t xml:space="preserve">Esimerkki 3.1349</w:t>
      </w:r>
    </w:p>
    <w:p>
      <w:r>
        <w:t xml:space="preserve">hypätä, mehiläinen, roikkua, lentää</w:t>
      </w:r>
    </w:p>
    <w:p>
      <w:r>
        <w:rPr>
          <w:b/>
        </w:rPr>
        <w:t xml:space="preserve">Tulos</w:t>
      </w:r>
    </w:p>
    <w:p>
      <w:r>
        <w:t xml:space="preserve">eläin</w:t>
      </w:r>
    </w:p>
    <w:p>
      <w:r>
        <w:rPr>
          <w:b/>
        </w:rPr>
        <w:t xml:space="preserve">Esimerkki 3.1350</w:t>
      </w:r>
    </w:p>
    <w:p>
      <w:r>
        <w:t xml:space="preserve">pakka, pakki, fold, jokeri, pakkaus</w:t>
      </w:r>
    </w:p>
    <w:p>
      <w:r>
        <w:rPr>
          <w:b/>
        </w:rPr>
        <w:t xml:space="preserve">Tulos</w:t>
      </w:r>
    </w:p>
    <w:p>
      <w:r>
        <w:t xml:space="preserve">pokeri</w:t>
      </w:r>
    </w:p>
    <w:p>
      <w:r>
        <w:rPr>
          <w:b/>
        </w:rPr>
        <w:t xml:space="preserve">Esimerkki 3.1351</w:t>
      </w:r>
    </w:p>
    <w:p>
      <w:r>
        <w:t xml:space="preserve">valppaana, ok, onnellinen, hyvä</w:t>
      </w:r>
    </w:p>
    <w:p>
      <w:r>
        <w:rPr>
          <w:b/>
        </w:rPr>
        <w:t xml:space="preserve">Tulos</w:t>
      </w:r>
    </w:p>
    <w:p>
      <w:r>
        <w:t xml:space="preserve">emotionaalinen tila</w:t>
      </w:r>
    </w:p>
    <w:p>
      <w:r>
        <w:rPr>
          <w:b/>
        </w:rPr>
        <w:t xml:space="preserve">Esimerkki 3.1352</w:t>
      </w:r>
    </w:p>
    <w:p>
      <w:r>
        <w:t xml:space="preserve">juoma, virta, päävirta, suihkuvirta</w:t>
      </w:r>
    </w:p>
    <w:p>
      <w:r>
        <w:rPr>
          <w:b/>
        </w:rPr>
        <w:t xml:space="preserve">Tulos</w:t>
      </w:r>
    </w:p>
    <w:p>
      <w:r>
        <w:t xml:space="preserve">valtameri</w:t>
      </w:r>
    </w:p>
    <w:p>
      <w:r>
        <w:rPr>
          <w:b/>
        </w:rPr>
        <w:t xml:space="preserve">Esimerkki 3.1353</w:t>
      </w:r>
    </w:p>
    <w:p>
      <w:r>
        <w:t xml:space="preserve">sointu, hihnan lukitus, buna, jakki</w:t>
      </w:r>
    </w:p>
    <w:p>
      <w:r>
        <w:rPr>
          <w:b/>
        </w:rPr>
        <w:t xml:space="preserve">Tulos</w:t>
      </w:r>
    </w:p>
    <w:p>
      <w:r>
        <w:t xml:space="preserve">kitaraosuus</w:t>
      </w:r>
    </w:p>
    <w:p>
      <w:r>
        <w:rPr>
          <w:b/>
        </w:rPr>
        <w:t xml:space="preserve">Esimerkki 3.1354</w:t>
      </w:r>
    </w:p>
    <w:p>
      <w:r>
        <w:t xml:space="preserve">kestää, ilmasto, reilu, sateinen, sateinen, sietää</w:t>
      </w:r>
    </w:p>
    <w:p>
      <w:r>
        <w:rPr>
          <w:b/>
        </w:rPr>
        <w:t xml:space="preserve">Tulos</w:t>
      </w:r>
    </w:p>
    <w:p>
      <w:r>
        <w:t xml:space="preserve">sää</w:t>
      </w:r>
    </w:p>
    <w:p>
      <w:r>
        <w:rPr>
          <w:b/>
        </w:rPr>
        <w:t xml:space="preserve">Esimerkki 3.1355</w:t>
      </w:r>
    </w:p>
    <w:p>
      <w:r>
        <w:t xml:space="preserve">nykyinen, aikainen, myöhäinen, lykätty</w:t>
      </w:r>
    </w:p>
    <w:p>
      <w:r>
        <w:rPr>
          <w:b/>
        </w:rPr>
        <w:t xml:space="preserve">Tulos</w:t>
      </w:r>
    </w:p>
    <w:p>
      <w:r>
        <w:t xml:space="preserve">päivämäärän tila</w:t>
      </w:r>
    </w:p>
    <w:p>
      <w:r>
        <w:rPr>
          <w:b/>
        </w:rPr>
        <w:t xml:space="preserve">Esimerkki 3.1356</w:t>
      </w:r>
    </w:p>
    <w:p>
      <w:r>
        <w:t xml:space="preserve">hanska, jab, pakki, blokkaus</w:t>
      </w:r>
    </w:p>
    <w:p>
      <w:r>
        <w:rPr>
          <w:b/>
        </w:rPr>
        <w:t xml:space="preserve">Tulos</w:t>
      </w:r>
    </w:p>
    <w:p>
      <w:r>
        <w:t xml:space="preserve">nyrkkeilyterminologia</w:t>
      </w:r>
    </w:p>
    <w:p>
      <w:r>
        <w:rPr>
          <w:b/>
        </w:rPr>
        <w:t xml:space="preserve">Esimerkki 3.1357</w:t>
      </w:r>
    </w:p>
    <w:p>
      <w:r>
        <w:t xml:space="preserve">oikeudenmukainen, reilu, ok, epäoikeudenmukainen</w:t>
      </w:r>
    </w:p>
    <w:p>
      <w:r>
        <w:rPr>
          <w:b/>
        </w:rPr>
        <w:t xml:space="preserve">Tulos</w:t>
      </w:r>
    </w:p>
    <w:p>
      <w:r>
        <w:t xml:space="preserve">moraalinen ominaisuus</w:t>
      </w:r>
    </w:p>
    <w:p>
      <w:r>
        <w:rPr>
          <w:b/>
        </w:rPr>
        <w:t xml:space="preserve">Esimerkki 3.1358</w:t>
      </w:r>
    </w:p>
    <w:p>
      <w:r>
        <w:t xml:space="preserve">nosturi, nostolaite, nostolaite, nostolaite, nostolaitteet</w:t>
      </w:r>
    </w:p>
    <w:p>
      <w:r>
        <w:rPr>
          <w:b/>
        </w:rPr>
        <w:t xml:space="preserve">Tulos</w:t>
      </w:r>
    </w:p>
    <w:p>
      <w:r>
        <w:t xml:space="preserve">rakentaminen</w:t>
      </w:r>
    </w:p>
    <w:p>
      <w:r>
        <w:rPr>
          <w:b/>
        </w:rPr>
        <w:t xml:space="preserve">Esimerkki 3.1359</w:t>
      </w:r>
    </w:p>
    <w:p>
      <w:r>
        <w:t xml:space="preserve">pelastusköysi, laituri, kansi, miehistö</w:t>
      </w:r>
    </w:p>
    <w:p>
      <w:r>
        <w:rPr>
          <w:b/>
        </w:rPr>
        <w:t xml:space="preserve">Tulos</w:t>
      </w:r>
    </w:p>
    <w:p>
      <w:r>
        <w:t xml:space="preserve">veneet</w:t>
      </w:r>
    </w:p>
    <w:p>
      <w:r>
        <w:rPr>
          <w:b/>
        </w:rPr>
        <w:t xml:space="preserve">Esimerkki 3.1360</w:t>
      </w:r>
    </w:p>
    <w:p>
      <w:r>
        <w:t xml:space="preserve">nuotit, upotukset, fret, jack</w:t>
      </w:r>
    </w:p>
    <w:p>
      <w:r>
        <w:rPr>
          <w:b/>
        </w:rPr>
        <w:t xml:space="preserve">Tulos</w:t>
      </w:r>
    </w:p>
    <w:p>
      <w:r>
        <w:t xml:space="preserve">kitaraosuus</w:t>
      </w:r>
    </w:p>
    <w:p>
      <w:r>
        <w:rPr>
          <w:b/>
        </w:rPr>
        <w:t xml:space="preserve">Esimerkki 3.1361</w:t>
      </w:r>
    </w:p>
    <w:p>
      <w:r>
        <w:t xml:space="preserve">tasainen, tasainen, tasainen, tasainen, linjakas</w:t>
      </w:r>
    </w:p>
    <w:p>
      <w:r>
        <w:rPr>
          <w:b/>
        </w:rPr>
        <w:t xml:space="preserve">Tulos</w:t>
      </w:r>
    </w:p>
    <w:p>
      <w:r>
        <w:t xml:space="preserve">maantieteellinen ominaisuus</w:t>
      </w:r>
    </w:p>
    <w:p>
      <w:r>
        <w:rPr>
          <w:b/>
        </w:rPr>
        <w:t xml:space="preserve">Esimerkki 3.1362</w:t>
      </w:r>
    </w:p>
    <w:p>
      <w:r>
        <w:t xml:space="preserve">heilua, juosta, kotka, lentää...</w:t>
      </w:r>
    </w:p>
    <w:p>
      <w:r>
        <w:rPr>
          <w:b/>
        </w:rPr>
        <w:t xml:space="preserve">Tulos</w:t>
      </w:r>
    </w:p>
    <w:p>
      <w:r>
        <w:t xml:space="preserve">eläin</w:t>
      </w:r>
    </w:p>
    <w:p>
      <w:r>
        <w:rPr>
          <w:b/>
        </w:rPr>
        <w:t xml:space="preserve">Esimerkki 3.1363</w:t>
      </w:r>
    </w:p>
    <w:p>
      <w:r>
        <w:t xml:space="preserve">erottaminen, kieltäminen, palkkaaminen, korvaaminen</w:t>
      </w:r>
    </w:p>
    <w:p>
      <w:r>
        <w:rPr>
          <w:b/>
        </w:rPr>
        <w:t xml:space="preserve">Tulos</w:t>
      </w:r>
    </w:p>
    <w:p>
      <w:r>
        <w:t xml:space="preserve">työllisyystoiminta</w:t>
      </w:r>
    </w:p>
    <w:p>
      <w:r>
        <w:rPr>
          <w:b/>
        </w:rPr>
        <w:t xml:space="preserve">Esimerkki 3.1364</w:t>
      </w:r>
    </w:p>
    <w:p>
      <w:r>
        <w:t xml:space="preserve">tunnetila, katuvainen, surullinen, alakuloinen.</w:t>
      </w:r>
    </w:p>
    <w:p>
      <w:r>
        <w:rPr>
          <w:b/>
        </w:rPr>
        <w:t xml:space="preserve">Tulos</w:t>
      </w:r>
    </w:p>
    <w:p>
      <w:r>
        <w:t xml:space="preserve">emotionaalinen tila</w:t>
      </w:r>
    </w:p>
    <w:p>
      <w:r>
        <w:rPr>
          <w:b/>
        </w:rPr>
        <w:t xml:space="preserve">Esimerkki 3.1365</w:t>
      </w:r>
    </w:p>
    <w:p>
      <w:r>
        <w:t xml:space="preserve">hertta, kutsu, pakka, tasapeli</w:t>
      </w:r>
    </w:p>
    <w:p>
      <w:r>
        <w:rPr>
          <w:b/>
        </w:rPr>
        <w:t xml:space="preserve">Tulos</w:t>
      </w:r>
    </w:p>
    <w:p>
      <w:r>
        <w:t xml:space="preserve">pokeri</w:t>
      </w:r>
    </w:p>
    <w:p>
      <w:r>
        <w:rPr>
          <w:b/>
        </w:rPr>
        <w:t xml:space="preserve">Esimerkki 3.1366</w:t>
      </w:r>
    </w:p>
    <w:p>
      <w:r>
        <w:t xml:space="preserve">palaminen, liekki, tulipalo, viileä, viileä</w:t>
      </w:r>
    </w:p>
    <w:p>
      <w:r>
        <w:rPr>
          <w:b/>
        </w:rPr>
        <w:t xml:space="preserve">Tulos</w:t>
      </w:r>
    </w:p>
    <w:p>
      <w:r>
        <w:t xml:space="preserve">elementit</w:t>
      </w:r>
    </w:p>
    <w:p>
      <w:r>
        <w:rPr>
          <w:b/>
        </w:rPr>
        <w:t xml:space="preserve">Esimerkki 3.1367</w:t>
      </w:r>
    </w:p>
    <w:p>
      <w:r>
        <w:t xml:space="preserve">joutsen, sorsa, kurki, haikara, haikara</w:t>
      </w:r>
    </w:p>
    <w:p>
      <w:r>
        <w:rPr>
          <w:b/>
        </w:rPr>
        <w:t xml:space="preserve">Tulos</w:t>
      </w:r>
    </w:p>
    <w:p>
      <w:r>
        <w:t xml:space="preserve">lintu</w:t>
      </w:r>
    </w:p>
    <w:p>
      <w:r>
        <w:rPr>
          <w:b/>
        </w:rPr>
        <w:t xml:space="preserve">Esimerkki 3.1368</w:t>
      </w:r>
    </w:p>
    <w:p>
      <w:r>
        <w:t xml:space="preserve">kiipeily, taivutus, kaatuminen, liikunta</w:t>
      </w:r>
    </w:p>
    <w:p>
      <w:r>
        <w:rPr>
          <w:b/>
        </w:rPr>
        <w:t xml:space="preserve">Tulos</w:t>
      </w:r>
    </w:p>
    <w:p>
      <w:r>
        <w:t xml:space="preserve">liikunta</w:t>
      </w:r>
    </w:p>
    <w:p>
      <w:r>
        <w:rPr>
          <w:b/>
        </w:rPr>
        <w:t xml:space="preserve">Esimerkki 3.1369</w:t>
      </w:r>
    </w:p>
    <w:p>
      <w:r>
        <w:t xml:space="preserve">ilma, inferno, tuli, palaminen, palaminen</w:t>
      </w:r>
    </w:p>
    <w:p>
      <w:r>
        <w:rPr>
          <w:b/>
        </w:rPr>
        <w:t xml:space="preserve">Tulos</w:t>
      </w:r>
    </w:p>
    <w:p>
      <w:r>
        <w:t xml:space="preserve">elementit</w:t>
      </w:r>
    </w:p>
    <w:p>
      <w:r>
        <w:rPr>
          <w:b/>
        </w:rPr>
        <w:t xml:space="preserve">Esimerkki 3.1370</w:t>
      </w:r>
    </w:p>
    <w:p>
      <w:r>
        <w:t xml:space="preserve">leuto, reipas, sekava, reilu</w:t>
      </w:r>
    </w:p>
    <w:p>
      <w:r>
        <w:rPr>
          <w:b/>
        </w:rPr>
        <w:t xml:space="preserve">Tulos</w:t>
      </w:r>
    </w:p>
    <w:p>
      <w:r>
        <w:t xml:space="preserve">sää</w:t>
      </w:r>
    </w:p>
    <w:p>
      <w:r>
        <w:rPr>
          <w:b/>
        </w:rPr>
        <w:t xml:space="preserve">Esimerkki 3.1371</w:t>
      </w:r>
    </w:p>
    <w:p>
      <w:r>
        <w:t xml:space="preserve">irtisanoutua, jäädä eläkkeelle, irtisanoa, palkata</w:t>
      </w:r>
    </w:p>
    <w:p>
      <w:r>
        <w:rPr>
          <w:b/>
        </w:rPr>
        <w:t xml:space="preserve">Tulos</w:t>
      </w:r>
    </w:p>
    <w:p>
      <w:r>
        <w:t xml:space="preserve">työllisyystoiminta</w:t>
      </w:r>
    </w:p>
    <w:p>
      <w:r>
        <w:rPr>
          <w:b/>
        </w:rPr>
        <w:t xml:space="preserve">Esimerkki 3.1372</w:t>
      </w:r>
    </w:p>
    <w:p>
      <w:r>
        <w:t xml:space="preserve">surullinen, huolestunut, huolissaan, huolissaan</w:t>
      </w:r>
    </w:p>
    <w:p>
      <w:r>
        <w:rPr>
          <w:b/>
        </w:rPr>
        <w:t xml:space="preserve">Tulos</w:t>
      </w:r>
    </w:p>
    <w:p>
      <w:r>
        <w:t xml:space="preserve">emotionaalinen tila</w:t>
      </w:r>
    </w:p>
    <w:p>
      <w:r>
        <w:rPr>
          <w:b/>
        </w:rPr>
        <w:t xml:space="preserve">Esimerkki 3.1373</w:t>
      </w:r>
    </w:p>
    <w:p>
      <w:r>
        <w:t xml:space="preserve">korkealaatuinen, hieno, houkutteleva, kirkas</w:t>
      </w:r>
    </w:p>
    <w:p>
      <w:r>
        <w:rPr>
          <w:b/>
        </w:rPr>
        <w:t xml:space="preserve">Tulos</w:t>
      </w:r>
    </w:p>
    <w:p>
      <w:r>
        <w:t xml:space="preserve">esteettinen ominaisuus</w:t>
      </w:r>
    </w:p>
    <w:p>
      <w:r>
        <w:rPr>
          <w:b/>
        </w:rPr>
        <w:t xml:space="preserve">Esimerkki 3.1374</w:t>
      </w:r>
    </w:p>
    <w:p>
      <w:r>
        <w:t xml:space="preserve">lehmä, iguaani, kala, hevonen</w:t>
      </w:r>
    </w:p>
    <w:p>
      <w:r>
        <w:rPr>
          <w:b/>
        </w:rPr>
        <w:t xml:space="preserve">Tulos</w:t>
      </w:r>
    </w:p>
    <w:p>
      <w:r>
        <w:t xml:space="preserve">eläin</w:t>
      </w:r>
    </w:p>
    <w:p>
      <w:r>
        <w:rPr>
          <w:b/>
        </w:rPr>
        <w:t xml:space="preserve">Esimerkki 3.1375</w:t>
      </w:r>
    </w:p>
    <w:p>
      <w:r>
        <w:t xml:space="preserve">hotelli, asunto, asunto-osakeyhtiö, taso</w:t>
      </w:r>
    </w:p>
    <w:p>
      <w:r>
        <w:rPr>
          <w:b/>
        </w:rPr>
        <w:t xml:space="preserve">Tulos</w:t>
      </w:r>
    </w:p>
    <w:p>
      <w:r>
        <w:t xml:space="preserve">majoitus</w:t>
      </w:r>
    </w:p>
    <w:p>
      <w:r>
        <w:rPr>
          <w:b/>
        </w:rPr>
        <w:t xml:space="preserve">Esimerkki 3.1376</w:t>
      </w:r>
    </w:p>
    <w:p>
      <w:r>
        <w:t xml:space="preserve">pidätys, rangaistus, ehdollinen vankeus, sakko</w:t>
      </w:r>
    </w:p>
    <w:p>
      <w:r>
        <w:rPr>
          <w:b/>
        </w:rPr>
        <w:t xml:space="preserve">Tulos</w:t>
      </w:r>
    </w:p>
    <w:p>
      <w:r>
        <w:t xml:space="preserve">poliisin rangaistus</w:t>
      </w:r>
    </w:p>
    <w:p>
      <w:r>
        <w:rPr>
          <w:b/>
        </w:rPr>
        <w:t xml:space="preserve">Esimerkki 3.1377</w:t>
      </w:r>
    </w:p>
    <w:p>
      <w:r>
        <w:t xml:space="preserve">virta, suihkuvirta, sininen, kuu</w:t>
      </w:r>
    </w:p>
    <w:p>
      <w:r>
        <w:rPr>
          <w:b/>
        </w:rPr>
        <w:t xml:space="preserve">Tulos</w:t>
      </w:r>
    </w:p>
    <w:p>
      <w:r>
        <w:t xml:space="preserve">valtameri</w:t>
      </w:r>
    </w:p>
    <w:p>
      <w:r>
        <w:rPr>
          <w:b/>
        </w:rPr>
        <w:t xml:space="preserve">Esimerkki 3.1378</w:t>
      </w:r>
    </w:p>
    <w:p>
      <w:r>
        <w:t xml:space="preserve">vinssi, davit, nosturi, kaivinkone</w:t>
      </w:r>
    </w:p>
    <w:p>
      <w:r>
        <w:rPr>
          <w:b/>
        </w:rPr>
        <w:t xml:space="preserve">Tulos</w:t>
      </w:r>
    </w:p>
    <w:p>
      <w:r>
        <w:t xml:space="preserve">rakentaminen</w:t>
      </w:r>
    </w:p>
    <w:p>
      <w:r>
        <w:rPr>
          <w:b/>
        </w:rPr>
        <w:t xml:space="preserve">Esimerkki 3.1379</w:t>
      </w:r>
    </w:p>
    <w:p>
      <w:r>
        <w:t xml:space="preserve">vinyyli, kahva, akryyli, lasi</w:t>
      </w:r>
    </w:p>
    <w:p>
      <w:r>
        <w:rPr>
          <w:b/>
        </w:rPr>
        <w:t xml:space="preserve">Tulos</w:t>
      </w:r>
    </w:p>
    <w:p>
      <w:r>
        <w:t xml:space="preserve">ikkunan materiaali</w:t>
      </w:r>
    </w:p>
    <w:p>
      <w:r>
        <w:rPr>
          <w:b/>
        </w:rPr>
        <w:t xml:space="preserve">Esimerkki 3.1380</w:t>
      </w:r>
    </w:p>
    <w:p>
      <w:r>
        <w:t xml:space="preserve">fudge, perusteeton, valhe, salakuljetettu</w:t>
      </w:r>
    </w:p>
    <w:p>
      <w:r>
        <w:rPr>
          <w:b/>
        </w:rPr>
        <w:t xml:space="preserve">Tulos</w:t>
      </w:r>
    </w:p>
    <w:p>
      <w:r>
        <w:t xml:space="preserve">hämäräperäistä toimintaa</w:t>
      </w:r>
    </w:p>
    <w:p>
      <w:r>
        <w:rPr>
          <w:b/>
        </w:rPr>
        <w:t xml:space="preserve">Esimerkki 3.1381</w:t>
      </w:r>
    </w:p>
    <w:p>
      <w:r>
        <w:t xml:space="preserve">kansi, käsine, kulma, kangas</w:t>
      </w:r>
    </w:p>
    <w:p>
      <w:r>
        <w:rPr>
          <w:b/>
        </w:rPr>
        <w:t xml:space="preserve">Tulos</w:t>
      </w:r>
    </w:p>
    <w:p>
      <w:r>
        <w:t xml:space="preserve">nyrkkeilyterminologia</w:t>
      </w:r>
    </w:p>
    <w:p>
      <w:r>
        <w:rPr>
          <w:b/>
        </w:rPr>
        <w:t xml:space="preserve">Esimerkki 3.1382</w:t>
      </w:r>
    </w:p>
    <w:p>
      <w:r>
        <w:t xml:space="preserve">yritys, sulautunut, yhteinen, osakkeenomistajat, osakkaat</w:t>
      </w:r>
    </w:p>
    <w:p>
      <w:r>
        <w:rPr>
          <w:b/>
        </w:rPr>
        <w:t xml:space="preserve">Tulos</w:t>
      </w:r>
    </w:p>
    <w:p>
      <w:r>
        <w:t xml:space="preserve">yritys</w:t>
      </w:r>
    </w:p>
    <w:p>
      <w:r>
        <w:rPr>
          <w:b/>
        </w:rPr>
        <w:t xml:space="preserve">Esimerkki 3.1383</w:t>
      </w:r>
    </w:p>
    <w:p>
      <w:r>
        <w:t xml:space="preserve">ram, tiedosto, teksti, laitteisto</w:t>
      </w:r>
    </w:p>
    <w:p>
      <w:r>
        <w:rPr>
          <w:b/>
        </w:rPr>
        <w:t xml:space="preserve">Tulos</w:t>
      </w:r>
    </w:p>
    <w:p>
      <w:r>
        <w:t xml:space="preserve">tietokoneet</w:t>
      </w:r>
    </w:p>
    <w:p>
      <w:r>
        <w:rPr>
          <w:b/>
        </w:rPr>
        <w:t xml:space="preserve">Esimerkki 3.1384</w:t>
      </w:r>
    </w:p>
    <w:p>
      <w:r>
        <w:t xml:space="preserve">kurki, hietalintu, pelikaani, papukaija...</w:t>
      </w:r>
    </w:p>
    <w:p>
      <w:r>
        <w:rPr>
          <w:b/>
        </w:rPr>
        <w:t xml:space="preserve">Tulos</w:t>
      </w:r>
    </w:p>
    <w:p>
      <w:r>
        <w:t xml:space="preserve">lintu</w:t>
      </w:r>
    </w:p>
    <w:p>
      <w:r>
        <w:rPr>
          <w:b/>
        </w:rPr>
        <w:t xml:space="preserve">Esimerkki 3.1385</w:t>
      </w:r>
    </w:p>
    <w:p>
      <w:r>
        <w:t xml:space="preserve">keskikokoinen, vaalea, aavemainen, tasainen</w:t>
      </w:r>
    </w:p>
    <w:p>
      <w:r>
        <w:rPr>
          <w:b/>
        </w:rPr>
        <w:t xml:space="preserve">Tulos</w:t>
      </w:r>
    </w:p>
    <w:p>
      <w:r>
        <w:t xml:space="preserve">esteettinen ominaisuus</w:t>
      </w:r>
    </w:p>
    <w:p>
      <w:r>
        <w:rPr>
          <w:b/>
        </w:rPr>
        <w:t xml:space="preserve">Esimerkki 3.1386</w:t>
      </w:r>
    </w:p>
    <w:p>
      <w:r>
        <w:t xml:space="preserve">tukkiminen, taso, kansi, kulma</w:t>
      </w:r>
    </w:p>
    <w:p>
      <w:r>
        <w:rPr>
          <w:b/>
        </w:rPr>
        <w:t xml:space="preserve">Tulos</w:t>
      </w:r>
    </w:p>
    <w:p>
      <w:r>
        <w:t xml:space="preserve">nyrkkeilyterminologia</w:t>
      </w:r>
    </w:p>
    <w:p>
      <w:r>
        <w:rPr>
          <w:b/>
        </w:rPr>
        <w:t xml:space="preserve">Esimerkki 3.1387</w:t>
      </w:r>
    </w:p>
    <w:p>
      <w:r>
        <w:t xml:space="preserve">hampurilainen, klubi, paahtoleipä, avokeittoleipä</w:t>
      </w:r>
    </w:p>
    <w:p>
      <w:r>
        <w:rPr>
          <w:b/>
        </w:rPr>
        <w:t xml:space="preserve">Tulos</w:t>
      </w:r>
    </w:p>
    <w:p>
      <w:r>
        <w:t xml:space="preserve">voileipätyyppi</w:t>
      </w:r>
    </w:p>
    <w:p>
      <w:r>
        <w:rPr>
          <w:b/>
        </w:rPr>
        <w:t xml:space="preserve">Esimerkki 3.1388</w:t>
      </w:r>
    </w:p>
    <w:p>
      <w:r>
        <w:t xml:space="preserve">hypätä, lentää, kotka, hypätä</w:t>
      </w:r>
    </w:p>
    <w:p>
      <w:r>
        <w:rPr>
          <w:b/>
        </w:rPr>
        <w:t xml:space="preserve">Tulos</w:t>
      </w:r>
    </w:p>
    <w:p>
      <w:r>
        <w:t xml:space="preserve">eläin</w:t>
      </w:r>
    </w:p>
    <w:p>
      <w:r>
        <w:rPr>
          <w:b/>
        </w:rPr>
        <w:t xml:space="preserve">Esimerkki 3.1389</w:t>
      </w:r>
    </w:p>
    <w:p>
      <w:r>
        <w:t xml:space="preserve">joutsen, ankka, hevonen, elefantti</w:t>
      </w:r>
    </w:p>
    <w:p>
      <w:r>
        <w:rPr>
          <w:b/>
        </w:rPr>
        <w:t xml:space="preserve">Tulos</w:t>
      </w:r>
    </w:p>
    <w:p>
      <w:r>
        <w:t xml:space="preserve">eläimet</w:t>
      </w:r>
    </w:p>
    <w:p>
      <w:r>
        <w:rPr>
          <w:b/>
        </w:rPr>
        <w:t xml:space="preserve">Esimerkki 3.1390</w:t>
      </w:r>
    </w:p>
    <w:p>
      <w:r>
        <w:t xml:space="preserve">lehdet, syksy, syksy, kylmä</w:t>
      </w:r>
    </w:p>
    <w:p>
      <w:r>
        <w:rPr>
          <w:b/>
        </w:rPr>
        <w:t xml:space="preserve">Tulos</w:t>
      </w:r>
    </w:p>
    <w:p>
      <w:r>
        <w:t xml:space="preserve">kausi</w:t>
      </w:r>
    </w:p>
    <w:p>
      <w:r>
        <w:rPr>
          <w:b/>
        </w:rPr>
        <w:t xml:space="preserve">Esimerkki 3.1391</w:t>
      </w:r>
    </w:p>
    <w:p>
      <w:r>
        <w:t xml:space="preserve">reilu, luotettava, hyvin, ok</w:t>
      </w:r>
    </w:p>
    <w:p>
      <w:r>
        <w:rPr>
          <w:b/>
        </w:rPr>
        <w:t xml:space="preserve">Tulos</w:t>
      </w:r>
    </w:p>
    <w:p>
      <w:r>
        <w:t xml:space="preserve">moraalinen ominaisuus</w:t>
      </w:r>
    </w:p>
    <w:p>
      <w:r>
        <w:rPr>
          <w:b/>
        </w:rPr>
        <w:t xml:space="preserve">Esimerkki 3.1392</w:t>
      </w:r>
    </w:p>
    <w:p>
      <w:r>
        <w:t xml:space="preserve">viettää, hyvästellä, haaskata, tuhlata, tuhlata</w:t>
      </w:r>
    </w:p>
    <w:p>
      <w:r>
        <w:rPr>
          <w:b/>
        </w:rPr>
        <w:t xml:space="preserve">Tulos</w:t>
      </w:r>
    </w:p>
    <w:p>
      <w:r>
        <w:t xml:space="preserve">toiminta</w:t>
      </w:r>
    </w:p>
    <w:p>
      <w:r>
        <w:rPr>
          <w:b/>
        </w:rPr>
        <w:t xml:space="preserve">Esimerkki 3.1393</w:t>
      </w:r>
    </w:p>
    <w:p>
      <w:r>
        <w:t xml:space="preserve">hamsteri, merikilpikonna, hiiret, kalat</w:t>
      </w:r>
    </w:p>
    <w:p>
      <w:r>
        <w:rPr>
          <w:b/>
        </w:rPr>
        <w:t xml:space="preserve">Tulos</w:t>
      </w:r>
    </w:p>
    <w:p>
      <w:r>
        <w:t xml:space="preserve">eläin</w:t>
      </w:r>
    </w:p>
    <w:p>
      <w:r>
        <w:rPr>
          <w:b/>
        </w:rPr>
        <w:t xml:space="preserve">Esimerkki 3.1394</w:t>
      </w:r>
    </w:p>
    <w:p>
      <w:r>
        <w:t xml:space="preserve">lasi, veitsi, veitsi, lautanen</w:t>
      </w:r>
    </w:p>
    <w:p>
      <w:r>
        <w:rPr>
          <w:b/>
        </w:rPr>
        <w:t xml:space="preserve">Tulos</w:t>
      </w:r>
    </w:p>
    <w:p>
      <w:r>
        <w:t xml:space="preserve">keittiötarvikkeet</w:t>
      </w:r>
    </w:p>
    <w:p>
      <w:r>
        <w:rPr>
          <w:b/>
        </w:rPr>
        <w:t xml:space="preserve">Esimerkki 3.1395</w:t>
      </w:r>
    </w:p>
    <w:p>
      <w:r>
        <w:t xml:space="preserve">hihnan lukitus, upotukset, lähtöjohto, bundesetti</w:t>
      </w:r>
    </w:p>
    <w:p>
      <w:r>
        <w:rPr>
          <w:b/>
        </w:rPr>
        <w:t xml:space="preserve">Tulos</w:t>
      </w:r>
    </w:p>
    <w:p>
      <w:r>
        <w:t xml:space="preserve">kitaraosuus</w:t>
      </w:r>
    </w:p>
    <w:p>
      <w:r>
        <w:rPr>
          <w:b/>
        </w:rPr>
        <w:t xml:space="preserve">Esimerkki 3.1396</w:t>
      </w:r>
    </w:p>
    <w:p>
      <w:r>
        <w:t xml:space="preserve">hiiret, koira, delfiini, kala...</w:t>
      </w:r>
    </w:p>
    <w:p>
      <w:r>
        <w:rPr>
          <w:b/>
        </w:rPr>
        <w:t xml:space="preserve">Tulos</w:t>
      </w:r>
    </w:p>
    <w:p>
      <w:r>
        <w:t xml:space="preserve">eläin</w:t>
      </w:r>
    </w:p>
    <w:p>
      <w:r>
        <w:rPr>
          <w:b/>
        </w:rPr>
        <w:t xml:space="preserve">Esimerkki 3.1397</w:t>
      </w:r>
    </w:p>
    <w:p>
      <w:r>
        <w:t xml:space="preserve">lihava, isoluustoinen, hauras, lihava, lihava</w:t>
      </w:r>
    </w:p>
    <w:p>
      <w:r>
        <w:rPr>
          <w:b/>
        </w:rPr>
        <w:t xml:space="preserve">Tulos</w:t>
      </w:r>
    </w:p>
    <w:p>
      <w:r>
        <w:t xml:space="preserve">fyysinen ominaisuus</w:t>
      </w:r>
    </w:p>
    <w:p>
      <w:r>
        <w:rPr>
          <w:b/>
        </w:rPr>
        <w:t xml:space="preserve">Esimerkki 3.1398</w:t>
      </w:r>
    </w:p>
    <w:p>
      <w:r>
        <w:t xml:space="preserve">runko, lasi, akryyli, kahva</w:t>
      </w:r>
    </w:p>
    <w:p>
      <w:r>
        <w:rPr>
          <w:b/>
        </w:rPr>
        <w:t xml:space="preserve">Tulos</w:t>
      </w:r>
    </w:p>
    <w:p>
      <w:r>
        <w:t xml:space="preserve">ikkunan materiaali</w:t>
      </w:r>
    </w:p>
    <w:p>
      <w:r>
        <w:rPr>
          <w:b/>
        </w:rPr>
        <w:t xml:space="preserve">Esimerkki 3.1399</w:t>
      </w:r>
    </w:p>
    <w:p>
      <w:r>
        <w:t xml:space="preserve">unssi, millimetri, jalka, tuuma</w:t>
      </w:r>
    </w:p>
    <w:p>
      <w:r>
        <w:rPr>
          <w:b/>
        </w:rPr>
        <w:t xml:space="preserve">Tulos</w:t>
      </w:r>
    </w:p>
    <w:p>
      <w:r>
        <w:t xml:space="preserve">mittayksikkö</w:t>
      </w:r>
    </w:p>
    <w:p>
      <w:r>
        <w:rPr>
          <w:b/>
        </w:rPr>
        <w:t xml:space="preserve">Esimerkki 3.1400</w:t>
      </w:r>
    </w:p>
    <w:p>
      <w:r>
        <w:t xml:space="preserve">sisältö, toiminta, tiedosto, kirjat</w:t>
      </w:r>
    </w:p>
    <w:p>
      <w:r>
        <w:rPr>
          <w:b/>
        </w:rPr>
        <w:t xml:space="preserve">Tulos</w:t>
      </w:r>
    </w:p>
    <w:p>
      <w:r>
        <w:t xml:space="preserve">kuluttajatuote</w:t>
      </w:r>
    </w:p>
    <w:p>
      <w:r>
        <w:rPr>
          <w:b/>
        </w:rPr>
        <w:t xml:space="preserve">Esimerkki 3.1401</w:t>
      </w:r>
    </w:p>
    <w:p>
      <w:r>
        <w:t xml:space="preserve">valehdella, mankeloida, sotkea, tahraa</w:t>
      </w:r>
    </w:p>
    <w:p>
      <w:r>
        <w:rPr>
          <w:b/>
        </w:rPr>
        <w:t xml:space="preserve">Tulos</w:t>
      </w:r>
    </w:p>
    <w:p>
      <w:r>
        <w:t xml:space="preserve">hämäräperäistä toimintaa</w:t>
      </w:r>
    </w:p>
    <w:p>
      <w:r>
        <w:rPr>
          <w:b/>
        </w:rPr>
        <w:t xml:space="preserve">Esimerkki 3.1402</w:t>
      </w:r>
    </w:p>
    <w:p>
      <w:r>
        <w:t xml:space="preserve">sakko, keskeytys, raha, lippu</w:t>
      </w:r>
    </w:p>
    <w:p>
      <w:r>
        <w:rPr>
          <w:b/>
        </w:rPr>
        <w:t xml:space="preserve">Tulos</w:t>
      </w:r>
    </w:p>
    <w:p>
      <w:r>
        <w:t xml:space="preserve">poliisin rangaistus</w:t>
      </w:r>
    </w:p>
    <w:p>
      <w:r>
        <w:rPr>
          <w:b/>
        </w:rPr>
        <w:t xml:space="preserve">Esimerkki 3.1403</w:t>
      </w:r>
    </w:p>
    <w:p>
      <w:r>
        <w:t xml:space="preserve">kestää, reilu, sade, kestää, kestää, kestää</w:t>
      </w:r>
    </w:p>
    <w:p>
      <w:r>
        <w:rPr>
          <w:b/>
        </w:rPr>
        <w:t xml:space="preserve">Tulos</w:t>
      </w:r>
    </w:p>
    <w:p>
      <w:r>
        <w:t xml:space="preserve">sää</w:t>
      </w:r>
    </w:p>
    <w:p>
      <w:r>
        <w:rPr>
          <w:b/>
        </w:rPr>
        <w:t xml:space="preserve">Esimerkki 3.1404</w:t>
      </w:r>
    </w:p>
    <w:p>
      <w:r>
        <w:t xml:space="preserve">ärsyyntyä, tunteet, tunne-elämän häiriöt, kyllästynyt, tylsistynyt</w:t>
      </w:r>
    </w:p>
    <w:p>
      <w:r>
        <w:rPr>
          <w:b/>
        </w:rPr>
        <w:t xml:space="preserve">Tulos</w:t>
      </w:r>
    </w:p>
    <w:p>
      <w:r>
        <w:t xml:space="preserve">emotionaalinen tila</w:t>
      </w:r>
    </w:p>
    <w:p>
      <w:r>
        <w:rPr>
          <w:b/>
        </w:rPr>
        <w:t xml:space="preserve">Esimerkki 3.1405</w:t>
      </w:r>
    </w:p>
    <w:p>
      <w:r>
        <w:t xml:space="preserve">korut, ruoka, asia, sisältö</w:t>
      </w:r>
    </w:p>
    <w:p>
      <w:r>
        <w:rPr>
          <w:b/>
        </w:rPr>
        <w:t xml:space="preserve">Tulos</w:t>
      </w:r>
    </w:p>
    <w:p>
      <w:r>
        <w:t xml:space="preserve">kuluttajatuote</w:t>
      </w:r>
    </w:p>
    <w:p>
      <w:r>
        <w:rPr>
          <w:b/>
        </w:rPr>
        <w:t xml:space="preserve">Esimerkki 3.1406</w:t>
      </w:r>
    </w:p>
    <w:p>
      <w:r>
        <w:t xml:space="preserve">vinssi, haikara, nosturi, flamingo</w:t>
      </w:r>
    </w:p>
    <w:p>
      <w:r>
        <w:rPr>
          <w:b/>
        </w:rPr>
        <w:t xml:space="preserve">Tulos</w:t>
      </w:r>
    </w:p>
    <w:p>
      <w:r>
        <w:t xml:space="preserve">lintu</w:t>
      </w:r>
    </w:p>
    <w:p>
      <w:r>
        <w:rPr>
          <w:b/>
        </w:rPr>
        <w:t xml:space="preserve">Esimerkki 3.1407</w:t>
      </w:r>
    </w:p>
    <w:p>
      <w:r>
        <w:t xml:space="preserve">maila, ankka, strutsi, hanhi</w:t>
      </w:r>
    </w:p>
    <w:p>
      <w:r>
        <w:rPr>
          <w:b/>
        </w:rPr>
        <w:t xml:space="preserve">Tulos</w:t>
      </w:r>
    </w:p>
    <w:p>
      <w:r>
        <w:t xml:space="preserve">eläimet</w:t>
      </w:r>
    </w:p>
    <w:p>
      <w:r>
        <w:rPr>
          <w:b/>
        </w:rPr>
        <w:t xml:space="preserve">Esimerkki 3.1408</w:t>
      </w:r>
    </w:p>
    <w:p>
      <w:r>
        <w:t xml:space="preserve">keksit, torttu, kuppikakku, kermavaahtokakku, kermavaahtokarkki</w:t>
      </w:r>
    </w:p>
    <w:p>
      <w:r>
        <w:rPr>
          <w:b/>
        </w:rPr>
        <w:t xml:space="preserve">Tulos</w:t>
      </w:r>
    </w:p>
    <w:p>
      <w:r>
        <w:t xml:space="preserve">suklaa ruoka</w:t>
      </w:r>
    </w:p>
    <w:p>
      <w:r>
        <w:rPr>
          <w:b/>
        </w:rPr>
        <w:t xml:space="preserve">Esimerkki 3.1409</w:t>
      </w:r>
    </w:p>
    <w:p>
      <w:r>
        <w:t xml:space="preserve">keskikokoinen, vaalea, vaalea, sävy, vaalea</w:t>
      </w:r>
    </w:p>
    <w:p>
      <w:r>
        <w:rPr>
          <w:b/>
        </w:rPr>
        <w:t xml:space="preserve">Tulos</w:t>
      </w:r>
    </w:p>
    <w:p>
      <w:r>
        <w:t xml:space="preserve">esteettinen ominaisuus</w:t>
      </w:r>
    </w:p>
    <w:p>
      <w:r>
        <w:rPr>
          <w:b/>
        </w:rPr>
        <w:t xml:space="preserve">Esimerkki 3.1410</w:t>
      </w:r>
    </w:p>
    <w:p>
      <w:r>
        <w:t xml:space="preserve">tukahdutettu, pyörtyä, pyörtyä, ilme, ilmaisu</w:t>
      </w:r>
    </w:p>
    <w:p>
      <w:r>
        <w:rPr>
          <w:b/>
        </w:rPr>
        <w:t xml:space="preserve">Tulos</w:t>
      </w:r>
    </w:p>
    <w:p>
      <w:r>
        <w:t xml:space="preserve">tunneilmaisu</w:t>
      </w:r>
    </w:p>
    <w:p>
      <w:r>
        <w:rPr>
          <w:b/>
        </w:rPr>
        <w:t xml:space="preserve">Esimerkki 3.1411</w:t>
      </w:r>
    </w:p>
    <w:p>
      <w:r>
        <w:t xml:space="preserve">korkealaatuinen, kuuma, hieno, komea</w:t>
      </w:r>
    </w:p>
    <w:p>
      <w:r>
        <w:rPr>
          <w:b/>
        </w:rPr>
        <w:t xml:space="preserve">Tulos</w:t>
      </w:r>
    </w:p>
    <w:p>
      <w:r>
        <w:t xml:space="preserve">esteettinen ominaisuus</w:t>
      </w:r>
    </w:p>
    <w:p>
      <w:r>
        <w:rPr>
          <w:b/>
        </w:rPr>
        <w:t xml:space="preserve">Esimerkki 3.1412</w:t>
      </w:r>
    </w:p>
    <w:p>
      <w:r>
        <w:t xml:space="preserve">lentää, lintu, juosta, heinäsirkka</w:t>
      </w:r>
    </w:p>
    <w:p>
      <w:r>
        <w:rPr>
          <w:b/>
        </w:rPr>
        <w:t xml:space="preserve">Tulos</w:t>
      </w:r>
    </w:p>
    <w:p>
      <w:r>
        <w:t xml:space="preserve">eläin</w:t>
      </w:r>
    </w:p>
    <w:p>
      <w:r>
        <w:rPr>
          <w:b/>
        </w:rPr>
        <w:t xml:space="preserve">Esimerkki 3.1413</w:t>
      </w:r>
    </w:p>
    <w:p>
      <w:r>
        <w:t xml:space="preserve">söpö, söpö, söpö, söpö, söpö, söpö, söpö, söpö, söpö.</w:t>
      </w:r>
    </w:p>
    <w:p>
      <w:r>
        <w:rPr>
          <w:b/>
        </w:rPr>
        <w:t xml:space="preserve">Tulos</w:t>
      </w:r>
    </w:p>
    <w:p>
      <w:r>
        <w:t xml:space="preserve">tunneilmaisu</w:t>
      </w:r>
    </w:p>
    <w:p>
      <w:r>
        <w:rPr>
          <w:b/>
        </w:rPr>
        <w:t xml:space="preserve">Esimerkki 3.1414</w:t>
      </w:r>
    </w:p>
    <w:p>
      <w:r>
        <w:t xml:space="preserve">aalto, auto, lentää, liidellä</w:t>
      </w:r>
    </w:p>
    <w:p>
      <w:r>
        <w:rPr>
          <w:b/>
        </w:rPr>
        <w:t xml:space="preserve">Tulos</w:t>
      </w:r>
    </w:p>
    <w:p>
      <w:r>
        <w:t xml:space="preserve">kuljetusmuoto</w:t>
      </w:r>
    </w:p>
    <w:p>
      <w:r>
        <w:rPr>
          <w:b/>
        </w:rPr>
        <w:t xml:space="preserve">Esimerkki 3.1415</w:t>
      </w:r>
    </w:p>
    <w:p>
      <w:r>
        <w:t xml:space="preserve">hieno, tylsä, siisti, hienojakoinen</w:t>
      </w:r>
    </w:p>
    <w:p>
      <w:r>
        <w:rPr>
          <w:b/>
        </w:rPr>
        <w:t xml:space="preserve">Tulos</w:t>
      </w:r>
    </w:p>
    <w:p>
      <w:r>
        <w:t xml:space="preserve">esteettinen ominaisuus</w:t>
      </w:r>
    </w:p>
    <w:p>
      <w:r>
        <w:rPr>
          <w:b/>
        </w:rPr>
        <w:t xml:space="preserve">Esimerkki 3.1416</w:t>
      </w:r>
    </w:p>
    <w:p>
      <w:r>
        <w:t xml:space="preserve">lauta, jousi, hihnalukko, buna</w:t>
      </w:r>
    </w:p>
    <w:p>
      <w:r>
        <w:rPr>
          <w:b/>
        </w:rPr>
        <w:t xml:space="preserve">Tulos</w:t>
      </w:r>
    </w:p>
    <w:p>
      <w:r>
        <w:t xml:space="preserve">kitaraosuus</w:t>
      </w:r>
    </w:p>
    <w:p>
      <w:r>
        <w:rPr>
          <w:b/>
        </w:rPr>
        <w:t xml:space="preserve">Esimerkki 3.1417</w:t>
      </w:r>
    </w:p>
    <w:p>
      <w:r>
        <w:t xml:space="preserve">virta, suihkuvirta, signaali, aalto</w:t>
      </w:r>
    </w:p>
    <w:p>
      <w:r>
        <w:rPr>
          <w:b/>
        </w:rPr>
        <w:t xml:space="preserve">Tulos</w:t>
      </w:r>
    </w:p>
    <w:p>
      <w:r>
        <w:t xml:space="preserve">valtameri</w:t>
      </w:r>
    </w:p>
    <w:p>
      <w:r>
        <w:rPr>
          <w:b/>
        </w:rPr>
        <w:t xml:space="preserve">Esimerkki 3.1418</w:t>
      </w:r>
    </w:p>
    <w:p>
      <w:r>
        <w:t xml:space="preserve">kuningatar, ruutu, kansi, lauta</w:t>
      </w:r>
    </w:p>
    <w:p>
      <w:r>
        <w:rPr>
          <w:b/>
        </w:rPr>
        <w:t xml:space="preserve">Tulos</w:t>
      </w:r>
    </w:p>
    <w:p>
      <w:r>
        <w:t xml:space="preserve">pokeri</w:t>
      </w:r>
    </w:p>
    <w:p>
      <w:r>
        <w:rPr>
          <w:b/>
        </w:rPr>
        <w:t xml:space="preserve">Esimerkki 3.1419</w:t>
      </w:r>
    </w:p>
    <w:p>
      <w:r>
        <w:t xml:space="preserve">lammas, ankka, elefantti, strutsi</w:t>
      </w:r>
    </w:p>
    <w:p>
      <w:r>
        <w:rPr>
          <w:b/>
        </w:rPr>
        <w:t xml:space="preserve">Tulos</w:t>
      </w:r>
    </w:p>
    <w:p>
      <w:r>
        <w:t xml:space="preserve">eläimet</w:t>
      </w:r>
    </w:p>
    <w:p>
      <w:r>
        <w:rPr>
          <w:b/>
        </w:rPr>
        <w:t xml:space="preserve">Esimerkki 3.1420</w:t>
      </w:r>
    </w:p>
    <w:p>
      <w:r>
        <w:t xml:space="preserve">rehellinen, suorasukainen, tarkka, rohkea</w:t>
      </w:r>
    </w:p>
    <w:p>
      <w:r>
        <w:rPr>
          <w:b/>
        </w:rPr>
        <w:t xml:space="preserve">Tulos</w:t>
      </w:r>
    </w:p>
    <w:p>
      <w:r>
        <w:t xml:space="preserve">moraalinen ominaisuus</w:t>
      </w:r>
    </w:p>
    <w:p>
      <w:r>
        <w:rPr>
          <w:b/>
        </w:rPr>
        <w:t xml:space="preserve">Esimerkki 3.1421</w:t>
      </w:r>
    </w:p>
    <w:p>
      <w:r>
        <w:t xml:space="preserve">hieno, siisti, komea, kuuma</w:t>
      </w:r>
    </w:p>
    <w:p>
      <w:r>
        <w:rPr>
          <w:b/>
        </w:rPr>
        <w:t xml:space="preserve">Tulos</w:t>
      </w:r>
    </w:p>
    <w:p>
      <w:r>
        <w:t xml:space="preserve">esteettinen ominaisuus</w:t>
      </w:r>
    </w:p>
    <w:p>
      <w:r>
        <w:rPr>
          <w:b/>
        </w:rPr>
        <w:t xml:space="preserve">Esimerkki 3.1422</w:t>
      </w:r>
    </w:p>
    <w:p>
      <w:r>
        <w:t xml:space="preserve">herkkuja, wienerwurst, frank, makkara, makkara</w:t>
      </w:r>
    </w:p>
    <w:p>
      <w:r>
        <w:rPr>
          <w:b/>
        </w:rPr>
        <w:t xml:space="preserve">Tulos</w:t>
      </w:r>
    </w:p>
    <w:p>
      <w:r>
        <w:t xml:space="preserve">ruoka</w:t>
      </w:r>
    </w:p>
    <w:p>
      <w:r>
        <w:rPr>
          <w:b/>
        </w:rPr>
        <w:t xml:space="preserve">Esimerkki 3.1423</w:t>
      </w:r>
    </w:p>
    <w:p>
      <w:r>
        <w:t xml:space="preserve">dagwood, klubi, grillattu juusto, blt</w:t>
      </w:r>
    </w:p>
    <w:p>
      <w:r>
        <w:rPr>
          <w:b/>
        </w:rPr>
        <w:t xml:space="preserve">Tulos</w:t>
      </w:r>
    </w:p>
    <w:p>
      <w:r>
        <w:t xml:space="preserve">voileipätyyppi</w:t>
      </w:r>
    </w:p>
    <w:p>
      <w:r>
        <w:rPr>
          <w:b/>
        </w:rPr>
        <w:t xml:space="preserve">Esimerkki 3.1424</w:t>
      </w:r>
    </w:p>
    <w:p>
      <w:r>
        <w:t xml:space="preserve">kirjeenvaihto, vastaaminen, asioinnit, arkistointi.</w:t>
      </w:r>
    </w:p>
    <w:p>
      <w:r>
        <w:rPr>
          <w:b/>
        </w:rPr>
        <w:t xml:space="preserve">Tulos</w:t>
      </w:r>
    </w:p>
    <w:p>
      <w:r>
        <w:t xml:space="preserve">sihteerin tehtävät</w:t>
      </w:r>
    </w:p>
    <w:p>
      <w:r>
        <w:rPr>
          <w:b/>
        </w:rPr>
        <w:t xml:space="preserve">Esimerkki 3.1425</w:t>
      </w:r>
    </w:p>
    <w:p>
      <w:r>
        <w:t xml:space="preserve">weenie, bun, provision, frankki</w:t>
      </w:r>
    </w:p>
    <w:p>
      <w:r>
        <w:rPr>
          <w:b/>
        </w:rPr>
        <w:t xml:space="preserve">Tulos</w:t>
      </w:r>
    </w:p>
    <w:p>
      <w:r>
        <w:t xml:space="preserve">ruoka</w:t>
      </w:r>
    </w:p>
    <w:p>
      <w:r>
        <w:rPr>
          <w:b/>
        </w:rPr>
        <w:t xml:space="preserve">Esimerkki 3.1426</w:t>
      </w:r>
    </w:p>
    <w:p>
      <w:r>
        <w:t xml:space="preserve">vuohi, kala, tiikeri, rapu...</w:t>
      </w:r>
    </w:p>
    <w:p>
      <w:r>
        <w:rPr>
          <w:b/>
        </w:rPr>
        <w:t xml:space="preserve">Tulos</w:t>
      </w:r>
    </w:p>
    <w:p>
      <w:r>
        <w:t xml:space="preserve">eläin</w:t>
      </w:r>
    </w:p>
    <w:p>
      <w:r>
        <w:rPr>
          <w:b/>
        </w:rPr>
        <w:t xml:space="preserve">Esimerkki 3.1427</w:t>
      </w:r>
    </w:p>
    <w:p>
      <w:r>
        <w:t xml:space="preserve">standardi, suosittu, yleinen, tylsä</w:t>
      </w:r>
    </w:p>
    <w:p>
      <w:r>
        <w:rPr>
          <w:b/>
        </w:rPr>
        <w:t xml:space="preserve">Tulos</w:t>
      </w:r>
    </w:p>
    <w:p>
      <w:r>
        <w:t xml:space="preserve">laajalle levinnyt</w:t>
      </w:r>
    </w:p>
    <w:p>
      <w:r>
        <w:rPr>
          <w:b/>
        </w:rPr>
        <w:t xml:space="preserve">Esimerkki 3.1428</w:t>
      </w:r>
    </w:p>
    <w:p>
      <w:r>
        <w:t xml:space="preserve">tarkistus, pelimerkit, värit, pakka</w:t>
      </w:r>
    </w:p>
    <w:p>
      <w:r>
        <w:rPr>
          <w:b/>
        </w:rPr>
        <w:t xml:space="preserve">Tulos</w:t>
      </w:r>
    </w:p>
    <w:p>
      <w:r>
        <w:t xml:space="preserve">pokeri</w:t>
      </w:r>
    </w:p>
    <w:p>
      <w:r>
        <w:rPr>
          <w:b/>
        </w:rPr>
        <w:t xml:space="preserve">Esimerkki 3.1429</w:t>
      </w:r>
    </w:p>
    <w:p>
      <w:r>
        <w:t xml:space="preserve">tiedosto, sisältö, työkalut, toiminta</w:t>
      </w:r>
    </w:p>
    <w:p>
      <w:r>
        <w:rPr>
          <w:b/>
        </w:rPr>
        <w:t xml:space="preserve">Tulos</w:t>
      </w:r>
    </w:p>
    <w:p>
      <w:r>
        <w:t xml:space="preserve">kuluttajatuote</w:t>
      </w:r>
    </w:p>
    <w:p>
      <w:r>
        <w:rPr>
          <w:b/>
        </w:rPr>
        <w:t xml:space="preserve">Esimerkki 3.1430</w:t>
      </w:r>
    </w:p>
    <w:p>
      <w:r>
        <w:t xml:space="preserve">valhe, korjata, väärentää, mankeloida, mankeloida</w:t>
      </w:r>
    </w:p>
    <w:p>
      <w:r>
        <w:rPr>
          <w:b/>
        </w:rPr>
        <w:t xml:space="preserve">Tulos</w:t>
      </w:r>
    </w:p>
    <w:p>
      <w:r>
        <w:t xml:space="preserve">hämäräperäistä toimintaa</w:t>
      </w:r>
    </w:p>
    <w:p>
      <w:r>
        <w:rPr>
          <w:b/>
        </w:rPr>
        <w:t xml:space="preserve">Esimerkki 3.1431</w:t>
      </w:r>
    </w:p>
    <w:p>
      <w:r>
        <w:t xml:space="preserve">viileä, trooppinen, paahtava, kuuma</w:t>
      </w:r>
    </w:p>
    <w:p>
      <w:r>
        <w:rPr>
          <w:b/>
        </w:rPr>
        <w:t xml:space="preserve">Tulos</w:t>
      </w:r>
    </w:p>
    <w:p>
      <w:r>
        <w:t xml:space="preserve">lämpötila</w:t>
      </w:r>
    </w:p>
    <w:p>
      <w:r>
        <w:rPr>
          <w:b/>
        </w:rPr>
        <w:t xml:space="preserve">Esimerkki 3.1432</w:t>
      </w:r>
    </w:p>
    <w:p>
      <w:r>
        <w:t xml:space="preserve">puu, paneeli, muovi, lasi</w:t>
      </w:r>
    </w:p>
    <w:p>
      <w:r>
        <w:rPr>
          <w:b/>
        </w:rPr>
        <w:t xml:space="preserve">Tulos</w:t>
      </w:r>
    </w:p>
    <w:p>
      <w:r>
        <w:t xml:space="preserve">ikkunan materiaali</w:t>
      </w:r>
    </w:p>
    <w:p>
      <w:r>
        <w:rPr>
          <w:b/>
        </w:rPr>
        <w:t xml:space="preserve">Esimerkki 3.1433</w:t>
      </w:r>
    </w:p>
    <w:p>
      <w:r>
        <w:t xml:space="preserve">onnellinen, hyvin, harmittaa, hieno</w:t>
      </w:r>
    </w:p>
    <w:p>
      <w:r>
        <w:rPr>
          <w:b/>
        </w:rPr>
        <w:t xml:space="preserve">Tulos</w:t>
      </w:r>
    </w:p>
    <w:p>
      <w:r>
        <w:t xml:space="preserve">emotionaalinen tila</w:t>
      </w:r>
    </w:p>
    <w:p>
      <w:r>
        <w:rPr>
          <w:b/>
        </w:rPr>
        <w:t xml:space="preserve">Esimerkki 3.1434</w:t>
      </w:r>
    </w:p>
    <w:p>
      <w:r>
        <w:t xml:space="preserve">nosturi, nosturi, höyryrulla, davitti</w:t>
      </w:r>
    </w:p>
    <w:p>
      <w:r>
        <w:rPr>
          <w:b/>
        </w:rPr>
        <w:t xml:space="preserve">Tulos</w:t>
      </w:r>
    </w:p>
    <w:p>
      <w:r>
        <w:t xml:space="preserve">rakentaminen</w:t>
      </w:r>
    </w:p>
    <w:p>
      <w:r>
        <w:rPr>
          <w:b/>
        </w:rPr>
        <w:t xml:space="preserve">Esimerkki 3.1435</w:t>
      </w:r>
    </w:p>
    <w:p>
      <w:r>
        <w:t xml:space="preserve">tärkein, pyörre, kurssi, virta</w:t>
      </w:r>
    </w:p>
    <w:p>
      <w:r>
        <w:rPr>
          <w:b/>
        </w:rPr>
        <w:t xml:space="preserve">Tulos</w:t>
      </w:r>
    </w:p>
    <w:p>
      <w:r>
        <w:t xml:space="preserve">valtameri</w:t>
      </w:r>
    </w:p>
    <w:p>
      <w:r>
        <w:rPr>
          <w:b/>
        </w:rPr>
        <w:t xml:space="preserve">Esimerkki 3.1436</w:t>
      </w:r>
    </w:p>
    <w:p>
      <w:r>
        <w:t xml:space="preserve">puheluihin vastaaminen, vastaanotto, aikataulu, tiedosto</w:t>
      </w:r>
    </w:p>
    <w:p>
      <w:r>
        <w:rPr>
          <w:b/>
        </w:rPr>
        <w:t xml:space="preserve">Tulos</w:t>
      </w:r>
    </w:p>
    <w:p>
      <w:r>
        <w:t xml:space="preserve">sihteerin tehtävät</w:t>
      </w:r>
    </w:p>
    <w:p>
      <w:r>
        <w:rPr>
          <w:b/>
        </w:rPr>
        <w:t xml:space="preserve">Esimerkki 3.1437</w:t>
      </w:r>
    </w:p>
    <w:p>
      <w:r>
        <w:t xml:space="preserve">donitsi, fritter, piirakka, kroketti</w:t>
      </w:r>
    </w:p>
    <w:p>
      <w:r>
        <w:rPr>
          <w:b/>
        </w:rPr>
        <w:t xml:space="preserve">Tulos</w:t>
      </w:r>
    </w:p>
    <w:p>
      <w:r>
        <w:t xml:space="preserve">paistettu ruoka</w:t>
      </w:r>
    </w:p>
    <w:p>
      <w:r>
        <w:rPr>
          <w:b/>
        </w:rPr>
        <w:t xml:space="preserve">Esimerkki 3.1438</w:t>
      </w:r>
    </w:p>
    <w:p>
      <w:r>
        <w:t xml:space="preserve">pudota, kaatua, kompastua, nostaa</w:t>
      </w:r>
    </w:p>
    <w:p>
      <w:r>
        <w:rPr>
          <w:b/>
        </w:rPr>
        <w:t xml:space="preserve">Tulos</w:t>
      </w:r>
    </w:p>
    <w:p>
      <w:r>
        <w:t xml:space="preserve">liikunta</w:t>
      </w:r>
    </w:p>
    <w:p>
      <w:r>
        <w:rPr>
          <w:b/>
        </w:rPr>
        <w:t xml:space="preserve">Esimerkki 3.1439</w:t>
      </w:r>
    </w:p>
    <w:p>
      <w:r>
        <w:t xml:space="preserve">firstrate, sakko, keskeyttäminen, raha, keskeyttäminen, raha</w:t>
      </w:r>
    </w:p>
    <w:p>
      <w:r>
        <w:rPr>
          <w:b/>
        </w:rPr>
        <w:t xml:space="preserve">Tulos</w:t>
      </w:r>
    </w:p>
    <w:p>
      <w:r>
        <w:t xml:space="preserve">poliisin rangaistus</w:t>
      </w:r>
    </w:p>
    <w:p>
      <w:r>
        <w:rPr>
          <w:b/>
        </w:rPr>
        <w:t xml:space="preserve">Esimerkki 3.1440</w:t>
      </w:r>
    </w:p>
    <w:p>
      <w:r>
        <w:t xml:space="preserve">yleinen, tyypillinen, vakio, suosittu</w:t>
      </w:r>
    </w:p>
    <w:p>
      <w:r>
        <w:rPr>
          <w:b/>
        </w:rPr>
        <w:t xml:space="preserve">Tulos</w:t>
      </w:r>
    </w:p>
    <w:p>
      <w:r>
        <w:t xml:space="preserve">laajalle levinnyt</w:t>
      </w:r>
    </w:p>
    <w:p>
      <w:r>
        <w:rPr>
          <w:b/>
        </w:rPr>
        <w:t xml:space="preserve">Esimerkki 3.1441</w:t>
      </w:r>
    </w:p>
    <w:p>
      <w:r>
        <w:t xml:space="preserve">pelikaani, kaula, nosturi, taklaus</w:t>
      </w:r>
    </w:p>
    <w:p>
      <w:r>
        <w:rPr>
          <w:b/>
        </w:rPr>
        <w:t xml:space="preserve">Tulos</w:t>
      </w:r>
    </w:p>
    <w:p>
      <w:r>
        <w:t xml:space="preserve">lintu</w:t>
      </w:r>
    </w:p>
    <w:p>
      <w:r>
        <w:rPr>
          <w:b/>
        </w:rPr>
        <w:t xml:space="preserve">Esimerkki 3.1442</w:t>
      </w:r>
    </w:p>
    <w:p>
      <w:r>
        <w:t xml:space="preserve">lojaali, ennakkoluuloton, hyvä, reilu</w:t>
      </w:r>
    </w:p>
    <w:p>
      <w:r>
        <w:rPr>
          <w:b/>
        </w:rPr>
        <w:t xml:space="preserve">Tulos</w:t>
      </w:r>
    </w:p>
    <w:p>
      <w:r>
        <w:t xml:space="preserve">moraalinen ominaisuus</w:t>
      </w:r>
    </w:p>
    <w:p>
      <w:r>
        <w:rPr>
          <w:b/>
        </w:rPr>
        <w:t xml:space="preserve">Esimerkki 3.1443</w:t>
      </w:r>
    </w:p>
    <w:p>
      <w:r>
        <w:t xml:space="preserve">toiminta, sisältö, asia, kirjat</w:t>
      </w:r>
    </w:p>
    <w:p>
      <w:r>
        <w:rPr>
          <w:b/>
        </w:rPr>
        <w:t xml:space="preserve">Tulos</w:t>
      </w:r>
    </w:p>
    <w:p>
      <w:r>
        <w:t xml:space="preserve">kuluttajatuote</w:t>
      </w:r>
    </w:p>
    <w:p>
      <w:r>
        <w:rPr>
          <w:b/>
        </w:rPr>
        <w:t xml:space="preserve">Esimerkki 3.1444</w:t>
      </w:r>
    </w:p>
    <w:p>
      <w:r>
        <w:t xml:space="preserve">vaalea, pellavansävyinen, tasainen, tekstuuri.</w:t>
      </w:r>
    </w:p>
    <w:p>
      <w:r>
        <w:rPr>
          <w:b/>
        </w:rPr>
        <w:t xml:space="preserve">Tulos</w:t>
      </w:r>
    </w:p>
    <w:p>
      <w:r>
        <w:t xml:space="preserve">esteettinen ominaisuus</w:t>
      </w:r>
    </w:p>
    <w:p>
      <w:r>
        <w:rPr>
          <w:b/>
        </w:rPr>
        <w:t xml:space="preserve">Esimerkki 3.1445</w:t>
      </w:r>
    </w:p>
    <w:p>
      <w:r>
        <w:t xml:space="preserve">yksityinen, llc, yritys, yhtiö</w:t>
      </w:r>
    </w:p>
    <w:p>
      <w:r>
        <w:rPr>
          <w:b/>
        </w:rPr>
        <w:t xml:space="preserve">Tulos</w:t>
      </w:r>
    </w:p>
    <w:p>
      <w:r>
        <w:t xml:space="preserve">yritys</w:t>
      </w:r>
    </w:p>
    <w:p>
      <w:r>
        <w:rPr>
          <w:b/>
        </w:rPr>
        <w:t xml:space="preserve">Esimerkki 3.1446</w:t>
      </w:r>
    </w:p>
    <w:p>
      <w:r>
        <w:t xml:space="preserve">hietalintu, kurki, sorsa, pelikaani...</w:t>
      </w:r>
    </w:p>
    <w:p>
      <w:r>
        <w:rPr>
          <w:b/>
        </w:rPr>
        <w:t xml:space="preserve">Tulos</w:t>
      </w:r>
    </w:p>
    <w:p>
      <w:r>
        <w:t xml:space="preserve">lintu</w:t>
      </w:r>
    </w:p>
    <w:p>
      <w:r>
        <w:rPr>
          <w:b/>
        </w:rPr>
        <w:t xml:space="preserve">Esimerkki 3.1447</w:t>
      </w:r>
    </w:p>
    <w:p>
      <w:r>
        <w:t xml:space="preserve">kalastaa, koskenlaskua, vaellusta, painia...</w:t>
      </w:r>
    </w:p>
    <w:p>
      <w:r>
        <w:rPr>
          <w:b/>
        </w:rPr>
        <w:t xml:space="preserve">Tulos</w:t>
      </w:r>
    </w:p>
    <w:p>
      <w:r>
        <w:t xml:space="preserve">ulkoiluaktiviteetti</w:t>
      </w:r>
    </w:p>
    <w:p>
      <w:r>
        <w:rPr>
          <w:b/>
        </w:rPr>
        <w:t xml:space="preserve">Esimerkki 3.1448</w:t>
      </w:r>
    </w:p>
    <w:p>
      <w:r>
        <w:t xml:space="preserve">pinnoite, lasi, puuosat, kahva</w:t>
      </w:r>
    </w:p>
    <w:p>
      <w:r>
        <w:rPr>
          <w:b/>
        </w:rPr>
        <w:t xml:space="preserve">Tulos</w:t>
      </w:r>
    </w:p>
    <w:p>
      <w:r>
        <w:t xml:space="preserve">ikkunan materiaali</w:t>
      </w:r>
    </w:p>
    <w:p>
      <w:r>
        <w:rPr>
          <w:b/>
        </w:rPr>
        <w:t xml:space="preserve">Esimerkki 3.1449</w:t>
      </w:r>
    </w:p>
    <w:p>
      <w:r>
        <w:t xml:space="preserve">sormi, ulostulojohto, haka, lauta</w:t>
      </w:r>
    </w:p>
    <w:p>
      <w:r>
        <w:rPr>
          <w:b/>
        </w:rPr>
        <w:t xml:space="preserve">Tulos</w:t>
      </w:r>
    </w:p>
    <w:p>
      <w:r>
        <w:t xml:space="preserve">kitaraosuus</w:t>
      </w:r>
    </w:p>
    <w:p>
      <w:r>
        <w:rPr>
          <w:b/>
        </w:rPr>
        <w:t xml:space="preserve">Esimerkki 3.1450</w:t>
      </w:r>
    </w:p>
    <w:p>
      <w:r>
        <w:t xml:space="preserve">kurki, sorsa, haikara, kolibri</w:t>
      </w:r>
    </w:p>
    <w:p>
      <w:r>
        <w:rPr>
          <w:b/>
        </w:rPr>
        <w:t xml:space="preserve">Tulos</w:t>
      </w:r>
    </w:p>
    <w:p>
      <w:r>
        <w:t xml:space="preserve">lintu</w:t>
      </w:r>
    </w:p>
    <w:p>
      <w:r>
        <w:rPr>
          <w:b/>
        </w:rPr>
        <w:t xml:space="preserve">Esimerkki 3.1451</w:t>
      </w:r>
    </w:p>
    <w:p>
      <w:r>
        <w:t xml:space="preserve">kunnollinen, hyväksyttävä, hullu, hieno</w:t>
      </w:r>
    </w:p>
    <w:p>
      <w:r>
        <w:rPr>
          <w:b/>
        </w:rPr>
        <w:t xml:space="preserve">Tulos</w:t>
      </w:r>
    </w:p>
    <w:p>
      <w:r>
        <w:t xml:space="preserve">emotionaalinen tila</w:t>
      </w:r>
    </w:p>
    <w:p>
      <w:r>
        <w:rPr>
          <w:b/>
        </w:rPr>
        <w:t xml:space="preserve">Esimerkki 3.1452</w:t>
      </w:r>
    </w:p>
    <w:p>
      <w:r>
        <w:t xml:space="preserve">klubi, salaatti, dagwood, avokeitto, avokeitto</w:t>
      </w:r>
    </w:p>
    <w:p>
      <w:r>
        <w:rPr>
          <w:b/>
        </w:rPr>
        <w:t xml:space="preserve">Tulos</w:t>
      </w:r>
    </w:p>
    <w:p>
      <w:r>
        <w:t xml:space="preserve">voileipätyyppi</w:t>
      </w:r>
    </w:p>
    <w:p>
      <w:r>
        <w:rPr>
          <w:b/>
        </w:rPr>
        <w:t xml:space="preserve">Esimerkki 3.1453</w:t>
      </w:r>
    </w:p>
    <w:p>
      <w:r>
        <w:t xml:space="preserve">uno, gin, canasta, pinochle...</w:t>
      </w:r>
    </w:p>
    <w:p>
      <w:r>
        <w:rPr>
          <w:b/>
        </w:rPr>
        <w:t xml:space="preserve">Tulos</w:t>
      </w:r>
    </w:p>
    <w:p>
      <w:r>
        <w:t xml:space="preserve">korttipelit</w:t>
      </w:r>
    </w:p>
    <w:p>
      <w:r>
        <w:rPr>
          <w:b/>
        </w:rPr>
        <w:t xml:space="preserve">Esimerkki 3.1454</w:t>
      </w:r>
    </w:p>
    <w:p>
      <w:r>
        <w:t xml:space="preserve">metsä, peura, hirvi, hirvenpoikanen, peura, peura</w:t>
      </w:r>
    </w:p>
    <w:p>
      <w:r>
        <w:rPr>
          <w:b/>
        </w:rPr>
        <w:t xml:space="preserve">Tulos</w:t>
      </w:r>
    </w:p>
    <w:p>
      <w:r>
        <w:t xml:space="preserve">eläinten poikaset</w:t>
      </w:r>
    </w:p>
    <w:p>
      <w:r>
        <w:rPr>
          <w:b/>
        </w:rPr>
        <w:t xml:space="preserve">Esimerkki 3.1455</w:t>
      </w:r>
    </w:p>
    <w:p>
      <w:r>
        <w:t xml:space="preserve">hyppää, lepakot, lentää, kovakuoriainen</w:t>
      </w:r>
    </w:p>
    <w:p>
      <w:r>
        <w:rPr>
          <w:b/>
        </w:rPr>
        <w:t xml:space="preserve">Tulos</w:t>
      </w:r>
    </w:p>
    <w:p>
      <w:r>
        <w:t xml:space="preserve">eläin</w:t>
      </w:r>
    </w:p>
    <w:p>
      <w:r>
        <w:rPr>
          <w:b/>
        </w:rPr>
        <w:t xml:space="preserve">Esimerkki 3.1456</w:t>
      </w:r>
    </w:p>
    <w:p>
      <w:r>
        <w:t xml:space="preserve">rohkea, uskollisuus, sisukkuus, rehellisyys, rehellinen</w:t>
      </w:r>
    </w:p>
    <w:p>
      <w:r>
        <w:rPr>
          <w:b/>
        </w:rPr>
        <w:t xml:space="preserve">Tulos</w:t>
      </w:r>
    </w:p>
    <w:p>
      <w:r>
        <w:t xml:space="preserve">moraalinen ominaisuus</w:t>
      </w:r>
    </w:p>
    <w:p>
      <w:r>
        <w:rPr>
          <w:b/>
        </w:rPr>
        <w:t xml:space="preserve">Esimerkki 3.1457</w:t>
      </w:r>
    </w:p>
    <w:p>
      <w:r>
        <w:t xml:space="preserve">tasainen, tasainen, tasainen, sileä, vuorattu</w:t>
      </w:r>
    </w:p>
    <w:p>
      <w:r>
        <w:rPr>
          <w:b/>
        </w:rPr>
        <w:t xml:space="preserve">Tulos</w:t>
      </w:r>
    </w:p>
    <w:p>
      <w:r>
        <w:t xml:space="preserve">maantieteellinen ominaisuus</w:t>
      </w:r>
    </w:p>
    <w:p>
      <w:r>
        <w:rPr>
          <w:b/>
        </w:rPr>
        <w:t xml:space="preserve">Esimerkki 3.1458</w:t>
      </w:r>
    </w:p>
    <w:p>
      <w:r>
        <w:t xml:space="preserve">hyvin, pellavainen, vaalea, vaalea, vaalea</w:t>
      </w:r>
    </w:p>
    <w:p>
      <w:r>
        <w:rPr>
          <w:b/>
        </w:rPr>
        <w:t xml:space="preserve">Tulos</w:t>
      </w:r>
    </w:p>
    <w:p>
      <w:r>
        <w:t xml:space="preserve">esteettinen ominaisuus</w:t>
      </w:r>
    </w:p>
    <w:p>
      <w:r>
        <w:rPr>
          <w:b/>
        </w:rPr>
        <w:t xml:space="preserve">Esimerkki 3.1459</w:t>
      </w:r>
    </w:p>
    <w:p>
      <w:r>
        <w:t xml:space="preserve">kyykistyä, vaeltaa, väistää, kyykistyä...</w:t>
      </w:r>
    </w:p>
    <w:p>
      <w:r>
        <w:rPr>
          <w:b/>
        </w:rPr>
        <w:t xml:space="preserve">Tulos</w:t>
      </w:r>
    </w:p>
    <w:p>
      <w:r>
        <w:t xml:space="preserve">liikunta</w:t>
      </w:r>
    </w:p>
    <w:p>
      <w:r>
        <w:rPr>
          <w:b/>
        </w:rPr>
        <w:t xml:space="preserve">Esimerkki 3.1460</w:t>
      </w:r>
    </w:p>
    <w:p>
      <w:r>
        <w:t xml:space="preserve">tanskalainen, kroketti, iho, fritteri</w:t>
      </w:r>
    </w:p>
    <w:p>
      <w:r>
        <w:rPr>
          <w:b/>
        </w:rPr>
        <w:t xml:space="preserve">Tulos</w:t>
      </w:r>
    </w:p>
    <w:p>
      <w:r>
        <w:t xml:space="preserve">paistettu ruoka</w:t>
      </w:r>
    </w:p>
    <w:p>
      <w:r>
        <w:rPr>
          <w:b/>
        </w:rPr>
        <w:t xml:space="preserve">Esimerkki 3.1461</w:t>
      </w:r>
    </w:p>
    <w:p>
      <w:r>
        <w:t xml:space="preserve">vanukas, fudge, melassi, kuppikakku</w:t>
      </w:r>
    </w:p>
    <w:p>
      <w:r>
        <w:rPr>
          <w:b/>
        </w:rPr>
        <w:t xml:space="preserve">Tulos</w:t>
      </w:r>
    </w:p>
    <w:p>
      <w:r>
        <w:t xml:space="preserve">suklaa ruoka</w:t>
      </w:r>
    </w:p>
    <w:p>
      <w:r>
        <w:rPr>
          <w:b/>
        </w:rPr>
        <w:t xml:space="preserve">Esimerkki 3.1462</w:t>
      </w:r>
    </w:p>
    <w:p>
      <w:r>
        <w:t xml:space="preserve">tasainen, päällystetty, paritalo, osakehuoneisto</w:t>
      </w:r>
    </w:p>
    <w:p>
      <w:r>
        <w:rPr>
          <w:b/>
        </w:rPr>
        <w:t xml:space="preserve">Tulos</w:t>
      </w:r>
    </w:p>
    <w:p>
      <w:r>
        <w:t xml:space="preserve">majoitus</w:t>
      </w:r>
    </w:p>
    <w:p>
      <w:r>
        <w:rPr>
          <w:b/>
        </w:rPr>
        <w:t xml:space="preserve">Esimerkki 3.1463</w:t>
      </w:r>
    </w:p>
    <w:p>
      <w:r>
        <w:t xml:space="preserve">toiminta, asia, sisältö, kauppa</w:t>
      </w:r>
    </w:p>
    <w:p>
      <w:r>
        <w:rPr>
          <w:b/>
        </w:rPr>
        <w:t xml:space="preserve">Tulos</w:t>
      </w:r>
    </w:p>
    <w:p>
      <w:r>
        <w:t xml:space="preserve">kuluttajatuote</w:t>
      </w:r>
    </w:p>
    <w:p>
      <w:r>
        <w:rPr>
          <w:b/>
        </w:rPr>
        <w:t xml:space="preserve">Esimerkki 3.1464</w:t>
      </w:r>
    </w:p>
    <w:p>
      <w:r>
        <w:t xml:space="preserve">reilu, viileä, aavemainen, koko</w:t>
      </w:r>
    </w:p>
    <w:p>
      <w:r>
        <w:rPr>
          <w:b/>
        </w:rPr>
        <w:t xml:space="preserve">Tulos</w:t>
      </w:r>
    </w:p>
    <w:p>
      <w:r>
        <w:t xml:space="preserve">esteettinen ominaisuus</w:t>
      </w:r>
    </w:p>
    <w:p>
      <w:r>
        <w:rPr>
          <w:b/>
        </w:rPr>
        <w:t xml:space="preserve">Esimerkki 3.1465</w:t>
      </w:r>
    </w:p>
    <w:p>
      <w:r>
        <w:t xml:space="preserve">ubiikki, tylsä, universaali, yleinen, yleinen</w:t>
      </w:r>
    </w:p>
    <w:p>
      <w:r>
        <w:rPr>
          <w:b/>
        </w:rPr>
        <w:t xml:space="preserve">Tulos</w:t>
      </w:r>
    </w:p>
    <w:p>
      <w:r>
        <w:t xml:space="preserve">laajalle levinnyt</w:t>
      </w:r>
    </w:p>
    <w:p>
      <w:r>
        <w:rPr>
          <w:b/>
        </w:rPr>
        <w:t xml:space="preserve">Esimerkki 3.1466</w:t>
      </w:r>
    </w:p>
    <w:p>
      <w:r>
        <w:t xml:space="preserve">dumpling, kroketti, tanskalainen, fritter</w:t>
      </w:r>
    </w:p>
    <w:p>
      <w:r>
        <w:rPr>
          <w:b/>
        </w:rPr>
        <w:t xml:space="preserve">Tulos</w:t>
      </w:r>
    </w:p>
    <w:p>
      <w:r>
        <w:t xml:space="preserve">paistettu ruoka</w:t>
      </w:r>
    </w:p>
    <w:p>
      <w:r>
        <w:rPr>
          <w:b/>
        </w:rPr>
        <w:t xml:space="preserve">Esimerkki 3.1467</w:t>
      </w:r>
    </w:p>
    <w:p>
      <w:r>
        <w:t xml:space="preserve">uida, laskeutua, väistää, väistää...</w:t>
      </w:r>
    </w:p>
    <w:p>
      <w:r>
        <w:rPr>
          <w:b/>
        </w:rPr>
        <w:t xml:space="preserve">Tulos</w:t>
      </w:r>
    </w:p>
    <w:p>
      <w:r>
        <w:t xml:space="preserve">liikunta</w:t>
      </w:r>
    </w:p>
    <w:p>
      <w:r>
        <w:rPr>
          <w:b/>
        </w:rPr>
        <w:t xml:space="preserve">Esimerkki 3.1468</w:t>
      </w:r>
    </w:p>
    <w:p>
      <w:r>
        <w:t xml:space="preserve">jäätävä, lämmin, viileä, polttava</w:t>
      </w:r>
    </w:p>
    <w:p>
      <w:r>
        <w:rPr>
          <w:b/>
        </w:rPr>
        <w:t xml:space="preserve">Tulos</w:t>
      </w:r>
    </w:p>
    <w:p>
      <w:r>
        <w:t xml:space="preserve">lämpötila</w:t>
      </w:r>
    </w:p>
    <w:p>
      <w:r>
        <w:rPr>
          <w:b/>
        </w:rPr>
        <w:t xml:space="preserve">Esimerkki 3.1469</w:t>
      </w:r>
    </w:p>
    <w:p>
      <w:r>
        <w:t xml:space="preserve">viileä, tyylikäs, tasainen, optimisti</w:t>
      </w:r>
    </w:p>
    <w:p>
      <w:r>
        <w:rPr>
          <w:b/>
        </w:rPr>
        <w:t xml:space="preserve">Tulos</w:t>
      </w:r>
    </w:p>
    <w:p>
      <w:r>
        <w:t xml:space="preserve">henkilökohtainen ominaisuus</w:t>
      </w:r>
    </w:p>
    <w:p>
      <w:r>
        <w:rPr>
          <w:b/>
        </w:rPr>
        <w:t xml:space="preserve">Esimerkki 3.1470</w:t>
      </w:r>
    </w:p>
    <w:p>
      <w:r>
        <w:t xml:space="preserve">iloinen, innostunut, tyytyväinen, surullinen</w:t>
      </w:r>
    </w:p>
    <w:p>
      <w:r>
        <w:rPr>
          <w:b/>
        </w:rPr>
        <w:t xml:space="preserve">Tulos</w:t>
      </w:r>
    </w:p>
    <w:p>
      <w:r>
        <w:t xml:space="preserve">emotionaalinen tila</w:t>
      </w:r>
    </w:p>
    <w:p>
      <w:r>
        <w:rPr>
          <w:b/>
        </w:rPr>
        <w:t xml:space="preserve">Esimerkki 3.1471</w:t>
      </w:r>
    </w:p>
    <w:p>
      <w:r>
        <w:t xml:space="preserve">tyylikäs, siisti, hieno, yksityiskohtainen</w:t>
      </w:r>
    </w:p>
    <w:p>
      <w:r>
        <w:rPr>
          <w:b/>
        </w:rPr>
        <w:t xml:space="preserve">Tulos</w:t>
      </w:r>
    </w:p>
    <w:p>
      <w:r>
        <w:t xml:space="preserve">esteettinen ominaisuus</w:t>
      </w:r>
    </w:p>
    <w:p>
      <w:r>
        <w:rPr>
          <w:b/>
        </w:rPr>
        <w:t xml:space="preserve">Esimerkki 3.1472</w:t>
      </w:r>
    </w:p>
    <w:p>
      <w:r>
        <w:t xml:space="preserve">röyhkeä, rohkea, suorapuheinen, rehellinen</w:t>
      </w:r>
    </w:p>
    <w:p>
      <w:r>
        <w:rPr>
          <w:b/>
        </w:rPr>
        <w:t xml:space="preserve">Tulos</w:t>
      </w:r>
    </w:p>
    <w:p>
      <w:r>
        <w:t xml:space="preserve">moraalinen ominaisuus</w:t>
      </w:r>
    </w:p>
    <w:p>
      <w:r>
        <w:rPr>
          <w:b/>
        </w:rPr>
        <w:t xml:space="preserve">Esimerkki 3.1473</w:t>
      </w:r>
    </w:p>
    <w:p>
      <w:r>
        <w:t xml:space="preserve">kolibri, swift, pukki, nosturi, nostokurki</w:t>
      </w:r>
    </w:p>
    <w:p>
      <w:r>
        <w:rPr>
          <w:b/>
        </w:rPr>
        <w:t xml:space="preserve">Tulos</w:t>
      </w:r>
    </w:p>
    <w:p>
      <w:r>
        <w:t xml:space="preserve">lintu</w:t>
      </w:r>
    </w:p>
    <w:p>
      <w:r>
        <w:rPr>
          <w:b/>
        </w:rPr>
        <w:t xml:space="preserve">Esimerkki 3.1474</w:t>
      </w:r>
    </w:p>
    <w:p>
      <w:r>
        <w:t xml:space="preserve">laskeutuva, vastakohta ylös, maahan, alas</w:t>
      </w:r>
    </w:p>
    <w:p>
      <w:r>
        <w:rPr>
          <w:b/>
        </w:rPr>
        <w:t xml:space="preserve">Tulos</w:t>
      </w:r>
    </w:p>
    <w:p>
      <w:r>
        <w:t xml:space="preserve">suunta</w:t>
      </w:r>
    </w:p>
    <w:p>
      <w:r>
        <w:rPr>
          <w:b/>
        </w:rPr>
        <w:t xml:space="preserve">Esimerkki 3.1475</w:t>
      </w:r>
    </w:p>
    <w:p>
      <w:r>
        <w:t xml:space="preserve">yleinen, universaali, kaikkialla läsnä oleva, tavallinen, tavallinen.</w:t>
      </w:r>
    </w:p>
    <w:p>
      <w:r>
        <w:rPr>
          <w:b/>
        </w:rPr>
        <w:t xml:space="preserve">Tulos</w:t>
      </w:r>
    </w:p>
    <w:p>
      <w:r>
        <w:t xml:space="preserve">laajalle levinnyt</w:t>
      </w:r>
    </w:p>
    <w:p>
      <w:r>
        <w:rPr>
          <w:b/>
        </w:rPr>
        <w:t xml:space="preserve">Esimerkki 3.1476</w:t>
      </w:r>
    </w:p>
    <w:p>
      <w:r>
        <w:t xml:space="preserve">maila, kaula, nosturi, nosturi, nosturi</w:t>
      </w:r>
    </w:p>
    <w:p>
      <w:r>
        <w:rPr>
          <w:b/>
        </w:rPr>
        <w:t xml:space="preserve">Tulos</w:t>
      </w:r>
    </w:p>
    <w:p>
      <w:r>
        <w:t xml:space="preserve">lintu</w:t>
      </w:r>
    </w:p>
    <w:p>
      <w:r>
        <w:rPr>
          <w:b/>
        </w:rPr>
        <w:t xml:space="preserve">Esimerkki 3.1477</w:t>
      </w:r>
    </w:p>
    <w:p>
      <w:r>
        <w:t xml:space="preserve">tasainen, oikeudenmukainen, tasainen, aavemainen</w:t>
      </w:r>
    </w:p>
    <w:p>
      <w:r>
        <w:rPr>
          <w:b/>
        </w:rPr>
        <w:t xml:space="preserve">Tulos</w:t>
      </w:r>
    </w:p>
    <w:p>
      <w:r>
        <w:t xml:space="preserve">esteettinen ominaisuus</w:t>
      </w:r>
    </w:p>
    <w:p>
      <w:r>
        <w:rPr>
          <w:b/>
        </w:rPr>
        <w:t xml:space="preserve">Esimerkki 3.1478</w:t>
      </w:r>
    </w:p>
    <w:p>
      <w:r>
        <w:t xml:space="preserve">tequila, olut, rommi, gini</w:t>
      </w:r>
    </w:p>
    <w:p>
      <w:r>
        <w:rPr>
          <w:b/>
        </w:rPr>
        <w:t xml:space="preserve">Tulos</w:t>
      </w:r>
    </w:p>
    <w:p>
      <w:r>
        <w:t xml:space="preserve">alkoholijuomat</w:t>
      </w:r>
    </w:p>
    <w:p>
      <w:r>
        <w:rPr>
          <w:b/>
        </w:rPr>
        <w:t xml:space="preserve">Esimerkki 3.1479</w:t>
      </w:r>
    </w:p>
    <w:p>
      <w:r>
        <w:t xml:space="preserve">rivitalo, kämppä, tasainen, paritalohuoneisto</w:t>
      </w:r>
    </w:p>
    <w:p>
      <w:r>
        <w:rPr>
          <w:b/>
        </w:rPr>
        <w:t xml:space="preserve">Tulos</w:t>
      </w:r>
    </w:p>
    <w:p>
      <w:r>
        <w:t xml:space="preserve">majoitus</w:t>
      </w:r>
    </w:p>
    <w:p>
      <w:r>
        <w:rPr>
          <w:b/>
        </w:rPr>
        <w:t xml:space="preserve">Esimerkki 3.1480</w:t>
      </w:r>
    </w:p>
    <w:p>
      <w:r>
        <w:t xml:space="preserve">uno, pinochle, gin, pata...</w:t>
      </w:r>
    </w:p>
    <w:p>
      <w:r>
        <w:rPr>
          <w:b/>
        </w:rPr>
        <w:t xml:space="preserve">Tulos</w:t>
      </w:r>
    </w:p>
    <w:p>
      <w:r>
        <w:t xml:space="preserve">korttipelit</w:t>
      </w:r>
    </w:p>
    <w:p>
      <w:r>
        <w:rPr>
          <w:b/>
        </w:rPr>
        <w:t xml:space="preserve">Esimerkki 3.1481</w:t>
      </w:r>
    </w:p>
    <w:p>
      <w:r>
        <w:t xml:space="preserve">heilua, lentää, lintu, hypätä, ponnahtaa</w:t>
      </w:r>
    </w:p>
    <w:p>
      <w:r>
        <w:rPr>
          <w:b/>
        </w:rPr>
        <w:t xml:space="preserve">Tulos</w:t>
      </w:r>
    </w:p>
    <w:p>
      <w:r>
        <w:t xml:space="preserve">eläin</w:t>
      </w:r>
    </w:p>
    <w:p>
      <w:r>
        <w:rPr>
          <w:b/>
        </w:rPr>
        <w:t xml:space="preserve">Esimerkki 3.1482</w:t>
      </w:r>
    </w:p>
    <w:p>
      <w:r>
        <w:t xml:space="preserve">taipumaton, luja, kova, kova, takiloitu</w:t>
      </w:r>
    </w:p>
    <w:p>
      <w:r>
        <w:rPr>
          <w:b/>
        </w:rPr>
        <w:t xml:space="preserve">Tulos</w:t>
      </w:r>
    </w:p>
    <w:p>
      <w:r>
        <w:t xml:space="preserve">jäykkyystyyppi</w:t>
      </w:r>
    </w:p>
    <w:p>
      <w:r>
        <w:rPr>
          <w:b/>
        </w:rPr>
        <w:t xml:space="preserve">Esimerkki 3.1483</w:t>
      </w:r>
    </w:p>
    <w:p>
      <w:r>
        <w:t xml:space="preserve">rohkeus, rehellisyys, rehellinen, asiallinen</w:t>
      </w:r>
    </w:p>
    <w:p>
      <w:r>
        <w:rPr>
          <w:b/>
        </w:rPr>
        <w:t xml:space="preserve">Tulos</w:t>
      </w:r>
    </w:p>
    <w:p>
      <w:r>
        <w:t xml:space="preserve">moraalinen ominaisuus</w:t>
      </w:r>
    </w:p>
    <w:p>
      <w:r>
        <w:rPr>
          <w:b/>
        </w:rPr>
        <w:t xml:space="preserve">Esimerkki 3.1484</w:t>
      </w:r>
    </w:p>
    <w:p>
      <w:r>
        <w:t xml:space="preserve">lähimpänä, lähellä, tuolla, vieressä, vieressä</w:t>
      </w:r>
    </w:p>
    <w:p>
      <w:r>
        <w:rPr>
          <w:b/>
        </w:rPr>
        <w:t xml:space="preserve">Tulos</w:t>
      </w:r>
    </w:p>
    <w:p>
      <w:r>
        <w:t xml:space="preserve">sijainti (läheisyys)</w:t>
      </w:r>
    </w:p>
    <w:p>
      <w:r>
        <w:rPr>
          <w:b/>
        </w:rPr>
        <w:t xml:space="preserve">Esimerkki 3.1485</w:t>
      </w:r>
    </w:p>
    <w:p>
      <w:r>
        <w:t xml:space="preserve">rengas, varoitus, kansi, laatikko</w:t>
      </w:r>
    </w:p>
    <w:p>
      <w:r>
        <w:rPr>
          <w:b/>
        </w:rPr>
        <w:t xml:space="preserve">Tulos</w:t>
      </w:r>
    </w:p>
    <w:p>
      <w:r>
        <w:t xml:space="preserve">nyrkkeilyn terminologia</w:t>
      </w:r>
    </w:p>
    <w:p>
      <w:r>
        <w:rPr>
          <w:b/>
        </w:rPr>
        <w:t xml:space="preserve">Esimerkki 3.1486</w:t>
      </w:r>
    </w:p>
    <w:p>
      <w:r>
        <w:t xml:space="preserve">tasainen, litteä, tasainen, rivitalo</w:t>
      </w:r>
    </w:p>
    <w:p>
      <w:r>
        <w:rPr>
          <w:b/>
        </w:rPr>
        <w:t xml:space="preserve">Tulos</w:t>
      </w:r>
    </w:p>
    <w:p>
      <w:r>
        <w:t xml:space="preserve">majoitus</w:t>
      </w:r>
    </w:p>
    <w:p>
      <w:r>
        <w:rPr>
          <w:b/>
        </w:rPr>
        <w:t xml:space="preserve">Esimerkki 3.1487</w:t>
      </w:r>
    </w:p>
    <w:p>
      <w:r>
        <w:t xml:space="preserve">iloinen, hermostunut, surullinen, tyytyväinen</w:t>
      </w:r>
    </w:p>
    <w:p>
      <w:r>
        <w:rPr>
          <w:b/>
        </w:rPr>
        <w:t xml:space="preserve">Tulos</w:t>
      </w:r>
    </w:p>
    <w:p>
      <w:r>
        <w:t xml:space="preserve">emotionaalinen tila</w:t>
      </w:r>
    </w:p>
    <w:p>
      <w:r>
        <w:rPr>
          <w:b/>
        </w:rPr>
        <w:t xml:space="preserve">Esimerkki 3.1488</w:t>
      </w:r>
    </w:p>
    <w:p>
      <w:r>
        <w:t xml:space="preserve">taipumaton, jäykkä, luja, karkea</w:t>
      </w:r>
    </w:p>
    <w:p>
      <w:r>
        <w:rPr>
          <w:b/>
        </w:rPr>
        <w:t xml:space="preserve">Tulos</w:t>
      </w:r>
    </w:p>
    <w:p>
      <w:r>
        <w:t xml:space="preserve">jäykkyystyyppi</w:t>
      </w:r>
    </w:p>
    <w:p>
      <w:r>
        <w:rPr>
          <w:b/>
        </w:rPr>
        <w:t xml:space="preserve">Esimerkki 3.1489</w:t>
      </w:r>
    </w:p>
    <w:p>
      <w:r>
        <w:t xml:space="preserve">nykyinen, inho, inhoaa, tietokokonaisuudet, inhoaa, inhottaa</w:t>
      </w:r>
    </w:p>
    <w:p>
      <w:r>
        <w:rPr>
          <w:b/>
        </w:rPr>
        <w:t xml:space="preserve">Tulos</w:t>
      </w:r>
    </w:p>
    <w:p>
      <w:r>
        <w:t xml:space="preserve">päivämäärän tila</w:t>
      </w:r>
    </w:p>
    <w:p>
      <w:r>
        <w:rPr>
          <w:b/>
        </w:rPr>
        <w:t xml:space="preserve">Esimerkki 3.1490</w:t>
      </w:r>
    </w:p>
    <w:p>
      <w:r>
        <w:t xml:space="preserve">maahan, väistää, väistää, hölkätä...</w:t>
      </w:r>
    </w:p>
    <w:p>
      <w:r>
        <w:rPr>
          <w:b/>
        </w:rPr>
        <w:t xml:space="preserve">Tulos</w:t>
      </w:r>
    </w:p>
    <w:p>
      <w:r>
        <w:t xml:space="preserve">liikunta</w:t>
      </w:r>
    </w:p>
    <w:p>
      <w:r>
        <w:rPr>
          <w:b/>
        </w:rPr>
        <w:t xml:space="preserve">Esimerkki 3.1491</w:t>
      </w:r>
    </w:p>
    <w:p>
      <w:r>
        <w:t xml:space="preserve">korjata, fudge, löysätä, valheellisuus, falsehood</w:t>
      </w:r>
    </w:p>
    <w:p>
      <w:r>
        <w:rPr>
          <w:b/>
        </w:rPr>
        <w:t xml:space="preserve">Tulos</w:t>
      </w:r>
    </w:p>
    <w:p>
      <w:r>
        <w:t xml:space="preserve">hämäräperäistä toimintaa</w:t>
      </w:r>
    </w:p>
    <w:p>
      <w:r>
        <w:rPr>
          <w:b/>
        </w:rPr>
        <w:t xml:space="preserve">Esimerkki 3.1492</w:t>
      </w:r>
    </w:p>
    <w:p>
      <w:r>
        <w:t xml:space="preserve">veitsi, lautanen, siivilä, lasi</w:t>
      </w:r>
    </w:p>
    <w:p>
      <w:r>
        <w:rPr>
          <w:b/>
        </w:rPr>
        <w:t xml:space="preserve">Tulos</w:t>
      </w:r>
    </w:p>
    <w:p>
      <w:r>
        <w:t xml:space="preserve">keittiötarvikkeet</w:t>
      </w:r>
    </w:p>
    <w:p>
      <w:r>
        <w:rPr>
          <w:b/>
        </w:rPr>
        <w:t xml:space="preserve">Esimerkki 3.1493</w:t>
      </w:r>
    </w:p>
    <w:p>
      <w:r>
        <w:t xml:space="preserve">palkka, rekrytointi, kielto, erottaminen</w:t>
      </w:r>
    </w:p>
    <w:p>
      <w:r>
        <w:rPr>
          <w:b/>
        </w:rPr>
        <w:t xml:space="preserve">Tulos</w:t>
      </w:r>
    </w:p>
    <w:p>
      <w:r>
        <w:t xml:space="preserve">työllisyystoiminta</w:t>
      </w:r>
    </w:p>
    <w:p>
      <w:r>
        <w:rPr>
          <w:b/>
        </w:rPr>
        <w:t xml:space="preserve">Esimerkki 3.1494</w:t>
      </w:r>
    </w:p>
    <w:p>
      <w:r>
        <w:t xml:space="preserve">sydämet, pakka, taitto, pakkaus</w:t>
      </w:r>
    </w:p>
    <w:p>
      <w:r>
        <w:rPr>
          <w:b/>
        </w:rPr>
        <w:t xml:space="preserve">Tulos</w:t>
      </w:r>
    </w:p>
    <w:p>
      <w:r>
        <w:t xml:space="preserve">pokeri</w:t>
      </w:r>
    </w:p>
    <w:p>
      <w:r>
        <w:rPr>
          <w:b/>
        </w:rPr>
        <w:t xml:space="preserve">Esimerkki 3.1495</w:t>
      </w:r>
    </w:p>
    <w:p>
      <w:r>
        <w:t xml:space="preserve">ankkurointi, vaellus, kyykky, lenkki</w:t>
      </w:r>
    </w:p>
    <w:p>
      <w:r>
        <w:rPr>
          <w:b/>
        </w:rPr>
        <w:t xml:space="preserve">Tulos</w:t>
      </w:r>
    </w:p>
    <w:p>
      <w:r>
        <w:t xml:space="preserve">liikunta</w:t>
      </w:r>
    </w:p>
    <w:p>
      <w:r>
        <w:rPr>
          <w:b/>
        </w:rPr>
        <w:t xml:space="preserve">Esimerkki 3.1496</w:t>
      </w:r>
    </w:p>
    <w:p>
      <w:r>
        <w:t xml:space="preserve">shut down, close, shut, closed, finished for the day (suljettu, suljettu, suljettu, päättynyt tältä päivältä)</w:t>
      </w:r>
    </w:p>
    <w:p>
      <w:r>
        <w:rPr>
          <w:b/>
        </w:rPr>
        <w:t xml:space="preserve">Tulos</w:t>
      </w:r>
    </w:p>
    <w:p>
      <w:r>
        <w:t xml:space="preserve">myymälän tila</w:t>
      </w:r>
    </w:p>
    <w:p>
      <w:r>
        <w:rPr>
          <w:b/>
        </w:rPr>
        <w:t xml:space="preserve">Esimerkki 3.1497</w:t>
      </w:r>
    </w:p>
    <w:p>
      <w:r>
        <w:t xml:space="preserve">sisältö, palvelu, korut, ruoka</w:t>
      </w:r>
    </w:p>
    <w:p>
      <w:r>
        <w:rPr>
          <w:b/>
        </w:rPr>
        <w:t xml:space="preserve">Tulos</w:t>
      </w:r>
    </w:p>
    <w:p>
      <w:r>
        <w:t xml:space="preserve">kuluttajatuote</w:t>
      </w:r>
    </w:p>
    <w:p>
      <w:r>
        <w:rPr>
          <w:b/>
        </w:rPr>
        <w:t xml:space="preserve">Esimerkki 3.1498</w:t>
      </w:r>
    </w:p>
    <w:p>
      <w:r>
        <w:t xml:space="preserve">kestävä, kireä, luja, jäykkä</w:t>
      </w:r>
    </w:p>
    <w:p>
      <w:r>
        <w:rPr>
          <w:b/>
        </w:rPr>
        <w:t xml:space="preserve">Tulos</w:t>
      </w:r>
    </w:p>
    <w:p>
      <w:r>
        <w:t xml:space="preserve">jäykkyystyyppi</w:t>
      </w:r>
    </w:p>
    <w:p>
      <w:r>
        <w:rPr>
          <w:b/>
        </w:rPr>
        <w:t xml:space="preserve">Esimerkki 3.1499</w:t>
      </w:r>
    </w:p>
    <w:p>
      <w:r>
        <w:t xml:space="preserve">kansi, esiliina, tyrmäys, lyönti, lyönti</w:t>
      </w:r>
    </w:p>
    <w:p>
      <w:r>
        <w:rPr>
          <w:b/>
        </w:rPr>
        <w:t xml:space="preserve">Tulos</w:t>
      </w:r>
    </w:p>
    <w:p>
      <w:r>
        <w:t xml:space="preserve">nyrkkeilyterminologia</w:t>
      </w:r>
    </w:p>
    <w:p>
      <w:r>
        <w:rPr>
          <w:b/>
        </w:rPr>
        <w:t xml:space="preserve">Esimerkki 3.1500</w:t>
      </w:r>
    </w:p>
    <w:p>
      <w:r>
        <w:t xml:space="preserve">tiedosto, ram, ohjelmisto, lataa</w:t>
      </w:r>
    </w:p>
    <w:p>
      <w:r>
        <w:rPr>
          <w:b/>
        </w:rPr>
        <w:t xml:space="preserve">Tulos</w:t>
      </w:r>
    </w:p>
    <w:p>
      <w:r>
        <w:t xml:space="preserve">tietokoneet</w:t>
      </w:r>
    </w:p>
    <w:p>
      <w:r>
        <w:rPr>
          <w:b/>
        </w:rPr>
        <w:t xml:space="preserve">Esimerkki 3.1501</w:t>
      </w:r>
    </w:p>
    <w:p>
      <w:r>
        <w:t xml:space="preserve">tyytyväinen, rento, hieno, harmittaa, ärsyttää</w:t>
      </w:r>
    </w:p>
    <w:p>
      <w:r>
        <w:rPr>
          <w:b/>
        </w:rPr>
        <w:t xml:space="preserve">Tulos</w:t>
      </w:r>
    </w:p>
    <w:p>
      <w:r>
        <w:t xml:space="preserve">emotionaalinen tila</w:t>
      </w:r>
    </w:p>
    <w:p>
      <w:r>
        <w:rPr>
          <w:b/>
        </w:rPr>
        <w:t xml:space="preserve">Esimerkki 3.1502</w:t>
      </w:r>
    </w:p>
    <w:p>
      <w:r>
        <w:t xml:space="preserve">vinssi, nosturi, davit, betonivaluautomaatti</w:t>
      </w:r>
    </w:p>
    <w:p>
      <w:r>
        <w:rPr>
          <w:b/>
        </w:rPr>
        <w:t xml:space="preserve">Tulos</w:t>
      </w:r>
    </w:p>
    <w:p>
      <w:r>
        <w:t xml:space="preserve">rakentaminen</w:t>
      </w:r>
    </w:p>
    <w:p>
      <w:r>
        <w:rPr>
          <w:b/>
        </w:rPr>
        <w:t xml:space="preserve">Esimerkki 3.1503</w:t>
      </w:r>
    </w:p>
    <w:p>
      <w:r>
        <w:t xml:space="preserve">lepattaa, uida, liukua, lentää</w:t>
      </w:r>
    </w:p>
    <w:p>
      <w:r>
        <w:rPr>
          <w:b/>
        </w:rPr>
        <w:t xml:space="preserve">Tulos</w:t>
      </w:r>
    </w:p>
    <w:p>
      <w:r>
        <w:t xml:space="preserve">kuljetusmuoto</w:t>
      </w:r>
    </w:p>
    <w:p>
      <w:r>
        <w:rPr>
          <w:b/>
        </w:rPr>
        <w:t xml:space="preserve">Esimerkki 3.1504</w:t>
      </w:r>
    </w:p>
    <w:p>
      <w:r>
        <w:t xml:space="preserve">synergia, toimitusjohtaja, yksityinen, yritys</w:t>
      </w:r>
    </w:p>
    <w:p>
      <w:r>
        <w:rPr>
          <w:b/>
        </w:rPr>
        <w:t xml:space="preserve">Tulos</w:t>
      </w:r>
    </w:p>
    <w:p>
      <w:r>
        <w:t xml:space="preserve">yritys</w:t>
      </w:r>
    </w:p>
    <w:p>
      <w:r>
        <w:rPr>
          <w:b/>
        </w:rPr>
        <w:t xml:space="preserve">Esimerkki 3.1505</w:t>
      </w:r>
    </w:p>
    <w:p>
      <w:r>
        <w:t xml:space="preserve">aurinkoinen, kaunis, lämmin, ilmasto</w:t>
      </w:r>
    </w:p>
    <w:p>
      <w:r>
        <w:rPr>
          <w:b/>
        </w:rPr>
        <w:t xml:space="preserve">Tulos</w:t>
      </w:r>
    </w:p>
    <w:p>
      <w:r>
        <w:t xml:space="preserve">sää</w:t>
      </w:r>
    </w:p>
    <w:p>
      <w:r>
        <w:rPr>
          <w:b/>
        </w:rPr>
        <w:t xml:space="preserve">Esimerkki 3.1506</w:t>
      </w:r>
    </w:p>
    <w:p>
      <w:r>
        <w:t xml:space="preserve">donitsi, friteeraus, nyytti, tanskalainen</w:t>
      </w:r>
    </w:p>
    <w:p>
      <w:r>
        <w:rPr>
          <w:b/>
        </w:rPr>
        <w:t xml:space="preserve">Tulos</w:t>
      </w:r>
    </w:p>
    <w:p>
      <w:r>
        <w:t xml:space="preserve">paistettu ruoka</w:t>
      </w:r>
    </w:p>
    <w:p>
      <w:r>
        <w:rPr>
          <w:b/>
        </w:rPr>
        <w:t xml:space="preserve">Esimerkki 3.1507</w:t>
      </w:r>
    </w:p>
    <w:p>
      <w:r>
        <w:t xml:space="preserve">alue, laiha, lihava, pullea</w:t>
      </w:r>
    </w:p>
    <w:p>
      <w:r>
        <w:rPr>
          <w:b/>
        </w:rPr>
        <w:t xml:space="preserve">Tulos</w:t>
      </w:r>
    </w:p>
    <w:p>
      <w:r>
        <w:t xml:space="preserve">fyysinen ominaisuus</w:t>
      </w:r>
    </w:p>
    <w:p>
      <w:r>
        <w:rPr>
          <w:b/>
        </w:rPr>
        <w:t xml:space="preserve">Esimerkki 3.1508</w:t>
      </w:r>
    </w:p>
    <w:p>
      <w:r>
        <w:t xml:space="preserve">frankki, juusto, ruokalajit, liha</w:t>
      </w:r>
    </w:p>
    <w:p>
      <w:r>
        <w:rPr>
          <w:b/>
        </w:rPr>
        <w:t xml:space="preserve">Tulos</w:t>
      </w:r>
    </w:p>
    <w:p>
      <w:r>
        <w:t xml:space="preserve">ruoka</w:t>
      </w:r>
    </w:p>
    <w:p>
      <w:r>
        <w:rPr>
          <w:b/>
        </w:rPr>
        <w:t xml:space="preserve">Esimerkki 3.1509</w:t>
      </w:r>
    </w:p>
    <w:p>
      <w:r>
        <w:t xml:space="preserve">pelikaani, nosturi, swift, nosturiputki</w:t>
      </w:r>
    </w:p>
    <w:p>
      <w:r>
        <w:rPr>
          <w:b/>
        </w:rPr>
        <w:t xml:space="preserve">Tulos</w:t>
      </w:r>
    </w:p>
    <w:p>
      <w:r>
        <w:t xml:space="preserve">lintu</w:t>
      </w:r>
    </w:p>
    <w:p>
      <w:r>
        <w:rPr>
          <w:b/>
        </w:rPr>
        <w:t xml:space="preserve">Esimerkki 3.1510</w:t>
      </w:r>
    </w:p>
    <w:p>
      <w:r>
        <w:t xml:space="preserve">asunto, osakehuoneisto, mökki, talo</w:t>
      </w:r>
    </w:p>
    <w:p>
      <w:r>
        <w:rPr>
          <w:b/>
        </w:rPr>
        <w:t xml:space="preserve">Tulos</w:t>
      </w:r>
    </w:p>
    <w:p>
      <w:r>
        <w:t xml:space="preserve">majoitus</w:t>
      </w:r>
    </w:p>
    <w:p>
      <w:r>
        <w:rPr>
          <w:b/>
        </w:rPr>
        <w:t xml:space="preserve">Esimerkki 3.1511</w:t>
      </w:r>
    </w:p>
    <w:p>
      <w:r>
        <w:t xml:space="preserve">viileä, suosittu, eettinen, rauhallinen, rauhaton</w:t>
      </w:r>
    </w:p>
    <w:p>
      <w:r>
        <w:rPr>
          <w:b/>
        </w:rPr>
        <w:t xml:space="preserve">Tulos</w:t>
      </w:r>
    </w:p>
    <w:p>
      <w:r>
        <w:t xml:space="preserve">henkilökohtainen ominaisuus</w:t>
      </w:r>
    </w:p>
    <w:p>
      <w:r>
        <w:rPr>
          <w:b/>
        </w:rPr>
        <w:t xml:space="preserve">Esimerkki 3.1512</w:t>
      </w:r>
    </w:p>
    <w:p>
      <w:r>
        <w:t xml:space="preserve">uida, ankkuroitua, hölkätä, kumartua</w:t>
      </w:r>
    </w:p>
    <w:p>
      <w:r>
        <w:rPr>
          <w:b/>
        </w:rPr>
        <w:t xml:space="preserve">Tulos</w:t>
      </w:r>
    </w:p>
    <w:p>
      <w:r>
        <w:t xml:space="preserve">liikunta</w:t>
      </w:r>
    </w:p>
    <w:p>
      <w:r>
        <w:rPr>
          <w:b/>
        </w:rPr>
        <w:t xml:space="preserve">Esimerkki 3.1513</w:t>
      </w:r>
    </w:p>
    <w:p>
      <w:r>
        <w:t xml:space="preserve">hotelli, asunto, duplex, kivetty</w:t>
      </w:r>
    </w:p>
    <w:p>
      <w:r>
        <w:rPr>
          <w:b/>
        </w:rPr>
        <w:t xml:space="preserve">Tulos</w:t>
      </w:r>
    </w:p>
    <w:p>
      <w:r>
        <w:t xml:space="preserve">majoitus</w:t>
      </w:r>
    </w:p>
    <w:p>
      <w:r>
        <w:rPr>
          <w:b/>
        </w:rPr>
        <w:t xml:space="preserve">Esimerkki 3.1514</w:t>
      </w:r>
    </w:p>
    <w:p>
      <w:r>
        <w:t xml:space="preserve">kaatua, uida, taipua, pudota</w:t>
      </w:r>
    </w:p>
    <w:p>
      <w:r>
        <w:rPr>
          <w:b/>
        </w:rPr>
        <w:t xml:space="preserve">Tulos</w:t>
      </w:r>
    </w:p>
    <w:p>
      <w:r>
        <w:t xml:space="preserve">liikunta</w:t>
      </w:r>
    </w:p>
    <w:p>
      <w:r>
        <w:rPr>
          <w:b/>
        </w:rPr>
        <w:t xml:space="preserve">Esimerkki 3.1515</w:t>
      </w:r>
    </w:p>
    <w:p>
      <w:r>
        <w:t xml:space="preserve">laitteisto, palomuuri, tila, tiedosto</w:t>
      </w:r>
    </w:p>
    <w:p>
      <w:r>
        <w:rPr>
          <w:b/>
        </w:rPr>
        <w:t xml:space="preserve">Tulos</w:t>
      </w:r>
    </w:p>
    <w:p>
      <w:r>
        <w:t xml:space="preserve">tietokoneet</w:t>
      </w:r>
    </w:p>
    <w:p>
      <w:r>
        <w:rPr>
          <w:b/>
        </w:rPr>
        <w:t xml:space="preserve">Esimerkki 3.1516</w:t>
      </w:r>
    </w:p>
    <w:p>
      <w:r>
        <w:t xml:space="preserve">söpö, woo, lust, fawn</w:t>
      </w:r>
    </w:p>
    <w:p>
      <w:r>
        <w:rPr>
          <w:b/>
        </w:rPr>
        <w:t xml:space="preserve">Tulos</w:t>
      </w:r>
    </w:p>
    <w:p>
      <w:r>
        <w:t xml:space="preserve">tunneilmaisu</w:t>
      </w:r>
    </w:p>
    <w:p>
      <w:r>
        <w:rPr>
          <w:b/>
        </w:rPr>
        <w:t xml:space="preserve">Esimerkki 3.1517</w:t>
      </w:r>
    </w:p>
    <w:p>
      <w:r>
        <w:t xml:space="preserve">pelimerkit, korttipakka, kortit, nosto</w:t>
      </w:r>
    </w:p>
    <w:p>
      <w:r>
        <w:rPr>
          <w:b/>
        </w:rPr>
        <w:t xml:space="preserve">Tulos</w:t>
      </w:r>
    </w:p>
    <w:p>
      <w:r>
        <w:t xml:space="preserve">pokeri</w:t>
      </w:r>
    </w:p>
    <w:p>
      <w:r>
        <w:rPr>
          <w:b/>
        </w:rPr>
        <w:t xml:space="preserve">Esimerkki 3.1518</w:t>
      </w:r>
    </w:p>
    <w:p>
      <w:r>
        <w:t xml:space="preserve">salakuljetettu, väärentäminen, keksiminen, huijaus, väärennös</w:t>
      </w:r>
    </w:p>
    <w:p>
      <w:r>
        <w:rPr>
          <w:b/>
        </w:rPr>
        <w:t xml:space="preserve">Tulos</w:t>
      </w:r>
    </w:p>
    <w:p>
      <w:r>
        <w:t xml:space="preserve">hämäräperäistä toimintaa</w:t>
      </w:r>
    </w:p>
    <w:p>
      <w:r>
        <w:rPr>
          <w:b/>
        </w:rPr>
        <w:t xml:space="preserve">Esimerkki 3.1519</w:t>
      </w:r>
    </w:p>
    <w:p>
      <w:r>
        <w:t xml:space="preserve">kantapää, käsivarsi, jalka, jalka</w:t>
      </w:r>
    </w:p>
    <w:p>
      <w:r>
        <w:rPr>
          <w:b/>
        </w:rPr>
        <w:t xml:space="preserve">Tulos</w:t>
      </w:r>
    </w:p>
    <w:p>
      <w:r>
        <w:t xml:space="preserve">kehon osa</w:t>
      </w:r>
    </w:p>
    <w:p>
      <w:r>
        <w:rPr>
          <w:b/>
        </w:rPr>
        <w:t xml:space="preserve">Esimerkki 3.1520</w:t>
      </w:r>
    </w:p>
    <w:p>
      <w:r>
        <w:t xml:space="preserve">fawn, sosiaalinen, tukahdutettu, mielistellä, mielistellä</w:t>
      </w:r>
    </w:p>
    <w:p>
      <w:r>
        <w:rPr>
          <w:b/>
        </w:rPr>
        <w:t xml:space="preserve">Tulos</w:t>
      </w:r>
    </w:p>
    <w:p>
      <w:r>
        <w:t xml:space="preserve">tunneilmaisu</w:t>
      </w:r>
    </w:p>
    <w:p>
      <w:r>
        <w:rPr>
          <w:b/>
        </w:rPr>
        <w:t xml:space="preserve">Esimerkki 3.1521</w:t>
      </w:r>
    </w:p>
    <w:p>
      <w:r>
        <w:t xml:space="preserve">haarukka, lasi, lusikka, kuppi</w:t>
      </w:r>
    </w:p>
    <w:p>
      <w:r>
        <w:rPr>
          <w:b/>
        </w:rPr>
        <w:t xml:space="preserve">Tulos</w:t>
      </w:r>
    </w:p>
    <w:p>
      <w:r>
        <w:t xml:space="preserve">keittiötarvikkeet</w:t>
      </w:r>
    </w:p>
    <w:p>
      <w:r>
        <w:rPr>
          <w:b/>
        </w:rPr>
        <w:t xml:space="preserve">Esimerkki 3.1522</w:t>
      </w:r>
    </w:p>
    <w:p>
      <w:r>
        <w:t xml:space="preserve">valhe, kielletty, korjata, fudge, fudge</w:t>
      </w:r>
    </w:p>
    <w:p>
      <w:r>
        <w:rPr>
          <w:b/>
        </w:rPr>
        <w:t xml:space="preserve">Tulos</w:t>
      </w:r>
    </w:p>
    <w:p>
      <w:r>
        <w:t xml:space="preserve">hämäräperäistä toimintaa</w:t>
      </w:r>
    </w:p>
    <w:p>
      <w:r>
        <w:rPr>
          <w:b/>
        </w:rPr>
        <w:t xml:space="preserve">Esimerkki 3.1523</w:t>
      </w:r>
    </w:p>
    <w:p>
      <w:r>
        <w:t xml:space="preserve">kaula, hihnalukko, jousi, buna</w:t>
      </w:r>
    </w:p>
    <w:p>
      <w:r>
        <w:rPr>
          <w:b/>
        </w:rPr>
        <w:t xml:space="preserve">Tulos</w:t>
      </w:r>
    </w:p>
    <w:p>
      <w:r>
        <w:t xml:space="preserve">kitaraosuus</w:t>
      </w:r>
    </w:p>
    <w:p>
      <w:r>
        <w:rPr>
          <w:b/>
        </w:rPr>
        <w:t xml:space="preserve">Esimerkki 3.1524</w:t>
      </w:r>
    </w:p>
    <w:p>
      <w:r>
        <w:t xml:space="preserve">sulkea, sulkea, sulkea, sulkea, päättynyt tältä päivältä</w:t>
      </w:r>
    </w:p>
    <w:p>
      <w:r>
        <w:rPr>
          <w:b/>
        </w:rPr>
        <w:t xml:space="preserve">Tulos</w:t>
      </w:r>
    </w:p>
    <w:p>
      <w:r>
        <w:t xml:space="preserve">myymälän tila</w:t>
      </w:r>
    </w:p>
    <w:p>
      <w:r>
        <w:rPr>
          <w:b/>
        </w:rPr>
        <w:t xml:space="preserve">Esimerkki 3.1525</w:t>
      </w:r>
    </w:p>
    <w:p>
      <w:r>
        <w:t xml:space="preserve">palkkaaminen, erottaminen, ylennys, ohjeistaminen</w:t>
      </w:r>
    </w:p>
    <w:p>
      <w:r>
        <w:rPr>
          <w:b/>
        </w:rPr>
        <w:t xml:space="preserve">Tulos</w:t>
      </w:r>
    </w:p>
    <w:p>
      <w:r>
        <w:t xml:space="preserve">työllisyystoiminta</w:t>
      </w:r>
    </w:p>
    <w:p>
      <w:r>
        <w:rPr>
          <w:b/>
        </w:rPr>
        <w:t xml:space="preserve">Esimerkki 3.1526</w:t>
      </w:r>
    </w:p>
    <w:p>
      <w:r>
        <w:t xml:space="preserve">fudge, väärin, luvaton, mustamaalaus, smear</w:t>
      </w:r>
    </w:p>
    <w:p>
      <w:r>
        <w:rPr>
          <w:b/>
        </w:rPr>
        <w:t xml:space="preserve">Tulos</w:t>
      </w:r>
    </w:p>
    <w:p>
      <w:r>
        <w:t xml:space="preserve">hämäräperäistä toimintaa</w:t>
      </w:r>
    </w:p>
    <w:p>
      <w:r>
        <w:rPr>
          <w:b/>
        </w:rPr>
        <w:t xml:space="preserve">Esimerkki 3.1527</w:t>
      </w:r>
    </w:p>
    <w:p>
      <w:r>
        <w:t xml:space="preserve">eläköityä, erottaa, poistaa, maksaa</w:t>
      </w:r>
    </w:p>
    <w:p>
      <w:r>
        <w:rPr>
          <w:b/>
        </w:rPr>
        <w:t xml:space="preserve">Tulos</w:t>
      </w:r>
    </w:p>
    <w:p>
      <w:r>
        <w:t xml:space="preserve">työllisyystoiminta</w:t>
      </w:r>
    </w:p>
    <w:p>
      <w:r>
        <w:rPr>
          <w:b/>
        </w:rPr>
        <w:t xml:space="preserve">Esimerkki 3.1528</w:t>
      </w:r>
    </w:p>
    <w:p>
      <w:r>
        <w:t xml:space="preserve">tehdä testejä, nykyinen, dastards, tietokokonaisuuksia</w:t>
      </w:r>
    </w:p>
    <w:p>
      <w:r>
        <w:rPr>
          <w:b/>
        </w:rPr>
        <w:t xml:space="preserve">Tulos</w:t>
      </w:r>
    </w:p>
    <w:p>
      <w:r>
        <w:t xml:space="preserve">päivämäärän tila</w:t>
      </w:r>
    </w:p>
    <w:p>
      <w:r>
        <w:rPr>
          <w:b/>
        </w:rPr>
        <w:t xml:space="preserve">Esimerkki 3.1529</w:t>
      </w:r>
    </w:p>
    <w:p>
      <w:r>
        <w:t xml:space="preserve">swift, vinssi, papukaija, nosturi</w:t>
      </w:r>
    </w:p>
    <w:p>
      <w:r>
        <w:rPr>
          <w:b/>
        </w:rPr>
        <w:t xml:space="preserve">Tulos</w:t>
      </w:r>
    </w:p>
    <w:p>
      <w:r>
        <w:t xml:space="preserve">lintu</w:t>
      </w:r>
    </w:p>
    <w:p>
      <w:r>
        <w:rPr>
          <w:b/>
        </w:rPr>
        <w:t xml:space="preserve">Esimerkki 3.1530</w:t>
      </w:r>
    </w:p>
    <w:p>
      <w:r>
        <w:t xml:space="preserve">tylsä, hieno, kaunis, siisti</w:t>
      </w:r>
    </w:p>
    <w:p>
      <w:r>
        <w:rPr>
          <w:b/>
        </w:rPr>
        <w:t xml:space="preserve">Tulos</w:t>
      </w:r>
    </w:p>
    <w:p>
      <w:r>
        <w:t xml:space="preserve">esteettinen ominaisuus</w:t>
      </w:r>
    </w:p>
    <w:p>
      <w:r>
        <w:rPr>
          <w:b/>
        </w:rPr>
        <w:t xml:space="preserve">Esimerkki 3.1531</w:t>
      </w:r>
    </w:p>
    <w:p>
      <w:r>
        <w:t xml:space="preserve">yksityinen, yritys, yhdenmukaistaminen, llc</w:t>
      </w:r>
    </w:p>
    <w:p>
      <w:r>
        <w:rPr>
          <w:b/>
        </w:rPr>
        <w:t xml:space="preserve">Tulos</w:t>
      </w:r>
    </w:p>
    <w:p>
      <w:r>
        <w:t xml:space="preserve">yritys</w:t>
      </w:r>
    </w:p>
    <w:p>
      <w:r>
        <w:rPr>
          <w:b/>
        </w:rPr>
        <w:t xml:space="preserve">Esimerkki 3.1532</w:t>
      </w:r>
    </w:p>
    <w:p>
      <w:r>
        <w:t xml:space="preserve">surullinen, paniikissa, tyytyväinen, peloissaan</w:t>
      </w:r>
    </w:p>
    <w:p>
      <w:r>
        <w:rPr>
          <w:b/>
        </w:rPr>
        <w:t xml:space="preserve">Tulos</w:t>
      </w:r>
    </w:p>
    <w:p>
      <w:r>
        <w:t xml:space="preserve">emotionaalinen tila</w:t>
      </w:r>
    </w:p>
    <w:p>
      <w:r>
        <w:rPr>
          <w:b/>
        </w:rPr>
        <w:t xml:space="preserve">Esimerkki 3.1533</w:t>
      </w:r>
    </w:p>
    <w:p>
      <w:r>
        <w:t xml:space="preserve">pekoni, klubi, dagwood, blt</w:t>
      </w:r>
    </w:p>
    <w:p>
      <w:r>
        <w:rPr>
          <w:b/>
        </w:rPr>
        <w:t xml:space="preserve">Tulos</w:t>
      </w:r>
    </w:p>
    <w:p>
      <w:r>
        <w:t xml:space="preserve">voileipätyyppi</w:t>
      </w:r>
    </w:p>
    <w:p>
      <w:r>
        <w:rPr>
          <w:b/>
        </w:rPr>
        <w:t xml:space="preserve">Esimerkki 3.1534</w:t>
      </w:r>
    </w:p>
    <w:p>
      <w:r>
        <w:t xml:space="preserve">hermostunut, tyytyväinen, hurmioitunut, paniikissa...</w:t>
      </w:r>
    </w:p>
    <w:p>
      <w:r>
        <w:rPr>
          <w:b/>
        </w:rPr>
        <w:t xml:space="preserve">Tulos</w:t>
      </w:r>
    </w:p>
    <w:p>
      <w:r>
        <w:t xml:space="preserve">emotionaalinen tila</w:t>
      </w:r>
    </w:p>
    <w:p>
      <w:r>
        <w:rPr>
          <w:b/>
        </w:rPr>
        <w:t xml:space="preserve">Esimerkki 3.1535</w:t>
      </w:r>
    </w:p>
    <w:p>
      <w:r>
        <w:t xml:space="preserve">klubi, paahtoleipä, hampurilainen, dagwood</w:t>
      </w:r>
    </w:p>
    <w:p>
      <w:r>
        <w:rPr>
          <w:b/>
        </w:rPr>
        <w:t xml:space="preserve">Tulos</w:t>
      </w:r>
    </w:p>
    <w:p>
      <w:r>
        <w:t xml:space="preserve">voileipätyyppi</w:t>
      </w:r>
    </w:p>
    <w:p>
      <w:r>
        <w:rPr>
          <w:b/>
        </w:rPr>
        <w:t xml:space="preserve">Esimerkki 3.1536</w:t>
      </w:r>
    </w:p>
    <w:p>
      <w:r>
        <w:t xml:space="preserve">viileä, paahtava, rentouttava, lämmin</w:t>
      </w:r>
    </w:p>
    <w:p>
      <w:r>
        <w:rPr>
          <w:b/>
        </w:rPr>
        <w:t xml:space="preserve">Tulos</w:t>
      </w:r>
    </w:p>
    <w:p>
      <w:r>
        <w:t xml:space="preserve">lämpötila</w:t>
      </w:r>
    </w:p>
    <w:p>
      <w:r>
        <w:rPr>
          <w:b/>
        </w:rPr>
        <w:t xml:space="preserve">Esimerkki 3.1537</w:t>
      </w:r>
    </w:p>
    <w:p>
      <w:r>
        <w:t xml:space="preserve">kurki, pelikaani, joutsen, papukaija</w:t>
      </w:r>
    </w:p>
    <w:p>
      <w:r>
        <w:rPr>
          <w:b/>
        </w:rPr>
        <w:t xml:space="preserve">Tulos</w:t>
      </w:r>
    </w:p>
    <w:p>
      <w:r>
        <w:t xml:space="preserve">lintu</w:t>
      </w:r>
    </w:p>
    <w:p>
      <w:r>
        <w:rPr>
          <w:b/>
        </w:rPr>
        <w:t xml:space="preserve">Esimerkki 3.1538</w:t>
      </w:r>
    </w:p>
    <w:p>
      <w:r>
        <w:t xml:space="preserve">nostin, moukari, nosturi, strutsi</w:t>
      </w:r>
    </w:p>
    <w:p>
      <w:r>
        <w:rPr>
          <w:b/>
        </w:rPr>
        <w:t xml:space="preserve">Tulos</w:t>
      </w:r>
    </w:p>
    <w:p>
      <w:r>
        <w:t xml:space="preserve">lintu</w:t>
      </w:r>
    </w:p>
    <w:p>
      <w:r>
        <w:rPr>
          <w:b/>
        </w:rPr>
        <w:t xml:space="preserve">Esimerkki 3.1539</w:t>
      </w:r>
    </w:p>
    <w:p>
      <w:r>
        <w:t xml:space="preserve">kumartua, liikkua, kaatua, juosta</w:t>
      </w:r>
    </w:p>
    <w:p>
      <w:r>
        <w:rPr>
          <w:b/>
        </w:rPr>
        <w:t xml:space="preserve">Tulos</w:t>
      </w:r>
    </w:p>
    <w:p>
      <w:r>
        <w:t xml:space="preserve">liikunta</w:t>
      </w:r>
    </w:p>
    <w:p>
      <w:r>
        <w:rPr>
          <w:b/>
        </w:rPr>
        <w:t xml:space="preserve">Esimerkki 3.1540</w:t>
      </w:r>
    </w:p>
    <w:p>
      <w:r>
        <w:t xml:space="preserve">ahdettu, paritalo, kartano, asunto, asunto</w:t>
      </w:r>
    </w:p>
    <w:p>
      <w:r>
        <w:rPr>
          <w:b/>
        </w:rPr>
        <w:t xml:space="preserve">Tulos</w:t>
      </w:r>
    </w:p>
    <w:p>
      <w:r>
        <w:t xml:space="preserve">majoitus</w:t>
      </w:r>
    </w:p>
    <w:p>
      <w:r>
        <w:rPr>
          <w:b/>
        </w:rPr>
        <w:t xml:space="preserve">Esimerkki 3.1541</w:t>
      </w:r>
    </w:p>
    <w:p>
      <w:r>
        <w:t xml:space="preserve">hidas, auki, poissa käytöstä, kiinni</w:t>
      </w:r>
    </w:p>
    <w:p>
      <w:r>
        <w:rPr>
          <w:b/>
        </w:rPr>
        <w:t xml:space="preserve">Tulos</w:t>
      </w:r>
    </w:p>
    <w:p>
      <w:r>
        <w:t xml:space="preserve">myymälän tila</w:t>
      </w:r>
    </w:p>
    <w:p>
      <w:r>
        <w:rPr>
          <w:b/>
        </w:rPr>
        <w:t xml:space="preserve">Esimerkki 3.1542</w:t>
      </w:r>
    </w:p>
    <w:p>
      <w:r>
        <w:t xml:space="preserve">fudge, väärin, valheellinen, keksiä, keksiä</w:t>
      </w:r>
    </w:p>
    <w:p>
      <w:r>
        <w:rPr>
          <w:b/>
        </w:rPr>
        <w:t xml:space="preserve">Tulos</w:t>
      </w:r>
    </w:p>
    <w:p>
      <w:r>
        <w:t xml:space="preserve">hämäräperäistä toimintaa</w:t>
      </w:r>
    </w:p>
    <w:p>
      <w:r>
        <w:rPr>
          <w:b/>
        </w:rPr>
        <w:t xml:space="preserve">Esimerkki 3.1543</w:t>
      </w:r>
    </w:p>
    <w:p>
      <w:r>
        <w:t xml:space="preserve">hyvä, rauhallinen, rento, valpas</w:t>
      </w:r>
    </w:p>
    <w:p>
      <w:r>
        <w:rPr>
          <w:b/>
        </w:rPr>
        <w:t xml:space="preserve">Tulos</w:t>
      </w:r>
    </w:p>
    <w:p>
      <w:r>
        <w:t xml:space="preserve">emotionaalinen tila</w:t>
      </w:r>
    </w:p>
    <w:p>
      <w:r>
        <w:rPr>
          <w:b/>
        </w:rPr>
        <w:t xml:space="preserve">Esimerkki 3.1544</w:t>
      </w:r>
    </w:p>
    <w:p>
      <w:r>
        <w:t xml:space="preserve">nosturi, joutsen, haikara, pukki, nosturiputki</w:t>
      </w:r>
    </w:p>
    <w:p>
      <w:r>
        <w:rPr>
          <w:b/>
        </w:rPr>
        <w:t xml:space="preserve">Tulos</w:t>
      </w:r>
    </w:p>
    <w:p>
      <w:r>
        <w:t xml:space="preserve">lintu</w:t>
      </w:r>
    </w:p>
    <w:p>
      <w:r>
        <w:rPr>
          <w:b/>
        </w:rPr>
        <w:t xml:space="preserve">Esimerkki 3.1545</w:t>
      </w:r>
    </w:p>
    <w:p>
      <w:r>
        <w:t xml:space="preserve">lähimpänä, vieressä, lähellä, tuossa noin</w:t>
      </w:r>
    </w:p>
    <w:p>
      <w:r>
        <w:rPr>
          <w:b/>
        </w:rPr>
        <w:t xml:space="preserve">Tulos</w:t>
      </w:r>
    </w:p>
    <w:p>
      <w:r>
        <w:t xml:space="preserve">sijainti (läheisyys)</w:t>
      </w:r>
    </w:p>
    <w:p>
      <w:r>
        <w:rPr>
          <w:b/>
        </w:rPr>
        <w:t xml:space="preserve">Esimerkki 3.1546</w:t>
      </w:r>
    </w:p>
    <w:p>
      <w:r>
        <w:t xml:space="preserve">kumartua, juosta, pudota, hypätä</w:t>
      </w:r>
    </w:p>
    <w:p>
      <w:r>
        <w:rPr>
          <w:b/>
        </w:rPr>
        <w:t xml:space="preserve">Tulos</w:t>
      </w:r>
    </w:p>
    <w:p>
      <w:r>
        <w:t xml:space="preserve">liikunta</w:t>
      </w:r>
    </w:p>
    <w:p>
      <w:r>
        <w:rPr>
          <w:b/>
        </w:rPr>
        <w:t xml:space="preserve">Esimerkki 3.1547</w:t>
      </w:r>
    </w:p>
    <w:p>
      <w:r>
        <w:t xml:space="preserve">jakaa, hyvästellä, väärinkäyttää, haaskata, haaskata.</w:t>
      </w:r>
    </w:p>
    <w:p>
      <w:r>
        <w:rPr>
          <w:b/>
        </w:rPr>
        <w:t xml:space="preserve">Tulos</w:t>
      </w:r>
    </w:p>
    <w:p>
      <w:r>
        <w:t xml:space="preserve">toiminta</w:t>
      </w:r>
    </w:p>
    <w:p>
      <w:r>
        <w:rPr>
          <w:b/>
        </w:rPr>
        <w:t xml:space="preserve">Esimerkki 3.1548</w:t>
      </w:r>
    </w:p>
    <w:p>
      <w:r>
        <w:t xml:space="preserve">kova, taipumaton, taipumaton, luja, luja</w:t>
      </w:r>
    </w:p>
    <w:p>
      <w:r>
        <w:rPr>
          <w:b/>
        </w:rPr>
        <w:t xml:space="preserve">Tulos</w:t>
      </w:r>
    </w:p>
    <w:p>
      <w:r>
        <w:t xml:space="preserve">jäykkyystyyppi</w:t>
      </w:r>
    </w:p>
    <w:p>
      <w:r>
        <w:rPr>
          <w:b/>
        </w:rPr>
        <w:t xml:space="preserve">Esimerkki 3.1549</w:t>
      </w:r>
    </w:p>
    <w:p>
      <w:r>
        <w:t xml:space="preserve">strutsi, kurki, hietalintu, hanhi...</w:t>
      </w:r>
    </w:p>
    <w:p>
      <w:r>
        <w:rPr>
          <w:b/>
        </w:rPr>
        <w:t xml:space="preserve">Tulos</w:t>
      </w:r>
    </w:p>
    <w:p>
      <w:r>
        <w:t xml:space="preserve">lintu</w:t>
      </w:r>
    </w:p>
    <w:p>
      <w:r>
        <w:rPr>
          <w:b/>
        </w:rPr>
        <w:t xml:space="preserve">Esimerkki 3.1550</w:t>
      </w:r>
    </w:p>
    <w:p>
      <w:r>
        <w:t xml:space="preserve">vinssi, nosturi, davit, kaula</w:t>
      </w:r>
    </w:p>
    <w:p>
      <w:r>
        <w:rPr>
          <w:b/>
        </w:rPr>
        <w:t xml:space="preserve">Tulos</w:t>
      </w:r>
    </w:p>
    <w:p>
      <w:r>
        <w:t xml:space="preserve">lintu</w:t>
      </w:r>
    </w:p>
    <w:p>
      <w:r>
        <w:rPr>
          <w:b/>
        </w:rPr>
        <w:t xml:space="preserve">Esimerkki 3.1551</w:t>
      </w:r>
    </w:p>
    <w:p>
      <w:r>
        <w:t xml:space="preserve">aaltoilu, lentäminen, räpyttely, juna</w:t>
      </w:r>
    </w:p>
    <w:p>
      <w:r>
        <w:rPr>
          <w:b/>
        </w:rPr>
        <w:t xml:space="preserve">Tulos</w:t>
      </w:r>
    </w:p>
    <w:p>
      <w:r>
        <w:t xml:space="preserve">kuljetusmuoto</w:t>
      </w:r>
    </w:p>
    <w:p>
      <w:r>
        <w:rPr>
          <w:b/>
        </w:rPr>
        <w:t xml:space="preserve">Esimerkki 3.1552</w:t>
      </w:r>
    </w:p>
    <w:p>
      <w:r>
        <w:t xml:space="preserve">vastakohta ylös, maahan, alas, ylös</w:t>
      </w:r>
    </w:p>
    <w:p>
      <w:r>
        <w:rPr>
          <w:b/>
        </w:rPr>
        <w:t xml:space="preserve">Tulos</w:t>
      </w:r>
    </w:p>
    <w:p>
      <w:r>
        <w:t xml:space="preserve">suunta</w:t>
      </w:r>
    </w:p>
    <w:p>
      <w:r>
        <w:rPr>
          <w:b/>
        </w:rPr>
        <w:t xml:space="preserve">Esimerkki 3.1553</w:t>
      </w:r>
    </w:p>
    <w:p>
      <w:r>
        <w:t xml:space="preserve">tuki, tiedosto, vastaus, valmistelu</w:t>
      </w:r>
    </w:p>
    <w:p>
      <w:r>
        <w:rPr>
          <w:b/>
        </w:rPr>
        <w:t xml:space="preserve">Tulos</w:t>
      </w:r>
    </w:p>
    <w:p>
      <w:r>
        <w:t xml:space="preserve">sihteerin tehtävät</w:t>
      </w:r>
    </w:p>
    <w:p>
      <w:r>
        <w:rPr>
          <w:b/>
        </w:rPr>
        <w:t xml:space="preserve">Esimerkki 3.1554</w:t>
      </w:r>
    </w:p>
    <w:p>
      <w:r>
        <w:t xml:space="preserve">gin, viini, bourbon, rommi</w:t>
      </w:r>
    </w:p>
    <w:p>
      <w:r>
        <w:rPr>
          <w:b/>
        </w:rPr>
        <w:t xml:space="preserve">Tulos</w:t>
      </w:r>
    </w:p>
    <w:p>
      <w:r>
        <w:t xml:space="preserve">alkoholijuomat</w:t>
      </w:r>
    </w:p>
    <w:p>
      <w:r>
        <w:rPr>
          <w:b/>
        </w:rPr>
        <w:t xml:space="preserve">Esimerkki 3.1555</w:t>
      </w:r>
    </w:p>
    <w:p>
      <w:r>
        <w:t xml:space="preserve">sukeltaa, roikkua, lentää, kalastaa</w:t>
      </w:r>
    </w:p>
    <w:p>
      <w:r>
        <w:rPr>
          <w:b/>
        </w:rPr>
        <w:t xml:space="preserve">Tulos</w:t>
      </w:r>
    </w:p>
    <w:p>
      <w:r>
        <w:t xml:space="preserve">eläin</w:t>
      </w:r>
    </w:p>
    <w:p>
      <w:r>
        <w:rPr>
          <w:b/>
        </w:rPr>
        <w:t xml:space="preserve">Esimerkki 3.1556</w:t>
      </w:r>
    </w:p>
    <w:p>
      <w:r>
        <w:t xml:space="preserve">valas, kala, lehmä, delfiini</w:t>
      </w:r>
    </w:p>
    <w:p>
      <w:r>
        <w:rPr>
          <w:b/>
        </w:rPr>
        <w:t xml:space="preserve">Tulos</w:t>
      </w:r>
    </w:p>
    <w:p>
      <w:r>
        <w:t xml:space="preserve">eläin</w:t>
      </w:r>
    </w:p>
    <w:p>
      <w:r>
        <w:rPr>
          <w:b/>
        </w:rPr>
        <w:t xml:space="preserve">Esimerkki 3.1557</w:t>
      </w:r>
    </w:p>
    <w:p>
      <w:r>
        <w:t xml:space="preserve">tasainen, vuorattu, korkeus, tasainen</w:t>
      </w:r>
    </w:p>
    <w:p>
      <w:r>
        <w:rPr>
          <w:b/>
        </w:rPr>
        <w:t xml:space="preserve">Tulos</w:t>
      </w:r>
    </w:p>
    <w:p>
      <w:r>
        <w:t xml:space="preserve">maantieteellinen ominaisuus</w:t>
      </w:r>
    </w:p>
    <w:p>
      <w:r>
        <w:rPr>
          <w:b/>
        </w:rPr>
        <w:t xml:space="preserve">Esimerkki 3.1558</w:t>
      </w:r>
    </w:p>
    <w:p>
      <w:r>
        <w:t xml:space="preserve">tasainen, tasainen, tasainen, tasainen, tasainen</w:t>
      </w:r>
    </w:p>
    <w:p>
      <w:r>
        <w:rPr>
          <w:b/>
        </w:rPr>
        <w:t xml:space="preserve">Tulos</w:t>
      </w:r>
    </w:p>
    <w:p>
      <w:r>
        <w:t xml:space="preserve">majoitus</w:t>
      </w:r>
    </w:p>
    <w:p>
      <w:r>
        <w:rPr>
          <w:b/>
        </w:rPr>
        <w:t xml:space="preserve">Esimerkki 3.1559</w:t>
      </w:r>
    </w:p>
    <w:p>
      <w:r>
        <w:t xml:space="preserve">teksti, kuva, tiedosto, kansio</w:t>
      </w:r>
    </w:p>
    <w:p>
      <w:r>
        <w:rPr>
          <w:b/>
        </w:rPr>
        <w:t xml:space="preserve">Tulos</w:t>
      </w:r>
    </w:p>
    <w:p>
      <w:r>
        <w:t xml:space="preserve">tietokoneet</w:t>
      </w:r>
    </w:p>
    <w:p>
      <w:r>
        <w:rPr>
          <w:b/>
        </w:rPr>
        <w:t xml:space="preserve">Esimerkki 3.1560</w:t>
      </w:r>
    </w:p>
    <w:p>
      <w:r>
        <w:t xml:space="preserve">korvata, huijata, huijata, väärentää, väärentää</w:t>
      </w:r>
    </w:p>
    <w:p>
      <w:r>
        <w:rPr>
          <w:b/>
        </w:rPr>
        <w:t xml:space="preserve">Tulos</w:t>
      </w:r>
    </w:p>
    <w:p>
      <w:r>
        <w:t xml:space="preserve">hämäräperäistä toimintaa</w:t>
      </w:r>
    </w:p>
    <w:p>
      <w:r>
        <w:rPr>
          <w:b/>
        </w:rPr>
        <w:t xml:space="preserve">Esimerkki 3.1561</w:t>
      </w:r>
    </w:p>
    <w:p>
      <w:r>
        <w:t xml:space="preserve">vinssi, nostokoroke, nielu, nosturi</w:t>
      </w:r>
    </w:p>
    <w:p>
      <w:r>
        <w:rPr>
          <w:b/>
        </w:rPr>
        <w:t xml:space="preserve">Tulos</w:t>
      </w:r>
    </w:p>
    <w:p>
      <w:r>
        <w:t xml:space="preserve">lintu</w:t>
      </w:r>
    </w:p>
    <w:p>
      <w:r>
        <w:rPr>
          <w:b/>
        </w:rPr>
        <w:t xml:space="preserve">Esimerkki 3.1562</w:t>
      </w:r>
    </w:p>
    <w:p>
      <w:r>
        <w:t xml:space="preserve">pullea, lihava, raskas, hauras, hauraus</w:t>
      </w:r>
    </w:p>
    <w:p>
      <w:r>
        <w:rPr>
          <w:b/>
        </w:rPr>
        <w:t xml:space="preserve">Tulos</w:t>
      </w:r>
    </w:p>
    <w:p>
      <w:r>
        <w:t xml:space="preserve">fyysinen ominaisuus</w:t>
      </w:r>
    </w:p>
    <w:p>
      <w:r>
        <w:rPr>
          <w:b/>
        </w:rPr>
        <w:t xml:space="preserve">Esimerkki 3.1563</w:t>
      </w:r>
    </w:p>
    <w:p>
      <w:r>
        <w:t xml:space="preserve">suihkuvirta, aalto, virta, vuorovesi</w:t>
      </w:r>
    </w:p>
    <w:p>
      <w:r>
        <w:rPr>
          <w:b/>
        </w:rPr>
        <w:t xml:space="preserve">Tulos</w:t>
      </w:r>
    </w:p>
    <w:p>
      <w:r>
        <w:t xml:space="preserve">valtameri</w:t>
      </w:r>
    </w:p>
    <w:p>
      <w:r>
        <w:rPr>
          <w:b/>
        </w:rPr>
        <w:t xml:space="preserve">Esimerkki 3.1564</w:t>
      </w:r>
    </w:p>
    <w:p>
      <w:r>
        <w:t xml:space="preserve">tasainen, talo, tasainen, päällystetty</w:t>
      </w:r>
    </w:p>
    <w:p>
      <w:r>
        <w:rPr>
          <w:b/>
        </w:rPr>
        <w:t xml:space="preserve">Tulos</w:t>
      </w:r>
    </w:p>
    <w:p>
      <w:r>
        <w:t xml:space="preserve">majoitus</w:t>
      </w:r>
    </w:p>
    <w:p>
      <w:r>
        <w:rPr>
          <w:b/>
        </w:rPr>
        <w:t xml:space="preserve">Esimerkki 3.1565</w:t>
      </w:r>
    </w:p>
    <w:p>
      <w:r>
        <w:t xml:space="preserve">ampua, päästää irti, rekrytoida, kieltää</w:t>
      </w:r>
    </w:p>
    <w:p>
      <w:r>
        <w:rPr>
          <w:b/>
        </w:rPr>
        <w:t xml:space="preserve">Tulos</w:t>
      </w:r>
    </w:p>
    <w:p>
      <w:r>
        <w:t xml:space="preserve">työllisyystoiminta</w:t>
      </w:r>
    </w:p>
    <w:p>
      <w:r>
        <w:rPr>
          <w:b/>
        </w:rPr>
        <w:t xml:space="preserve">Esimerkki 3.1566</w:t>
      </w:r>
    </w:p>
    <w:p>
      <w:r>
        <w:t xml:space="preserve">ajaa, aalto, lentää, bussi</w:t>
      </w:r>
    </w:p>
    <w:p>
      <w:r>
        <w:rPr>
          <w:b/>
        </w:rPr>
        <w:t xml:space="preserve">Tulos</w:t>
      </w:r>
    </w:p>
    <w:p>
      <w:r>
        <w:t xml:space="preserve">kuljetusmuoto</w:t>
      </w:r>
    </w:p>
    <w:p>
      <w:r>
        <w:rPr>
          <w:b/>
        </w:rPr>
        <w:t xml:space="preserve">Esimerkki 3.1567</w:t>
      </w:r>
    </w:p>
    <w:p>
      <w:r>
        <w:t xml:space="preserve">kumartua, kyykistyä, spurtata, kyykistyä...</w:t>
      </w:r>
    </w:p>
    <w:p>
      <w:r>
        <w:rPr>
          <w:b/>
        </w:rPr>
        <w:t xml:space="preserve">Tulos</w:t>
      </w:r>
    </w:p>
    <w:p>
      <w:r>
        <w:t xml:space="preserve">liikunta</w:t>
      </w:r>
    </w:p>
    <w:p>
      <w:r>
        <w:rPr>
          <w:b/>
        </w:rPr>
        <w:t xml:space="preserve">Esimerkki 3.1568</w:t>
      </w:r>
    </w:p>
    <w:p>
      <w:r>
        <w:t xml:space="preserve">irrallinen, onnellinen, hyvä, tyytyväinen</w:t>
      </w:r>
    </w:p>
    <w:p>
      <w:r>
        <w:rPr>
          <w:b/>
        </w:rPr>
        <w:t xml:space="preserve">Tulos</w:t>
      </w:r>
    </w:p>
    <w:p>
      <w:r>
        <w:t xml:space="preserve">emotionaalinen tila</w:t>
      </w:r>
    </w:p>
    <w:p>
      <w:r>
        <w:rPr>
          <w:b/>
        </w:rPr>
        <w:t xml:space="preserve">Esimerkki 3.1569</w:t>
      </w:r>
    </w:p>
    <w:p>
      <w:r>
        <w:t xml:space="preserve">tuki, tiedosto, lajittele posti, vastaanotto</w:t>
      </w:r>
    </w:p>
    <w:p>
      <w:r>
        <w:rPr>
          <w:b/>
        </w:rPr>
        <w:t xml:space="preserve">Tulos</w:t>
      </w:r>
    </w:p>
    <w:p>
      <w:r>
        <w:t xml:space="preserve">sihteerin tehtävät</w:t>
      </w:r>
    </w:p>
    <w:p>
      <w:r>
        <w:rPr>
          <w:b/>
        </w:rPr>
        <w:t xml:space="preserve">Esimerkki 3.1570</w:t>
      </w:r>
    </w:p>
    <w:p>
      <w:r>
        <w:t xml:space="preserve">valtuuttaa, erottaa, korvata, maksaa</w:t>
      </w:r>
    </w:p>
    <w:p>
      <w:r>
        <w:rPr>
          <w:b/>
        </w:rPr>
        <w:t xml:space="preserve">Tulos</w:t>
      </w:r>
    </w:p>
    <w:p>
      <w:r>
        <w:t xml:space="preserve">työllisyystoiminta</w:t>
      </w:r>
    </w:p>
    <w:p>
      <w:r>
        <w:rPr>
          <w:b/>
        </w:rPr>
        <w:t xml:space="preserve">Esimerkki 3.1571</w:t>
      </w:r>
    </w:p>
    <w:p>
      <w:r>
        <w:t xml:space="preserve">viileä, tekstuuri, reilu, taso</w:t>
      </w:r>
    </w:p>
    <w:p>
      <w:r>
        <w:rPr>
          <w:b/>
        </w:rPr>
        <w:t xml:space="preserve">Tulos</w:t>
      </w:r>
    </w:p>
    <w:p>
      <w:r>
        <w:t xml:space="preserve">esteettinen ominaisuus</w:t>
      </w:r>
    </w:p>
    <w:p>
      <w:r>
        <w:rPr>
          <w:b/>
        </w:rPr>
        <w:t xml:space="preserve">Esimerkki 3.1572</w:t>
      </w:r>
    </w:p>
    <w:p>
      <w:r>
        <w:t xml:space="preserve">tuli, ilma, maa, viileä</w:t>
      </w:r>
    </w:p>
    <w:p>
      <w:r>
        <w:rPr>
          <w:b/>
        </w:rPr>
        <w:t xml:space="preserve">Tulos</w:t>
      </w:r>
    </w:p>
    <w:p>
      <w:r>
        <w:t xml:space="preserve">elementit</w:t>
      </w:r>
    </w:p>
    <w:p>
      <w:r>
        <w:rPr>
          <w:b/>
        </w:rPr>
        <w:t xml:space="preserve">Esimerkki 3.1573</w:t>
      </w:r>
    </w:p>
    <w:p>
      <w:r>
        <w:t xml:space="preserve">sisältö, myymälä, ohjelma, sisältö</w:t>
      </w:r>
    </w:p>
    <w:p>
      <w:r>
        <w:rPr>
          <w:b/>
        </w:rPr>
        <w:t xml:space="preserve">Tulos</w:t>
      </w:r>
    </w:p>
    <w:p>
      <w:r>
        <w:t xml:space="preserve">kuluttajatuote</w:t>
      </w:r>
    </w:p>
    <w:p>
      <w:r>
        <w:rPr>
          <w:b/>
        </w:rPr>
        <w:t xml:space="preserve">Esimerkki 3.1574</w:t>
      </w:r>
    </w:p>
    <w:p>
      <w:r>
        <w:t xml:space="preserve">laiha, ruma, lihava, lihava</w:t>
      </w:r>
    </w:p>
    <w:p>
      <w:r>
        <w:rPr>
          <w:b/>
        </w:rPr>
        <w:t xml:space="preserve">Tulos</w:t>
      </w:r>
    </w:p>
    <w:p>
      <w:r>
        <w:t xml:space="preserve">fyysinen ominaisuus</w:t>
      </w:r>
    </w:p>
    <w:p>
      <w:r>
        <w:rPr>
          <w:b/>
        </w:rPr>
        <w:t xml:space="preserve">Esimerkki 3.1575</w:t>
      </w:r>
    </w:p>
    <w:p>
      <w:r>
        <w:t xml:space="preserve">suorapuheinen, rohkeus, suorapuheinen, röyhkeä</w:t>
      </w:r>
    </w:p>
    <w:p>
      <w:r>
        <w:rPr>
          <w:b/>
        </w:rPr>
        <w:t xml:space="preserve">Tulos</w:t>
      </w:r>
    </w:p>
    <w:p>
      <w:r>
        <w:t xml:space="preserve">moraalinen ominaisuus</w:t>
      </w:r>
    </w:p>
    <w:p>
      <w:r>
        <w:rPr>
          <w:b/>
        </w:rPr>
        <w:t xml:space="preserve">Esimerkki 3.1576</w:t>
      </w:r>
    </w:p>
    <w:p>
      <w:r>
        <w:t xml:space="preserve">metsäkauris, metsäkauris, metsäkauris, metsäkauris, metsänpoikanen</w:t>
      </w:r>
    </w:p>
    <w:p>
      <w:r>
        <w:rPr>
          <w:b/>
        </w:rPr>
        <w:t xml:space="preserve">Tulos</w:t>
      </w:r>
    </w:p>
    <w:p>
      <w:r>
        <w:t xml:space="preserve">eläinten poikaset</w:t>
      </w:r>
    </w:p>
    <w:p>
      <w:r>
        <w:rPr>
          <w:b/>
        </w:rPr>
        <w:t xml:space="preserve">Esimerkki 3.1577</w:t>
      </w:r>
    </w:p>
    <w:p>
      <w:r>
        <w:t xml:space="preserve">hotelli, jopa, asunto, talo</w:t>
      </w:r>
    </w:p>
    <w:p>
      <w:r>
        <w:rPr>
          <w:b/>
        </w:rPr>
        <w:t xml:space="preserve">Tulos</w:t>
      </w:r>
    </w:p>
    <w:p>
      <w:r>
        <w:t xml:space="preserve">majoitus</w:t>
      </w:r>
    </w:p>
    <w:p>
      <w:r>
        <w:rPr>
          <w:b/>
        </w:rPr>
        <w:t xml:space="preserve">Esimerkki 3.1578</w:t>
      </w:r>
    </w:p>
    <w:p>
      <w:r>
        <w:t xml:space="preserve">joukkue, klubi, piknik, kokous</w:t>
      </w:r>
    </w:p>
    <w:p>
      <w:r>
        <w:rPr>
          <w:b/>
        </w:rPr>
        <w:t xml:space="preserve">Tulos</w:t>
      </w:r>
    </w:p>
    <w:p>
      <w:r>
        <w:t xml:space="preserve">sosiaalinen kokoontuminen</w:t>
      </w:r>
    </w:p>
    <w:p>
      <w:r>
        <w:rPr>
          <w:b/>
        </w:rPr>
        <w:t xml:space="preserve">Esimerkki 3.1579</w:t>
      </w:r>
    </w:p>
    <w:p>
      <w:r>
        <w:t xml:space="preserve">vaalea, maitomainen, väri, rakenne</w:t>
      </w:r>
    </w:p>
    <w:p>
      <w:r>
        <w:rPr>
          <w:b/>
        </w:rPr>
        <w:t xml:space="preserve">Tulos</w:t>
      </w:r>
    </w:p>
    <w:p>
      <w:r>
        <w:t xml:space="preserve">esteettinen ominaisuus</w:t>
      </w:r>
    </w:p>
    <w:p>
      <w:r>
        <w:rPr>
          <w:b/>
        </w:rPr>
        <w:t xml:space="preserve">Esimerkki 3.1580</w:t>
      </w:r>
    </w:p>
    <w:p>
      <w:r>
        <w:t xml:space="preserve">kala, hamsteri, rausku, valas</w:t>
      </w:r>
    </w:p>
    <w:p>
      <w:r>
        <w:rPr>
          <w:b/>
        </w:rPr>
        <w:t xml:space="preserve">Tulos</w:t>
      </w:r>
    </w:p>
    <w:p>
      <w:r>
        <w:t xml:space="preserve">eläin</w:t>
      </w:r>
    </w:p>
    <w:p>
      <w:r>
        <w:rPr>
          <w:b/>
        </w:rPr>
        <w:t xml:space="preserve">Esimerkki 3.1581</w:t>
      </w:r>
    </w:p>
    <w:p>
      <w:r>
        <w:t xml:space="preserve">raskas, lihava, tilaa vievä, kapasitanssi</w:t>
      </w:r>
    </w:p>
    <w:p>
      <w:r>
        <w:rPr>
          <w:b/>
        </w:rPr>
        <w:t xml:space="preserve">Tulos</w:t>
      </w:r>
    </w:p>
    <w:p>
      <w:r>
        <w:t xml:space="preserve">fyysinen ominaisuus</w:t>
      </w:r>
    </w:p>
    <w:p>
      <w:r>
        <w:rPr>
          <w:b/>
        </w:rPr>
        <w:t xml:space="preserve">Esimerkki 3.1582</w:t>
      </w:r>
    </w:p>
    <w:p>
      <w:r>
        <w:t xml:space="preserve">rakastava, melankolinen, surullinen, alakuloinen, alakuloinen</w:t>
      </w:r>
    </w:p>
    <w:p>
      <w:r>
        <w:rPr>
          <w:b/>
        </w:rPr>
        <w:t xml:space="preserve">Tulos</w:t>
      </w:r>
    </w:p>
    <w:p>
      <w:r>
        <w:t xml:space="preserve">emotionaalinen tila</w:t>
      </w:r>
    </w:p>
    <w:p>
      <w:r>
        <w:rPr>
          <w:b/>
        </w:rPr>
        <w:t xml:space="preserve">Esimerkki 3.1583</w:t>
      </w:r>
    </w:p>
    <w:p>
      <w:r>
        <w:t xml:space="preserve">viileä, tasainen, sinnikäs, rauhallinen, rauhallinen</w:t>
      </w:r>
    </w:p>
    <w:p>
      <w:r>
        <w:rPr>
          <w:b/>
        </w:rPr>
        <w:t xml:space="preserve">Tulos</w:t>
      </w:r>
    </w:p>
    <w:p>
      <w:r>
        <w:t xml:space="preserve">henkilökohtainen ominaisuus</w:t>
      </w:r>
    </w:p>
    <w:p>
      <w:r>
        <w:rPr>
          <w:b/>
        </w:rPr>
        <w:t xml:space="preserve">Esimerkki 3.1584</w:t>
      </w:r>
    </w:p>
    <w:p>
      <w:r>
        <w:t xml:space="preserve">ylös, alas, taaksepäin, etelään</w:t>
      </w:r>
    </w:p>
    <w:p>
      <w:r>
        <w:rPr>
          <w:b/>
        </w:rPr>
        <w:t xml:space="preserve">Tulos</w:t>
      </w:r>
    </w:p>
    <w:p>
      <w:r>
        <w:t xml:space="preserve">suunta</w:t>
      </w:r>
    </w:p>
    <w:p>
      <w:r>
        <w:rPr>
          <w:b/>
        </w:rPr>
        <w:t xml:space="preserve">Esimerkki 3.1585</w:t>
      </w:r>
    </w:p>
    <w:p>
      <w:r>
        <w:t xml:space="preserve">alas, alas, ylös, taaksepäin</w:t>
      </w:r>
    </w:p>
    <w:p>
      <w:r>
        <w:rPr>
          <w:b/>
        </w:rPr>
        <w:t xml:space="preserve">Tulos</w:t>
      </w:r>
    </w:p>
    <w:p>
      <w:r>
        <w:t xml:space="preserve">suunta</w:t>
      </w:r>
    </w:p>
    <w:p>
      <w:r>
        <w:rPr>
          <w:b/>
        </w:rPr>
        <w:t xml:space="preserve">Esimerkki 3.1586</w:t>
      </w:r>
    </w:p>
    <w:p>
      <w:r>
        <w:t xml:space="preserve">pää, miehistö, kansi, purje</w:t>
      </w:r>
    </w:p>
    <w:p>
      <w:r>
        <w:rPr>
          <w:b/>
        </w:rPr>
        <w:t xml:space="preserve">Tulos</w:t>
      </w:r>
    </w:p>
    <w:p>
      <w:r>
        <w:t xml:space="preserve">veneet</w:t>
      </w:r>
    </w:p>
    <w:p>
      <w:r>
        <w:rPr>
          <w:b/>
        </w:rPr>
        <w:t xml:space="preserve">Esimerkki 3.1587</w:t>
      </w:r>
    </w:p>
    <w:p>
      <w:r>
        <w:t xml:space="preserve">pudota, hypätä, pudota, syöksyä, syöksyä</w:t>
      </w:r>
    </w:p>
    <w:p>
      <w:r>
        <w:rPr>
          <w:b/>
        </w:rPr>
        <w:t xml:space="preserve">Tulos</w:t>
      </w:r>
    </w:p>
    <w:p>
      <w:r>
        <w:t xml:space="preserve">liikunta</w:t>
      </w:r>
    </w:p>
    <w:p>
      <w:r>
        <w:rPr>
          <w:b/>
        </w:rPr>
        <w:t xml:space="preserve">Esimerkki 3.1588</w:t>
      </w:r>
    </w:p>
    <w:p>
      <w:r>
        <w:t xml:space="preserve">reilu, kunniallinen, oikeudenmukainen, hieno</w:t>
      </w:r>
    </w:p>
    <w:p>
      <w:r>
        <w:rPr>
          <w:b/>
        </w:rPr>
        <w:t xml:space="preserve">Tulos</w:t>
      </w:r>
    </w:p>
    <w:p>
      <w:r>
        <w:t xml:space="preserve">moraalinen ominaisuus</w:t>
      </w:r>
    </w:p>
    <w:p>
      <w:r>
        <w:rPr>
          <w:b/>
        </w:rPr>
        <w:t xml:space="preserve">Esimerkki 3.1589</w:t>
      </w:r>
    </w:p>
    <w:p>
      <w:r>
        <w:t xml:space="preserve">veitsi, kulho, lautanen, lasi</w:t>
      </w:r>
    </w:p>
    <w:p>
      <w:r>
        <w:rPr>
          <w:b/>
        </w:rPr>
        <w:t xml:space="preserve">Tulos</w:t>
      </w:r>
    </w:p>
    <w:p>
      <w:r>
        <w:t xml:space="preserve">keittiötarvikkeet</w:t>
      </w:r>
    </w:p>
    <w:p>
      <w:r>
        <w:rPr>
          <w:b/>
        </w:rPr>
        <w:t xml:space="preserve">Esimerkki 3.1590</w:t>
      </w:r>
    </w:p>
    <w:p>
      <w:r>
        <w:t xml:space="preserve">laakso, päällystetty, vaakasuora, tasainen</w:t>
      </w:r>
    </w:p>
    <w:p>
      <w:r>
        <w:rPr>
          <w:b/>
        </w:rPr>
        <w:t xml:space="preserve">Tulos</w:t>
      </w:r>
    </w:p>
    <w:p>
      <w:r>
        <w:t xml:space="preserve">maantieteellinen ominaisuus</w:t>
      </w:r>
    </w:p>
    <w:p>
      <w:r>
        <w:rPr>
          <w:b/>
        </w:rPr>
        <w:t xml:space="preserve">Esimerkki 3.1591</w:t>
      </w:r>
    </w:p>
    <w:p>
      <w:r>
        <w:t xml:space="preserve">moittia, poistaa, erottaa, maksaa</w:t>
      </w:r>
    </w:p>
    <w:p>
      <w:r>
        <w:rPr>
          <w:b/>
        </w:rPr>
        <w:t xml:space="preserve">Tulos</w:t>
      </w:r>
    </w:p>
    <w:p>
      <w:r>
        <w:t xml:space="preserve">työllisyystoiminta</w:t>
      </w:r>
    </w:p>
    <w:p>
      <w:r>
        <w:rPr>
          <w:b/>
        </w:rPr>
        <w:t xml:space="preserve">Esimerkki 3.1592</w:t>
      </w:r>
    </w:p>
    <w:p>
      <w:r>
        <w:t xml:space="preserve">kersantti, taistelija, kenraali, sotamies</w:t>
      </w:r>
    </w:p>
    <w:p>
      <w:r>
        <w:rPr>
          <w:b/>
        </w:rPr>
        <w:t xml:space="preserve">Tulos</w:t>
      </w:r>
    </w:p>
    <w:p>
      <w:r>
        <w:t xml:space="preserve">sotilasarvo</w:t>
      </w:r>
    </w:p>
    <w:p>
      <w:r>
        <w:rPr>
          <w:b/>
        </w:rPr>
        <w:t xml:space="preserve">Esimerkki 3.1593</w:t>
      </w:r>
    </w:p>
    <w:p>
      <w:r>
        <w:t xml:space="preserve">baari, piknik, elokuvateatteri, klubi</w:t>
      </w:r>
    </w:p>
    <w:p>
      <w:r>
        <w:rPr>
          <w:b/>
        </w:rPr>
        <w:t xml:space="preserve">Tulos</w:t>
      </w:r>
    </w:p>
    <w:p>
      <w:r>
        <w:t xml:space="preserve">sosiaalinen kokoontuminen</w:t>
      </w:r>
    </w:p>
    <w:p>
      <w:r>
        <w:rPr>
          <w:b/>
        </w:rPr>
        <w:t xml:space="preserve">Esimerkki 3.1594</w:t>
      </w:r>
    </w:p>
    <w:p>
      <w:r>
        <w:t xml:space="preserve">lasi, akryyli, paneeli, puutyöt</w:t>
      </w:r>
    </w:p>
    <w:p>
      <w:r>
        <w:rPr>
          <w:b/>
        </w:rPr>
        <w:t xml:space="preserve">Tulos</w:t>
      </w:r>
    </w:p>
    <w:p>
      <w:r>
        <w:t xml:space="preserve">ikkunan materiaali</w:t>
      </w:r>
    </w:p>
    <w:p>
      <w:r>
        <w:rPr>
          <w:b/>
        </w:rPr>
        <w:t xml:space="preserve">Esimerkki 3.1595</w:t>
      </w:r>
    </w:p>
    <w:p>
      <w:r>
        <w:t xml:space="preserve">kurki, sorsa, hietalintu, pääskynen</w:t>
      </w:r>
    </w:p>
    <w:p>
      <w:r>
        <w:rPr>
          <w:b/>
        </w:rPr>
        <w:t xml:space="preserve">Tulos</w:t>
      </w:r>
    </w:p>
    <w:p>
      <w:r>
        <w:t xml:space="preserve">lintu</w:t>
      </w:r>
    </w:p>
    <w:p>
      <w:r>
        <w:rPr>
          <w:b/>
        </w:rPr>
        <w:t xml:space="preserve">Esimerkki 3.1596</w:t>
      </w:r>
    </w:p>
    <w:p>
      <w:r>
        <w:t xml:space="preserve">vastakohta ylöspäin, liukuva, alaspäin, eteenpäin</w:t>
      </w:r>
    </w:p>
    <w:p>
      <w:r>
        <w:rPr>
          <w:b/>
        </w:rPr>
        <w:t xml:space="preserve">Tulos</w:t>
      </w:r>
    </w:p>
    <w:p>
      <w:r>
        <w:t xml:space="preserve">suunta</w:t>
      </w:r>
    </w:p>
    <w:p>
      <w:r>
        <w:rPr>
          <w:b/>
        </w:rPr>
        <w:t xml:space="preserve">Esimerkki 3.1597</w:t>
      </w:r>
    </w:p>
    <w:p>
      <w:r>
        <w:t xml:space="preserve">emotionaaliset tuet, alas, emotionaalisuudet, tunnetila, tunnetilat</w:t>
      </w:r>
    </w:p>
    <w:p>
      <w:r>
        <w:rPr>
          <w:b/>
        </w:rPr>
        <w:t xml:space="preserve">Tulos</w:t>
      </w:r>
    </w:p>
    <w:p>
      <w:r>
        <w:t xml:space="preserve">emotionaalinen tila</w:t>
      </w:r>
    </w:p>
    <w:p>
      <w:r>
        <w:rPr>
          <w:b/>
        </w:rPr>
        <w:t xml:space="preserve">Esimerkki 3.1598</w:t>
      </w:r>
    </w:p>
    <w:p>
      <w:r>
        <w:t xml:space="preserve">haaskata, tuhlailla, lollygag, puhaltaa</w:t>
      </w:r>
    </w:p>
    <w:p>
      <w:r>
        <w:rPr>
          <w:b/>
        </w:rPr>
        <w:t xml:space="preserve">Tulos</w:t>
      </w:r>
    </w:p>
    <w:p>
      <w:r>
        <w:t xml:space="preserve">toiminta</w:t>
      </w:r>
    </w:p>
    <w:p>
      <w:r>
        <w:rPr>
          <w:b/>
        </w:rPr>
        <w:t xml:space="preserve">Esimerkki 3.1599</w:t>
      </w:r>
    </w:p>
    <w:p>
      <w:r>
        <w:t xml:space="preserve">kapteeni, sotamies, kersantti, kenraali</w:t>
      </w:r>
    </w:p>
    <w:p>
      <w:r>
        <w:rPr>
          <w:b/>
        </w:rPr>
        <w:t xml:space="preserve">Tulos</w:t>
      </w:r>
    </w:p>
    <w:p>
      <w:r>
        <w:t xml:space="preserve">sotilasarvo</w:t>
      </w:r>
    </w:p>
    <w:p>
      <w:r>
        <w:rPr>
          <w:b/>
        </w:rPr>
        <w:t xml:space="preserve">Esimerkki 3.1600</w:t>
      </w:r>
    </w:p>
    <w:p>
      <w:r>
        <w:t xml:space="preserve">yritys, kestävyys, sulautunut, yksityinen</w:t>
      </w:r>
    </w:p>
    <w:p>
      <w:r>
        <w:rPr>
          <w:b/>
        </w:rPr>
        <w:t xml:space="preserve">Tulos</w:t>
      </w:r>
    </w:p>
    <w:p>
      <w:r>
        <w:t xml:space="preserve">yritys</w:t>
      </w:r>
    </w:p>
    <w:p>
      <w:r>
        <w:rPr>
          <w:b/>
        </w:rPr>
        <w:t xml:space="preserve">Esimerkki 3.1601</w:t>
      </w:r>
    </w:p>
    <w:p>
      <w:r>
        <w:t xml:space="preserve">litteä, alaspäin, laskeva, vastakohta ylöspäin</w:t>
      </w:r>
    </w:p>
    <w:p>
      <w:r>
        <w:rPr>
          <w:b/>
        </w:rPr>
        <w:t xml:space="preserve">Tulos</w:t>
      </w:r>
    </w:p>
    <w:p>
      <w:r>
        <w:t xml:space="preserve">suunta</w:t>
      </w:r>
    </w:p>
    <w:p>
      <w:r>
        <w:rPr>
          <w:b/>
        </w:rPr>
        <w:t xml:space="preserve">Esimerkki 3.1602</w:t>
      </w:r>
    </w:p>
    <w:p>
      <w:r>
        <w:t xml:space="preserve">pekoni, avopaisti, paahtoleipä, klubi</w:t>
      </w:r>
    </w:p>
    <w:p>
      <w:r>
        <w:rPr>
          <w:b/>
        </w:rPr>
        <w:t xml:space="preserve">Tulos</w:t>
      </w:r>
    </w:p>
    <w:p>
      <w:r>
        <w:t xml:space="preserve">voileipätyyppi</w:t>
      </w:r>
    </w:p>
    <w:p>
      <w:r>
        <w:rPr>
          <w:b/>
        </w:rPr>
        <w:t xml:space="preserve">Esimerkki 3.1603</w:t>
      </w:r>
    </w:p>
    <w:p>
      <w:r>
        <w:t xml:space="preserve">virta, suihkuvirta, vuorovesi, kuu</w:t>
      </w:r>
    </w:p>
    <w:p>
      <w:r>
        <w:rPr>
          <w:b/>
        </w:rPr>
        <w:t xml:space="preserve">Tulos</w:t>
      </w:r>
    </w:p>
    <w:p>
      <w:r>
        <w:t xml:space="preserve">valtameri</w:t>
      </w:r>
    </w:p>
    <w:p>
      <w:r>
        <w:rPr>
          <w:b/>
        </w:rPr>
        <w:t xml:space="preserve">Esimerkki 3.1604</w:t>
      </w:r>
    </w:p>
    <w:p>
      <w:r>
        <w:t xml:space="preserve">jalka, sormi, jalka, korva</w:t>
      </w:r>
    </w:p>
    <w:p>
      <w:r>
        <w:rPr>
          <w:b/>
        </w:rPr>
        <w:t xml:space="preserve">Tulos</w:t>
      </w:r>
    </w:p>
    <w:p>
      <w:r>
        <w:t xml:space="preserve">kehon osa</w:t>
      </w:r>
    </w:p>
    <w:p>
      <w:r>
        <w:rPr>
          <w:b/>
        </w:rPr>
        <w:t xml:space="preserve">Esimerkki 3.1605</w:t>
      </w:r>
    </w:p>
    <w:p>
      <w:r>
        <w:t xml:space="preserve">valhe, valhe, valehtelu, salakuljetettu, fudge</w:t>
      </w:r>
    </w:p>
    <w:p>
      <w:r>
        <w:rPr>
          <w:b/>
        </w:rPr>
        <w:t xml:space="preserve">Tulos</w:t>
      </w:r>
    </w:p>
    <w:p>
      <w:r>
        <w:t xml:space="preserve">hämäräperäistä toimintaa</w:t>
      </w:r>
    </w:p>
    <w:p>
      <w:r>
        <w:rPr>
          <w:b/>
        </w:rPr>
        <w:t xml:space="preserve">Esimerkki 3.1606</w:t>
      </w:r>
    </w:p>
    <w:p>
      <w:r>
        <w:t xml:space="preserve">hyvä, rento, rauhallinen, tyytyväinen</w:t>
      </w:r>
    </w:p>
    <w:p>
      <w:r>
        <w:rPr>
          <w:b/>
        </w:rPr>
        <w:t xml:space="preserve">Tulos</w:t>
      </w:r>
    </w:p>
    <w:p>
      <w:r>
        <w:t xml:space="preserve">emotionaalinen tila</w:t>
      </w:r>
    </w:p>
    <w:p>
      <w:r>
        <w:rPr>
          <w:b/>
        </w:rPr>
        <w:t xml:space="preserve">Esimerkki 3.1607</w:t>
      </w:r>
    </w:p>
    <w:p>
      <w:r>
        <w:t xml:space="preserve">fawn, cajole, tassu, söpö, suloinen</w:t>
      </w:r>
    </w:p>
    <w:p>
      <w:r>
        <w:rPr>
          <w:b/>
        </w:rPr>
        <w:t xml:space="preserve">Tulos</w:t>
      </w:r>
    </w:p>
    <w:p>
      <w:r>
        <w:t xml:space="preserve">tunneilmaisu</w:t>
      </w:r>
    </w:p>
    <w:p>
      <w:r>
        <w:rPr>
          <w:b/>
        </w:rPr>
        <w:t xml:space="preserve">Esimerkki 3.1608</w:t>
      </w:r>
    </w:p>
    <w:p>
      <w:r>
        <w:t xml:space="preserve">ajankohtainen, ajankohtainen, aikainen, nopea</w:t>
      </w:r>
    </w:p>
    <w:p>
      <w:r>
        <w:rPr>
          <w:b/>
        </w:rPr>
        <w:t xml:space="preserve">Tulos</w:t>
      </w:r>
    </w:p>
    <w:p>
      <w:r>
        <w:t xml:space="preserve">päivämäärän tila</w:t>
      </w:r>
    </w:p>
    <w:p>
      <w:r>
        <w:rPr>
          <w:b/>
        </w:rPr>
        <w:t xml:space="preserve">Esimerkki 3.1609</w:t>
      </w:r>
    </w:p>
    <w:p>
      <w:r>
        <w:t xml:space="preserve">kaivinkone, nosturi, betonikauha, kaatopaikkakuorma-auto</w:t>
      </w:r>
    </w:p>
    <w:p>
      <w:r>
        <w:rPr>
          <w:b/>
        </w:rPr>
        <w:t xml:space="preserve">Tulos</w:t>
      </w:r>
    </w:p>
    <w:p>
      <w:r>
        <w:t xml:space="preserve">rakentaminen</w:t>
      </w:r>
    </w:p>
    <w:p>
      <w:r>
        <w:rPr>
          <w:b/>
        </w:rPr>
        <w:t xml:space="preserve">Esimerkki 3.1610</w:t>
      </w:r>
    </w:p>
    <w:p>
      <w:r>
        <w:t xml:space="preserve">kaatua, juosta, kiivetä, pudota</w:t>
      </w:r>
    </w:p>
    <w:p>
      <w:r>
        <w:rPr>
          <w:b/>
        </w:rPr>
        <w:t xml:space="preserve">Tulos</w:t>
      </w:r>
    </w:p>
    <w:p>
      <w:r>
        <w:t xml:space="preserve">liikunta</w:t>
      </w:r>
    </w:p>
    <w:p>
      <w:r>
        <w:rPr>
          <w:b/>
        </w:rPr>
        <w:t xml:space="preserve">Esimerkki 3.1611</w:t>
      </w:r>
    </w:p>
    <w:p>
      <w:r>
        <w:t xml:space="preserve">kakku, melassi, fudge, kakku, piirakka</w:t>
      </w:r>
    </w:p>
    <w:p>
      <w:r>
        <w:rPr>
          <w:b/>
        </w:rPr>
        <w:t xml:space="preserve">Tulos</w:t>
      </w:r>
    </w:p>
    <w:p>
      <w:r>
        <w:t xml:space="preserve">suklaa ruoka</w:t>
      </w:r>
    </w:p>
    <w:p>
      <w:r>
        <w:rPr>
          <w:b/>
        </w:rPr>
        <w:t xml:space="preserve">Esimerkki 3.1612</w:t>
      </w:r>
    </w:p>
    <w:p>
      <w:r>
        <w:t xml:space="preserve">edistää, päästää irti, poistaa, ampua</w:t>
      </w:r>
    </w:p>
    <w:p>
      <w:r>
        <w:rPr>
          <w:b/>
        </w:rPr>
        <w:t xml:space="preserve">Tulos</w:t>
      </w:r>
    </w:p>
    <w:p>
      <w:r>
        <w:t xml:space="preserve">työllisyystoiminta</w:t>
      </w:r>
    </w:p>
    <w:p>
      <w:r>
        <w:rPr>
          <w:b/>
        </w:rPr>
        <w:t xml:space="preserve">Esimerkki 3.1613</w:t>
      </w:r>
    </w:p>
    <w:p>
      <w:r>
        <w:t xml:space="preserve">putoaminen, rullaaminen, kiipeäminen, juokseminen</w:t>
      </w:r>
    </w:p>
    <w:p>
      <w:r>
        <w:rPr>
          <w:b/>
        </w:rPr>
        <w:t xml:space="preserve">Tulos</w:t>
      </w:r>
    </w:p>
    <w:p>
      <w:r>
        <w:t xml:space="preserve">liikunta</w:t>
      </w:r>
    </w:p>
    <w:p>
      <w:r>
        <w:rPr>
          <w:b/>
        </w:rPr>
        <w:t xml:space="preserve">Esimerkki 3.1614</w:t>
      </w:r>
    </w:p>
    <w:p>
      <w:r>
        <w:t xml:space="preserve">hölkkä, kumartuminen, kyykky, kaatuminen</w:t>
      </w:r>
    </w:p>
    <w:p>
      <w:r>
        <w:rPr>
          <w:b/>
        </w:rPr>
        <w:t xml:space="preserve">Tulos</w:t>
      </w:r>
    </w:p>
    <w:p>
      <w:r>
        <w:t xml:space="preserve">liikunta</w:t>
      </w:r>
    </w:p>
    <w:p>
      <w:r>
        <w:rPr>
          <w:b/>
        </w:rPr>
        <w:t xml:space="preserve">Esimerkki 3.1615</w:t>
      </w:r>
    </w:p>
    <w:p>
      <w:r>
        <w:t xml:space="preserve">rasva, sokeri, kuitu, iso</w:t>
      </w:r>
    </w:p>
    <w:p>
      <w:r>
        <w:rPr>
          <w:b/>
        </w:rPr>
        <w:t xml:space="preserve">Tulos</w:t>
      </w:r>
    </w:p>
    <w:p>
      <w:r>
        <w:t xml:space="preserve">ravintoarvo</w:t>
      </w:r>
    </w:p>
    <w:p>
      <w:r>
        <w:rPr>
          <w:b/>
        </w:rPr>
        <w:t xml:space="preserve">Esimerkki 3.1616</w:t>
      </w:r>
    </w:p>
    <w:p>
      <w:r>
        <w:t xml:space="preserve">tonic, rommi, brandy, gini</w:t>
      </w:r>
    </w:p>
    <w:p>
      <w:r>
        <w:rPr>
          <w:b/>
        </w:rPr>
        <w:t xml:space="preserve">Tulos</w:t>
      </w:r>
    </w:p>
    <w:p>
      <w:r>
        <w:t xml:space="preserve">alkoholijuomat</w:t>
      </w:r>
    </w:p>
    <w:p>
      <w:r>
        <w:rPr>
          <w:b/>
        </w:rPr>
        <w:t xml:space="preserve">Esimerkki 3.1617</w:t>
      </w:r>
    </w:p>
    <w:p>
      <w:r>
        <w:t xml:space="preserve">irrotettu, hieno, kunnossa, rauhallinen</w:t>
      </w:r>
    </w:p>
    <w:p>
      <w:r>
        <w:rPr>
          <w:b/>
        </w:rPr>
        <w:t xml:space="preserve">Tulos</w:t>
      </w:r>
    </w:p>
    <w:p>
      <w:r>
        <w:t xml:space="preserve">emotionaalinen tila</w:t>
      </w:r>
    </w:p>
    <w:p>
      <w:r>
        <w:rPr>
          <w:b/>
        </w:rPr>
        <w:t xml:space="preserve">Esimerkki 3.1618</w:t>
      </w:r>
    </w:p>
    <w:p>
      <w:r>
        <w:t xml:space="preserve">sika, hanhi, elefantti, ankka</w:t>
      </w:r>
    </w:p>
    <w:p>
      <w:r>
        <w:rPr>
          <w:b/>
        </w:rPr>
        <w:t xml:space="preserve">Tulos</w:t>
      </w:r>
    </w:p>
    <w:p>
      <w:r>
        <w:t xml:space="preserve">eläimet</w:t>
      </w:r>
    </w:p>
    <w:p>
      <w:r>
        <w:rPr>
          <w:b/>
        </w:rPr>
        <w:t xml:space="preserve">Esimerkki 3.1619</w:t>
      </w:r>
    </w:p>
    <w:p>
      <w:r>
        <w:t xml:space="preserve">kansi, perä, ampumalaita, pelastusköysi</w:t>
      </w:r>
    </w:p>
    <w:p>
      <w:r>
        <w:rPr>
          <w:b/>
        </w:rPr>
        <w:t xml:space="preserve">Tulos</w:t>
      </w:r>
    </w:p>
    <w:p>
      <w:r>
        <w:t xml:space="preserve">veneet</w:t>
      </w:r>
    </w:p>
    <w:p>
      <w:r>
        <w:rPr>
          <w:b/>
        </w:rPr>
        <w:t xml:space="preserve">Esimerkki 3.1620</w:t>
      </w:r>
    </w:p>
    <w:p>
      <w:r>
        <w:t xml:space="preserve">ankara, tyly, rehellinen, rehellinen, rehellinen</w:t>
      </w:r>
    </w:p>
    <w:p>
      <w:r>
        <w:rPr>
          <w:b/>
        </w:rPr>
        <w:t xml:space="preserve">Tulos</w:t>
      </w:r>
    </w:p>
    <w:p>
      <w:r>
        <w:t xml:space="preserve">moraalinen ominaisuus</w:t>
      </w:r>
    </w:p>
    <w:p>
      <w:r>
        <w:rPr>
          <w:b/>
        </w:rPr>
        <w:t xml:space="preserve">Esimerkki 3.1621</w:t>
      </w:r>
    </w:p>
    <w:p>
      <w:r>
        <w:t xml:space="preserve">luja, kova, kireä, kireä, kireä</w:t>
      </w:r>
    </w:p>
    <w:p>
      <w:r>
        <w:rPr>
          <w:b/>
        </w:rPr>
        <w:t xml:space="preserve">Tulos</w:t>
      </w:r>
    </w:p>
    <w:p>
      <w:r>
        <w:t xml:space="preserve">jäykkyystyyppi</w:t>
      </w:r>
    </w:p>
    <w:p>
      <w:r>
        <w:rPr>
          <w:b/>
        </w:rPr>
        <w:t xml:space="preserve">Esimerkki 3.1622</w:t>
      </w:r>
    </w:p>
    <w:p>
      <w:r>
        <w:t xml:space="preserve">lähempänä, vierekkäin, päällä, lähellä</w:t>
      </w:r>
    </w:p>
    <w:p>
      <w:r>
        <w:rPr>
          <w:b/>
        </w:rPr>
        <w:t xml:space="preserve">Tulos</w:t>
      </w:r>
    </w:p>
    <w:p>
      <w:r>
        <w:t xml:space="preserve">sijainti (läheisyys)</w:t>
      </w:r>
    </w:p>
    <w:p>
      <w:r>
        <w:rPr>
          <w:b/>
        </w:rPr>
        <w:t xml:space="preserve">Esimerkki 3.1623</w:t>
      </w:r>
    </w:p>
    <w:p>
      <w:r>
        <w:t xml:space="preserve">kylmä, kevät, kesä, syksy</w:t>
      </w:r>
    </w:p>
    <w:p>
      <w:r>
        <w:rPr>
          <w:b/>
        </w:rPr>
        <w:t xml:space="preserve">Tulos</w:t>
      </w:r>
    </w:p>
    <w:p>
      <w:r>
        <w:t xml:space="preserve">kausi</w:t>
      </w:r>
    </w:p>
    <w:p>
      <w:r>
        <w:rPr>
          <w:b/>
        </w:rPr>
        <w:t xml:space="preserve">Esimerkki 3.1624</w:t>
      </w:r>
    </w:p>
    <w:p>
      <w:r>
        <w:t xml:space="preserve">lihaa, ruokaa, ruokaa, ruokaa, ruokaa</w:t>
      </w:r>
    </w:p>
    <w:p>
      <w:r>
        <w:rPr>
          <w:b/>
        </w:rPr>
        <w:t xml:space="preserve">Tulos</w:t>
      </w:r>
    </w:p>
    <w:p>
      <w:r>
        <w:t xml:space="preserve">ruoka</w:t>
      </w:r>
    </w:p>
    <w:p>
      <w:r>
        <w:rPr>
          <w:b/>
        </w:rPr>
        <w:t xml:space="preserve">Esimerkki 3.1625</w:t>
      </w:r>
    </w:p>
    <w:p>
      <w:r>
        <w:t xml:space="preserve">sisältö, korut, palvelu, erikoisuus, palvelu</w:t>
      </w:r>
    </w:p>
    <w:p>
      <w:r>
        <w:rPr>
          <w:b/>
        </w:rPr>
        <w:t xml:space="preserve">Tulos</w:t>
      </w:r>
    </w:p>
    <w:p>
      <w:r>
        <w:t xml:space="preserve">kuluttajatuote</w:t>
      </w:r>
    </w:p>
    <w:p>
      <w:r>
        <w:rPr>
          <w:b/>
        </w:rPr>
        <w:t xml:space="preserve">Esimerkki 3.1626</w:t>
      </w:r>
    </w:p>
    <w:p>
      <w:r>
        <w:t xml:space="preserve">lippu, vankila, sakko, pakoilu</w:t>
      </w:r>
    </w:p>
    <w:p>
      <w:r>
        <w:rPr>
          <w:b/>
        </w:rPr>
        <w:t xml:space="preserve">Tulos</w:t>
      </w:r>
    </w:p>
    <w:p>
      <w:r>
        <w:t xml:space="preserve">poliisin rangaistus</w:t>
      </w:r>
    </w:p>
    <w:p>
      <w:r>
        <w:rPr>
          <w:b/>
        </w:rPr>
        <w:t xml:space="preserve">Esimerkki 3.1627</w:t>
      </w:r>
    </w:p>
    <w:p>
      <w:r>
        <w:t xml:space="preserve">positiivinen, tasainen, viileä, sinnikäs</w:t>
      </w:r>
    </w:p>
    <w:p>
      <w:r>
        <w:rPr>
          <w:b/>
        </w:rPr>
        <w:t xml:space="preserve">Tulos</w:t>
      </w:r>
    </w:p>
    <w:p>
      <w:r>
        <w:t xml:space="preserve">henkilökohtainen ominaisuus</w:t>
      </w:r>
    </w:p>
    <w:p>
      <w:r>
        <w:rPr>
          <w:b/>
        </w:rPr>
        <w:t xml:space="preserve">Esimerkki 3.1628</w:t>
      </w:r>
    </w:p>
    <w:p>
      <w:r>
        <w:t xml:space="preserve">vaalea, maitomainen, koko, lajike</w:t>
      </w:r>
    </w:p>
    <w:p>
      <w:r>
        <w:rPr>
          <w:b/>
        </w:rPr>
        <w:t xml:space="preserve">Tulos</w:t>
      </w:r>
    </w:p>
    <w:p>
      <w:r>
        <w:t xml:space="preserve">esteettinen ominaisuus</w:t>
      </w:r>
    </w:p>
    <w:p>
      <w:r>
        <w:rPr>
          <w:b/>
        </w:rPr>
        <w:t xml:space="preserve">Esimerkki 3.1629</w:t>
      </w:r>
    </w:p>
    <w:p>
      <w:r>
        <w:t xml:space="preserve">laskeva, vasen, vastakohta ylös, alas</w:t>
      </w:r>
    </w:p>
    <w:p>
      <w:r>
        <w:rPr>
          <w:b/>
        </w:rPr>
        <w:t xml:space="preserve">Tulos</w:t>
      </w:r>
    </w:p>
    <w:p>
      <w:r>
        <w:t xml:space="preserve">suunta</w:t>
      </w:r>
    </w:p>
    <w:p>
      <w:r>
        <w:rPr>
          <w:b/>
        </w:rPr>
        <w:t xml:space="preserve">Esimerkki 3.1630</w:t>
      </w:r>
    </w:p>
    <w:p>
      <w:r>
        <w:t xml:space="preserve">rasva, imeytyminen, suuri, alue</w:t>
      </w:r>
    </w:p>
    <w:p>
      <w:r>
        <w:rPr>
          <w:b/>
        </w:rPr>
        <w:t xml:space="preserve">Tulos</w:t>
      </w:r>
    </w:p>
    <w:p>
      <w:r>
        <w:t xml:space="preserve">fyysinen ominaisuus</w:t>
      </w:r>
    </w:p>
    <w:p>
      <w:r>
        <w:rPr>
          <w:b/>
        </w:rPr>
        <w:t xml:space="preserve">Esimerkki 3.1631</w:t>
      </w:r>
    </w:p>
    <w:p>
      <w:r>
        <w:t xml:space="preserve">pakka, tasapeli, hertta, kuningatar</w:t>
      </w:r>
    </w:p>
    <w:p>
      <w:r>
        <w:rPr>
          <w:b/>
        </w:rPr>
        <w:t xml:space="preserve">Tulos</w:t>
      </w:r>
    </w:p>
    <w:p>
      <w:r>
        <w:t xml:space="preserve">pokeri</w:t>
      </w:r>
    </w:p>
    <w:p>
      <w:r>
        <w:rPr>
          <w:b/>
        </w:rPr>
        <w:t xml:space="preserve">Esimerkki 3.1632</w:t>
      </w:r>
    </w:p>
    <w:p>
      <w:r>
        <w:t xml:space="preserve">kauppatavara, palvelu, sisältö, kirjat</w:t>
      </w:r>
    </w:p>
    <w:p>
      <w:r>
        <w:rPr>
          <w:b/>
        </w:rPr>
        <w:t xml:space="preserve">Tulos</w:t>
      </w:r>
    </w:p>
    <w:p>
      <w:r>
        <w:t xml:space="preserve">kuluttajatuote</w:t>
      </w:r>
    </w:p>
    <w:p>
      <w:r>
        <w:rPr>
          <w:b/>
        </w:rPr>
        <w:t xml:space="preserve">Esimerkki 3.1633</w:t>
      </w:r>
    </w:p>
    <w:p>
      <w:r>
        <w:t xml:space="preserve">lollygag, tuhlata, haaskata, tuhlailla, kuluttaa</w:t>
      </w:r>
    </w:p>
    <w:p>
      <w:r>
        <w:rPr>
          <w:b/>
        </w:rPr>
        <w:t xml:space="preserve">Tulos</w:t>
      </w:r>
    </w:p>
    <w:p>
      <w:r>
        <w:t xml:space="preserve">toiminta</w:t>
      </w:r>
    </w:p>
    <w:p>
      <w:r>
        <w:rPr>
          <w:b/>
        </w:rPr>
        <w:t xml:space="preserve">Esimerkki 3.1634</w:t>
      </w:r>
    </w:p>
    <w:p>
      <w:r>
        <w:t xml:space="preserve">esiliina, lyönti, kansi, rengas</w:t>
      </w:r>
    </w:p>
    <w:p>
      <w:r>
        <w:rPr>
          <w:b/>
        </w:rPr>
        <w:t xml:space="preserve">Tulos</w:t>
      </w:r>
    </w:p>
    <w:p>
      <w:r>
        <w:t xml:space="preserve">nyrkkeilyn terminologia</w:t>
      </w:r>
    </w:p>
    <w:p>
      <w:r>
        <w:rPr>
          <w:b/>
        </w:rPr>
        <w:t xml:space="preserve">Esimerkki 3.1635</w:t>
      </w:r>
    </w:p>
    <w:p>
      <w:r>
        <w:t xml:space="preserve">virtaviivaistaa, yhdistetty, yksityinen, yritys</w:t>
      </w:r>
    </w:p>
    <w:p>
      <w:r>
        <w:rPr>
          <w:b/>
        </w:rPr>
        <w:t xml:space="preserve">Tulos</w:t>
      </w:r>
    </w:p>
    <w:p>
      <w:r>
        <w:t xml:space="preserve">yritys</w:t>
      </w:r>
    </w:p>
    <w:p>
      <w:r>
        <w:rPr>
          <w:b/>
        </w:rPr>
        <w:t xml:space="preserve">Esimerkki 3.1636</w:t>
      </w:r>
    </w:p>
    <w:p>
      <w:r>
        <w:t xml:space="preserve">pelikaani, kurki, kurki, taklaus, papukaija</w:t>
      </w:r>
    </w:p>
    <w:p>
      <w:r>
        <w:rPr>
          <w:b/>
        </w:rPr>
        <w:t xml:space="preserve">Tulos</w:t>
      </w:r>
    </w:p>
    <w:p>
      <w:r>
        <w:t xml:space="preserve">lintu</w:t>
      </w:r>
    </w:p>
    <w:p>
      <w:r>
        <w:rPr>
          <w:b/>
        </w:rPr>
        <w:t xml:space="preserve">Esimerkki 3.1637</w:t>
      </w:r>
    </w:p>
    <w:p>
      <w:r>
        <w:t xml:space="preserve">veitsi, astia, kulho, lasi</w:t>
      </w:r>
    </w:p>
    <w:p>
      <w:r>
        <w:rPr>
          <w:b/>
        </w:rPr>
        <w:t xml:space="preserve">Tulos</w:t>
      </w:r>
    </w:p>
    <w:p>
      <w:r>
        <w:t xml:space="preserve">keittiötarvikkeet</w:t>
      </w:r>
    </w:p>
    <w:p>
      <w:r>
        <w:rPr>
          <w:b/>
        </w:rPr>
        <w:t xml:space="preserve">Esimerkki 3.1638</w:t>
      </w:r>
    </w:p>
    <w:p>
      <w:r>
        <w:t xml:space="preserve">alas, laskeutuva, liukuva, vasen</w:t>
      </w:r>
    </w:p>
    <w:p>
      <w:r>
        <w:rPr>
          <w:b/>
        </w:rPr>
        <w:t xml:space="preserve">Tulos</w:t>
      </w:r>
    </w:p>
    <w:p>
      <w:r>
        <w:t xml:space="preserve">suunta</w:t>
      </w:r>
    </w:p>
    <w:p>
      <w:r>
        <w:rPr>
          <w:b/>
        </w:rPr>
        <w:t xml:space="preserve">Esimerkki 3.1639</w:t>
      </w:r>
    </w:p>
    <w:p>
      <w:r>
        <w:t xml:space="preserve">fawn, poikanen, bambi, peura, kauris</w:t>
      </w:r>
    </w:p>
    <w:p>
      <w:r>
        <w:rPr>
          <w:b/>
        </w:rPr>
        <w:t xml:space="preserve">Tulos</w:t>
      </w:r>
    </w:p>
    <w:p>
      <w:r>
        <w:t xml:space="preserve">eläinten poikaset</w:t>
      </w:r>
    </w:p>
    <w:p>
      <w:r>
        <w:rPr>
          <w:b/>
        </w:rPr>
        <w:t xml:space="preserve">Esimerkki 3.1640</w:t>
      </w:r>
    </w:p>
    <w:p>
      <w:r>
        <w:t xml:space="preserve">hanhi, hevonen, ankka, sika</w:t>
      </w:r>
    </w:p>
    <w:p>
      <w:r>
        <w:rPr>
          <w:b/>
        </w:rPr>
        <w:t xml:space="preserve">Tulos</w:t>
      </w:r>
    </w:p>
    <w:p>
      <w:r>
        <w:t xml:space="preserve">eläimet</w:t>
      </w:r>
    </w:p>
    <w:p>
      <w:r>
        <w:rPr>
          <w:b/>
        </w:rPr>
        <w:t xml:space="preserve">Esimerkki 3.1641</w:t>
      </w:r>
    </w:p>
    <w:p>
      <w:r>
        <w:t xml:space="preserve">huolestunut, huolissaan, ahdistunut, emotionaalinen</w:t>
      </w:r>
    </w:p>
    <w:p>
      <w:r>
        <w:rPr>
          <w:b/>
        </w:rPr>
        <w:t xml:space="preserve">Tulos</w:t>
      </w:r>
    </w:p>
    <w:p>
      <w:r>
        <w:t xml:space="preserve">emotionaalinen tila</w:t>
      </w:r>
    </w:p>
    <w:p>
      <w:r>
        <w:rPr>
          <w:b/>
        </w:rPr>
        <w:t xml:space="preserve">Esimerkki 3.1642</w:t>
      </w:r>
    </w:p>
    <w:p>
      <w:r>
        <w:t xml:space="preserve">kunnossa, tyytyväinen, rento, hyvä</w:t>
      </w:r>
    </w:p>
    <w:p>
      <w:r>
        <w:rPr>
          <w:b/>
        </w:rPr>
        <w:t xml:space="preserve">Tulos</w:t>
      </w:r>
    </w:p>
    <w:p>
      <w:r>
        <w:t xml:space="preserve">emotionaalinen tila</w:t>
      </w:r>
    </w:p>
    <w:p>
      <w:r>
        <w:rPr>
          <w:b/>
        </w:rPr>
        <w:t xml:space="preserve">Esimerkki 3.1643</w:t>
      </w:r>
    </w:p>
    <w:p>
      <w:r>
        <w:t xml:space="preserve">yhtiö, osakeyhtiö, yritys, vipuvaikutusjärjestelmä</w:t>
      </w:r>
    </w:p>
    <w:p>
      <w:r>
        <w:rPr>
          <w:b/>
        </w:rPr>
        <w:t xml:space="preserve">Tulos</w:t>
      </w:r>
    </w:p>
    <w:p>
      <w:r>
        <w:t xml:space="preserve">yritys</w:t>
      </w:r>
    </w:p>
    <w:p>
      <w:r>
        <w:rPr>
          <w:b/>
        </w:rPr>
        <w:t xml:space="preserve">Esimerkki 3.1644</w:t>
      </w:r>
    </w:p>
    <w:p>
      <w:r>
        <w:t xml:space="preserve">kunnollinen, ok, puolueeton, reilu</w:t>
      </w:r>
    </w:p>
    <w:p>
      <w:r>
        <w:rPr>
          <w:b/>
        </w:rPr>
        <w:t xml:space="preserve">Tulos</w:t>
      </w:r>
    </w:p>
    <w:p>
      <w:r>
        <w:t xml:space="preserve">moraalinen ominaisuus</w:t>
      </w:r>
    </w:p>
    <w:p>
      <w:r>
        <w:rPr>
          <w:b/>
        </w:rPr>
        <w:t xml:space="preserve">Esimerkki 3.1645</w:t>
      </w:r>
    </w:p>
    <w:p>
      <w:r>
        <w:t xml:space="preserve">maili, punta, jalka, unssia</w:t>
      </w:r>
    </w:p>
    <w:p>
      <w:r>
        <w:rPr>
          <w:b/>
        </w:rPr>
        <w:t xml:space="preserve">Tulos</w:t>
      </w:r>
    </w:p>
    <w:p>
      <w:r>
        <w:t xml:space="preserve">mittayksikkö</w:t>
      </w:r>
    </w:p>
    <w:p>
      <w:r>
        <w:rPr>
          <w:b/>
        </w:rPr>
        <w:t xml:space="preserve">Esimerkki 3.1646</w:t>
      </w:r>
    </w:p>
    <w:p>
      <w:r>
        <w:t xml:space="preserve">oikeudenmukainen, hyvin, viileä, rakenne</w:t>
      </w:r>
    </w:p>
    <w:p>
      <w:r>
        <w:rPr>
          <w:b/>
        </w:rPr>
        <w:t xml:space="preserve">Tulos</w:t>
      </w:r>
    </w:p>
    <w:p>
      <w:r>
        <w:t xml:space="preserve">esteettinen ominaisuus</w:t>
      </w:r>
    </w:p>
    <w:p>
      <w:r>
        <w:rPr>
          <w:b/>
        </w:rPr>
        <w:t xml:space="preserve">Esimerkki 3.1647</w:t>
      </w:r>
    </w:p>
    <w:p>
      <w:r>
        <w:t xml:space="preserve">muurahainen, sukellus, torakka, kärpänen</w:t>
      </w:r>
    </w:p>
    <w:p>
      <w:r>
        <w:rPr>
          <w:b/>
        </w:rPr>
        <w:t xml:space="preserve">Tulos</w:t>
      </w:r>
    </w:p>
    <w:p>
      <w:r>
        <w:t xml:space="preserve">eläin</w:t>
      </w:r>
    </w:p>
    <w:p>
      <w:r>
        <w:rPr>
          <w:b/>
        </w:rPr>
        <w:t xml:space="preserve">Esimerkki 3.1648</w:t>
      </w:r>
    </w:p>
    <w:p>
      <w:r>
        <w:t xml:space="preserve">hämähäkki, gin, slapjack, uno</w:t>
      </w:r>
    </w:p>
    <w:p>
      <w:r>
        <w:rPr>
          <w:b/>
        </w:rPr>
        <w:t xml:space="preserve">Tulos</w:t>
      </w:r>
    </w:p>
    <w:p>
      <w:r>
        <w:t xml:space="preserve">korttipelit</w:t>
      </w:r>
    </w:p>
    <w:p>
      <w:r>
        <w:rPr>
          <w:b/>
        </w:rPr>
        <w:t xml:space="preserve">Esimerkki 3.1649</w:t>
      </w:r>
    </w:p>
    <w:p>
      <w:r>
        <w:t xml:space="preserve">paskiaiset, nykyinen, ajankohtainen, myöhässä, myöhässä</w:t>
      </w:r>
    </w:p>
    <w:p>
      <w:r>
        <w:rPr>
          <w:b/>
        </w:rPr>
        <w:t xml:space="preserve">Tulos</w:t>
      </w:r>
    </w:p>
    <w:p>
      <w:r>
        <w:t xml:space="preserve">päivämäärän tila</w:t>
      </w:r>
    </w:p>
    <w:p>
      <w:r>
        <w:rPr>
          <w:b/>
        </w:rPr>
        <w:t xml:space="preserve">Esimerkki 3.1650</w:t>
      </w:r>
    </w:p>
    <w:p>
      <w:r>
        <w:t xml:space="preserve">masentunut, surullinen, emotionaaliset häiriöt, onneton</w:t>
      </w:r>
    </w:p>
    <w:p>
      <w:r>
        <w:rPr>
          <w:b/>
        </w:rPr>
        <w:t xml:space="preserve">Tulos</w:t>
      </w:r>
    </w:p>
    <w:p>
      <w:r>
        <w:t xml:space="preserve">emotionaalinen tila</w:t>
      </w:r>
    </w:p>
    <w:p>
      <w:r>
        <w:rPr>
          <w:b/>
        </w:rPr>
        <w:t xml:space="preserve">Esimerkki 3.1651</w:t>
      </w:r>
    </w:p>
    <w:p>
      <w:r>
        <w:t xml:space="preserve">sytyttää, edistää, valtuuttaa, opastaa</w:t>
      </w:r>
    </w:p>
    <w:p>
      <w:r>
        <w:rPr>
          <w:b/>
        </w:rPr>
        <w:t xml:space="preserve">Tulos</w:t>
      </w:r>
    </w:p>
    <w:p>
      <w:r>
        <w:t xml:space="preserve">työllisyystoiminta</w:t>
      </w:r>
    </w:p>
    <w:p>
      <w:r>
        <w:rPr>
          <w:b/>
        </w:rPr>
        <w:t xml:space="preserve">Esimerkki 3.1652</w:t>
      </w:r>
    </w:p>
    <w:p>
      <w:r>
        <w:t xml:space="preserve">kansio, ram, muoto, tiedosto</w:t>
      </w:r>
    </w:p>
    <w:p>
      <w:r>
        <w:rPr>
          <w:b/>
        </w:rPr>
        <w:t xml:space="preserve">Tulos</w:t>
      </w:r>
    </w:p>
    <w:p>
      <w:r>
        <w:t xml:space="preserve">tietokoneet</w:t>
      </w:r>
    </w:p>
    <w:p>
      <w:r>
        <w:rPr>
          <w:b/>
        </w:rPr>
        <w:t xml:space="preserve">Esimerkki 3.1653</w:t>
      </w:r>
    </w:p>
    <w:p>
      <w:r>
        <w:t xml:space="preserve">kansi, kangas, jab, lyönti</w:t>
      </w:r>
    </w:p>
    <w:p>
      <w:r>
        <w:rPr>
          <w:b/>
        </w:rPr>
        <w:t xml:space="preserve">Tulos</w:t>
      </w:r>
    </w:p>
    <w:p>
      <w:r>
        <w:t xml:space="preserve">nyrkkeilyterminologia</w:t>
      </w:r>
    </w:p>
    <w:p>
      <w:r>
        <w:rPr>
          <w:b/>
        </w:rPr>
        <w:t xml:space="preserve">Esimerkki 3.1654</w:t>
      </w:r>
    </w:p>
    <w:p>
      <w:r>
        <w:t xml:space="preserve">hiiret, merikilpikonna, kala, hai</w:t>
      </w:r>
    </w:p>
    <w:p>
      <w:r>
        <w:rPr>
          <w:b/>
        </w:rPr>
        <w:t xml:space="preserve">Tulos</w:t>
      </w:r>
    </w:p>
    <w:p>
      <w:r>
        <w:t xml:space="preserve">eläin</w:t>
      </w:r>
    </w:p>
    <w:p>
      <w:r>
        <w:rPr>
          <w:b/>
        </w:rPr>
        <w:t xml:space="preserve">Esimerkki 3.1655</w:t>
      </w:r>
    </w:p>
    <w:p>
      <w:r>
        <w:t xml:space="preserve">hanhi, joutsen, elefantti, ankka...</w:t>
      </w:r>
    </w:p>
    <w:p>
      <w:r>
        <w:rPr>
          <w:b/>
        </w:rPr>
        <w:t xml:space="preserve">Tulos</w:t>
      </w:r>
    </w:p>
    <w:p>
      <w:r>
        <w:t xml:space="preserve">eläimet</w:t>
      </w:r>
    </w:p>
    <w:p>
      <w:r>
        <w:rPr>
          <w:b/>
        </w:rPr>
        <w:t xml:space="preserve">Esimerkki 3.1656</w:t>
      </w:r>
    </w:p>
    <w:p>
      <w:r>
        <w:t xml:space="preserve">alas, rakkaudellinen, tunteet, häpeällinen, häpeällinen</w:t>
      </w:r>
    </w:p>
    <w:p>
      <w:r>
        <w:rPr>
          <w:b/>
        </w:rPr>
        <w:t xml:space="preserve">Tulos</w:t>
      </w:r>
    </w:p>
    <w:p>
      <w:r>
        <w:t xml:space="preserve">emotionaalinen tila</w:t>
      </w:r>
    </w:p>
    <w:p>
      <w:r>
        <w:rPr>
          <w:b/>
        </w:rPr>
        <w:t xml:space="preserve">Esimerkki 3.1657</w:t>
      </w:r>
    </w:p>
    <w:p>
      <w:r>
        <w:t xml:space="preserve">pyörä, aalto, lentää, auto</w:t>
      </w:r>
    </w:p>
    <w:p>
      <w:r>
        <w:rPr>
          <w:b/>
        </w:rPr>
        <w:t xml:space="preserve">Tulos</w:t>
      </w:r>
    </w:p>
    <w:p>
      <w:r>
        <w:t xml:space="preserve">kuljetusmuoto</w:t>
      </w:r>
    </w:p>
    <w:p>
      <w:r>
        <w:rPr>
          <w:b/>
        </w:rPr>
        <w:t xml:space="preserve">Esimerkki 3.1658</w:t>
      </w:r>
    </w:p>
    <w:p>
      <w:r>
        <w:t xml:space="preserve">kerma, suklaakakku, suklaakakku, suklaakakku, kuppikakku, kermavaahto</w:t>
      </w:r>
    </w:p>
    <w:p>
      <w:r>
        <w:rPr>
          <w:b/>
        </w:rPr>
        <w:t xml:space="preserve">Tulos</w:t>
      </w:r>
    </w:p>
    <w:p>
      <w:r>
        <w:t xml:space="preserve">suklaa ruoka</w:t>
      </w:r>
    </w:p>
    <w:p>
      <w:r>
        <w:rPr>
          <w:b/>
        </w:rPr>
        <w:t xml:space="preserve">Esimerkki 3.1659</w:t>
      </w:r>
    </w:p>
    <w:p>
      <w:r>
        <w:t xml:space="preserve">pakata, taittaa, puvut, pakka</w:t>
      </w:r>
    </w:p>
    <w:p>
      <w:r>
        <w:rPr>
          <w:b/>
        </w:rPr>
        <w:t xml:space="preserve">Tulos</w:t>
      </w:r>
    </w:p>
    <w:p>
      <w:r>
        <w:t xml:space="preserve">pokeri</w:t>
      </w:r>
    </w:p>
    <w:p>
      <w:r>
        <w:rPr>
          <w:b/>
        </w:rPr>
        <w:t xml:space="preserve">Esimerkki 3.1660</w:t>
      </w:r>
    </w:p>
    <w:p>
      <w:r>
        <w:t xml:space="preserve">kansi, keittiö, perä, ampumalaita</w:t>
      </w:r>
    </w:p>
    <w:p>
      <w:r>
        <w:rPr>
          <w:b/>
        </w:rPr>
        <w:t xml:space="preserve">Tulos</w:t>
      </w:r>
    </w:p>
    <w:p>
      <w:r>
        <w:t xml:space="preserve">veneet</w:t>
      </w:r>
    </w:p>
    <w:p>
      <w:r>
        <w:rPr>
          <w:b/>
        </w:rPr>
        <w:t xml:space="preserve">Esimerkki 3.1661</w:t>
      </w:r>
    </w:p>
    <w:p>
      <w:r>
        <w:t xml:space="preserve">lehmä, hanhi, ankka, lammas</w:t>
      </w:r>
    </w:p>
    <w:p>
      <w:r>
        <w:rPr>
          <w:b/>
        </w:rPr>
        <w:t xml:space="preserve">Tulos</w:t>
      </w:r>
    </w:p>
    <w:p>
      <w:r>
        <w:t xml:space="preserve">eläimet</w:t>
      </w:r>
    </w:p>
    <w:p>
      <w:r>
        <w:rPr>
          <w:b/>
        </w:rPr>
        <w:t xml:space="preserve">Esimerkki 3.1662</w:t>
      </w:r>
    </w:p>
    <w:p>
      <w:r>
        <w:t xml:space="preserve">pyörtyä, söpö, seurata, fawn</w:t>
      </w:r>
    </w:p>
    <w:p>
      <w:r>
        <w:rPr>
          <w:b/>
        </w:rPr>
        <w:t xml:space="preserve">Tulos</w:t>
      </w:r>
    </w:p>
    <w:p>
      <w:r>
        <w:t xml:space="preserve">tunneilmaisu</w:t>
      </w:r>
    </w:p>
    <w:p>
      <w:r>
        <w:rPr>
          <w:b/>
        </w:rPr>
        <w:t xml:space="preserve">Esimerkki 3.1663</w:t>
      </w:r>
    </w:p>
    <w:p>
      <w:r>
        <w:t xml:space="preserve">diili, lievä, reilu, reipas</w:t>
      </w:r>
    </w:p>
    <w:p>
      <w:r>
        <w:rPr>
          <w:b/>
        </w:rPr>
        <w:t xml:space="preserve">Tulos</w:t>
      </w:r>
    </w:p>
    <w:p>
      <w:r>
        <w:t xml:space="preserve">sää</w:t>
      </w:r>
    </w:p>
    <w:p>
      <w:r>
        <w:rPr>
          <w:b/>
        </w:rPr>
        <w:t xml:space="preserve">Esimerkki 3.1664</w:t>
      </w:r>
    </w:p>
    <w:p>
      <w:r>
        <w:t xml:space="preserve">papukaija, vinssi, haikara, nosturi</w:t>
      </w:r>
    </w:p>
    <w:p>
      <w:r>
        <w:rPr>
          <w:b/>
        </w:rPr>
        <w:t xml:space="preserve">Tulos</w:t>
      </w:r>
    </w:p>
    <w:p>
      <w:r>
        <w:t xml:space="preserve">lintu</w:t>
      </w:r>
    </w:p>
    <w:p>
      <w:r>
        <w:rPr>
          <w:b/>
        </w:rPr>
        <w:t xml:space="preserve">Esimerkki 3.1665</w:t>
      </w:r>
    </w:p>
    <w:p>
      <w:r>
        <w:t xml:space="preserve">surullinen, tyytyväinen, onnellinen, kateellinen</w:t>
      </w:r>
    </w:p>
    <w:p>
      <w:r>
        <w:rPr>
          <w:b/>
        </w:rPr>
        <w:t xml:space="preserve">Tulos</w:t>
      </w:r>
    </w:p>
    <w:p>
      <w:r>
        <w:t xml:space="preserve">emotionaalinen tila</w:t>
      </w:r>
    </w:p>
    <w:p>
      <w:r>
        <w:rPr>
          <w:b/>
        </w:rPr>
        <w:t xml:space="preserve">Esimerkki 3.1666</w:t>
      </w:r>
    </w:p>
    <w:p>
      <w:r>
        <w:t xml:space="preserve">ankka, vaellus, väistö, uinti...</w:t>
      </w:r>
    </w:p>
    <w:p>
      <w:r>
        <w:rPr>
          <w:b/>
        </w:rPr>
        <w:t xml:space="preserve">Tulos</w:t>
      </w:r>
    </w:p>
    <w:p>
      <w:r>
        <w:t xml:space="preserve">liikunta</w:t>
      </w:r>
    </w:p>
    <w:p>
      <w:r>
        <w:rPr>
          <w:b/>
        </w:rPr>
        <w:t xml:space="preserve">Esimerkki 3.1667</w:t>
      </w:r>
    </w:p>
    <w:p>
      <w:r>
        <w:t xml:space="preserve">pudota, laskeutua, uida, ankkuroitua</w:t>
      </w:r>
    </w:p>
    <w:p>
      <w:r>
        <w:rPr>
          <w:b/>
        </w:rPr>
        <w:t xml:space="preserve">Tulos</w:t>
      </w:r>
    </w:p>
    <w:p>
      <w:r>
        <w:t xml:space="preserve">liikunta</w:t>
      </w:r>
    </w:p>
    <w:p>
      <w:r>
        <w:rPr>
          <w:b/>
        </w:rPr>
        <w:t xml:space="preserve">Esimerkki 3.1668</w:t>
      </w:r>
    </w:p>
    <w:p>
      <w:r>
        <w:t xml:space="preserve">kurki, haikara, pelikaani, vinssi</w:t>
      </w:r>
    </w:p>
    <w:p>
      <w:r>
        <w:rPr>
          <w:b/>
        </w:rPr>
        <w:t xml:space="preserve">Tulos</w:t>
      </w:r>
    </w:p>
    <w:p>
      <w:r>
        <w:t xml:space="preserve">lintu</w:t>
      </w:r>
    </w:p>
    <w:p>
      <w:r>
        <w:rPr>
          <w:b/>
        </w:rPr>
        <w:t xml:space="preserve">Esimerkki 3.1669</w:t>
      </w:r>
    </w:p>
    <w:p>
      <w:r>
        <w:t xml:space="preserve">identiteetti, ilme, tassu, tassu, fawn</w:t>
      </w:r>
    </w:p>
    <w:p>
      <w:r>
        <w:rPr>
          <w:b/>
        </w:rPr>
        <w:t xml:space="preserve">Tulos</w:t>
      </w:r>
    </w:p>
    <w:p>
      <w:r>
        <w:t xml:space="preserve">tunneilmaisu</w:t>
      </w:r>
    </w:p>
    <w:p>
      <w:r>
        <w:rPr>
          <w:b/>
        </w:rPr>
        <w:t xml:space="preserve">Esimerkki 3.1670</w:t>
      </w:r>
    </w:p>
    <w:p>
      <w:r>
        <w:t xml:space="preserve">raha, sakko, koeaika, prime</w:t>
      </w:r>
    </w:p>
    <w:p>
      <w:r>
        <w:rPr>
          <w:b/>
        </w:rPr>
        <w:t xml:space="preserve">Tulos</w:t>
      </w:r>
    </w:p>
    <w:p>
      <w:r>
        <w:t xml:space="preserve">poliisin rangaistus</w:t>
      </w:r>
    </w:p>
    <w:p>
      <w:r>
        <w:rPr>
          <w:b/>
        </w:rPr>
        <w:t xml:space="preserve">Esimerkki 3.1671</w:t>
      </w:r>
    </w:p>
    <w:p>
      <w:r>
        <w:t xml:space="preserve">tiedosto, ohjelmisto, lataus, palomuuri</w:t>
      </w:r>
    </w:p>
    <w:p>
      <w:r>
        <w:rPr>
          <w:b/>
        </w:rPr>
        <w:t xml:space="preserve">Tulos</w:t>
      </w:r>
    </w:p>
    <w:p>
      <w:r>
        <w:t xml:space="preserve">tietokoneet</w:t>
      </w:r>
    </w:p>
    <w:p>
      <w:r>
        <w:rPr>
          <w:b/>
        </w:rPr>
        <w:t xml:space="preserve">Esimerkki 3.1672</w:t>
      </w:r>
    </w:p>
    <w:p>
      <w:r>
        <w:t xml:space="preserve">alue, lihava, ruma, isoluustoinen</w:t>
      </w:r>
    </w:p>
    <w:p>
      <w:r>
        <w:rPr>
          <w:b/>
        </w:rPr>
        <w:t xml:space="preserve">Tulos</w:t>
      </w:r>
    </w:p>
    <w:p>
      <w:r>
        <w:t xml:space="preserve">fyysinen ominaisuus</w:t>
      </w:r>
    </w:p>
    <w:p>
      <w:r>
        <w:rPr>
          <w:b/>
        </w:rPr>
        <w:t xml:space="preserve">Esimerkki 3.1673</w:t>
      </w:r>
    </w:p>
    <w:p>
      <w:r>
        <w:t xml:space="preserve">kangas, leuka, kansi, laatikko</w:t>
      </w:r>
    </w:p>
    <w:p>
      <w:r>
        <w:rPr>
          <w:b/>
        </w:rPr>
        <w:t xml:space="preserve">Tulos</w:t>
      </w:r>
    </w:p>
    <w:p>
      <w:r>
        <w:t xml:space="preserve">nyrkkeilyn terminologia</w:t>
      </w:r>
    </w:p>
    <w:p>
      <w:r>
        <w:rPr>
          <w:b/>
        </w:rPr>
        <w:t xml:space="preserve">Esimerkki 3.1674</w:t>
      </w:r>
    </w:p>
    <w:p>
      <w:r>
        <w:t xml:space="preserve">siisti, hieno, kuuma, tasainen</w:t>
      </w:r>
    </w:p>
    <w:p>
      <w:r>
        <w:rPr>
          <w:b/>
        </w:rPr>
        <w:t xml:space="preserve">Tulos</w:t>
      </w:r>
    </w:p>
    <w:p>
      <w:r>
        <w:t xml:space="preserve">esteettinen ominaisuus</w:t>
      </w:r>
    </w:p>
    <w:p>
      <w:r>
        <w:rPr>
          <w:b/>
        </w:rPr>
        <w:t xml:space="preserve">Esimerkki 3.1675</w:t>
      </w:r>
    </w:p>
    <w:p>
      <w:r>
        <w:t xml:space="preserve">vaalea, koko, vaalea, keskikokoinen</w:t>
      </w:r>
    </w:p>
    <w:p>
      <w:r>
        <w:rPr>
          <w:b/>
        </w:rPr>
        <w:t xml:space="preserve">Tulos</w:t>
      </w:r>
    </w:p>
    <w:p>
      <w:r>
        <w:t xml:space="preserve">esteettinen ominaisuus</w:t>
      </w:r>
    </w:p>
    <w:p>
      <w:r>
        <w:rPr>
          <w:b/>
        </w:rPr>
        <w:t xml:space="preserve">Esimerkki 3.1676</w:t>
      </w:r>
    </w:p>
    <w:p>
      <w:r>
        <w:t xml:space="preserve">fudge, mankeloida, salakuljetettu, löysää, löysätä</w:t>
      </w:r>
    </w:p>
    <w:p>
      <w:r>
        <w:rPr>
          <w:b/>
        </w:rPr>
        <w:t xml:space="preserve">Tulos</w:t>
      </w:r>
    </w:p>
    <w:p>
      <w:r>
        <w:t xml:space="preserve">hämäräperäistä toimintaa</w:t>
      </w:r>
    </w:p>
    <w:p>
      <w:r>
        <w:rPr>
          <w:b/>
        </w:rPr>
        <w:t xml:space="preserve">Esimerkki 3.1677</w:t>
      </w:r>
    </w:p>
    <w:p>
      <w:r>
        <w:t xml:space="preserve">taaksepäin, oikealle, alas, maahan</w:t>
      </w:r>
    </w:p>
    <w:p>
      <w:r>
        <w:rPr>
          <w:b/>
        </w:rPr>
        <w:t xml:space="preserve">Tulos</w:t>
      </w:r>
    </w:p>
    <w:p>
      <w:r>
        <w:t xml:space="preserve">suunta</w:t>
      </w:r>
    </w:p>
    <w:p>
      <w:r>
        <w:rPr>
          <w:b/>
        </w:rPr>
        <w:t xml:space="preserve">Esimerkki 3.1678</w:t>
      </w:r>
    </w:p>
    <w:p>
      <w:r>
        <w:t xml:space="preserve">taklaus, nosturi, haikara, vinssi, vinssi</w:t>
      </w:r>
    </w:p>
    <w:p>
      <w:r>
        <w:rPr>
          <w:b/>
        </w:rPr>
        <w:t xml:space="preserve">Tulos</w:t>
      </w:r>
    </w:p>
    <w:p>
      <w:r>
        <w:t xml:space="preserve">lintu</w:t>
      </w:r>
    </w:p>
    <w:p>
      <w:r>
        <w:rPr>
          <w:b/>
        </w:rPr>
        <w:t xml:space="preserve">Esimerkki 3.1679</w:t>
      </w:r>
    </w:p>
    <w:p>
      <w:r>
        <w:t xml:space="preserve">leijona, sika, lehmä, ankka</w:t>
      </w:r>
    </w:p>
    <w:p>
      <w:r>
        <w:rPr>
          <w:b/>
        </w:rPr>
        <w:t xml:space="preserve">Tulos</w:t>
      </w:r>
    </w:p>
    <w:p>
      <w:r>
        <w:t xml:space="preserve">eläimet</w:t>
      </w:r>
    </w:p>
    <w:p>
      <w:r>
        <w:rPr>
          <w:b/>
        </w:rPr>
        <w:t xml:space="preserve">Esimerkki 3.1680</w:t>
      </w:r>
    </w:p>
    <w:p>
      <w:r>
        <w:t xml:space="preserve">rohkeus, rohkeus, rehellisyys, rehellisyys</w:t>
      </w:r>
    </w:p>
    <w:p>
      <w:r>
        <w:rPr>
          <w:b/>
        </w:rPr>
        <w:t xml:space="preserve">Tulos</w:t>
      </w:r>
    </w:p>
    <w:p>
      <w:r>
        <w:t xml:space="preserve">moraalinen ominaisuus</w:t>
      </w:r>
    </w:p>
    <w:p>
      <w:r>
        <w:rPr>
          <w:b/>
        </w:rPr>
        <w:t xml:space="preserve">Esimerkki 3.1681</w:t>
      </w:r>
    </w:p>
    <w:p>
      <w:r>
        <w:t xml:space="preserve">sydämet, uno, gin, pinochle</w:t>
      </w:r>
    </w:p>
    <w:p>
      <w:r>
        <w:rPr>
          <w:b/>
        </w:rPr>
        <w:t xml:space="preserve">Tulos</w:t>
      </w:r>
    </w:p>
    <w:p>
      <w:r>
        <w:t xml:space="preserve">korttipelit</w:t>
      </w:r>
    </w:p>
    <w:p>
      <w:r>
        <w:rPr>
          <w:b/>
        </w:rPr>
        <w:t xml:space="preserve">Esimerkki 3.1682</w:t>
      </w:r>
    </w:p>
    <w:p>
      <w:r>
        <w:t xml:space="preserve">punta, millimetri, tuuma, jalka</w:t>
      </w:r>
    </w:p>
    <w:p>
      <w:r>
        <w:rPr>
          <w:b/>
        </w:rPr>
        <w:t xml:space="preserve">Tulos</w:t>
      </w:r>
    </w:p>
    <w:p>
      <w:r>
        <w:t xml:space="preserve">mittayksikkö</w:t>
      </w:r>
    </w:p>
    <w:p>
      <w:r>
        <w:rPr>
          <w:b/>
        </w:rPr>
        <w:t xml:space="preserve">Esimerkki 3.1683</w:t>
      </w:r>
    </w:p>
    <w:p>
      <w:r>
        <w:t xml:space="preserve">avomakkara, pekoni, klubi, ranskanleipäpala</w:t>
      </w:r>
    </w:p>
    <w:p>
      <w:r>
        <w:rPr>
          <w:b/>
        </w:rPr>
        <w:t xml:space="preserve">Tulos</w:t>
      </w:r>
    </w:p>
    <w:p>
      <w:r>
        <w:t xml:space="preserve">voileipätyyppi</w:t>
      </w:r>
    </w:p>
    <w:p>
      <w:r>
        <w:rPr>
          <w:b/>
        </w:rPr>
        <w:t xml:space="preserve">Esimerkki 3.1684</w:t>
      </w:r>
    </w:p>
    <w:p>
      <w:r>
        <w:t xml:space="preserve">nakki, pääruoka, sianliha, ranskanperuna</w:t>
      </w:r>
    </w:p>
    <w:p>
      <w:r>
        <w:rPr>
          <w:b/>
        </w:rPr>
        <w:t xml:space="preserve">Tulos</w:t>
      </w:r>
    </w:p>
    <w:p>
      <w:r>
        <w:t xml:space="preserve">ruoka</w:t>
      </w:r>
    </w:p>
    <w:p>
      <w:r>
        <w:rPr>
          <w:b/>
        </w:rPr>
        <w:t xml:space="preserve">Esimerkki 3.1685</w:t>
      </w:r>
    </w:p>
    <w:p>
      <w:r>
        <w:t xml:space="preserve">vastenmielisyys, vastenmielisyys, myöhäinen, nykyinen, myöhästynyt</w:t>
      </w:r>
    </w:p>
    <w:p>
      <w:r>
        <w:rPr>
          <w:b/>
        </w:rPr>
        <w:t xml:space="preserve">Tulos</w:t>
      </w:r>
    </w:p>
    <w:p>
      <w:r>
        <w:t xml:space="preserve">päivämäärän tila</w:t>
      </w:r>
    </w:p>
    <w:p>
      <w:r>
        <w:rPr>
          <w:b/>
        </w:rPr>
        <w:t xml:space="preserve">Esimerkki 3.1686</w:t>
      </w:r>
    </w:p>
    <w:p>
      <w:r>
        <w:t xml:space="preserve">liha, juusto, frankki, hot dog</w:t>
      </w:r>
    </w:p>
    <w:p>
      <w:r>
        <w:rPr>
          <w:b/>
        </w:rPr>
        <w:t xml:space="preserve">Tulos</w:t>
      </w:r>
    </w:p>
    <w:p>
      <w:r>
        <w:t xml:space="preserve">ruoka</w:t>
      </w:r>
    </w:p>
    <w:p>
      <w:r>
        <w:rPr>
          <w:b/>
        </w:rPr>
        <w:t xml:space="preserve">Esimerkki 3.1687</w:t>
      </w:r>
    </w:p>
    <w:p>
      <w:r>
        <w:t xml:space="preserve">kala, koski, patikointi, soutu</w:t>
      </w:r>
    </w:p>
    <w:p>
      <w:r>
        <w:rPr>
          <w:b/>
        </w:rPr>
        <w:t xml:space="preserve">Tulos</w:t>
      </w:r>
    </w:p>
    <w:p>
      <w:r>
        <w:t xml:space="preserve">ulkoiluaktiviteetti</w:t>
      </w:r>
    </w:p>
    <w:p>
      <w:r>
        <w:rPr>
          <w:b/>
        </w:rPr>
        <w:t xml:space="preserve">Esimerkki 3.1688</w:t>
      </w:r>
    </w:p>
    <w:p>
      <w:r>
        <w:t xml:space="preserve">go fish, uno, gin, pata...</w:t>
      </w:r>
    </w:p>
    <w:p>
      <w:r>
        <w:rPr>
          <w:b/>
        </w:rPr>
        <w:t xml:space="preserve">Tulos</w:t>
      </w:r>
    </w:p>
    <w:p>
      <w:r>
        <w:t xml:space="preserve">korttipelit</w:t>
      </w:r>
    </w:p>
    <w:p>
      <w:r>
        <w:rPr>
          <w:b/>
        </w:rPr>
        <w:t xml:space="preserve">Esimerkki 3.1689</w:t>
      </w:r>
    </w:p>
    <w:p>
      <w:r>
        <w:t xml:space="preserve">hyväksyttävä, hieno, onnellinen, kunnossa</w:t>
      </w:r>
    </w:p>
    <w:p>
      <w:r>
        <w:rPr>
          <w:b/>
        </w:rPr>
        <w:t xml:space="preserve">Tulos</w:t>
      </w:r>
    </w:p>
    <w:p>
      <w:r>
        <w:t xml:space="preserve">emotionaalinen tila</w:t>
      </w:r>
    </w:p>
    <w:p>
      <w:r>
        <w:rPr>
          <w:b/>
        </w:rPr>
        <w:t xml:space="preserve">Esimerkki 3.1690</w:t>
      </w:r>
    </w:p>
    <w:p>
      <w:r>
        <w:t xml:space="preserve">poistaa, kehua, palkata, erottaa</w:t>
      </w:r>
    </w:p>
    <w:p>
      <w:r>
        <w:rPr>
          <w:b/>
        </w:rPr>
        <w:t xml:space="preserve">Tulos</w:t>
      </w:r>
    </w:p>
    <w:p>
      <w:r>
        <w:t xml:space="preserve">työllisyystoiminta</w:t>
      </w:r>
    </w:p>
    <w:p>
      <w:r>
        <w:rPr>
          <w:b/>
        </w:rPr>
        <w:t xml:space="preserve">Esimerkki 3.1691</w:t>
      </w:r>
    </w:p>
    <w:p>
      <w:r>
        <w:t xml:space="preserve">pyydystää, leiriytyä, kalastaa, kajakki</w:t>
      </w:r>
    </w:p>
    <w:p>
      <w:r>
        <w:rPr>
          <w:b/>
        </w:rPr>
        <w:t xml:space="preserve">Tulos</w:t>
      </w:r>
    </w:p>
    <w:p>
      <w:r>
        <w:t xml:space="preserve">ulkoiluaktiviteetti</w:t>
      </w:r>
    </w:p>
    <w:p>
      <w:r>
        <w:rPr>
          <w:b/>
        </w:rPr>
        <w:t xml:space="preserve">Esimerkki 3.1692</w:t>
      </w:r>
    </w:p>
    <w:p>
      <w:r>
        <w:t xml:space="preserve">ytimekäs, tarkka, suorasukainen, suorapuheinen</w:t>
      </w:r>
    </w:p>
    <w:p>
      <w:r>
        <w:rPr>
          <w:b/>
        </w:rPr>
        <w:t xml:space="preserve">Tulos</w:t>
      </w:r>
    </w:p>
    <w:p>
      <w:r>
        <w:t xml:space="preserve">moraalinen ominaisuus</w:t>
      </w:r>
    </w:p>
    <w:p>
      <w:r>
        <w:rPr>
          <w:b/>
        </w:rPr>
        <w:t xml:space="preserve">Esimerkki 3.1693</w:t>
      </w:r>
    </w:p>
    <w:p>
      <w:r>
        <w:t xml:space="preserve">ankka, kissa, leijona ja joutsen</w:t>
      </w:r>
    </w:p>
    <w:p>
      <w:r>
        <w:rPr>
          <w:b/>
        </w:rPr>
        <w:t xml:space="preserve">Tulos</w:t>
      </w:r>
    </w:p>
    <w:p>
      <w:r>
        <w:t xml:space="preserve">eläimet</w:t>
      </w:r>
    </w:p>
    <w:p>
      <w:r>
        <w:rPr>
          <w:b/>
        </w:rPr>
        <w:t xml:space="preserve">Esimerkki 3.1694</w:t>
      </w:r>
    </w:p>
    <w:p>
      <w:r>
        <w:t xml:space="preserve">emotionaalinen, hermostunut, emotionaaliset häiriöt, vihainen, kiukkuinen</w:t>
      </w:r>
    </w:p>
    <w:p>
      <w:r>
        <w:rPr>
          <w:b/>
        </w:rPr>
        <w:t xml:space="preserve">Tulos</w:t>
      </w:r>
    </w:p>
    <w:p>
      <w:r>
        <w:t xml:space="preserve">emotionaalinen tila</w:t>
      </w:r>
    </w:p>
    <w:p>
      <w:r>
        <w:rPr>
          <w:b/>
        </w:rPr>
        <w:t xml:space="preserve">Esimerkki 3.1695</w:t>
      </w:r>
    </w:p>
    <w:p>
      <w:r>
        <w:t xml:space="preserve">niska, pelikaani, kurki, hanhi...</w:t>
      </w:r>
    </w:p>
    <w:p>
      <w:r>
        <w:rPr>
          <w:b/>
        </w:rPr>
        <w:t xml:space="preserve">Tulos</w:t>
      </w:r>
    </w:p>
    <w:p>
      <w:r>
        <w:t xml:space="preserve">lintu</w:t>
      </w:r>
    </w:p>
    <w:p>
      <w:r>
        <w:rPr>
          <w:b/>
        </w:rPr>
        <w:t xml:space="preserve">Esimerkki 3.1696</w:t>
      </w:r>
    </w:p>
    <w:p>
      <w:r>
        <w:t xml:space="preserve">bussi, lentää, liukua, ajaa</w:t>
      </w:r>
    </w:p>
    <w:p>
      <w:r>
        <w:rPr>
          <w:b/>
        </w:rPr>
        <w:t xml:space="preserve">Tulos</w:t>
      </w:r>
    </w:p>
    <w:p>
      <w:r>
        <w:t xml:space="preserve">kuljetusmuoto</w:t>
      </w:r>
    </w:p>
    <w:p>
      <w:r>
        <w:rPr>
          <w:b/>
        </w:rPr>
        <w:t xml:space="preserve">Esimerkki 3.1697</w:t>
      </w:r>
    </w:p>
    <w:p>
      <w:r>
        <w:t xml:space="preserve">litistynyt, asunto, studio, hotelli</w:t>
      </w:r>
    </w:p>
    <w:p>
      <w:r>
        <w:rPr>
          <w:b/>
        </w:rPr>
        <w:t xml:space="preserve">Tulos</w:t>
      </w:r>
    </w:p>
    <w:p>
      <w:r>
        <w:t xml:space="preserve">majoitus</w:t>
      </w:r>
    </w:p>
    <w:p>
      <w:r>
        <w:rPr>
          <w:b/>
        </w:rPr>
        <w:t xml:space="preserve">Esimerkki 3.1698</w:t>
      </w:r>
    </w:p>
    <w:p>
      <w:r>
        <w:t xml:space="preserve">rehellisyys, rohkeus, rohkeus, rehellisyys</w:t>
      </w:r>
    </w:p>
    <w:p>
      <w:r>
        <w:rPr>
          <w:b/>
        </w:rPr>
        <w:t xml:space="preserve">Tulos</w:t>
      </w:r>
    </w:p>
    <w:p>
      <w:r>
        <w:t xml:space="preserve">moraalinen ominaisuus</w:t>
      </w:r>
    </w:p>
    <w:p>
      <w:r>
        <w:rPr>
          <w:b/>
        </w:rPr>
        <w:t xml:space="preserve">Esimerkki 3.1699</w:t>
      </w:r>
    </w:p>
    <w:p>
      <w:r>
        <w:t xml:space="preserve">tylsä, yksityiskohtainen, hieno, komea</w:t>
      </w:r>
    </w:p>
    <w:p>
      <w:r>
        <w:rPr>
          <w:b/>
        </w:rPr>
        <w:t xml:space="preserve">Tulos</w:t>
      </w:r>
    </w:p>
    <w:p>
      <w:r>
        <w:t xml:space="preserve">esteettinen ominaisuus</w:t>
      </w:r>
    </w:p>
    <w:p>
      <w:r>
        <w:rPr>
          <w:b/>
        </w:rPr>
        <w:t xml:space="preserve">Esimerkki 3.1700</w:t>
      </w:r>
    </w:p>
    <w:p>
      <w:r>
        <w:t xml:space="preserve">klubi, avokeitto, hampurilainen, blt</w:t>
      </w:r>
    </w:p>
    <w:p>
      <w:r>
        <w:rPr>
          <w:b/>
        </w:rPr>
        <w:t xml:space="preserve">Tulos</w:t>
      </w:r>
    </w:p>
    <w:p>
      <w:r>
        <w:t xml:space="preserve">voileipätyyppi</w:t>
      </w:r>
    </w:p>
    <w:p>
      <w:r>
        <w:rPr>
          <w:b/>
        </w:rPr>
        <w:t xml:space="preserve">Esimerkki 3.1701</w:t>
      </w:r>
    </w:p>
    <w:p>
      <w:r>
        <w:t xml:space="preserve">yhdistetty, rationalisoida, yritys, toimitusjohtaja</w:t>
      </w:r>
    </w:p>
    <w:p>
      <w:r>
        <w:rPr>
          <w:b/>
        </w:rPr>
        <w:t xml:space="preserve">Tulos</w:t>
      </w:r>
    </w:p>
    <w:p>
      <w:r>
        <w:t xml:space="preserve">yritys</w:t>
      </w:r>
    </w:p>
    <w:p>
      <w:r>
        <w:rPr>
          <w:b/>
        </w:rPr>
        <w:t xml:space="preserve">Esimerkki 3.1702</w:t>
      </w:r>
    </w:p>
    <w:p>
      <w:r>
        <w:t xml:space="preserve">hieno, siisti, siellä, kaunis</w:t>
      </w:r>
    </w:p>
    <w:p>
      <w:r>
        <w:rPr>
          <w:b/>
        </w:rPr>
        <w:t xml:space="preserve">Tulos</w:t>
      </w:r>
    </w:p>
    <w:p>
      <w:r>
        <w:t xml:space="preserve">esteettinen ominaisuus</w:t>
      </w:r>
    </w:p>
    <w:p>
      <w:r>
        <w:rPr>
          <w:b/>
        </w:rPr>
        <w:t xml:space="preserve">Esimerkki 3.1703</w:t>
      </w:r>
    </w:p>
    <w:p>
      <w:r>
        <w:t xml:space="preserve">uskollisuus, ankara, rehellinen, rohkeus, rohkeus</w:t>
      </w:r>
    </w:p>
    <w:p>
      <w:r>
        <w:rPr>
          <w:b/>
        </w:rPr>
        <w:t xml:space="preserve">Tulos</w:t>
      </w:r>
    </w:p>
    <w:p>
      <w:r>
        <w:t xml:space="preserve">moraalinen ominaisuus</w:t>
      </w:r>
    </w:p>
    <w:p>
      <w:r>
        <w:rPr>
          <w:b/>
        </w:rPr>
        <w:t xml:space="preserve">Esimerkki 3.1704</w:t>
      </w:r>
    </w:p>
    <w:p>
      <w:r>
        <w:t xml:space="preserve">uida, muurahainen, lentää, hypätä</w:t>
      </w:r>
    </w:p>
    <w:p>
      <w:r>
        <w:rPr>
          <w:b/>
        </w:rPr>
        <w:t xml:space="preserve">Tulos</w:t>
      </w:r>
    </w:p>
    <w:p>
      <w:r>
        <w:t xml:space="preserve">eläin</w:t>
      </w:r>
    </w:p>
    <w:p>
      <w:r>
        <w:rPr>
          <w:b/>
        </w:rPr>
        <w:t xml:space="preserve">Esimerkki 3.1705</w:t>
      </w:r>
    </w:p>
    <w:p>
      <w:r>
        <w:t xml:space="preserve">kyykistyä, kumartua, kyykistyä, työntää</w:t>
      </w:r>
    </w:p>
    <w:p>
      <w:r>
        <w:rPr>
          <w:b/>
        </w:rPr>
        <w:t xml:space="preserve">Tulos</w:t>
      </w:r>
    </w:p>
    <w:p>
      <w:r>
        <w:t xml:space="preserve">liikunta</w:t>
      </w:r>
    </w:p>
    <w:p>
      <w:r>
        <w:rPr>
          <w:b/>
        </w:rPr>
        <w:t xml:space="preserve">Esimerkki 3.1706</w:t>
      </w:r>
    </w:p>
    <w:p>
      <w:r>
        <w:t xml:space="preserve">kulmamomentti, rasva, imeytyminen, pastamainen</w:t>
      </w:r>
    </w:p>
    <w:p>
      <w:r>
        <w:rPr>
          <w:b/>
        </w:rPr>
        <w:t xml:space="preserve">Tulos</w:t>
      </w:r>
    </w:p>
    <w:p>
      <w:r>
        <w:t xml:space="preserve">fyysinen ominaisuus</w:t>
      </w:r>
    </w:p>
    <w:p>
      <w:r>
        <w:rPr>
          <w:b/>
        </w:rPr>
        <w:t xml:space="preserve">Esimerkki 3.1707</w:t>
      </w:r>
    </w:p>
    <w:p>
      <w:r>
        <w:t xml:space="preserve">alas, vasemmalle, vastakohta ylös, oikealle</w:t>
      </w:r>
    </w:p>
    <w:p>
      <w:r>
        <w:rPr>
          <w:b/>
        </w:rPr>
        <w:t xml:space="preserve">Tulos</w:t>
      </w:r>
    </w:p>
    <w:p>
      <w:r>
        <w:t xml:space="preserve">suunta</w:t>
      </w:r>
    </w:p>
    <w:p>
      <w:r>
        <w:rPr>
          <w:b/>
        </w:rPr>
        <w:t xml:space="preserve">Esimerkki 3.1708</w:t>
      </w:r>
    </w:p>
    <w:p>
      <w:r>
        <w:t xml:space="preserve">haaskata, haaskata, haaskata, hukata, lollygag</w:t>
      </w:r>
    </w:p>
    <w:p>
      <w:r>
        <w:rPr>
          <w:b/>
        </w:rPr>
        <w:t xml:space="preserve">Tulos</w:t>
      </w:r>
    </w:p>
    <w:p>
      <w:r>
        <w:t xml:space="preserve">toiminta</w:t>
      </w:r>
    </w:p>
    <w:p>
      <w:r>
        <w:rPr>
          <w:b/>
        </w:rPr>
        <w:t xml:space="preserve">Esimerkki 3.1709</w:t>
      </w:r>
    </w:p>
    <w:p>
      <w:r>
        <w:t xml:space="preserve">sakko, ehdollinen vankeus, vankilatuomio, raha</w:t>
      </w:r>
    </w:p>
    <w:p>
      <w:r>
        <w:rPr>
          <w:b/>
        </w:rPr>
        <w:t xml:space="preserve">Tulos</w:t>
      </w:r>
    </w:p>
    <w:p>
      <w:r>
        <w:t xml:space="preserve">poliisin rangaistus</w:t>
      </w:r>
    </w:p>
    <w:p>
      <w:r>
        <w:rPr>
          <w:b/>
        </w:rPr>
        <w:t xml:space="preserve">Esimerkki 3.1710</w:t>
      </w:r>
    </w:p>
    <w:p>
      <w:r>
        <w:t xml:space="preserve">kynnyksellä, sukellusvene, klubi, roll</w:t>
      </w:r>
    </w:p>
    <w:p>
      <w:r>
        <w:rPr>
          <w:b/>
        </w:rPr>
        <w:t xml:space="preserve">Tulos</w:t>
      </w:r>
    </w:p>
    <w:p>
      <w:r>
        <w:t xml:space="preserve">voileipätyyppi</w:t>
      </w:r>
    </w:p>
    <w:p>
      <w:r>
        <w:rPr>
          <w:b/>
        </w:rPr>
        <w:t xml:space="preserve">Esimerkki 3.1711</w:t>
      </w:r>
    </w:p>
    <w:p>
      <w:r>
        <w:t xml:space="preserve">rauta, rasva, suola, sokerit</w:t>
      </w:r>
    </w:p>
    <w:p>
      <w:r>
        <w:rPr>
          <w:b/>
        </w:rPr>
        <w:t xml:space="preserve">Tulos</w:t>
      </w:r>
    </w:p>
    <w:p>
      <w:r>
        <w:t xml:space="preserve">ravintoarvo</w:t>
      </w:r>
    </w:p>
    <w:p>
      <w:r>
        <w:rPr>
          <w:b/>
        </w:rPr>
        <w:t xml:space="preserve">Esimerkki 3.1712</w:t>
      </w:r>
    </w:p>
    <w:p>
      <w:r>
        <w:t xml:space="preserve">kiusata, söpö, tukahdutettu, fawn</w:t>
      </w:r>
    </w:p>
    <w:p>
      <w:r>
        <w:rPr>
          <w:b/>
        </w:rPr>
        <w:t xml:space="preserve">Tulos</w:t>
      </w:r>
    </w:p>
    <w:p>
      <w:r>
        <w:t xml:space="preserve">tunneilmaisu</w:t>
      </w:r>
    </w:p>
    <w:p>
      <w:r>
        <w:rPr>
          <w:b/>
        </w:rPr>
        <w:t xml:space="preserve">Esimerkki 3.1713</w:t>
      </w:r>
    </w:p>
    <w:p>
      <w:r>
        <w:t xml:space="preserve">ennakkoluuloton, oikeudenmukainen, epäoikeudenmukainen, luotettava</w:t>
      </w:r>
    </w:p>
    <w:p>
      <w:r>
        <w:rPr>
          <w:b/>
        </w:rPr>
        <w:t xml:space="preserve">Tulos</w:t>
      </w:r>
    </w:p>
    <w:p>
      <w:r>
        <w:t xml:space="preserve">moraalinen ominaisuus</w:t>
      </w:r>
    </w:p>
    <w:p>
      <w:r>
        <w:rPr>
          <w:b/>
        </w:rPr>
        <w:t xml:space="preserve">Esimerkki 3.1714</w:t>
      </w:r>
    </w:p>
    <w:p>
      <w:r>
        <w:t xml:space="preserve">haikara, kurki, flamingo, ankka...</w:t>
      </w:r>
    </w:p>
    <w:p>
      <w:r>
        <w:rPr>
          <w:b/>
        </w:rPr>
        <w:t xml:space="preserve">Tulos</w:t>
      </w:r>
    </w:p>
    <w:p>
      <w:r>
        <w:t xml:space="preserve">lintu</w:t>
      </w:r>
    </w:p>
    <w:p>
      <w:r>
        <w:rPr>
          <w:b/>
        </w:rPr>
        <w:t xml:space="preserve">Esimerkki 3.1715</w:t>
      </w:r>
    </w:p>
    <w:p>
      <w:r>
        <w:t xml:space="preserve">joutsen, strutsi, haikara, kurki...</w:t>
      </w:r>
    </w:p>
    <w:p>
      <w:r>
        <w:rPr>
          <w:b/>
        </w:rPr>
        <w:t xml:space="preserve">Tulos</w:t>
      </w:r>
    </w:p>
    <w:p>
      <w:r>
        <w:t xml:space="preserve">lintu</w:t>
      </w:r>
    </w:p>
    <w:p>
      <w:r>
        <w:rPr>
          <w:b/>
        </w:rPr>
        <w:t xml:space="preserve">Esimerkki 3.1716</w:t>
      </w:r>
    </w:p>
    <w:p>
      <w:r>
        <w:t xml:space="preserve">sisältö, aine, tiedosto, korut</w:t>
      </w:r>
    </w:p>
    <w:p>
      <w:r>
        <w:rPr>
          <w:b/>
        </w:rPr>
        <w:t xml:space="preserve">Tulos</w:t>
      </w:r>
    </w:p>
    <w:p>
      <w:r>
        <w:t xml:space="preserve">kuluttajatuote</w:t>
      </w:r>
    </w:p>
    <w:p>
      <w:r>
        <w:rPr>
          <w:b/>
        </w:rPr>
        <w:t xml:space="preserve">Esimerkki 3.1717</w:t>
      </w:r>
    </w:p>
    <w:p>
      <w:r>
        <w:t xml:space="preserve">etelään, vastakohta ylöspäin, alaspäin, taaksepäin.</w:t>
      </w:r>
    </w:p>
    <w:p>
      <w:r>
        <w:rPr>
          <w:b/>
        </w:rPr>
        <w:t xml:space="preserve">Tulos</w:t>
      </w:r>
    </w:p>
    <w:p>
      <w:r>
        <w:t xml:space="preserve">suunta</w:t>
      </w:r>
    </w:p>
    <w:p>
      <w:r>
        <w:rPr>
          <w:b/>
        </w:rPr>
        <w:t xml:space="preserve">Esimerkki 3.1718</w:t>
      </w:r>
    </w:p>
    <w:p>
      <w:r>
        <w:t xml:space="preserve">jalka, millimetri, unssia, jaardia</w:t>
      </w:r>
    </w:p>
    <w:p>
      <w:r>
        <w:rPr>
          <w:b/>
        </w:rPr>
        <w:t xml:space="preserve">Tulos</w:t>
      </w:r>
    </w:p>
    <w:p>
      <w:r>
        <w:t xml:space="preserve">mittayksikkö</w:t>
      </w:r>
    </w:p>
    <w:p>
      <w:r>
        <w:rPr>
          <w:b/>
        </w:rPr>
        <w:t xml:space="preserve">Esimerkki 3.1719</w:t>
      </w:r>
    </w:p>
    <w:p>
      <w:r>
        <w:t xml:space="preserve">paini, patikointi, kalastus, kanjonisuunnistus</w:t>
      </w:r>
    </w:p>
    <w:p>
      <w:r>
        <w:rPr>
          <w:b/>
        </w:rPr>
        <w:t xml:space="preserve">Tulos</w:t>
      </w:r>
    </w:p>
    <w:p>
      <w:r>
        <w:t xml:space="preserve">ulkoiluaktiviteetti</w:t>
      </w:r>
    </w:p>
    <w:p>
      <w:r>
        <w:rPr>
          <w:b/>
        </w:rPr>
        <w:t xml:space="preserve">Esimerkki 3.1720</w:t>
      </w:r>
    </w:p>
    <w:p>
      <w:r>
        <w:t xml:space="preserve">pää, kantapää, jalka, käsi</w:t>
      </w:r>
    </w:p>
    <w:p>
      <w:r>
        <w:rPr>
          <w:b/>
        </w:rPr>
        <w:t xml:space="preserve">Tulos</w:t>
      </w:r>
    </w:p>
    <w:p>
      <w:r>
        <w:t xml:space="preserve">kehon osa</w:t>
      </w:r>
    </w:p>
    <w:p>
      <w:r>
        <w:rPr>
          <w:b/>
        </w:rPr>
        <w:t xml:space="preserve">Esimerkki 3.1721</w:t>
      </w:r>
    </w:p>
    <w:p>
      <w:r>
        <w:t xml:space="preserve">laituri, silta, keula, kansi</w:t>
      </w:r>
    </w:p>
    <w:p>
      <w:r>
        <w:rPr>
          <w:b/>
        </w:rPr>
        <w:t xml:space="preserve">Tulos</w:t>
      </w:r>
    </w:p>
    <w:p>
      <w:r>
        <w:t xml:space="preserve">veneet</w:t>
      </w:r>
    </w:p>
    <w:p>
      <w:r>
        <w:rPr>
          <w:b/>
        </w:rPr>
        <w:t xml:space="preserve">Esimerkki 3.1722</w:t>
      </w:r>
    </w:p>
    <w:p>
      <w:r>
        <w:t xml:space="preserve">bridge, pinochle, gini, sota</w:t>
      </w:r>
    </w:p>
    <w:p>
      <w:r>
        <w:rPr>
          <w:b/>
        </w:rPr>
        <w:t xml:space="preserve">Tulos</w:t>
      </w:r>
    </w:p>
    <w:p>
      <w:r>
        <w:t xml:space="preserve">korttipelit</w:t>
      </w:r>
    </w:p>
    <w:p>
      <w:r>
        <w:rPr>
          <w:b/>
        </w:rPr>
        <w:t xml:space="preserve">Esimerkki 3.1723</w:t>
      </w:r>
    </w:p>
    <w:p>
      <w:r>
        <w:t xml:space="preserve">virta, sininen, signaali, kurssi</w:t>
      </w:r>
    </w:p>
    <w:p>
      <w:r>
        <w:rPr>
          <w:b/>
        </w:rPr>
        <w:t xml:space="preserve">Tulos</w:t>
      </w:r>
    </w:p>
    <w:p>
      <w:r>
        <w:t xml:space="preserve">valtameri</w:t>
      </w:r>
    </w:p>
    <w:p>
      <w:r>
        <w:rPr>
          <w:b/>
        </w:rPr>
        <w:t xml:space="preserve">Esimerkki 3.1724</w:t>
      </w:r>
    </w:p>
    <w:p>
      <w:r>
        <w:t xml:space="preserve">joutsen, ankka, lehmä, hevonen</w:t>
      </w:r>
    </w:p>
    <w:p>
      <w:r>
        <w:rPr>
          <w:b/>
        </w:rPr>
        <w:t xml:space="preserve">Tulos</w:t>
      </w:r>
    </w:p>
    <w:p>
      <w:r>
        <w:t xml:space="preserve">eläimet</w:t>
      </w:r>
    </w:p>
    <w:p>
      <w:r>
        <w:rPr>
          <w:b/>
        </w:rPr>
        <w:t xml:space="preserve">Esimerkki 3.1725</w:t>
      </w:r>
    </w:p>
    <w:p>
      <w:r>
        <w:t xml:space="preserve">kolibri, kurki, nosturi, pukki, haikara</w:t>
      </w:r>
    </w:p>
    <w:p>
      <w:r>
        <w:rPr>
          <w:b/>
        </w:rPr>
        <w:t xml:space="preserve">Tulos</w:t>
      </w:r>
    </w:p>
    <w:p>
      <w:r>
        <w:t xml:space="preserve">lintu</w:t>
      </w:r>
    </w:p>
    <w:p>
      <w:r>
        <w:rPr>
          <w:b/>
        </w:rPr>
        <w:t xml:space="preserve">Esimerkki 3.1726</w:t>
      </w:r>
    </w:p>
    <w:p>
      <w:r>
        <w:t xml:space="preserve">sisältö, vaatteet, aineet, korut</w:t>
      </w:r>
    </w:p>
    <w:p>
      <w:r>
        <w:rPr>
          <w:b/>
        </w:rPr>
        <w:t xml:space="preserve">Tulos</w:t>
      </w:r>
    </w:p>
    <w:p>
      <w:r>
        <w:t xml:space="preserve">kuluttajatuote</w:t>
      </w:r>
    </w:p>
    <w:p>
      <w:r>
        <w:rPr>
          <w:b/>
        </w:rPr>
        <w:t xml:space="preserve">Esimerkki 3.1727</w:t>
      </w:r>
    </w:p>
    <w:p>
      <w:r>
        <w:t xml:space="preserve">leivonnainen, mustikka, nyytti, fritter</w:t>
      </w:r>
    </w:p>
    <w:p>
      <w:r>
        <w:rPr>
          <w:b/>
        </w:rPr>
        <w:t xml:space="preserve">Tulos</w:t>
      </w:r>
    </w:p>
    <w:p>
      <w:r>
        <w:t xml:space="preserve">paistettu ruoka</w:t>
      </w:r>
    </w:p>
    <w:p>
      <w:r>
        <w:rPr>
          <w:b/>
        </w:rPr>
        <w:t xml:space="preserve">Esimerkki 3.1728</w:t>
      </w:r>
    </w:p>
    <w:p>
      <w:r>
        <w:t xml:space="preserve">vuorattu, tavallinen, pehmustettu, litteä, tasainen</w:t>
      </w:r>
    </w:p>
    <w:p>
      <w:r>
        <w:rPr>
          <w:b/>
        </w:rPr>
        <w:t xml:space="preserve">Tulos</w:t>
      </w:r>
    </w:p>
    <w:p>
      <w:r>
        <w:t xml:space="preserve">maantieteellinen ominaisuus</w:t>
      </w:r>
    </w:p>
    <w:p>
      <w:r>
        <w:rPr>
          <w:b/>
        </w:rPr>
        <w:t xml:space="preserve">Esimerkki 3.1729</w:t>
      </w:r>
    </w:p>
    <w:p>
      <w:r>
        <w:t xml:space="preserve">inhoaa, nykyinen, paskiaiset, tähän hetkeen asti</w:t>
      </w:r>
    </w:p>
    <w:p>
      <w:r>
        <w:rPr>
          <w:b/>
        </w:rPr>
        <w:t xml:space="preserve">Tulos</w:t>
      </w:r>
    </w:p>
    <w:p>
      <w:r>
        <w:t xml:space="preserve">päivämäärän tila</w:t>
      </w:r>
    </w:p>
    <w:p>
      <w:r>
        <w:rPr>
          <w:b/>
        </w:rPr>
        <w:t xml:space="preserve">Esimerkki 3.1730</w:t>
      </w:r>
    </w:p>
    <w:p>
      <w:r>
        <w:t xml:space="preserve">kaatuminen, kumartuminen, kumartuminen, nostaminen, nostaminen</w:t>
      </w:r>
    </w:p>
    <w:p>
      <w:r>
        <w:rPr>
          <w:b/>
        </w:rPr>
        <w:t xml:space="preserve">Tulos</w:t>
      </w:r>
    </w:p>
    <w:p>
      <w:r>
        <w:t xml:space="preserve">liikunta</w:t>
      </w:r>
    </w:p>
    <w:p>
      <w:r>
        <w:rPr>
          <w:b/>
        </w:rPr>
        <w:t xml:space="preserve">Esimerkki 3.1731</w:t>
      </w:r>
    </w:p>
    <w:p>
      <w:r>
        <w:t xml:space="preserve">valtuuttaa, poistaa, ampua, opastaa</w:t>
      </w:r>
    </w:p>
    <w:p>
      <w:r>
        <w:rPr>
          <w:b/>
        </w:rPr>
        <w:t xml:space="preserve">Tulos</w:t>
      </w:r>
    </w:p>
    <w:p>
      <w:r>
        <w:t xml:space="preserve">työllisyystoiminta</w:t>
      </w:r>
    </w:p>
    <w:p>
      <w:r>
        <w:rPr>
          <w:b/>
        </w:rPr>
        <w:t xml:space="preserve">Esimerkki 3.1732</w:t>
      </w:r>
    </w:p>
    <w:p>
      <w:r>
        <w:t xml:space="preserve">ensiluokkainen, rangaistus, vankeusrangaistus, sakko</w:t>
      </w:r>
    </w:p>
    <w:p>
      <w:r>
        <w:rPr>
          <w:b/>
        </w:rPr>
        <w:t xml:space="preserve">Tulos</w:t>
      </w:r>
    </w:p>
    <w:p>
      <w:r>
        <w:t xml:space="preserve">poliisin rangaistus</w:t>
      </w:r>
    </w:p>
    <w:p>
      <w:r>
        <w:rPr>
          <w:b/>
        </w:rPr>
        <w:t xml:space="preserve">Esimerkki 3.1733</w:t>
      </w:r>
    </w:p>
    <w:p>
      <w:r>
        <w:t xml:space="preserve">rohkea, rehellinen, rehellinen, rehellinen, ankara</w:t>
      </w:r>
    </w:p>
    <w:p>
      <w:r>
        <w:rPr>
          <w:b/>
        </w:rPr>
        <w:t xml:space="preserve">Tulos</w:t>
      </w:r>
    </w:p>
    <w:p>
      <w:r>
        <w:t xml:space="preserve">moraalinen ominaisuus</w:t>
      </w:r>
    </w:p>
    <w:p>
      <w:r>
        <w:rPr>
          <w:b/>
        </w:rPr>
        <w:t xml:space="preserve">Esimerkki 3.1734</w:t>
      </w:r>
    </w:p>
    <w:p>
      <w:r>
        <w:t xml:space="preserve">hento, hieno, vankila, prime</w:t>
      </w:r>
    </w:p>
    <w:p>
      <w:r>
        <w:rPr>
          <w:b/>
        </w:rPr>
        <w:t xml:space="preserve">Tulos</w:t>
      </w:r>
    </w:p>
    <w:p>
      <w:r>
        <w:t xml:space="preserve">poliisin rangaistus</w:t>
      </w:r>
    </w:p>
    <w:p>
      <w:r>
        <w:rPr>
          <w:b/>
        </w:rPr>
        <w:t xml:space="preserve">Esimerkki 3.1735</w:t>
      </w:r>
    </w:p>
    <w:p>
      <w:r>
        <w:t xml:space="preserve">eversti, komentaja, kapteeni, kenraali</w:t>
      </w:r>
    </w:p>
    <w:p>
      <w:r>
        <w:rPr>
          <w:b/>
        </w:rPr>
        <w:t xml:space="preserve">Tulos</w:t>
      </w:r>
    </w:p>
    <w:p>
      <w:r>
        <w:t xml:space="preserve">sotilasarvo</w:t>
      </w:r>
    </w:p>
    <w:p>
      <w:r>
        <w:rPr>
          <w:b/>
        </w:rPr>
        <w:t xml:space="preserve">Esimerkki 3.1736</w:t>
      </w:r>
    </w:p>
    <w:p>
      <w:r>
        <w:t xml:space="preserve">hieno, kaunis, yksityiskohtainen, hieno</w:t>
      </w:r>
    </w:p>
    <w:p>
      <w:r>
        <w:rPr>
          <w:b/>
        </w:rPr>
        <w:t xml:space="preserve">Tulos</w:t>
      </w:r>
    </w:p>
    <w:p>
      <w:r>
        <w:t xml:space="preserve">esteettinen ominaisuus</w:t>
      </w:r>
    </w:p>
    <w:p>
      <w:r>
        <w:rPr>
          <w:b/>
        </w:rPr>
        <w:t xml:space="preserve">Esimerkki 3.1737</w:t>
      </w:r>
    </w:p>
    <w:p>
      <w:r>
        <w:t xml:space="preserve">kalastaa, meloa, pyydystää, metsästää</w:t>
      </w:r>
    </w:p>
    <w:p>
      <w:r>
        <w:rPr>
          <w:b/>
        </w:rPr>
        <w:t xml:space="preserve">Tulos</w:t>
      </w:r>
    </w:p>
    <w:p>
      <w:r>
        <w:t xml:space="preserve">ulkoiluaktiviteetti</w:t>
      </w:r>
    </w:p>
    <w:p>
      <w:r>
        <w:rPr>
          <w:b/>
        </w:rPr>
        <w:t xml:space="preserve">Esimerkki 3.1738</w:t>
      </w:r>
    </w:p>
    <w:p>
      <w:r>
        <w:t xml:space="preserve">käynnissä., sulje, varattu, auki</w:t>
      </w:r>
    </w:p>
    <w:p>
      <w:r>
        <w:rPr>
          <w:b/>
        </w:rPr>
        <w:t xml:space="preserve">Tulos</w:t>
      </w:r>
    </w:p>
    <w:p>
      <w:r>
        <w:t xml:space="preserve">myymälän tila</w:t>
      </w:r>
    </w:p>
    <w:p>
      <w:r>
        <w:rPr>
          <w:b/>
        </w:rPr>
        <w:t xml:space="preserve">Esimerkki 3.1739</w:t>
      </w:r>
    </w:p>
    <w:p>
      <w:r>
        <w:t xml:space="preserve">lentää, mehiläinen, kovakuoriainen, uida...</w:t>
      </w:r>
    </w:p>
    <w:p>
      <w:r>
        <w:rPr>
          <w:b/>
        </w:rPr>
        <w:t xml:space="preserve">Tulos</w:t>
      </w:r>
    </w:p>
    <w:p>
      <w:r>
        <w:t xml:space="preserve">eläin</w:t>
      </w:r>
    </w:p>
    <w:p>
      <w:r>
        <w:rPr>
          <w:b/>
        </w:rPr>
        <w:t xml:space="preserve">Esimerkki 3.1740</w:t>
      </w:r>
    </w:p>
    <w:p>
      <w:r>
        <w:t xml:space="preserve">takiloitu, luja, kiinteä, vankka, taipumaton</w:t>
      </w:r>
    </w:p>
    <w:p>
      <w:r>
        <w:rPr>
          <w:b/>
        </w:rPr>
        <w:t xml:space="preserve">Tulos</w:t>
      </w:r>
    </w:p>
    <w:p>
      <w:r>
        <w:t xml:space="preserve">jäykkyystyyppi</w:t>
      </w:r>
    </w:p>
    <w:p>
      <w:r>
        <w:rPr>
          <w:b/>
        </w:rPr>
        <w:t xml:space="preserve">Esimerkki 3.1741</w:t>
      </w:r>
    </w:p>
    <w:p>
      <w:r>
        <w:t xml:space="preserve">onneton, tunnetila, häpeä, alaspäin</w:t>
      </w:r>
    </w:p>
    <w:p>
      <w:r>
        <w:rPr>
          <w:b/>
        </w:rPr>
        <w:t xml:space="preserve">Tulos</w:t>
      </w:r>
    </w:p>
    <w:p>
      <w:r>
        <w:t xml:space="preserve">emotionaalinen tila</w:t>
      </w:r>
    </w:p>
    <w:p>
      <w:r>
        <w:rPr>
          <w:b/>
        </w:rPr>
        <w:t xml:space="preserve">Esimerkki 3.1742</w:t>
      </w:r>
    </w:p>
    <w:p>
      <w:r>
        <w:t xml:space="preserve">uno, pokeri, pinochle, gini</w:t>
      </w:r>
    </w:p>
    <w:p>
      <w:r>
        <w:rPr>
          <w:b/>
        </w:rPr>
        <w:t xml:space="preserve">Tulos</w:t>
      </w:r>
    </w:p>
    <w:p>
      <w:r>
        <w:t xml:space="preserve">korttipelit</w:t>
      </w:r>
    </w:p>
    <w:p>
      <w:r>
        <w:rPr>
          <w:b/>
        </w:rPr>
        <w:t xml:space="preserve">Esimerkki 3.1743</w:t>
      </w:r>
    </w:p>
    <w:p>
      <w:r>
        <w:t xml:space="preserve">check, blindi, merkit, pakka</w:t>
      </w:r>
    </w:p>
    <w:p>
      <w:r>
        <w:rPr>
          <w:b/>
        </w:rPr>
        <w:t xml:space="preserve">Tulos</w:t>
      </w:r>
    </w:p>
    <w:p>
      <w:r>
        <w:t xml:space="preserve">pokeri</w:t>
      </w:r>
    </w:p>
    <w:p>
      <w:r>
        <w:rPr>
          <w:b/>
        </w:rPr>
        <w:t xml:space="preserve">Esimerkki 3.1744</w:t>
      </w:r>
    </w:p>
    <w:p>
      <w:r>
        <w:t xml:space="preserve">strutsi, hietalintu, kurki, flamingo...</w:t>
      </w:r>
    </w:p>
    <w:p>
      <w:r>
        <w:rPr>
          <w:b/>
        </w:rPr>
        <w:t xml:space="preserve">Tulos</w:t>
      </w:r>
    </w:p>
    <w:p>
      <w:r>
        <w:t xml:space="preserve">lintu</w:t>
      </w:r>
    </w:p>
    <w:p>
      <w:r>
        <w:rPr>
          <w:b/>
        </w:rPr>
        <w:t xml:space="preserve">Esimerkki 3.1745</w:t>
      </w:r>
    </w:p>
    <w:p>
      <w:r>
        <w:t xml:space="preserve">inhokit, paskiaiset, nykyiset, varhaiset, varhaiset</w:t>
      </w:r>
    </w:p>
    <w:p>
      <w:r>
        <w:rPr>
          <w:b/>
        </w:rPr>
        <w:t xml:space="preserve">Tulos</w:t>
      </w:r>
    </w:p>
    <w:p>
      <w:r>
        <w:t xml:space="preserve">päivämäärän tila</w:t>
      </w:r>
    </w:p>
    <w:p>
      <w:r>
        <w:rPr>
          <w:b/>
        </w:rPr>
        <w:t xml:space="preserve">Esimerkki 3.1746</w:t>
      </w:r>
    </w:p>
    <w:p>
      <w:r>
        <w:t xml:space="preserve">kapteeni, kenraali, amiraali, majuri</w:t>
      </w:r>
    </w:p>
    <w:p>
      <w:r>
        <w:rPr>
          <w:b/>
        </w:rPr>
        <w:t xml:space="preserve">Tulos</w:t>
      </w:r>
    </w:p>
    <w:p>
      <w:r>
        <w:t xml:space="preserve">sotilasarvo</w:t>
      </w:r>
    </w:p>
    <w:p>
      <w:r>
        <w:rPr>
          <w:b/>
        </w:rPr>
        <w:t xml:space="preserve">Esimerkki 3.1747</w:t>
      </w:r>
    </w:p>
    <w:p>
      <w:r>
        <w:t xml:space="preserve">toiminta, ruoka, sisältö, kauppa, aktiviteetti</w:t>
      </w:r>
    </w:p>
    <w:p>
      <w:r>
        <w:rPr>
          <w:b/>
        </w:rPr>
        <w:t xml:space="preserve">Tulos</w:t>
      </w:r>
    </w:p>
    <w:p>
      <w:r>
        <w:t xml:space="preserve">kuluttajatuote</w:t>
      </w:r>
    </w:p>
    <w:p>
      <w:r>
        <w:rPr>
          <w:b/>
        </w:rPr>
        <w:t xml:space="preserve">Esimerkki 3.1748</w:t>
      </w:r>
    </w:p>
    <w:p>
      <w:r>
        <w:t xml:space="preserve">edistää, opastaa, poistaa, erottaa</w:t>
      </w:r>
    </w:p>
    <w:p>
      <w:r>
        <w:rPr>
          <w:b/>
        </w:rPr>
        <w:t xml:space="preserve">Tulos</w:t>
      </w:r>
    </w:p>
    <w:p>
      <w:r>
        <w:t xml:space="preserve">työllisyystoiminta</w:t>
      </w:r>
    </w:p>
    <w:p>
      <w:r>
        <w:rPr>
          <w:b/>
        </w:rPr>
        <w:t xml:space="preserve">Esimerkki 3.1749</w:t>
      </w:r>
    </w:p>
    <w:p>
      <w:r>
        <w:t xml:space="preserve">esine, vaatteet, aine, sisältö</w:t>
      </w:r>
    </w:p>
    <w:p>
      <w:r>
        <w:rPr>
          <w:b/>
        </w:rPr>
        <w:t xml:space="preserve">Tulos</w:t>
      </w:r>
    </w:p>
    <w:p>
      <w:r>
        <w:t xml:space="preserve">kuluttajatuote</w:t>
      </w:r>
    </w:p>
    <w:p>
      <w:r>
        <w:rPr>
          <w:b/>
        </w:rPr>
        <w:t xml:space="preserve">Esimerkki 3.1750</w:t>
      </w:r>
    </w:p>
    <w:p>
      <w:r>
        <w:t xml:space="preserve">optimisti, varma, positiivinen, viileä</w:t>
      </w:r>
    </w:p>
    <w:p>
      <w:r>
        <w:rPr>
          <w:b/>
        </w:rPr>
        <w:t xml:space="preserve">Tulos</w:t>
      </w:r>
    </w:p>
    <w:p>
      <w:r>
        <w:t xml:space="preserve">henkilökohtainen ominaisuus</w:t>
      </w:r>
    </w:p>
    <w:p>
      <w:r>
        <w:rPr>
          <w:b/>
        </w:rPr>
        <w:t xml:space="preserve">Esimerkki 3.1751</w:t>
      </w:r>
    </w:p>
    <w:p>
      <w:r>
        <w:t xml:space="preserve">delfiini, kala, valas, lepakko...</w:t>
      </w:r>
    </w:p>
    <w:p>
      <w:r>
        <w:rPr>
          <w:b/>
        </w:rPr>
        <w:t xml:space="preserve">Tulos</w:t>
      </w:r>
    </w:p>
    <w:p>
      <w:r>
        <w:t xml:space="preserve">eläin</w:t>
      </w:r>
    </w:p>
    <w:p>
      <w:r>
        <w:rPr>
          <w:b/>
        </w:rPr>
        <w:t xml:space="preserve">Esimerkki 3.1752</w:t>
      </w:r>
    </w:p>
    <w:p>
      <w:r>
        <w:t xml:space="preserve">kenraali, sotamies, amiraali, hävittäjä...</w:t>
      </w:r>
    </w:p>
    <w:p>
      <w:r>
        <w:rPr>
          <w:b/>
        </w:rPr>
        <w:t xml:space="preserve">Tulos</w:t>
      </w:r>
    </w:p>
    <w:p>
      <w:r>
        <w:t xml:space="preserve">sotilasarvo</w:t>
      </w:r>
    </w:p>
    <w:p>
      <w:r>
        <w:rPr>
          <w:b/>
        </w:rPr>
        <w:t xml:space="preserve">Esimerkki 3.1753</w:t>
      </w:r>
    </w:p>
    <w:p>
      <w:r>
        <w:t xml:space="preserve">taipumaton, luja, kova, karkea</w:t>
      </w:r>
    </w:p>
    <w:p>
      <w:r>
        <w:rPr>
          <w:b/>
        </w:rPr>
        <w:t xml:space="preserve">Tulos</w:t>
      </w:r>
    </w:p>
    <w:p>
      <w:r>
        <w:t xml:space="preserve">jäykkyystyyppi</w:t>
      </w:r>
    </w:p>
    <w:p>
      <w:r>
        <w:rPr>
          <w:b/>
        </w:rPr>
        <w:t xml:space="preserve">Esimerkki 3.1754</w:t>
      </w:r>
    </w:p>
    <w:p>
      <w:r>
        <w:t xml:space="preserve">ankka, haikara, kurki, kaula</w:t>
      </w:r>
    </w:p>
    <w:p>
      <w:r>
        <w:rPr>
          <w:b/>
        </w:rPr>
        <w:t xml:space="preserve">Tulos</w:t>
      </w:r>
    </w:p>
    <w:p>
      <w:r>
        <w:t xml:space="preserve">lintu</w:t>
      </w:r>
    </w:p>
    <w:p>
      <w:r>
        <w:rPr>
          <w:b/>
        </w:rPr>
        <w:t xml:space="preserve">Esimerkki 3.1755</w:t>
      </w:r>
    </w:p>
    <w:p>
      <w:r>
        <w:t xml:space="preserve">liikunta, juoksu, putoaminen, kiipeily</w:t>
      </w:r>
    </w:p>
    <w:p>
      <w:r>
        <w:rPr>
          <w:b/>
        </w:rPr>
        <w:t xml:space="preserve">Tulos</w:t>
      </w:r>
    </w:p>
    <w:p>
      <w:r>
        <w:t xml:space="preserve">liikunta</w:t>
      </w:r>
    </w:p>
    <w:p>
      <w:r>
        <w:rPr>
          <w:b/>
        </w:rPr>
        <w:t xml:space="preserve">Esimerkki 3.1756</w:t>
      </w:r>
    </w:p>
    <w:p>
      <w:r>
        <w:t xml:space="preserve">viivästynyt, myöhässä, nykyinen, lykätty, lykätty</w:t>
      </w:r>
    </w:p>
    <w:p>
      <w:r>
        <w:rPr>
          <w:b/>
        </w:rPr>
        <w:t xml:space="preserve">Tulos</w:t>
      </w:r>
    </w:p>
    <w:p>
      <w:r>
        <w:t xml:space="preserve">päivämäärän tila</w:t>
      </w:r>
    </w:p>
    <w:p>
      <w:r>
        <w:rPr>
          <w:b/>
        </w:rPr>
        <w:t xml:space="preserve">Esimerkki 3.1757</w:t>
      </w:r>
    </w:p>
    <w:p>
      <w:r>
        <w:t xml:space="preserve">arkistointi, kahvin keittäminen, puheluihin vastaaminen, juoksutehtävät</w:t>
      </w:r>
    </w:p>
    <w:p>
      <w:r>
        <w:rPr>
          <w:b/>
        </w:rPr>
        <w:t xml:space="preserve">Tulos</w:t>
      </w:r>
    </w:p>
    <w:p>
      <w:r>
        <w:t xml:space="preserve">sihteerin tehtävät</w:t>
      </w:r>
    </w:p>
    <w:p>
      <w:r>
        <w:rPr>
          <w:b/>
        </w:rPr>
        <w:t xml:space="preserve">Esimerkki 3.1758</w:t>
      </w:r>
    </w:p>
    <w:p>
      <w:r>
        <w:t xml:space="preserve">klubi, avokasvuinen, salaatti, hampurilainen</w:t>
      </w:r>
    </w:p>
    <w:p>
      <w:r>
        <w:rPr>
          <w:b/>
        </w:rPr>
        <w:t xml:space="preserve">Tulos</w:t>
      </w:r>
    </w:p>
    <w:p>
      <w:r>
        <w:t xml:space="preserve">voileipätyyppi</w:t>
      </w:r>
    </w:p>
    <w:p>
      <w:r>
        <w:rPr>
          <w:b/>
        </w:rPr>
        <w:t xml:space="preserve">Esimerkki 3.1759</w:t>
      </w:r>
    </w:p>
    <w:p>
      <w:r>
        <w:t xml:space="preserve">lentää, juosta, hämähäkki, roikkua</w:t>
      </w:r>
    </w:p>
    <w:p>
      <w:r>
        <w:rPr>
          <w:b/>
        </w:rPr>
        <w:t xml:space="preserve">Tulos</w:t>
      </w:r>
    </w:p>
    <w:p>
      <w:r>
        <w:t xml:space="preserve">eläin</w:t>
      </w:r>
    </w:p>
    <w:p>
      <w:r>
        <w:rPr>
          <w:b/>
        </w:rPr>
        <w:t xml:space="preserve">Esimerkki 3.1760</w:t>
      </w:r>
    </w:p>
    <w:p>
      <w:r>
        <w:t xml:space="preserve">tuki, arkistointi, asiointi, kirjeenvaihto</w:t>
      </w:r>
    </w:p>
    <w:p>
      <w:r>
        <w:rPr>
          <w:b/>
        </w:rPr>
        <w:t xml:space="preserve">Tulos</w:t>
      </w:r>
    </w:p>
    <w:p>
      <w:r>
        <w:t xml:space="preserve">sihteerin tehtävät</w:t>
      </w:r>
    </w:p>
    <w:p>
      <w:r>
        <w:rPr>
          <w:b/>
        </w:rPr>
        <w:t xml:space="preserve">Esimerkki 3.1761</w:t>
      </w:r>
    </w:p>
    <w:p>
      <w:r>
        <w:t xml:space="preserve">yleinen, tavallinen, tavallinen, tavallinen, suosittu</w:t>
      </w:r>
    </w:p>
    <w:p>
      <w:r>
        <w:rPr>
          <w:b/>
        </w:rPr>
        <w:t xml:space="preserve">Tulos</w:t>
      </w:r>
    </w:p>
    <w:p>
      <w:r>
        <w:t xml:space="preserve">laajalle levinnyt</w:t>
      </w:r>
    </w:p>
    <w:p>
      <w:r>
        <w:rPr>
          <w:b/>
        </w:rPr>
        <w:t xml:space="preserve">Esimerkki 3.1762</w:t>
      </w:r>
    </w:p>
    <w:p>
      <w:r>
        <w:t xml:space="preserve">papukaija, strutsi, pelikaani, kurki</w:t>
      </w:r>
    </w:p>
    <w:p>
      <w:r>
        <w:rPr>
          <w:b/>
        </w:rPr>
        <w:t xml:space="preserve">Tulos</w:t>
      </w:r>
    </w:p>
    <w:p>
      <w:r>
        <w:t xml:space="preserve">lintu</w:t>
      </w:r>
    </w:p>
    <w:p>
      <w:r>
        <w:rPr>
          <w:b/>
        </w:rPr>
        <w:t xml:space="preserve">Esimerkki 3.1763</w:t>
      </w:r>
    </w:p>
    <w:p>
      <w:r>
        <w:t xml:space="preserve">nosturi, hanhi, vinssi, pelikaani</w:t>
      </w:r>
    </w:p>
    <w:p>
      <w:r>
        <w:rPr>
          <w:b/>
        </w:rPr>
        <w:t xml:space="preserve">Tulos</w:t>
      </w:r>
    </w:p>
    <w:p>
      <w:r>
        <w:t xml:space="preserve">lintu</w:t>
      </w:r>
    </w:p>
    <w:p>
      <w:r>
        <w:rPr>
          <w:b/>
        </w:rPr>
        <w:t xml:space="preserve">Esimerkki 3.1764</w:t>
      </w:r>
    </w:p>
    <w:p>
      <w:r>
        <w:t xml:space="preserve">lentää, kotka, torakka, hypätä</w:t>
      </w:r>
    </w:p>
    <w:p>
      <w:r>
        <w:rPr>
          <w:b/>
        </w:rPr>
        <w:t xml:space="preserve">Tulos</w:t>
      </w:r>
    </w:p>
    <w:p>
      <w:r>
        <w:t xml:space="preserve">eläin</w:t>
      </w:r>
    </w:p>
    <w:p>
      <w:r>
        <w:rPr>
          <w:b/>
        </w:rPr>
        <w:t xml:space="preserve">Esimerkki 3.1765</w:t>
      </w:r>
    </w:p>
    <w:p>
      <w:r>
        <w:t xml:space="preserve">korkealaatuinen, hieno, yksityiskohtainen, komea</w:t>
      </w:r>
    </w:p>
    <w:p>
      <w:r>
        <w:rPr>
          <w:b/>
        </w:rPr>
        <w:t xml:space="preserve">Tulos</w:t>
      </w:r>
    </w:p>
    <w:p>
      <w:r>
        <w:t xml:space="preserve">esteettinen ominaisuus</w:t>
      </w:r>
    </w:p>
    <w:p>
      <w:r>
        <w:rPr>
          <w:b/>
        </w:rPr>
        <w:t xml:space="preserve">Esimerkki 3.1766</w:t>
      </w:r>
    </w:p>
    <w:p>
      <w:r>
        <w:t xml:space="preserve">ranskanperuna, hodari, nakkisämpylä, nakki, wiener</w:t>
      </w:r>
    </w:p>
    <w:p>
      <w:r>
        <w:rPr>
          <w:b/>
        </w:rPr>
        <w:t xml:space="preserve">Tulos</w:t>
      </w:r>
    </w:p>
    <w:p>
      <w:r>
        <w:t xml:space="preserve">ruoka</w:t>
      </w:r>
    </w:p>
    <w:p>
      <w:r>
        <w:rPr>
          <w:b/>
        </w:rPr>
        <w:t xml:space="preserve">Esimerkki 3.1767</w:t>
      </w:r>
    </w:p>
    <w:p>
      <w:r>
        <w:t xml:space="preserve">uinti, ansapyynti, metsästys, kalastus</w:t>
      </w:r>
    </w:p>
    <w:p>
      <w:r>
        <w:rPr>
          <w:b/>
        </w:rPr>
        <w:t xml:space="preserve">Tulos</w:t>
      </w:r>
    </w:p>
    <w:p>
      <w:r>
        <w:t xml:space="preserve">ulkoiluaktiviteetti</w:t>
      </w:r>
    </w:p>
    <w:p>
      <w:r>
        <w:rPr>
          <w:b/>
        </w:rPr>
        <w:t xml:space="preserve">Esimerkki 3.1768</w:t>
      </w:r>
    </w:p>
    <w:p>
      <w:r>
        <w:t xml:space="preserve">kirkas, siisti, kaunis, hieno</w:t>
      </w:r>
    </w:p>
    <w:p>
      <w:r>
        <w:rPr>
          <w:b/>
        </w:rPr>
        <w:t xml:space="preserve">Tulos</w:t>
      </w:r>
    </w:p>
    <w:p>
      <w:r>
        <w:t xml:space="preserve">esteettinen ominaisuus</w:t>
      </w:r>
    </w:p>
    <w:p>
      <w:r>
        <w:rPr>
          <w:b/>
        </w:rPr>
        <w:t xml:space="preserve">Esimerkki 3.1769</w:t>
      </w:r>
    </w:p>
    <w:p>
      <w:r>
        <w:t xml:space="preserve">alkuruoka, makkara, ranskanmakkara, proviisori, provisio</w:t>
      </w:r>
    </w:p>
    <w:p>
      <w:r>
        <w:rPr>
          <w:b/>
        </w:rPr>
        <w:t xml:space="preserve">Tulos</w:t>
      </w:r>
    </w:p>
    <w:p>
      <w:r>
        <w:t xml:space="preserve">ruoka</w:t>
      </w:r>
    </w:p>
    <w:p>
      <w:r>
        <w:rPr>
          <w:b/>
        </w:rPr>
        <w:t xml:space="preserve">Esimerkki 3.1770</w:t>
      </w:r>
    </w:p>
    <w:p>
      <w:r>
        <w:t xml:space="preserve">fawn, seuraa, rakkaus, woo</w:t>
      </w:r>
    </w:p>
    <w:p>
      <w:r>
        <w:rPr>
          <w:b/>
        </w:rPr>
        <w:t xml:space="preserve">Tulos</w:t>
      </w:r>
    </w:p>
    <w:p>
      <w:r>
        <w:t xml:space="preserve">tunneilmaisu</w:t>
      </w:r>
    </w:p>
    <w:p>
      <w:r>
        <w:rPr>
          <w:b/>
        </w:rPr>
        <w:t xml:space="preserve">Esimerkki 3.1771</w:t>
      </w:r>
    </w:p>
    <w:p>
      <w:r>
        <w:t xml:space="preserve">rausku, tiikeri, lehmä, kala...</w:t>
      </w:r>
    </w:p>
    <w:p>
      <w:r>
        <w:rPr>
          <w:b/>
        </w:rPr>
        <w:t xml:space="preserve">Tulos</w:t>
      </w:r>
    </w:p>
    <w:p>
      <w:r>
        <w:t xml:space="preserve">eläin</w:t>
      </w:r>
    </w:p>
    <w:p>
      <w:r>
        <w:rPr>
          <w:b/>
        </w:rPr>
        <w:t xml:space="preserve">Esimerkki 3.1772</w:t>
      </w:r>
    </w:p>
    <w:p>
      <w:r>
        <w:t xml:space="preserve">current, prompt, detestings, tehdä testejä, tehdä testit</w:t>
      </w:r>
    </w:p>
    <w:p>
      <w:r>
        <w:rPr>
          <w:b/>
        </w:rPr>
        <w:t xml:space="preserve">Tulos</w:t>
      </w:r>
    </w:p>
    <w:p>
      <w:r>
        <w:t xml:space="preserve">päivämäärän tila</w:t>
      </w:r>
    </w:p>
    <w:p>
      <w:r>
        <w:rPr>
          <w:b/>
        </w:rPr>
        <w:t xml:space="preserve">Esimerkki 3.1773</w:t>
      </w:r>
    </w:p>
    <w:p>
      <w:r>
        <w:t xml:space="preserve">tuli, palaminen, jää, inferno</w:t>
      </w:r>
    </w:p>
    <w:p>
      <w:r>
        <w:rPr>
          <w:b/>
        </w:rPr>
        <w:t xml:space="preserve">Tulos</w:t>
      </w:r>
    </w:p>
    <w:p>
      <w:r>
        <w:t xml:space="preserve">elementit</w:t>
      </w:r>
    </w:p>
    <w:p>
      <w:r>
        <w:rPr>
          <w:b/>
        </w:rPr>
        <w:t xml:space="preserve">Esimerkki 3.1774</w:t>
      </w:r>
    </w:p>
    <w:p>
      <w:r>
        <w:t xml:space="preserve">hieno, keskeytys, ensiluokkainen, flyaway</w:t>
      </w:r>
    </w:p>
    <w:p>
      <w:r>
        <w:rPr>
          <w:b/>
        </w:rPr>
        <w:t xml:space="preserve">Tulos</w:t>
      </w:r>
    </w:p>
    <w:p>
      <w:r>
        <w:t xml:space="preserve">poliisin rangaistus</w:t>
      </w:r>
    </w:p>
    <w:p>
      <w:r>
        <w:rPr>
          <w:b/>
        </w:rPr>
        <w:t xml:space="preserve">Esimerkki 3.1775</w:t>
      </w:r>
    </w:p>
    <w:p>
      <w:r>
        <w:t xml:space="preserve">nosturi, nostolaite, kaatopaikkakuorma-auto, kaivinkone</w:t>
      </w:r>
    </w:p>
    <w:p>
      <w:r>
        <w:rPr>
          <w:b/>
        </w:rPr>
        <w:t xml:space="preserve">Tulos</w:t>
      </w:r>
    </w:p>
    <w:p>
      <w:r>
        <w:t xml:space="preserve">rakentaminen</w:t>
      </w:r>
    </w:p>
    <w:p>
      <w:r>
        <w:rPr>
          <w:b/>
        </w:rPr>
        <w:t xml:space="preserve">Esimerkki 3.1776</w:t>
      </w:r>
    </w:p>
    <w:p>
      <w:r>
        <w:t xml:space="preserve">asiointi, toimistotarvikkeiden tilaaminen, kirjeenvaihto, arkistoiminen.</w:t>
      </w:r>
    </w:p>
    <w:p>
      <w:r>
        <w:rPr>
          <w:b/>
        </w:rPr>
        <w:t xml:space="preserve">Tulos</w:t>
      </w:r>
    </w:p>
    <w:p>
      <w:r>
        <w:t xml:space="preserve">sihteerin tehtävät</w:t>
      </w:r>
    </w:p>
    <w:p>
      <w:r>
        <w:rPr>
          <w:b/>
        </w:rPr>
        <w:t xml:space="preserve">Esimerkki 3.1777</w:t>
      </w:r>
    </w:p>
    <w:p>
      <w:r>
        <w:t xml:space="preserve">hieno, yksityiskohtainen, kaunis, kuuma</w:t>
      </w:r>
    </w:p>
    <w:p>
      <w:r>
        <w:rPr>
          <w:b/>
        </w:rPr>
        <w:t xml:space="preserve">Tulos</w:t>
      </w:r>
    </w:p>
    <w:p>
      <w:r>
        <w:t xml:space="preserve">esteettinen ominaisuus</w:t>
      </w:r>
    </w:p>
    <w:p>
      <w:r>
        <w:rPr>
          <w:b/>
        </w:rPr>
        <w:t xml:space="preserve">Esimerkki 3.1778</w:t>
      </w:r>
    </w:p>
    <w:p>
      <w:r>
        <w:t xml:space="preserve">lojaali, epärehellinen, reilu, oikeudenmukainen.</w:t>
      </w:r>
    </w:p>
    <w:p>
      <w:r>
        <w:rPr>
          <w:b/>
        </w:rPr>
        <w:t xml:space="preserve">Tulos</w:t>
      </w:r>
    </w:p>
    <w:p>
      <w:r>
        <w:t xml:space="preserve">moraalinen ominaisuus</w:t>
      </w:r>
    </w:p>
    <w:p>
      <w:r>
        <w:rPr>
          <w:b/>
        </w:rPr>
        <w:t xml:space="preserve">Esimerkki 3.1779</w:t>
      </w:r>
    </w:p>
    <w:p>
      <w:r>
        <w:t xml:space="preserve">oikeudenmukainen, puolueeton, oikeudenmukainen, ennakkoluuloton</w:t>
      </w:r>
    </w:p>
    <w:p>
      <w:r>
        <w:rPr>
          <w:b/>
        </w:rPr>
        <w:t xml:space="preserve">Tulos</w:t>
      </w:r>
    </w:p>
    <w:p>
      <w:r>
        <w:t xml:space="preserve">moraalinen ominaisuus</w:t>
      </w:r>
    </w:p>
    <w:p>
      <w:r>
        <w:rPr>
          <w:b/>
        </w:rPr>
        <w:t xml:space="preserve">Esimerkki 3.1780</w:t>
      </w:r>
    </w:p>
    <w:p>
      <w:r>
        <w:t xml:space="preserve">patty, dunker, dunker, dumpling, fritter</w:t>
      </w:r>
    </w:p>
    <w:p>
      <w:r>
        <w:rPr>
          <w:b/>
        </w:rPr>
        <w:t xml:space="preserve">Tulos</w:t>
      </w:r>
    </w:p>
    <w:p>
      <w:r>
        <w:t xml:space="preserve">paistettu ruoka</w:t>
      </w:r>
    </w:p>
    <w:p>
      <w:r>
        <w:rPr>
          <w:b/>
        </w:rPr>
        <w:t xml:space="preserve">Esimerkki 3.1781</w:t>
      </w:r>
    </w:p>
    <w:p>
      <w:r>
        <w:t xml:space="preserve">päällystetty, asunto, pyöreä, tasainen</w:t>
      </w:r>
    </w:p>
    <w:p>
      <w:r>
        <w:rPr>
          <w:b/>
        </w:rPr>
        <w:t xml:space="preserve">Tulos</w:t>
      </w:r>
    </w:p>
    <w:p>
      <w:r>
        <w:t xml:space="preserve">majoitus</w:t>
      </w:r>
    </w:p>
    <w:p>
      <w:r>
        <w:rPr>
          <w:b/>
        </w:rPr>
        <w:t xml:space="preserve">Esimerkki 3.1782</w:t>
      </w:r>
    </w:p>
    <w:p>
      <w:r>
        <w:t xml:space="preserve">virta, suihkuvirta, vuorovesi, juoma</w:t>
      </w:r>
    </w:p>
    <w:p>
      <w:r>
        <w:rPr>
          <w:b/>
        </w:rPr>
        <w:t xml:space="preserve">Tulos</w:t>
      </w:r>
    </w:p>
    <w:p>
      <w:r>
        <w:t xml:space="preserve">valtameri</w:t>
      </w:r>
    </w:p>
    <w:p>
      <w:r>
        <w:rPr>
          <w:b/>
        </w:rPr>
        <w:t xml:space="preserve">Esimerkki 3.1783</w:t>
      </w:r>
    </w:p>
    <w:p>
      <w:r>
        <w:t xml:space="preserve">sakko, kuuleminen, vankila, wispy, wispy</w:t>
      </w:r>
    </w:p>
    <w:p>
      <w:r>
        <w:rPr>
          <w:b/>
        </w:rPr>
        <w:t xml:space="preserve">Tulos</w:t>
      </w:r>
    </w:p>
    <w:p>
      <w:r>
        <w:t xml:space="preserve">poliisin rangaistus</w:t>
      </w:r>
    </w:p>
    <w:p>
      <w:r>
        <w:rPr>
          <w:b/>
        </w:rPr>
        <w:t xml:space="preserve">Esimerkki 3.1784</w:t>
      </w:r>
    </w:p>
    <w:p>
      <w:r>
        <w:t xml:space="preserve">korkealaatuinen, kaunis, hieno, kaunis</w:t>
      </w:r>
    </w:p>
    <w:p>
      <w:r>
        <w:rPr>
          <w:b/>
        </w:rPr>
        <w:t xml:space="preserve">Tulos</w:t>
      </w:r>
    </w:p>
    <w:p>
      <w:r>
        <w:t xml:space="preserve">esteettinen ominaisuus</w:t>
      </w:r>
    </w:p>
    <w:p>
      <w:r>
        <w:rPr>
          <w:b/>
        </w:rPr>
        <w:t xml:space="preserve">Esimerkki 3.1785</w:t>
      </w:r>
    </w:p>
    <w:p>
      <w:r>
        <w:t xml:space="preserve">uida, soutaa, kalastaa, painia</w:t>
      </w:r>
    </w:p>
    <w:p>
      <w:r>
        <w:rPr>
          <w:b/>
        </w:rPr>
        <w:t xml:space="preserve">Tulos</w:t>
      </w:r>
    </w:p>
    <w:p>
      <w:r>
        <w:t xml:space="preserve">ulkoiluaktiviteetti</w:t>
      </w:r>
    </w:p>
    <w:p>
      <w:r>
        <w:rPr>
          <w:b/>
        </w:rPr>
        <w:t xml:space="preserve">Esimerkki 3.1786</w:t>
      </w:r>
    </w:p>
    <w:p>
      <w:r>
        <w:t xml:space="preserve">synergia, vipuvaikutus, virtaviivaistaminen, yritys</w:t>
      </w:r>
    </w:p>
    <w:p>
      <w:r>
        <w:rPr>
          <w:b/>
        </w:rPr>
        <w:t xml:space="preserve">Tulos</w:t>
      </w:r>
    </w:p>
    <w:p>
      <w:r>
        <w:t xml:space="preserve">yritys</w:t>
      </w:r>
    </w:p>
    <w:p>
      <w:r>
        <w:rPr>
          <w:b/>
        </w:rPr>
        <w:t xml:space="preserve">Esimerkki 3.1787</w:t>
      </w:r>
    </w:p>
    <w:p>
      <w:r>
        <w:t xml:space="preserve">taklaus, kurki, kolibri, hietalintu, hietalintu</w:t>
      </w:r>
    </w:p>
    <w:p>
      <w:r>
        <w:rPr>
          <w:b/>
        </w:rPr>
        <w:t xml:space="preserve">Tulos</w:t>
      </w:r>
    </w:p>
    <w:p>
      <w:r>
        <w:t xml:space="preserve">lintu</w:t>
      </w:r>
    </w:p>
    <w:p>
      <w:r>
        <w:rPr>
          <w:b/>
        </w:rPr>
        <w:t xml:space="preserve">Esimerkki 3.1788</w:t>
      </w:r>
    </w:p>
    <w:p>
      <w:r>
        <w:t xml:space="preserve">fritter, tanskalainen, paistettu, tunkki</w:t>
      </w:r>
    </w:p>
    <w:p>
      <w:r>
        <w:rPr>
          <w:b/>
        </w:rPr>
        <w:t xml:space="preserve">Tulos</w:t>
      </w:r>
    </w:p>
    <w:p>
      <w:r>
        <w:t xml:space="preserve">paistettu ruoka</w:t>
      </w:r>
    </w:p>
    <w:p>
      <w:r>
        <w:rPr>
          <w:b/>
        </w:rPr>
        <w:t xml:space="preserve">Esimerkki 3.1789</w:t>
      </w:r>
    </w:p>
    <w:p>
      <w:r>
        <w:t xml:space="preserve">pinnoite, lasi, paneeli, kahva</w:t>
      </w:r>
    </w:p>
    <w:p>
      <w:r>
        <w:rPr>
          <w:b/>
        </w:rPr>
        <w:t xml:space="preserve">Tulos</w:t>
      </w:r>
    </w:p>
    <w:p>
      <w:r>
        <w:t xml:space="preserve">ikkunan materiaali</w:t>
      </w:r>
    </w:p>
    <w:p>
      <w:r>
        <w:rPr>
          <w:b/>
        </w:rPr>
        <w:t xml:space="preserve">Esimerkki 3.1790</w:t>
      </w:r>
    </w:p>
    <w:p>
      <w:r>
        <w:t xml:space="preserve">synergia, yksityinen, yhteinen, yritys</w:t>
      </w:r>
    </w:p>
    <w:p>
      <w:r>
        <w:rPr>
          <w:b/>
        </w:rPr>
        <w:t xml:space="preserve">Tulos</w:t>
      </w:r>
    </w:p>
    <w:p>
      <w:r>
        <w:t xml:space="preserve">yritys</w:t>
      </w:r>
    </w:p>
    <w:p>
      <w:r>
        <w:rPr>
          <w:b/>
        </w:rPr>
        <w:t xml:space="preserve">Esimerkki 3.1791</w:t>
      </w:r>
    </w:p>
    <w:p>
      <w:r>
        <w:t xml:space="preserve">asiakirja, palomuuri, tiedosto, muoto</w:t>
      </w:r>
    </w:p>
    <w:p>
      <w:r>
        <w:rPr>
          <w:b/>
        </w:rPr>
        <w:t xml:space="preserve">Tulos</w:t>
      </w:r>
    </w:p>
    <w:p>
      <w:r>
        <w:t xml:space="preserve">tietokoneet</w:t>
      </w:r>
    </w:p>
    <w:p>
      <w:r>
        <w:rPr>
          <w:b/>
        </w:rPr>
        <w:t xml:space="preserve">Esimerkki 3.1792</w:t>
      </w:r>
    </w:p>
    <w:p>
      <w:r>
        <w:t xml:space="preserve">yritys, yhteinen, yksityinen, osakkeenomistajat</w:t>
      </w:r>
    </w:p>
    <w:p>
      <w:r>
        <w:rPr>
          <w:b/>
        </w:rPr>
        <w:t xml:space="preserve">Tulos</w:t>
      </w:r>
    </w:p>
    <w:p>
      <w:r>
        <w:t xml:space="preserve">yritys</w:t>
      </w:r>
    </w:p>
    <w:p>
      <w:r>
        <w:rPr>
          <w:b/>
        </w:rPr>
        <w:t xml:space="preserve">Esimerkki 3.1793</w:t>
      </w:r>
    </w:p>
    <w:p>
      <w:r>
        <w:t xml:space="preserve">kala, delfiini, tiikeri, hevonen...</w:t>
      </w:r>
    </w:p>
    <w:p>
      <w:r>
        <w:rPr>
          <w:b/>
        </w:rPr>
        <w:t xml:space="preserve">Tulos</w:t>
      </w:r>
    </w:p>
    <w:p>
      <w:r>
        <w:t xml:space="preserve">eläin</w:t>
      </w:r>
    </w:p>
    <w:p>
      <w:r>
        <w:rPr>
          <w:b/>
        </w:rPr>
        <w:t xml:space="preserve">Esimerkki 3.1794</w:t>
      </w:r>
    </w:p>
    <w:p>
      <w:r>
        <w:t xml:space="preserve">lähimpänä, rajanaapurina, päällä, lähellä, lähellä</w:t>
      </w:r>
    </w:p>
    <w:p>
      <w:r>
        <w:rPr>
          <w:b/>
        </w:rPr>
        <w:t xml:space="preserve">Tulos</w:t>
      </w:r>
    </w:p>
    <w:p>
      <w:r>
        <w:t xml:space="preserve">sijainti (läheisyys)</w:t>
      </w:r>
    </w:p>
    <w:p>
      <w:r>
        <w:rPr>
          <w:b/>
        </w:rPr>
        <w:t xml:space="preserve">Esimerkki 3.1795</w:t>
      </w:r>
    </w:p>
    <w:p>
      <w:r>
        <w:t xml:space="preserve">runko, kahva, metalli, lasi</w:t>
      </w:r>
    </w:p>
    <w:p>
      <w:r>
        <w:rPr>
          <w:b/>
        </w:rPr>
        <w:t xml:space="preserve">Tulos</w:t>
      </w:r>
    </w:p>
    <w:p>
      <w:r>
        <w:t xml:space="preserve">ikkunan materiaali</w:t>
      </w:r>
    </w:p>
    <w:p>
      <w:r>
        <w:rPr>
          <w:b/>
        </w:rPr>
        <w:t xml:space="preserve">Esimerkki 3.1796</w:t>
      </w:r>
    </w:p>
    <w:p>
      <w:r>
        <w:t xml:space="preserve">tryffelit, brownie, fudge, raskas</w:t>
      </w:r>
    </w:p>
    <w:p>
      <w:r>
        <w:rPr>
          <w:b/>
        </w:rPr>
        <w:t xml:space="preserve">Tulos</w:t>
      </w:r>
    </w:p>
    <w:p>
      <w:r>
        <w:t xml:space="preserve">suklaa ruoka</w:t>
      </w:r>
    </w:p>
    <w:p>
      <w:r>
        <w:rPr>
          <w:b/>
        </w:rPr>
        <w:t xml:space="preserve">Esimerkki 3.1797</w:t>
      </w:r>
    </w:p>
    <w:p>
      <w:r>
        <w:t xml:space="preserve">pettynyt, onnellinen, hurmioitunut, tyytyväinen</w:t>
      </w:r>
    </w:p>
    <w:p>
      <w:r>
        <w:rPr>
          <w:b/>
        </w:rPr>
        <w:t xml:space="preserve">Tulos</w:t>
      </w:r>
    </w:p>
    <w:p>
      <w:r>
        <w:t xml:space="preserve">emotionaalinen tila</w:t>
      </w:r>
    </w:p>
    <w:p>
      <w:r>
        <w:rPr>
          <w:b/>
        </w:rPr>
        <w:t xml:space="preserve">Esimerkki 3.1798</w:t>
      </w:r>
    </w:p>
    <w:p>
      <w:r>
        <w:t xml:space="preserve">yleinen, perus, universaali, suosittu</w:t>
      </w:r>
    </w:p>
    <w:p>
      <w:r>
        <w:rPr>
          <w:b/>
        </w:rPr>
        <w:t xml:space="preserve">Tulos</w:t>
      </w:r>
    </w:p>
    <w:p>
      <w:r>
        <w:t xml:space="preserve">laajalle levinnyt</w:t>
      </w:r>
    </w:p>
    <w:p>
      <w:r>
        <w:rPr>
          <w:b/>
        </w:rPr>
        <w:t xml:space="preserve">Esimerkki 3.1799</w:t>
      </w:r>
    </w:p>
    <w:p>
      <w:r>
        <w:t xml:space="preserve">luke, myrskyisä, reilu, tehdä luokanvalinta</w:t>
      </w:r>
    </w:p>
    <w:p>
      <w:r>
        <w:rPr>
          <w:b/>
        </w:rPr>
        <w:t xml:space="preserve">Tulos</w:t>
      </w:r>
    </w:p>
    <w:p>
      <w:r>
        <w:t xml:space="preserve">sää</w:t>
      </w:r>
    </w:p>
    <w:p>
      <w:r>
        <w:rPr>
          <w:b/>
        </w:rPr>
        <w:t xml:space="preserve">Esimerkki 3.1800</w:t>
      </w:r>
    </w:p>
    <w:p>
      <w:r>
        <w:t xml:space="preserve">hieno, hullu, rento, mukava</w:t>
      </w:r>
    </w:p>
    <w:p>
      <w:r>
        <w:rPr>
          <w:b/>
        </w:rPr>
        <w:t xml:space="preserve">Tulos</w:t>
      </w:r>
    </w:p>
    <w:p>
      <w:r>
        <w:t xml:space="preserve">emotionaalinen tila</w:t>
      </w:r>
    </w:p>
    <w:p>
      <w:r>
        <w:rPr>
          <w:b/>
        </w:rPr>
        <w:t xml:space="preserve">Esimerkki 3.1801</w:t>
      </w:r>
    </w:p>
    <w:p>
      <w:r>
        <w:t xml:space="preserve">virta, juoma, aalto, kurssi</w:t>
      </w:r>
    </w:p>
    <w:p>
      <w:r>
        <w:rPr>
          <w:b/>
        </w:rPr>
        <w:t xml:space="preserve">Tulos</w:t>
      </w:r>
    </w:p>
    <w:p>
      <w:r>
        <w:t xml:space="preserve">valtameri</w:t>
      </w:r>
    </w:p>
    <w:p>
      <w:r>
        <w:rPr>
          <w:b/>
        </w:rPr>
        <w:t xml:space="preserve">Esimerkki 3.1802</w:t>
      </w:r>
    </w:p>
    <w:p>
      <w:r>
        <w:t xml:space="preserve">rivitalo, kivetty, huoneisto, asunto, tasainen</w:t>
      </w:r>
    </w:p>
    <w:p>
      <w:r>
        <w:rPr>
          <w:b/>
        </w:rPr>
        <w:t xml:space="preserve">Tulos</w:t>
      </w:r>
    </w:p>
    <w:p>
      <w:r>
        <w:t xml:space="preserve">majoitus</w:t>
      </w:r>
    </w:p>
    <w:p>
      <w:r>
        <w:rPr>
          <w:b/>
        </w:rPr>
        <w:t xml:space="preserve">Esimerkki 3.1803</w:t>
      </w:r>
    </w:p>
    <w:p>
      <w:r>
        <w:t xml:space="preserve">klubi, disko, paikka, kokous, kokoontuminen</w:t>
      </w:r>
    </w:p>
    <w:p>
      <w:r>
        <w:rPr>
          <w:b/>
        </w:rPr>
        <w:t xml:space="preserve">Tulos</w:t>
      </w:r>
    </w:p>
    <w:p>
      <w:r>
        <w:t xml:space="preserve">sosiaalinen kokoontuminen</w:t>
      </w:r>
    </w:p>
    <w:p>
      <w:r>
        <w:rPr>
          <w:b/>
        </w:rPr>
        <w:t xml:space="preserve">Esimerkki 3.1804</w:t>
      </w:r>
    </w:p>
    <w:p>
      <w:r>
        <w:t xml:space="preserve">korkealaatuinen, hieno, hieno, kaunis</w:t>
      </w:r>
    </w:p>
    <w:p>
      <w:r>
        <w:rPr>
          <w:b/>
        </w:rPr>
        <w:t xml:space="preserve">Tulos</w:t>
      </w:r>
    </w:p>
    <w:p>
      <w:r>
        <w:t xml:space="preserve">esteettinen ominaisuus</w:t>
      </w:r>
    </w:p>
    <w:p>
      <w:r>
        <w:rPr>
          <w:b/>
        </w:rPr>
        <w:t xml:space="preserve">Esimerkki 3.1805</w:t>
      </w:r>
    </w:p>
    <w:p>
      <w:r>
        <w:t xml:space="preserve">rehellisyys, asiallisuus, rohkeus, rehellisyys, suoraselkäisyys</w:t>
      </w:r>
    </w:p>
    <w:p>
      <w:r>
        <w:rPr>
          <w:b/>
        </w:rPr>
        <w:t xml:space="preserve">Tulos</w:t>
      </w:r>
    </w:p>
    <w:p>
      <w:r>
        <w:t xml:space="preserve">moraalinen ominaisuus</w:t>
      </w:r>
    </w:p>
    <w:p>
      <w:r>
        <w:rPr>
          <w:b/>
        </w:rPr>
        <w:t xml:space="preserve">Esimerkki 3.1806</w:t>
      </w:r>
    </w:p>
    <w:p>
      <w:r>
        <w:t xml:space="preserve">toimitusjohtaja, osakkeenomistajat, yritys, yhteistoiminta</w:t>
      </w:r>
    </w:p>
    <w:p>
      <w:r>
        <w:rPr>
          <w:b/>
        </w:rPr>
        <w:t xml:space="preserve">Tulos</w:t>
      </w:r>
    </w:p>
    <w:p>
      <w:r>
        <w:t xml:space="preserve">yritys</w:t>
      </w:r>
    </w:p>
    <w:p>
      <w:r>
        <w:rPr>
          <w:b/>
        </w:rPr>
        <w:t xml:space="preserve">Esimerkki 3.1807</w:t>
      </w:r>
    </w:p>
    <w:p>
      <w:r>
        <w:t xml:space="preserve">kala, hevonen, hai, tiikeri</w:t>
      </w:r>
    </w:p>
    <w:p>
      <w:r>
        <w:rPr>
          <w:b/>
        </w:rPr>
        <w:t xml:space="preserve">Tulos</w:t>
      </w:r>
    </w:p>
    <w:p>
      <w:r>
        <w:t xml:space="preserve">eläin</w:t>
      </w:r>
    </w:p>
    <w:p>
      <w:r>
        <w:rPr>
          <w:b/>
        </w:rPr>
        <w:t xml:space="preserve">Esimerkki 3.1808</w:t>
      </w:r>
    </w:p>
    <w:p>
      <w:r>
        <w:t xml:space="preserve">tasapeli, lauta, pakka, puvut</w:t>
      </w:r>
    </w:p>
    <w:p>
      <w:r>
        <w:rPr>
          <w:b/>
        </w:rPr>
        <w:t xml:space="preserve">Tulos</w:t>
      </w:r>
    </w:p>
    <w:p>
      <w:r>
        <w:t xml:space="preserve">pokeri</w:t>
      </w:r>
    </w:p>
    <w:p>
      <w:r>
        <w:rPr>
          <w:b/>
        </w:rPr>
        <w:t xml:space="preserve">Esimerkki 3.1809</w:t>
      </w:r>
    </w:p>
    <w:p>
      <w:r>
        <w:t xml:space="preserve">taipumaton, kiinteä, luja, sitkeä</w:t>
      </w:r>
    </w:p>
    <w:p>
      <w:r>
        <w:rPr>
          <w:b/>
        </w:rPr>
        <w:t xml:space="preserve">Tulos</w:t>
      </w:r>
    </w:p>
    <w:p>
      <w:r>
        <w:t xml:space="preserve">jäykkyystyyppi</w:t>
      </w:r>
    </w:p>
    <w:p>
      <w:r>
        <w:rPr>
          <w:b/>
        </w:rPr>
        <w:t xml:space="preserve">Esimerkki 3.1810</w:t>
      </w:r>
    </w:p>
    <w:p>
      <w:r>
        <w:t xml:space="preserve">pakka, lauta, kortit, värit</w:t>
      </w:r>
    </w:p>
    <w:p>
      <w:r>
        <w:rPr>
          <w:b/>
        </w:rPr>
        <w:t xml:space="preserve">Tulos</w:t>
      </w:r>
    </w:p>
    <w:p>
      <w:r>
        <w:t xml:space="preserve">pokeri</w:t>
      </w:r>
    </w:p>
    <w:p>
      <w:r>
        <w:rPr>
          <w:b/>
        </w:rPr>
        <w:t xml:space="preserve">Esimerkki 3.1811</w:t>
      </w:r>
    </w:p>
    <w:p>
      <w:r>
        <w:t xml:space="preserve">nosturi, nosturi, nostolaite, kaivinkone</w:t>
      </w:r>
    </w:p>
    <w:p>
      <w:r>
        <w:rPr>
          <w:b/>
        </w:rPr>
        <w:t xml:space="preserve">Tulos</w:t>
      </w:r>
    </w:p>
    <w:p>
      <w:r>
        <w:t xml:space="preserve">rakentaminen</w:t>
      </w:r>
    </w:p>
    <w:p>
      <w:r>
        <w:rPr>
          <w:b/>
        </w:rPr>
        <w:t xml:space="preserve">Esimerkki 3.1812</w:t>
      </w:r>
    </w:p>
    <w:p>
      <w:r>
        <w:t xml:space="preserve">vieressä, lähempänä, lähellä, koskettaa</w:t>
      </w:r>
    </w:p>
    <w:p>
      <w:r>
        <w:rPr>
          <w:b/>
        </w:rPr>
        <w:t xml:space="preserve">Tulos</w:t>
      </w:r>
    </w:p>
    <w:p>
      <w:r>
        <w:t xml:space="preserve">sijainti (läheisyys)</w:t>
      </w:r>
    </w:p>
    <w:p>
      <w:r>
        <w:rPr>
          <w:b/>
        </w:rPr>
        <w:t xml:space="preserve">Esimerkki 3.1813</w:t>
      </w:r>
    </w:p>
    <w:p>
      <w:r>
        <w:t xml:space="preserve">kurja, kiltti, emotionaalinen tuki, alaspäin</w:t>
      </w:r>
    </w:p>
    <w:p>
      <w:r>
        <w:rPr>
          <w:b/>
        </w:rPr>
        <w:t xml:space="preserve">Tulos</w:t>
      </w:r>
    </w:p>
    <w:p>
      <w:r>
        <w:t xml:space="preserve">emotionaalinen tila</w:t>
      </w:r>
    </w:p>
    <w:p>
      <w:r>
        <w:rPr>
          <w:b/>
        </w:rPr>
        <w:t xml:space="preserve">Esimerkki 3.1814</w:t>
      </w:r>
    </w:p>
    <w:p>
      <w:r>
        <w:t xml:space="preserve">perä, silta, keula, kansi</w:t>
      </w:r>
    </w:p>
    <w:p>
      <w:r>
        <w:rPr>
          <w:b/>
        </w:rPr>
        <w:t xml:space="preserve">Tulos</w:t>
      </w:r>
    </w:p>
    <w:p>
      <w:r>
        <w:t xml:space="preserve">veneet</w:t>
      </w:r>
    </w:p>
    <w:p>
      <w:r>
        <w:rPr>
          <w:b/>
        </w:rPr>
        <w:t xml:space="preserve">Esimerkki 3.1815</w:t>
      </w:r>
    </w:p>
    <w:p>
      <w:r>
        <w:t xml:space="preserve">fawn, buck, doe, bambi</w:t>
      </w:r>
    </w:p>
    <w:p>
      <w:r>
        <w:rPr>
          <w:b/>
        </w:rPr>
        <w:t xml:space="preserve">Tulos</w:t>
      </w:r>
    </w:p>
    <w:p>
      <w:r>
        <w:t xml:space="preserve">eläinten poikaset</w:t>
      </w:r>
    </w:p>
    <w:p>
      <w:r>
        <w:rPr>
          <w:b/>
        </w:rPr>
        <w:t xml:space="preserve">Esimerkki 3.1816</w:t>
      </w:r>
    </w:p>
    <w:p>
      <w:r>
        <w:t xml:space="preserve">kuva, ram, tiedosto, ohjelma</w:t>
      </w:r>
    </w:p>
    <w:p>
      <w:r>
        <w:rPr>
          <w:b/>
        </w:rPr>
        <w:t xml:space="preserve">Tulos</w:t>
      </w:r>
    </w:p>
    <w:p>
      <w:r>
        <w:t xml:space="preserve">tietokoneet</w:t>
      </w:r>
    </w:p>
    <w:p>
      <w:r>
        <w:rPr>
          <w:b/>
        </w:rPr>
        <w:t xml:space="preserve">Esimerkki 3.1817</w:t>
      </w:r>
    </w:p>
    <w:p>
      <w:r>
        <w:t xml:space="preserve">hotelli, pyöreä, litistynyt, litteä</w:t>
      </w:r>
    </w:p>
    <w:p>
      <w:r>
        <w:rPr>
          <w:b/>
        </w:rPr>
        <w:t xml:space="preserve">Tulos</w:t>
      </w:r>
    </w:p>
    <w:p>
      <w:r>
        <w:t xml:space="preserve">majoitus</w:t>
      </w:r>
    </w:p>
    <w:p>
      <w:r>
        <w:rPr>
          <w:b/>
        </w:rPr>
        <w:t xml:space="preserve">Esimerkki 3.1818</w:t>
      </w:r>
    </w:p>
    <w:p>
      <w:r>
        <w:t xml:space="preserve">yhdistetty, yksityinen, yritys, yhdenmukaistaminen</w:t>
      </w:r>
    </w:p>
    <w:p>
      <w:r>
        <w:rPr>
          <w:b/>
        </w:rPr>
        <w:t xml:space="preserve">Tulos</w:t>
      </w:r>
    </w:p>
    <w:p>
      <w:r>
        <w:t xml:space="preserve">yritys</w:t>
      </w:r>
    </w:p>
    <w:p>
      <w:r>
        <w:rPr>
          <w:b/>
        </w:rPr>
        <w:t xml:space="preserve">Esimerkki 3.1819</w:t>
      </w:r>
    </w:p>
    <w:p>
      <w:r>
        <w:t xml:space="preserve">pudota, harjoitus, pudota, taipua.</w:t>
      </w:r>
    </w:p>
    <w:p>
      <w:r>
        <w:rPr>
          <w:b/>
        </w:rPr>
        <w:t xml:space="preserve">Tulos</w:t>
      </w:r>
    </w:p>
    <w:p>
      <w:r>
        <w:t xml:space="preserve">liikunta</w:t>
      </w:r>
    </w:p>
    <w:p>
      <w:r>
        <w:rPr>
          <w:b/>
        </w:rPr>
        <w:t xml:space="preserve">Esimerkki 3.1820</w:t>
      </w:r>
    </w:p>
    <w:p>
      <w:r>
        <w:t xml:space="preserve">muurahainen, uida, juosta, lentää</w:t>
      </w:r>
    </w:p>
    <w:p>
      <w:r>
        <w:rPr>
          <w:b/>
        </w:rPr>
        <w:t xml:space="preserve">Tulos</w:t>
      </w:r>
    </w:p>
    <w:p>
      <w:r>
        <w:t xml:space="preserve">eläin</w:t>
      </w:r>
    </w:p>
    <w:p>
      <w:r>
        <w:rPr>
          <w:b/>
        </w:rPr>
        <w:t xml:space="preserve">Esimerkki 3.1821</w:t>
      </w:r>
    </w:p>
    <w:p>
      <w:r>
        <w:t xml:space="preserve">lähellä, juuri siellä, lähimpänä, koskettaa, koskettaa</w:t>
      </w:r>
    </w:p>
    <w:p>
      <w:r>
        <w:rPr>
          <w:b/>
        </w:rPr>
        <w:t xml:space="preserve">Tulos</w:t>
      </w:r>
    </w:p>
    <w:p>
      <w:r>
        <w:t xml:space="preserve">sijainti (läheisyys)</w:t>
      </w:r>
    </w:p>
    <w:p>
      <w:r>
        <w:rPr>
          <w:b/>
        </w:rPr>
        <w:t xml:space="preserve">Esimerkki 3.1822</w:t>
      </w:r>
    </w:p>
    <w:p>
      <w:r>
        <w:t xml:space="preserve">viileä, tuli, ilma, inferno</w:t>
      </w:r>
    </w:p>
    <w:p>
      <w:r>
        <w:rPr>
          <w:b/>
        </w:rPr>
        <w:t xml:space="preserve">Tulos</w:t>
      </w:r>
    </w:p>
    <w:p>
      <w:r>
        <w:t xml:space="preserve">elementit</w:t>
      </w:r>
    </w:p>
    <w:p>
      <w:r>
        <w:rPr>
          <w:b/>
        </w:rPr>
        <w:t xml:space="preserve">Esimerkki 3.1823</w:t>
      </w:r>
    </w:p>
    <w:p>
      <w:r>
        <w:t xml:space="preserve">asunto, mökki, huoneisto, hotelli</w:t>
      </w:r>
    </w:p>
    <w:p>
      <w:r>
        <w:rPr>
          <w:b/>
        </w:rPr>
        <w:t xml:space="preserve">Tulos</w:t>
      </w:r>
    </w:p>
    <w:p>
      <w:r>
        <w:t xml:space="preserve">majoitus</w:t>
      </w:r>
    </w:p>
    <w:p>
      <w:r>
        <w:rPr>
          <w:b/>
        </w:rPr>
        <w:t xml:space="preserve">Esimerkki 3.1824</w:t>
      </w:r>
    </w:p>
    <w:p>
      <w:r>
        <w:t xml:space="preserve">rakastunut, onneton, allapäin, tunteellinen</w:t>
      </w:r>
    </w:p>
    <w:p>
      <w:r>
        <w:rPr>
          <w:b/>
        </w:rPr>
        <w:t xml:space="preserve">Tulos</w:t>
      </w:r>
    </w:p>
    <w:p>
      <w:r>
        <w:t xml:space="preserve">emotionaalinen tila</w:t>
      </w:r>
    </w:p>
    <w:p>
      <w:r>
        <w:rPr>
          <w:b/>
        </w:rPr>
        <w:t xml:space="preserve">Esimerkki 3.1825</w:t>
      </w:r>
    </w:p>
    <w:p>
      <w:r>
        <w:t xml:space="preserve">lasi, puu, paneeli, läpikuultava kangas</w:t>
      </w:r>
    </w:p>
    <w:p>
      <w:r>
        <w:rPr>
          <w:b/>
        </w:rPr>
        <w:t xml:space="preserve">Tulos</w:t>
      </w:r>
    </w:p>
    <w:p>
      <w:r>
        <w:t xml:space="preserve">ikkunan materiaali</w:t>
      </w:r>
    </w:p>
    <w:p>
      <w:r>
        <w:rPr>
          <w:b/>
        </w:rPr>
        <w:t xml:space="preserve">Esimerkki 3.1826</w:t>
      </w:r>
    </w:p>
    <w:p>
      <w:r>
        <w:t xml:space="preserve">tasainen, vuori, tasainen, kukkula</w:t>
      </w:r>
    </w:p>
    <w:p>
      <w:r>
        <w:rPr>
          <w:b/>
        </w:rPr>
        <w:t xml:space="preserve">Tulos</w:t>
      </w:r>
    </w:p>
    <w:p>
      <w:r>
        <w:t xml:space="preserve">maantieteellinen ominaisuus</w:t>
      </w:r>
    </w:p>
    <w:p>
      <w:r>
        <w:rPr>
          <w:b/>
        </w:rPr>
        <w:t xml:space="preserve">Esimerkki 3.1827</w:t>
      </w:r>
    </w:p>
    <w:p>
      <w:r>
        <w:t xml:space="preserve">fawn, flatter, sosiaalinen, kulttuuri</w:t>
      </w:r>
    </w:p>
    <w:p>
      <w:r>
        <w:rPr>
          <w:b/>
        </w:rPr>
        <w:t xml:space="preserve">Tulos</w:t>
      </w:r>
    </w:p>
    <w:p>
      <w:r>
        <w:t xml:space="preserve">tunneilmaisu</w:t>
      </w:r>
    </w:p>
    <w:p>
      <w:r>
        <w:rPr>
          <w:b/>
        </w:rPr>
        <w:t xml:space="preserve">Esimerkki 3.1828</w:t>
      </w:r>
    </w:p>
    <w:p>
      <w:r>
        <w:t xml:space="preserve">nosturi, nostolaite, vinssi, vinssinosturi, vinssi</w:t>
      </w:r>
    </w:p>
    <w:p>
      <w:r>
        <w:rPr>
          <w:b/>
        </w:rPr>
        <w:t xml:space="preserve">Tulos</w:t>
      </w:r>
    </w:p>
    <w:p>
      <w:r>
        <w:t xml:space="preserve">rakentaminen</w:t>
      </w:r>
    </w:p>
    <w:p>
      <w:r>
        <w:rPr>
          <w:b/>
        </w:rPr>
        <w:t xml:space="preserve">Esimerkki 3.1829</w:t>
      </w:r>
    </w:p>
    <w:p>
      <w:r>
        <w:t xml:space="preserve">tunteet, itku, hermostuneisuus, ahdistunut, ahdistunut</w:t>
      </w:r>
    </w:p>
    <w:p>
      <w:r>
        <w:rPr>
          <w:b/>
        </w:rPr>
        <w:t xml:space="preserve">Tulos</w:t>
      </w:r>
    </w:p>
    <w:p>
      <w:r>
        <w:t xml:space="preserve">emotionaalinen tila</w:t>
      </w:r>
    </w:p>
    <w:p>
      <w:r>
        <w:rPr>
          <w:b/>
        </w:rPr>
        <w:t xml:space="preserve">Esimerkki 3.1830</w:t>
      </w:r>
    </w:p>
    <w:p>
      <w:r>
        <w:t xml:space="preserve">ankka, uinti, sprintti, hölkkä</w:t>
      </w:r>
    </w:p>
    <w:p>
      <w:r>
        <w:rPr>
          <w:b/>
        </w:rPr>
        <w:t xml:space="preserve">Tulos</w:t>
      </w:r>
    </w:p>
    <w:p>
      <w:r>
        <w:t xml:space="preserve">liikunta</w:t>
      </w:r>
    </w:p>
    <w:p>
      <w:r>
        <w:rPr>
          <w:b/>
        </w:rPr>
        <w:t xml:space="preserve">Esimerkki 3.1831</w:t>
      </w:r>
    </w:p>
    <w:p>
      <w:r>
        <w:t xml:space="preserve">suuri, kapasitanssi, rasva, alue</w:t>
      </w:r>
    </w:p>
    <w:p>
      <w:r>
        <w:rPr>
          <w:b/>
        </w:rPr>
        <w:t xml:space="preserve">Tulos</w:t>
      </w:r>
    </w:p>
    <w:p>
      <w:r>
        <w:t xml:space="preserve">fyysinen ominaisuus</w:t>
      </w:r>
    </w:p>
    <w:p>
      <w:r>
        <w:rPr>
          <w:b/>
        </w:rPr>
        <w:t xml:space="preserve">Esimerkki 3.1832</w:t>
      </w:r>
    </w:p>
    <w:p>
      <w:r>
        <w:t xml:space="preserve">rehellinen, rohkea, rohkea, suorasukainen</w:t>
      </w:r>
    </w:p>
    <w:p>
      <w:r>
        <w:rPr>
          <w:b/>
        </w:rPr>
        <w:t xml:space="preserve">Tulos</w:t>
      </w:r>
    </w:p>
    <w:p>
      <w:r>
        <w:t xml:space="preserve">moraalinen ominaisuus</w:t>
      </w:r>
    </w:p>
    <w:p>
      <w:r>
        <w:rPr>
          <w:b/>
        </w:rPr>
        <w:t xml:space="preserve">Esimerkki 3.1833</w:t>
      </w:r>
    </w:p>
    <w:p>
      <w:r>
        <w:t xml:space="preserve">gin, pinochle, blackjack, canasta</w:t>
      </w:r>
    </w:p>
    <w:p>
      <w:r>
        <w:rPr>
          <w:b/>
        </w:rPr>
        <w:t xml:space="preserve">Tulos</w:t>
      </w:r>
    </w:p>
    <w:p>
      <w:r>
        <w:t xml:space="preserve">korttipelit</w:t>
      </w:r>
    </w:p>
    <w:p>
      <w:r>
        <w:rPr>
          <w:b/>
        </w:rPr>
        <w:t xml:space="preserve">Esimerkki 3.1834</w:t>
      </w:r>
    </w:p>
    <w:p>
      <w:r>
        <w:t xml:space="preserve">kroketti, omena, donitsi, fritter, fritteri</w:t>
      </w:r>
    </w:p>
    <w:p>
      <w:r>
        <w:rPr>
          <w:b/>
        </w:rPr>
        <w:t xml:space="preserve">Tulos</w:t>
      </w:r>
    </w:p>
    <w:p>
      <w:r>
        <w:t xml:space="preserve">paistettu ruoka</w:t>
      </w:r>
    </w:p>
    <w:p>
      <w:r>
        <w:rPr>
          <w:b/>
        </w:rPr>
        <w:t xml:space="preserve">Esimerkki 3.1835</w:t>
      </w:r>
    </w:p>
    <w:p>
      <w:r>
        <w:t xml:space="preserve">luutnantti, kersantti, kenraali, kadetti</w:t>
      </w:r>
    </w:p>
    <w:p>
      <w:r>
        <w:rPr>
          <w:b/>
        </w:rPr>
        <w:t xml:space="preserve">Tulos</w:t>
      </w:r>
    </w:p>
    <w:p>
      <w:r>
        <w:t xml:space="preserve">sotilasarvo</w:t>
      </w:r>
    </w:p>
    <w:p>
      <w:r>
        <w:rPr>
          <w:b/>
        </w:rPr>
        <w:t xml:space="preserve">Esimerkki 3.1836</w:t>
      </w:r>
    </w:p>
    <w:p>
      <w:r>
        <w:t xml:space="preserve">nosturi, höyryjyrä, kippiauto, vinssi</w:t>
      </w:r>
    </w:p>
    <w:p>
      <w:r>
        <w:rPr>
          <w:b/>
        </w:rPr>
        <w:t xml:space="preserve">Tulos</w:t>
      </w:r>
    </w:p>
    <w:p>
      <w:r>
        <w:t xml:space="preserve">rakentaminen</w:t>
      </w:r>
    </w:p>
    <w:p>
      <w:r>
        <w:rPr>
          <w:b/>
        </w:rPr>
        <w:t xml:space="preserve">Esimerkki 3.1837</w:t>
      </w:r>
    </w:p>
    <w:p>
      <w:r>
        <w:t xml:space="preserve">ovella, klubi, salaatti, blt</w:t>
      </w:r>
    </w:p>
    <w:p>
      <w:r>
        <w:rPr>
          <w:b/>
        </w:rPr>
        <w:t xml:space="preserve">Tulos</w:t>
      </w:r>
    </w:p>
    <w:p>
      <w:r>
        <w:t xml:space="preserve">voileipätyyppi</w:t>
      </w:r>
    </w:p>
    <w:p>
      <w:r>
        <w:rPr>
          <w:b/>
        </w:rPr>
        <w:t xml:space="preserve">Esimerkki 3.1838</w:t>
      </w:r>
    </w:p>
    <w:p>
      <w:r>
        <w:t xml:space="preserve">huolestunut, itkuinen, huolestunut, huolissaan, huolissaan</w:t>
      </w:r>
    </w:p>
    <w:p>
      <w:r>
        <w:rPr>
          <w:b/>
        </w:rPr>
        <w:t xml:space="preserve">Tulos</w:t>
      </w:r>
    </w:p>
    <w:p>
      <w:r>
        <w:t xml:space="preserve">emotionaalinen tila</w:t>
      </w:r>
    </w:p>
    <w:p>
      <w:r>
        <w:rPr>
          <w:b/>
        </w:rPr>
        <w:t xml:space="preserve">Esimerkki 3.1839</w:t>
      </w:r>
    </w:p>
    <w:p>
      <w:r>
        <w:t xml:space="preserve">tuhlaa, tuhlaa, puhaltaa, viettää</w:t>
      </w:r>
    </w:p>
    <w:p>
      <w:r>
        <w:rPr>
          <w:b/>
        </w:rPr>
        <w:t xml:space="preserve">Tulos</w:t>
      </w:r>
    </w:p>
    <w:p>
      <w:r>
        <w:t xml:space="preserve">toiminta</w:t>
      </w:r>
    </w:p>
    <w:p>
      <w:r>
        <w:rPr>
          <w:b/>
        </w:rPr>
        <w:t xml:space="preserve">Esimerkki 3.1840</w:t>
      </w:r>
    </w:p>
    <w:p>
      <w:r>
        <w:t xml:space="preserve">jokeri, pakka, pakki, pakkaus, arvonta</w:t>
      </w:r>
    </w:p>
    <w:p>
      <w:r>
        <w:rPr>
          <w:b/>
        </w:rPr>
        <w:t xml:space="preserve">Tulos</w:t>
      </w:r>
    </w:p>
    <w:p>
      <w:r>
        <w:t xml:space="preserve">pokeri</w:t>
      </w:r>
    </w:p>
    <w:p>
      <w:r>
        <w:rPr>
          <w:b/>
        </w:rPr>
        <w:t xml:space="preserve">Esimerkki 3.1841</w:t>
      </w:r>
    </w:p>
    <w:p>
      <w:r>
        <w:t xml:space="preserve">haikara, hanhi, kurki, flamingo...</w:t>
      </w:r>
    </w:p>
    <w:p>
      <w:r>
        <w:rPr>
          <w:b/>
        </w:rPr>
        <w:t xml:space="preserve">Tulos</w:t>
      </w:r>
    </w:p>
    <w:p>
      <w:r>
        <w:t xml:space="preserve">lintu</w:t>
      </w:r>
    </w:p>
    <w:p>
      <w:r>
        <w:rPr>
          <w:b/>
        </w:rPr>
        <w:t xml:space="preserve">Esimerkki 3.1842</w:t>
      </w:r>
    </w:p>
    <w:p>
      <w:r>
        <w:t xml:space="preserve">erikoisuus, sisältö, kauppatavara, asia, asia</w:t>
      </w:r>
    </w:p>
    <w:p>
      <w:r>
        <w:rPr>
          <w:b/>
        </w:rPr>
        <w:t xml:space="preserve">Tulos</w:t>
      </w:r>
    </w:p>
    <w:p>
      <w:r>
        <w:t xml:space="preserve">kuluttajatuote</w:t>
      </w:r>
    </w:p>
    <w:p>
      <w:r>
        <w:rPr>
          <w:b/>
        </w:rPr>
        <w:t xml:space="preserve">Esimerkki 3.1843</w:t>
      </w:r>
    </w:p>
    <w:p>
      <w:r>
        <w:t xml:space="preserve">metsästys, kalastus, leiriytyminen, canyoning</w:t>
      </w:r>
    </w:p>
    <w:p>
      <w:r>
        <w:rPr>
          <w:b/>
        </w:rPr>
        <w:t xml:space="preserve">Tulos</w:t>
      </w:r>
    </w:p>
    <w:p>
      <w:r>
        <w:t xml:space="preserve">ulkoiluaktiviteetti</w:t>
      </w:r>
    </w:p>
    <w:p>
      <w:r>
        <w:rPr>
          <w:b/>
        </w:rPr>
        <w:t xml:space="preserve">Esimerkki 3.1844</w:t>
      </w:r>
    </w:p>
    <w:p>
      <w:r>
        <w:t xml:space="preserve">gin, uno, pokeri, sydämet</w:t>
      </w:r>
    </w:p>
    <w:p>
      <w:r>
        <w:rPr>
          <w:b/>
        </w:rPr>
        <w:t xml:space="preserve">Tulos</w:t>
      </w:r>
    </w:p>
    <w:p>
      <w:r>
        <w:t xml:space="preserve">korttipelit</w:t>
      </w:r>
    </w:p>
    <w:p>
      <w:r>
        <w:rPr>
          <w:b/>
        </w:rPr>
        <w:t xml:space="preserve">Esimerkki 3.1845</w:t>
      </w:r>
    </w:p>
    <w:p>
      <w:r>
        <w:t xml:space="preserve">yhtiömuotoinen, yhteinen, yritys, llc, sulautettu, yhteinen</w:t>
      </w:r>
    </w:p>
    <w:p>
      <w:r>
        <w:rPr>
          <w:b/>
        </w:rPr>
        <w:t xml:space="preserve">Tulos</w:t>
      </w:r>
    </w:p>
    <w:p>
      <w:r>
        <w:t xml:space="preserve">yritys</w:t>
      </w:r>
    </w:p>
    <w:p>
      <w:r>
        <w:rPr>
          <w:b/>
        </w:rPr>
        <w:t xml:space="preserve">Esimerkki 3.1846</w:t>
      </w:r>
    </w:p>
    <w:p>
      <w:r>
        <w:t xml:space="preserve">ohut, rasvainen, kapasitanssi, tahnamainen.</w:t>
      </w:r>
    </w:p>
    <w:p>
      <w:r>
        <w:rPr>
          <w:b/>
        </w:rPr>
        <w:t xml:space="preserve">Tulos</w:t>
      </w:r>
    </w:p>
    <w:p>
      <w:r>
        <w:t xml:space="preserve">fyysinen ominaisuus</w:t>
      </w:r>
    </w:p>
    <w:p>
      <w:r>
        <w:rPr>
          <w:b/>
        </w:rPr>
        <w:t xml:space="preserve">Esimerkki 3.1847</w:t>
      </w:r>
    </w:p>
    <w:p>
      <w:r>
        <w:t xml:space="preserve">lentää, juosta, lepakoita, hypätä</w:t>
      </w:r>
    </w:p>
    <w:p>
      <w:r>
        <w:rPr>
          <w:b/>
        </w:rPr>
        <w:t xml:space="preserve">Tulos</w:t>
      </w:r>
    </w:p>
    <w:p>
      <w:r>
        <w:t xml:space="preserve">eläin</w:t>
      </w:r>
    </w:p>
    <w:p>
      <w:r>
        <w:rPr>
          <w:b/>
        </w:rPr>
        <w:t xml:space="preserve">Esimerkki 3.1848</w:t>
      </w:r>
    </w:p>
    <w:p>
      <w:r>
        <w:t xml:space="preserve">tasainen, litistynyt, asunto, päällystetty</w:t>
      </w:r>
    </w:p>
    <w:p>
      <w:r>
        <w:rPr>
          <w:b/>
        </w:rPr>
        <w:t xml:space="preserve">Tulos</w:t>
      </w:r>
    </w:p>
    <w:p>
      <w:r>
        <w:t xml:space="preserve">majoitus</w:t>
      </w:r>
    </w:p>
    <w:p>
      <w:r>
        <w:rPr>
          <w:b/>
        </w:rPr>
        <w:t xml:space="preserve">Esimerkki 3.1849</w:t>
      </w:r>
    </w:p>
    <w:p>
      <w:r>
        <w:t xml:space="preserve">väärinkäyttää, kuluttaa, tuhlailla, lollygag</w:t>
      </w:r>
    </w:p>
    <w:p>
      <w:r>
        <w:rPr>
          <w:b/>
        </w:rPr>
        <w:t xml:space="preserve">Tulos</w:t>
      </w:r>
    </w:p>
    <w:p>
      <w:r>
        <w:t xml:space="preserve">toiminta</w:t>
      </w:r>
    </w:p>
    <w:p>
      <w:r>
        <w:rPr>
          <w:b/>
        </w:rPr>
        <w:t xml:space="preserve">Esimerkki 3.1850</w:t>
      </w:r>
    </w:p>
    <w:p>
      <w:r>
        <w:t xml:space="preserve">vieressä, lähellä, vieressä, vieressä, vieressä</w:t>
      </w:r>
    </w:p>
    <w:p>
      <w:r>
        <w:rPr>
          <w:b/>
        </w:rPr>
        <w:t xml:space="preserve">Tulos</w:t>
      </w:r>
    </w:p>
    <w:p>
      <w:r>
        <w:t xml:space="preserve">sijainti (läheisyys)</w:t>
      </w:r>
    </w:p>
    <w:p>
      <w:r>
        <w:rPr>
          <w:b/>
        </w:rPr>
        <w:t xml:space="preserve">Esimerkki 3.1851</w:t>
      </w:r>
    </w:p>
    <w:p>
      <w:r>
        <w:t xml:space="preserve">soutaa, koskea, leiriytyä, kalastaa</w:t>
      </w:r>
    </w:p>
    <w:p>
      <w:r>
        <w:rPr>
          <w:b/>
        </w:rPr>
        <w:t xml:space="preserve">Tulos</w:t>
      </w:r>
    </w:p>
    <w:p>
      <w:r>
        <w:t xml:space="preserve">ulkoiluaktiviteetti</w:t>
      </w:r>
    </w:p>
    <w:p>
      <w:r>
        <w:rPr>
          <w:b/>
        </w:rPr>
        <w:t xml:space="preserve">Esimerkki 3.1852</w:t>
      </w:r>
    </w:p>
    <w:p>
      <w:r>
        <w:t xml:space="preserve">ram, tiedosto, emolevy, kuva</w:t>
      </w:r>
    </w:p>
    <w:p>
      <w:r>
        <w:rPr>
          <w:b/>
        </w:rPr>
        <w:t xml:space="preserve">Tulos</w:t>
      </w:r>
    </w:p>
    <w:p>
      <w:r>
        <w:t xml:space="preserve">tietokoneet</w:t>
      </w:r>
    </w:p>
    <w:p>
      <w:r>
        <w:rPr>
          <w:b/>
        </w:rPr>
        <w:t xml:space="preserve">Esimerkki 3.1853</w:t>
      </w:r>
    </w:p>
    <w:p>
      <w:r>
        <w:t xml:space="preserve">tiedosto, asiakirja, tila, palomuuri</w:t>
      </w:r>
    </w:p>
    <w:p>
      <w:r>
        <w:rPr>
          <w:b/>
        </w:rPr>
        <w:t xml:space="preserve">Tulos</w:t>
      </w:r>
    </w:p>
    <w:p>
      <w:r>
        <w:t xml:space="preserve">tietokoneet</w:t>
      </w:r>
    </w:p>
    <w:p>
      <w:r>
        <w:rPr>
          <w:b/>
        </w:rPr>
        <w:t xml:space="preserve">Esimerkki 3.1854</w:t>
      </w:r>
    </w:p>
    <w:p>
      <w:r>
        <w:t xml:space="preserve">perus, säännöllinen, yleinen, tylsä</w:t>
      </w:r>
    </w:p>
    <w:p>
      <w:r>
        <w:rPr>
          <w:b/>
        </w:rPr>
        <w:t xml:space="preserve">Tulos</w:t>
      </w:r>
    </w:p>
    <w:p>
      <w:r>
        <w:t xml:space="preserve">laajalle levinnyt</w:t>
      </w:r>
    </w:p>
    <w:p>
      <w:r>
        <w:rPr>
          <w:b/>
        </w:rPr>
        <w:t xml:space="preserve">Esimerkki 3.1855</w:t>
      </w:r>
    </w:p>
    <w:p>
      <w:r>
        <w:t xml:space="preserve">sukeltaa, loikkia, hämähäkki, lentää</w:t>
      </w:r>
    </w:p>
    <w:p>
      <w:r>
        <w:rPr>
          <w:b/>
        </w:rPr>
        <w:t xml:space="preserve">Tulos</w:t>
      </w:r>
    </w:p>
    <w:p>
      <w:r>
        <w:t xml:space="preserve">eläin</w:t>
      </w:r>
    </w:p>
    <w:p>
      <w:r>
        <w:rPr>
          <w:b/>
        </w:rPr>
        <w:t xml:space="preserve">Esimerkki 3.1856</w:t>
      </w:r>
    </w:p>
    <w:p>
      <w:r>
        <w:t xml:space="preserve">kirkas, korkealaatuinen, hieno, tylsä</w:t>
      </w:r>
    </w:p>
    <w:p>
      <w:r>
        <w:rPr>
          <w:b/>
        </w:rPr>
        <w:t xml:space="preserve">Tulos</w:t>
      </w:r>
    </w:p>
    <w:p>
      <w:r>
        <w:t xml:space="preserve">esteettinen ominaisuus</w:t>
      </w:r>
    </w:p>
    <w:p>
      <w:r>
        <w:rPr>
          <w:b/>
        </w:rPr>
        <w:t xml:space="preserve">Esimerkki 3.1857</w:t>
      </w:r>
    </w:p>
    <w:p>
      <w:r>
        <w:t xml:space="preserve">nosturi, pelikaani, nostoputki, ankka</w:t>
      </w:r>
    </w:p>
    <w:p>
      <w:r>
        <w:rPr>
          <w:b/>
        </w:rPr>
        <w:t xml:space="preserve">Tulos</w:t>
      </w:r>
    </w:p>
    <w:p>
      <w:r>
        <w:t xml:space="preserve">lintu</w:t>
      </w:r>
    </w:p>
    <w:p>
      <w:r>
        <w:rPr>
          <w:b/>
        </w:rPr>
        <w:t xml:space="preserve">Esimerkki 3.1858</w:t>
      </w:r>
    </w:p>
    <w:p>
      <w:r>
        <w:t xml:space="preserve">grillattu juusto, salaatti, klubi, submarine</w:t>
      </w:r>
    </w:p>
    <w:p>
      <w:r>
        <w:rPr>
          <w:b/>
        </w:rPr>
        <w:t xml:space="preserve">Tulos</w:t>
      </w:r>
    </w:p>
    <w:p>
      <w:r>
        <w:t xml:space="preserve">voileipätyyppi</w:t>
      </w:r>
    </w:p>
    <w:p>
      <w:r>
        <w:rPr>
          <w:b/>
        </w:rPr>
        <w:t xml:space="preserve">Esimerkki 3.1859</w:t>
      </w:r>
    </w:p>
    <w:p>
      <w:r>
        <w:t xml:space="preserve">pidätys, vangitseminen, vankeusrangaistus, sakko</w:t>
      </w:r>
    </w:p>
    <w:p>
      <w:r>
        <w:rPr>
          <w:b/>
        </w:rPr>
        <w:t xml:space="preserve">Tulos</w:t>
      </w:r>
    </w:p>
    <w:p>
      <w:r>
        <w:t xml:space="preserve">poliisin rangaistus</w:t>
      </w:r>
    </w:p>
    <w:p>
      <w:r>
        <w:rPr>
          <w:b/>
        </w:rPr>
        <w:t xml:space="preserve">Esimerkki 3.1860</w:t>
      </w:r>
    </w:p>
    <w:p>
      <w:r>
        <w:t xml:space="preserve">kantapää, jalka, nilkka, sormi</w:t>
      </w:r>
    </w:p>
    <w:p>
      <w:r>
        <w:rPr>
          <w:b/>
        </w:rPr>
        <w:t xml:space="preserve">Tulos</w:t>
      </w:r>
    </w:p>
    <w:p>
      <w:r>
        <w:t xml:space="preserve">kehon osa</w:t>
      </w:r>
    </w:p>
    <w:p>
      <w:r>
        <w:rPr>
          <w:b/>
        </w:rPr>
        <w:t xml:space="preserve">Esimerkki 3.1861</w:t>
      </w:r>
    </w:p>
    <w:p>
      <w:r>
        <w:t xml:space="preserve">canyoning, kala, koskenlasku, vaellus, patikointi</w:t>
      </w:r>
    </w:p>
    <w:p>
      <w:r>
        <w:rPr>
          <w:b/>
        </w:rPr>
        <w:t xml:space="preserve">Tulos</w:t>
      </w:r>
    </w:p>
    <w:p>
      <w:r>
        <w:t xml:space="preserve">ulkoiluaktiviteetti</w:t>
      </w:r>
    </w:p>
    <w:p>
      <w:r>
        <w:rPr>
          <w:b/>
        </w:rPr>
        <w:t xml:space="preserve">Esimerkki 3.1862</w:t>
      </w:r>
    </w:p>
    <w:p>
      <w:r>
        <w:t xml:space="preserve">klubi, sämpylä, dagwood, pekoni</w:t>
      </w:r>
    </w:p>
    <w:p>
      <w:r>
        <w:rPr>
          <w:b/>
        </w:rPr>
        <w:t xml:space="preserve">Tulos</w:t>
      </w:r>
    </w:p>
    <w:p>
      <w:r>
        <w:t xml:space="preserve">voileipätyyppi</w:t>
      </w:r>
    </w:p>
    <w:p>
      <w:r>
        <w:rPr>
          <w:b/>
        </w:rPr>
        <w:t xml:space="preserve">Esimerkki 3.1863</w:t>
      </w:r>
    </w:p>
    <w:p>
      <w:r>
        <w:t xml:space="preserve">70, ilmasto, oikeudenmukainen, sekasotku</w:t>
      </w:r>
    </w:p>
    <w:p>
      <w:r>
        <w:rPr>
          <w:b/>
        </w:rPr>
        <w:t xml:space="preserve">Tulos</w:t>
      </w:r>
    </w:p>
    <w:p>
      <w:r>
        <w:t xml:space="preserve">sää</w:t>
      </w:r>
    </w:p>
    <w:p>
      <w:r>
        <w:rPr>
          <w:b/>
        </w:rPr>
        <w:t xml:space="preserve">Esimerkki 3.1864</w:t>
      </w:r>
    </w:p>
    <w:p>
      <w:r>
        <w:t xml:space="preserve">sisältö, tiedosto, palvelu, kirjat</w:t>
      </w:r>
    </w:p>
    <w:p>
      <w:r>
        <w:rPr>
          <w:b/>
        </w:rPr>
        <w:t xml:space="preserve">Tulos</w:t>
      </w:r>
    </w:p>
    <w:p>
      <w:r>
        <w:t xml:space="preserve">kuluttajatuote</w:t>
      </w:r>
    </w:p>
    <w:p>
      <w:r>
        <w:rPr>
          <w:b/>
        </w:rPr>
        <w:t xml:space="preserve">Esimerkki 3.1865</w:t>
      </w:r>
    </w:p>
    <w:p>
      <w:r>
        <w:t xml:space="preserve">korkealaatuinen, kirkas, siisti, hieno</w:t>
      </w:r>
    </w:p>
    <w:p>
      <w:r>
        <w:rPr>
          <w:b/>
        </w:rPr>
        <w:t xml:space="preserve">Tulos</w:t>
      </w:r>
    </w:p>
    <w:p>
      <w:r>
        <w:t xml:space="preserve">esteettinen ominaisuus</w:t>
      </w:r>
    </w:p>
    <w:p>
      <w:r>
        <w:rPr>
          <w:b/>
        </w:rPr>
        <w:t xml:space="preserve">Esimerkki 3.1866</w:t>
      </w:r>
    </w:p>
    <w:p>
      <w:r>
        <w:t xml:space="preserve">omena, fritter, dunker, paistettu, friteerattu</w:t>
      </w:r>
    </w:p>
    <w:p>
      <w:r>
        <w:rPr>
          <w:b/>
        </w:rPr>
        <w:t xml:space="preserve">Tulos</w:t>
      </w:r>
    </w:p>
    <w:p>
      <w:r>
        <w:t xml:space="preserve">paistettu ruoka</w:t>
      </w:r>
    </w:p>
    <w:p>
      <w:r>
        <w:rPr>
          <w:b/>
        </w:rPr>
        <w:t xml:space="preserve">Esimerkki 3.1867</w:t>
      </w:r>
    </w:p>
    <w:p>
      <w:r>
        <w:t xml:space="preserve">asia, tiedosto, vaatteet, sisältö</w:t>
      </w:r>
    </w:p>
    <w:p>
      <w:r>
        <w:rPr>
          <w:b/>
        </w:rPr>
        <w:t xml:space="preserve">Tulos</w:t>
      </w:r>
    </w:p>
    <w:p>
      <w:r>
        <w:t xml:space="preserve">kuluttajatuote</w:t>
      </w:r>
    </w:p>
    <w:p>
      <w:r>
        <w:rPr>
          <w:b/>
        </w:rPr>
        <w:t xml:space="preserve">Esimerkki 3.1868</w:t>
      </w:r>
    </w:p>
    <w:p>
      <w:r>
        <w:t xml:space="preserve">kansi, komentosilta, keittiö, purjeet</w:t>
      </w:r>
    </w:p>
    <w:p>
      <w:r>
        <w:rPr>
          <w:b/>
        </w:rPr>
        <w:t xml:space="preserve">Tulos</w:t>
      </w:r>
    </w:p>
    <w:p>
      <w:r>
        <w:t xml:space="preserve">veneet</w:t>
      </w:r>
    </w:p>
    <w:p>
      <w:r>
        <w:rPr>
          <w:b/>
        </w:rPr>
        <w:t xml:space="preserve">Esimerkki 3.1869</w:t>
      </w:r>
    </w:p>
    <w:p>
      <w:r>
        <w:t xml:space="preserve">läpikuultava kangas, lasi, puuosat, pinnoite</w:t>
      </w:r>
    </w:p>
    <w:p>
      <w:r>
        <w:rPr>
          <w:b/>
        </w:rPr>
        <w:t xml:space="preserve">Tulos</w:t>
      </w:r>
    </w:p>
    <w:p>
      <w:r>
        <w:t xml:space="preserve">ikkunan materiaali</w:t>
      </w:r>
    </w:p>
    <w:p>
      <w:r>
        <w:rPr>
          <w:b/>
        </w:rPr>
        <w:t xml:space="preserve">Esimerkki 3.1870</w:t>
      </w:r>
    </w:p>
    <w:p>
      <w:r>
        <w:t xml:space="preserve">muoto, tiedosto, ram, teksti</w:t>
      </w:r>
    </w:p>
    <w:p>
      <w:r>
        <w:rPr>
          <w:b/>
        </w:rPr>
        <w:t xml:space="preserve">Tulos</w:t>
      </w:r>
    </w:p>
    <w:p>
      <w:r>
        <w:t xml:space="preserve">tietokoneet</w:t>
      </w:r>
    </w:p>
    <w:p>
      <w:r>
        <w:rPr>
          <w:b/>
        </w:rPr>
        <w:t xml:space="preserve">Esimerkki 3.1871</w:t>
      </w:r>
    </w:p>
    <w:p>
      <w:r>
        <w:t xml:space="preserve">hermostunut, paniikissa, iloinen, tyytyväinen.</w:t>
      </w:r>
    </w:p>
    <w:p>
      <w:r>
        <w:rPr>
          <w:b/>
        </w:rPr>
        <w:t xml:space="preserve">Tulos</w:t>
      </w:r>
    </w:p>
    <w:p>
      <w:r>
        <w:t xml:space="preserve">emotionaalinen tila</w:t>
      </w:r>
    </w:p>
    <w:p>
      <w:r>
        <w:rPr>
          <w:b/>
        </w:rPr>
        <w:t xml:space="preserve">Esimerkki 3.1872</w:t>
      </w:r>
    </w:p>
    <w:p>
      <w:r>
        <w:t xml:space="preserve">inhoaa, ajankohtainen, ajankohtainen, viivästynyt</w:t>
      </w:r>
    </w:p>
    <w:p>
      <w:r>
        <w:rPr>
          <w:b/>
        </w:rPr>
        <w:t xml:space="preserve">Tulos</w:t>
      </w:r>
    </w:p>
    <w:p>
      <w:r>
        <w:t xml:space="preserve">päivämäärän tila</w:t>
      </w:r>
    </w:p>
    <w:p>
      <w:r>
        <w:rPr>
          <w:b/>
        </w:rPr>
        <w:t xml:space="preserve">Esimerkki 3.1873</w:t>
      </w:r>
    </w:p>
    <w:p>
      <w:r>
        <w:t xml:space="preserve">imeytyminen, hauraus, lohkeileva, pullea, rasvainen.</w:t>
      </w:r>
    </w:p>
    <w:p>
      <w:r>
        <w:rPr>
          <w:b/>
        </w:rPr>
        <w:t xml:space="preserve">Tulos</w:t>
      </w:r>
    </w:p>
    <w:p>
      <w:r>
        <w:t xml:space="preserve">fyysinen ominaisuus</w:t>
      </w:r>
    </w:p>
    <w:p>
      <w:r>
        <w:rPr>
          <w:b/>
        </w:rPr>
        <w:t xml:space="preserve">Esimerkki 3.1874</w:t>
      </w:r>
    </w:p>
    <w:p>
      <w:r>
        <w:t xml:space="preserve">bridge, pokeri, hertta, gini</w:t>
      </w:r>
    </w:p>
    <w:p>
      <w:r>
        <w:rPr>
          <w:b/>
        </w:rPr>
        <w:t xml:space="preserve">Tulos</w:t>
      </w:r>
    </w:p>
    <w:p>
      <w:r>
        <w:t xml:space="preserve">korttipelit</w:t>
      </w:r>
    </w:p>
    <w:p>
      <w:r>
        <w:rPr>
          <w:b/>
        </w:rPr>
        <w:t xml:space="preserve">Esimerkki 3.1875</w:t>
      </w:r>
    </w:p>
    <w:p>
      <w:r>
        <w:t xml:space="preserve">mustikka, nyytti, kakku, kakkua, fritteriä</w:t>
      </w:r>
    </w:p>
    <w:p>
      <w:r>
        <w:rPr>
          <w:b/>
        </w:rPr>
        <w:t xml:space="preserve">Tulos</w:t>
      </w:r>
    </w:p>
    <w:p>
      <w:r>
        <w:t xml:space="preserve">paistettu ruoka</w:t>
      </w:r>
    </w:p>
    <w:p>
      <w:r>
        <w:rPr>
          <w:b/>
        </w:rPr>
        <w:t xml:space="preserve">Esimerkki 3.1876</w:t>
      </w:r>
    </w:p>
    <w:p>
      <w:r>
        <w:t xml:space="preserve">rivitalo, asunto, tasainen, kartano</w:t>
      </w:r>
    </w:p>
    <w:p>
      <w:r>
        <w:rPr>
          <w:b/>
        </w:rPr>
        <w:t xml:space="preserve">Tulos</w:t>
      </w:r>
    </w:p>
    <w:p>
      <w:r>
        <w:t xml:space="preserve">majoitus</w:t>
      </w:r>
    </w:p>
    <w:p>
      <w:r>
        <w:rPr>
          <w:b/>
        </w:rPr>
        <w:t xml:space="preserve">Esimerkki 3.1877</w:t>
      </w:r>
    </w:p>
    <w:p>
      <w:r>
        <w:t xml:space="preserve">taso, rengas, kansi, esiliina</w:t>
      </w:r>
    </w:p>
    <w:p>
      <w:r>
        <w:rPr>
          <w:b/>
        </w:rPr>
        <w:t xml:space="preserve">Tulos</w:t>
      </w:r>
    </w:p>
    <w:p>
      <w:r>
        <w:t xml:space="preserve">nyrkkeilyn terminologia</w:t>
      </w:r>
    </w:p>
    <w:p>
      <w:r>
        <w:rPr>
          <w:b/>
        </w:rPr>
        <w:t xml:space="preserve">Esimerkki 3.1878</w:t>
      </w:r>
    </w:p>
    <w:p>
      <w:r>
        <w:t xml:space="preserve">ankka, papukaija, nosturi, nosturiputki</w:t>
      </w:r>
    </w:p>
    <w:p>
      <w:r>
        <w:rPr>
          <w:b/>
        </w:rPr>
        <w:t xml:space="preserve">Tulos</w:t>
      </w:r>
    </w:p>
    <w:p>
      <w:r>
        <w:t xml:space="preserve">lintu</w:t>
      </w:r>
    </w:p>
    <w:p>
      <w:r>
        <w:rPr>
          <w:b/>
        </w:rPr>
        <w:t xml:space="preserve">Esimerkki 3.1879</w:t>
      </w:r>
    </w:p>
    <w:p>
      <w:r>
        <w:t xml:space="preserve">pakka, sydämet, pakkaus, jokeri</w:t>
      </w:r>
    </w:p>
    <w:p>
      <w:r>
        <w:rPr>
          <w:b/>
        </w:rPr>
        <w:t xml:space="preserve">Tulos</w:t>
      </w:r>
    </w:p>
    <w:p>
      <w:r>
        <w:t xml:space="preserve">pokeri</w:t>
      </w:r>
    </w:p>
    <w:p>
      <w:r>
        <w:rPr>
          <w:b/>
        </w:rPr>
        <w:t xml:space="preserve">Esimerkki 3.1880</w:t>
      </w:r>
    </w:p>
    <w:p>
      <w:r>
        <w:t xml:space="preserve">wienerwurst, frank, grub, entree, ruokalaji</w:t>
      </w:r>
    </w:p>
    <w:p>
      <w:r>
        <w:rPr>
          <w:b/>
        </w:rPr>
        <w:t xml:space="preserve">Tulos</w:t>
      </w:r>
    </w:p>
    <w:p>
      <w:r>
        <w:t xml:space="preserve">ruoka</w:t>
      </w:r>
    </w:p>
    <w:p>
      <w:r>
        <w:rPr>
          <w:b/>
        </w:rPr>
        <w:t xml:space="preserve">Esimerkki 3.1881</w:t>
      </w:r>
    </w:p>
    <w:p>
      <w:r>
        <w:t xml:space="preserve">grub, frank, juusto, herkut</w:t>
      </w:r>
    </w:p>
    <w:p>
      <w:r>
        <w:rPr>
          <w:b/>
        </w:rPr>
        <w:t xml:space="preserve">Tulos</w:t>
      </w:r>
    </w:p>
    <w:p>
      <w:r>
        <w:t xml:space="preserve">ruoka</w:t>
      </w:r>
    </w:p>
    <w:p>
      <w:r>
        <w:rPr>
          <w:b/>
        </w:rPr>
        <w:t xml:space="preserve">Esimerkki 3.1882</w:t>
      </w:r>
    </w:p>
    <w:p>
      <w:r>
        <w:t xml:space="preserve">sosiaalinen, fawn, söpö, tassu</w:t>
      </w:r>
    </w:p>
    <w:p>
      <w:r>
        <w:rPr>
          <w:b/>
        </w:rPr>
        <w:t xml:space="preserve">Tulos</w:t>
      </w:r>
    </w:p>
    <w:p>
      <w:r>
        <w:t xml:space="preserve">tunneilmaisu</w:t>
      </w:r>
    </w:p>
    <w:p>
      <w:r>
        <w:rPr>
          <w:b/>
        </w:rPr>
        <w:t xml:space="preserve">Esimerkki 3.1883</w:t>
      </w:r>
    </w:p>
    <w:p>
      <w:r>
        <w:t xml:space="preserve">pie, skin, croquet, fritter</w:t>
      </w:r>
    </w:p>
    <w:p>
      <w:r>
        <w:rPr>
          <w:b/>
        </w:rPr>
        <w:t xml:space="preserve">Tulos</w:t>
      </w:r>
    </w:p>
    <w:p>
      <w:r>
        <w:t xml:space="preserve">paistettu ruoka</w:t>
      </w:r>
    </w:p>
    <w:p>
      <w:r>
        <w:rPr>
          <w:b/>
        </w:rPr>
        <w:t xml:space="preserve">Esimerkki 3.1884</w:t>
      </w:r>
    </w:p>
    <w:p>
      <w:r>
        <w:t xml:space="preserve">frankki, elintarvikkeet, elintarvikkeet, nakki, nakki</w:t>
      </w:r>
    </w:p>
    <w:p>
      <w:r>
        <w:rPr>
          <w:b/>
        </w:rPr>
        <w:t xml:space="preserve">Tulos</w:t>
      </w:r>
    </w:p>
    <w:p>
      <w:r>
        <w:t xml:space="preserve">ruoka</w:t>
      </w:r>
    </w:p>
    <w:p>
      <w:r>
        <w:rPr>
          <w:b/>
        </w:rPr>
        <w:t xml:space="preserve">Esimerkki 3.1885</w:t>
      </w:r>
    </w:p>
    <w:p>
      <w:r>
        <w:t xml:space="preserve">nykyinen, viivästynyt, dastards, varhainen, myöhässä</w:t>
      </w:r>
    </w:p>
    <w:p>
      <w:r>
        <w:rPr>
          <w:b/>
        </w:rPr>
        <w:t xml:space="preserve">Tulos</w:t>
      </w:r>
    </w:p>
    <w:p>
      <w:r>
        <w:t xml:space="preserve">päivämäärän tila</w:t>
      </w:r>
    </w:p>
    <w:p>
      <w:r>
        <w:rPr>
          <w:b/>
        </w:rPr>
        <w:t xml:space="preserve">Esimerkki 3.1886</w:t>
      </w:r>
    </w:p>
    <w:p>
      <w:r>
        <w:t xml:space="preserve">hypätä, torakka, hypätä, lentää, lentää</w:t>
      </w:r>
    </w:p>
    <w:p>
      <w:r>
        <w:rPr>
          <w:b/>
        </w:rPr>
        <w:t xml:space="preserve">Tulos</w:t>
      </w:r>
    </w:p>
    <w:p>
      <w:r>
        <w:t xml:space="preserve">eläin</w:t>
      </w:r>
    </w:p>
    <w:p>
      <w:r>
        <w:rPr>
          <w:b/>
        </w:rPr>
        <w:t xml:space="preserve">Esimerkki 3.1887</w:t>
      </w:r>
    </w:p>
    <w:p>
      <w:r>
        <w:t xml:space="preserve">kolibri, haikara, papukaija, kurki</w:t>
      </w:r>
    </w:p>
    <w:p>
      <w:r>
        <w:rPr>
          <w:b/>
        </w:rPr>
        <w:t xml:space="preserve">Tulos</w:t>
      </w:r>
    </w:p>
    <w:p>
      <w:r>
        <w:t xml:space="preserve">lintu</w:t>
      </w:r>
    </w:p>
    <w:p>
      <w:r>
        <w:rPr>
          <w:b/>
        </w:rPr>
        <w:t xml:space="preserve">Esimerkki 3.1888</w:t>
      </w:r>
    </w:p>
    <w:p>
      <w:r>
        <w:t xml:space="preserve">keittää kahvia, lajitella postia, arkistoida, tilata toimistotarvikkeita</w:t>
      </w:r>
    </w:p>
    <w:p>
      <w:r>
        <w:rPr>
          <w:b/>
        </w:rPr>
        <w:t xml:space="preserve">Tulos</w:t>
      </w:r>
    </w:p>
    <w:p>
      <w:r>
        <w:t xml:space="preserve">sihteerin tehtävät</w:t>
      </w:r>
    </w:p>
    <w:p>
      <w:r>
        <w:rPr>
          <w:b/>
        </w:rPr>
        <w:t xml:space="preserve">Esimerkki 3.1889</w:t>
      </w:r>
    </w:p>
    <w:p>
      <w:r>
        <w:t xml:space="preserve">komea, hieno, tasainen, siisti</w:t>
      </w:r>
    </w:p>
    <w:p>
      <w:r>
        <w:rPr>
          <w:b/>
        </w:rPr>
        <w:t xml:space="preserve">Tulos</w:t>
      </w:r>
    </w:p>
    <w:p>
      <w:r>
        <w:t xml:space="preserve">esteettinen ominaisuus</w:t>
      </w:r>
    </w:p>
    <w:p>
      <w:r>
        <w:rPr>
          <w:b/>
        </w:rPr>
        <w:t xml:space="preserve">Esimerkki 3.1890</w:t>
      </w:r>
    </w:p>
    <w:p>
      <w:r>
        <w:t xml:space="preserve">rehellisyys, suorapuheisuus, rehellisyys, rehellisyys</w:t>
      </w:r>
    </w:p>
    <w:p>
      <w:r>
        <w:rPr>
          <w:b/>
        </w:rPr>
        <w:t xml:space="preserve">Tulos</w:t>
      </w:r>
    </w:p>
    <w:p>
      <w:r>
        <w:t xml:space="preserve">moraalinen ominaisuus</w:t>
      </w:r>
    </w:p>
    <w:p>
      <w:r>
        <w:rPr>
          <w:b/>
        </w:rPr>
        <w:t xml:space="preserve">Esimerkki 3.1891</w:t>
      </w:r>
    </w:p>
    <w:p>
      <w:r>
        <w:t xml:space="preserve">uida, liidellä, lentää, aaltoilla</w:t>
      </w:r>
    </w:p>
    <w:p>
      <w:r>
        <w:rPr>
          <w:b/>
        </w:rPr>
        <w:t xml:space="preserve">Tulos</w:t>
      </w:r>
    </w:p>
    <w:p>
      <w:r>
        <w:t xml:space="preserve">kuljetusmuoto</w:t>
      </w:r>
    </w:p>
    <w:p>
      <w:r>
        <w:rPr>
          <w:b/>
        </w:rPr>
        <w:t xml:space="preserve">Esimerkki 3.1892</w:t>
      </w:r>
    </w:p>
    <w:p>
      <w:r>
        <w:t xml:space="preserve">tyytyväinen, rauhallinen, hyvä, ok</w:t>
      </w:r>
    </w:p>
    <w:p>
      <w:r>
        <w:rPr>
          <w:b/>
        </w:rPr>
        <w:t xml:space="preserve">Tulos</w:t>
      </w:r>
    </w:p>
    <w:p>
      <w:r>
        <w:t xml:space="preserve">emotionaalinen tila</w:t>
      </w:r>
    </w:p>
    <w:p>
      <w:r>
        <w:rPr>
          <w:b/>
        </w:rPr>
        <w:t xml:space="preserve">Esimerkki 3.1893</w:t>
      </w:r>
    </w:p>
    <w:p>
      <w:r>
        <w:t xml:space="preserve">emotionaaliset tuet, hermostunut, huolissaan, huolissaan</w:t>
      </w:r>
    </w:p>
    <w:p>
      <w:r>
        <w:rPr>
          <w:b/>
        </w:rPr>
        <w:t xml:space="preserve">Tulos</w:t>
      </w:r>
    </w:p>
    <w:p>
      <w:r>
        <w:t xml:space="preserve">emotionaalinen tila</w:t>
      </w:r>
    </w:p>
    <w:p>
      <w:r>
        <w:rPr>
          <w:b/>
        </w:rPr>
        <w:t xml:space="preserve">Esimerkki 3.1894</w:t>
      </w:r>
    </w:p>
    <w:p>
      <w:r>
        <w:t xml:space="preserve">myrskyinen, sekasorto, kaunis, lämmin</w:t>
      </w:r>
    </w:p>
    <w:p>
      <w:r>
        <w:rPr>
          <w:b/>
        </w:rPr>
        <w:t xml:space="preserve">Tulos</w:t>
      </w:r>
    </w:p>
    <w:p>
      <w:r>
        <w:t xml:space="preserve">sää</w:t>
      </w:r>
    </w:p>
    <w:p>
      <w:r>
        <w:rPr>
          <w:b/>
        </w:rPr>
        <w:t xml:space="preserve">Esimerkki 3.1895</w:t>
      </w:r>
    </w:p>
    <w:p>
      <w:r>
        <w:t xml:space="preserve">jäinen, viileä, kylmä, kylmä, viileä</w:t>
      </w:r>
    </w:p>
    <w:p>
      <w:r>
        <w:rPr>
          <w:b/>
        </w:rPr>
        <w:t xml:space="preserve">Tulos</w:t>
      </w:r>
    </w:p>
    <w:p>
      <w:r>
        <w:t xml:space="preserve">lämpötila</w:t>
      </w:r>
    </w:p>
    <w:p>
      <w:r>
        <w:rPr>
          <w:b/>
        </w:rPr>
        <w:t xml:space="preserve">Esimerkki 3.1896</w:t>
      </w:r>
    </w:p>
    <w:p>
      <w:r>
        <w:t xml:space="preserve">piirakka, kakku, mustikka, fritter</w:t>
      </w:r>
    </w:p>
    <w:p>
      <w:r>
        <w:rPr>
          <w:b/>
        </w:rPr>
        <w:t xml:space="preserve">Tulos</w:t>
      </w:r>
    </w:p>
    <w:p>
      <w:r>
        <w:t xml:space="preserve">paistettu ruoka</w:t>
      </w:r>
    </w:p>
    <w:p>
      <w:r>
        <w:rPr>
          <w:b/>
        </w:rPr>
        <w:t xml:space="preserve">Esimerkki 3.1897</w:t>
      </w:r>
    </w:p>
    <w:p>
      <w:r>
        <w:t xml:space="preserve">kävellä, liukua, bussilla, lentää</w:t>
      </w:r>
    </w:p>
    <w:p>
      <w:r>
        <w:rPr>
          <w:b/>
        </w:rPr>
        <w:t xml:space="preserve">Tulos</w:t>
      </w:r>
    </w:p>
    <w:p>
      <w:r>
        <w:t xml:space="preserve">kuljetusmuoto</w:t>
      </w:r>
    </w:p>
    <w:p>
      <w:r>
        <w:rPr>
          <w:b/>
        </w:rPr>
        <w:t xml:space="preserve">Esimerkki 3.1898</w:t>
      </w:r>
    </w:p>
    <w:p>
      <w:r>
        <w:t xml:space="preserve">kenraali, kapteeni, amiraali, sotilas</w:t>
      </w:r>
    </w:p>
    <w:p>
      <w:r>
        <w:rPr>
          <w:b/>
        </w:rPr>
        <w:t xml:space="preserve">Tulos</w:t>
      </w:r>
    </w:p>
    <w:p>
      <w:r>
        <w:t xml:space="preserve">sotilasarvo</w:t>
      </w:r>
    </w:p>
    <w:p>
      <w:r>
        <w:rPr>
          <w:b/>
        </w:rPr>
        <w:t xml:space="preserve">Esimerkki 3.1899</w:t>
      </w:r>
    </w:p>
    <w:p>
      <w:r>
        <w:t xml:space="preserve">kunnollinen, epäoikeudenmukainen, ok, reilu</w:t>
      </w:r>
    </w:p>
    <w:p>
      <w:r>
        <w:rPr>
          <w:b/>
        </w:rPr>
        <w:t xml:space="preserve">Tulos</w:t>
      </w:r>
    </w:p>
    <w:p>
      <w:r>
        <w:t xml:space="preserve">moraalinen ominaisuus</w:t>
      </w:r>
    </w:p>
    <w:p>
      <w:r>
        <w:rPr>
          <w:b/>
        </w:rPr>
        <w:t xml:space="preserve">Esimerkki 3.1900</w:t>
      </w:r>
    </w:p>
    <w:p>
      <w:r>
        <w:t xml:space="preserve">kaunis, hieno, hieno, hieno, siisti</w:t>
      </w:r>
    </w:p>
    <w:p>
      <w:r>
        <w:rPr>
          <w:b/>
        </w:rPr>
        <w:t xml:space="preserve">Tulos</w:t>
      </w:r>
    </w:p>
    <w:p>
      <w:r>
        <w:t xml:space="preserve">esteettinen ominaisuus</w:t>
      </w:r>
    </w:p>
    <w:p>
      <w:r>
        <w:rPr>
          <w:b/>
        </w:rPr>
        <w:t xml:space="preserve">Esimerkki 3.1901</w:t>
      </w:r>
    </w:p>
    <w:p>
      <w:r>
        <w:t xml:space="preserve">ilma, viileä, tuli, lämpö</w:t>
      </w:r>
    </w:p>
    <w:p>
      <w:r>
        <w:rPr>
          <w:b/>
        </w:rPr>
        <w:t xml:space="preserve">Tulos</w:t>
      </w:r>
    </w:p>
    <w:p>
      <w:r>
        <w:t xml:space="preserve">elementit</w:t>
      </w:r>
    </w:p>
    <w:p>
      <w:r>
        <w:rPr>
          <w:b/>
        </w:rPr>
        <w:t xml:space="preserve">Esimerkki 3.1902</w:t>
      </w:r>
    </w:p>
    <w:p>
      <w:r>
        <w:t xml:space="preserve">viileä, tuli, vesi, lämpö</w:t>
      </w:r>
    </w:p>
    <w:p>
      <w:r>
        <w:rPr>
          <w:b/>
        </w:rPr>
        <w:t xml:space="preserve">Tulos</w:t>
      </w:r>
    </w:p>
    <w:p>
      <w:r>
        <w:t xml:space="preserve">elementit</w:t>
      </w:r>
    </w:p>
    <w:p>
      <w:r>
        <w:rPr>
          <w:b/>
        </w:rPr>
        <w:t xml:space="preserve">Esimerkki 3.1903</w:t>
      </w:r>
    </w:p>
    <w:p>
      <w:r>
        <w:t xml:space="preserve">pudota, pudota, uida, kiivetä</w:t>
      </w:r>
    </w:p>
    <w:p>
      <w:r>
        <w:rPr>
          <w:b/>
        </w:rPr>
        <w:t xml:space="preserve">Tulos</w:t>
      </w:r>
    </w:p>
    <w:p>
      <w:r>
        <w:t xml:space="preserve">liikunta</w:t>
      </w:r>
    </w:p>
    <w:p>
      <w:r>
        <w:rPr>
          <w:b/>
        </w:rPr>
        <w:t xml:space="preserve">Esimerkki 3.1904</w:t>
      </w:r>
    </w:p>
    <w:p>
      <w:r>
        <w:t xml:space="preserve">lentää, kävellä, kovakuoriainen, hämähäkki</w:t>
      </w:r>
    </w:p>
    <w:p>
      <w:r>
        <w:rPr>
          <w:b/>
        </w:rPr>
        <w:t xml:space="preserve">Tulos</w:t>
      </w:r>
    </w:p>
    <w:p>
      <w:r>
        <w:t xml:space="preserve">eläin</w:t>
      </w:r>
    </w:p>
    <w:p>
      <w:r>
        <w:rPr>
          <w:b/>
        </w:rPr>
        <w:t xml:space="preserve">Esimerkki 3.1905</w:t>
      </w:r>
    </w:p>
    <w:p>
      <w:r>
        <w:t xml:space="preserve">nosto, nopsa, nosturi, nielu, nieleminen</w:t>
      </w:r>
    </w:p>
    <w:p>
      <w:r>
        <w:rPr>
          <w:b/>
        </w:rPr>
        <w:t xml:space="preserve">Tulos</w:t>
      </w:r>
    </w:p>
    <w:p>
      <w:r>
        <w:t xml:space="preserve">lintu</w:t>
      </w:r>
    </w:p>
    <w:p>
      <w:r>
        <w:rPr>
          <w:b/>
        </w:rPr>
        <w:t xml:space="preserve">Esimerkki 3.1906</w:t>
      </w:r>
    </w:p>
    <w:p>
      <w:r>
        <w:t xml:space="preserve">kotka, juokse, lennä, sukella</w:t>
      </w:r>
    </w:p>
    <w:p>
      <w:r>
        <w:rPr>
          <w:b/>
        </w:rPr>
        <w:t xml:space="preserve">Tulos</w:t>
      </w:r>
    </w:p>
    <w:p>
      <w:r>
        <w:t xml:space="preserve">eläin</w:t>
      </w:r>
    </w:p>
    <w:p>
      <w:r>
        <w:rPr>
          <w:b/>
        </w:rPr>
        <w:t xml:space="preserve">Esimerkki 3.1907</w:t>
      </w:r>
    </w:p>
    <w:p>
      <w:r>
        <w:t xml:space="preserve">ylentää, palkata, moittia, erottaa</w:t>
      </w:r>
    </w:p>
    <w:p>
      <w:r>
        <w:rPr>
          <w:b/>
        </w:rPr>
        <w:t xml:space="preserve">Tulos</w:t>
      </w:r>
    </w:p>
    <w:p>
      <w:r>
        <w:t xml:space="preserve">työllisyystoiminta</w:t>
      </w:r>
    </w:p>
    <w:p>
      <w:r>
        <w:rPr>
          <w:b/>
        </w:rPr>
        <w:t xml:space="preserve">Esimerkki 3.1908</w:t>
      </w:r>
    </w:p>
    <w:p>
      <w:r>
        <w:t xml:space="preserve">tasainen, kukkula, päällystetty, vaakasuora</w:t>
      </w:r>
    </w:p>
    <w:p>
      <w:r>
        <w:rPr>
          <w:b/>
        </w:rPr>
        <w:t xml:space="preserve">Tulos</w:t>
      </w:r>
    </w:p>
    <w:p>
      <w:r>
        <w:t xml:space="preserve">maantieteellinen ominaisuus</w:t>
      </w:r>
    </w:p>
    <w:p>
      <w:r>
        <w:rPr>
          <w:b/>
        </w:rPr>
        <w:t xml:space="preserve">Esimerkki 3.1909</w:t>
      </w:r>
    </w:p>
    <w:p>
      <w:r>
        <w:t xml:space="preserve">hauraus, ruma, alue, rasva, alue, rasva</w:t>
      </w:r>
    </w:p>
    <w:p>
      <w:r>
        <w:rPr>
          <w:b/>
        </w:rPr>
        <w:t xml:space="preserve">Tulos</w:t>
      </w:r>
    </w:p>
    <w:p>
      <w:r>
        <w:t xml:space="preserve">fyysinen ominaisuus</w:t>
      </w:r>
    </w:p>
    <w:p>
      <w:r>
        <w:rPr>
          <w:b/>
        </w:rPr>
        <w:t xml:space="preserve">Esimerkki 3.1910</w:t>
      </w:r>
    </w:p>
    <w:p>
      <w:r>
        <w:t xml:space="preserve">sakko, vankila, sakko, säilöönotto</w:t>
      </w:r>
    </w:p>
    <w:p>
      <w:r>
        <w:rPr>
          <w:b/>
        </w:rPr>
        <w:t xml:space="preserve">Tulos</w:t>
      </w:r>
    </w:p>
    <w:p>
      <w:r>
        <w:t xml:space="preserve">poliisin rangaistus</w:t>
      </w:r>
    </w:p>
    <w:p>
      <w:r>
        <w:rPr>
          <w:b/>
        </w:rPr>
        <w:t xml:space="preserve">Esimerkki 3.1911</w:t>
      </w:r>
    </w:p>
    <w:p>
      <w:r>
        <w:t xml:space="preserve">oikealle, alas, taaksepäin, alas</w:t>
      </w:r>
    </w:p>
    <w:p>
      <w:r>
        <w:rPr>
          <w:b/>
        </w:rPr>
        <w:t xml:space="preserve">Tulos</w:t>
      </w:r>
    </w:p>
    <w:p>
      <w:r>
        <w:t xml:space="preserve">suunta</w:t>
      </w:r>
    </w:p>
    <w:p>
      <w:r>
        <w:rPr>
          <w:b/>
        </w:rPr>
        <w:t xml:space="preserve">Esimerkki 3.1912</w:t>
      </w:r>
    </w:p>
    <w:p>
      <w:r>
        <w:t xml:space="preserve">tasainen, rauhallinen, viileä, rauhallinen, rauhallinen</w:t>
      </w:r>
    </w:p>
    <w:p>
      <w:r>
        <w:rPr>
          <w:b/>
        </w:rPr>
        <w:t xml:space="preserve">Tulos</w:t>
      </w:r>
    </w:p>
    <w:p>
      <w:r>
        <w:t xml:space="preserve">henkilökohtainen ominaisuus</w:t>
      </w:r>
    </w:p>
    <w:p>
      <w:r>
        <w:rPr>
          <w:b/>
        </w:rPr>
        <w:t xml:space="preserve">Esimerkki 3.1913</w:t>
      </w:r>
    </w:p>
    <w:p>
      <w:r>
        <w:t xml:space="preserve">yleinen, universaali, tavallinen, tyypillinen</w:t>
      </w:r>
    </w:p>
    <w:p>
      <w:r>
        <w:rPr>
          <w:b/>
        </w:rPr>
        <w:t xml:space="preserve">Tulos</w:t>
      </w:r>
    </w:p>
    <w:p>
      <w:r>
        <w:t xml:space="preserve">laajalle levinnyt</w:t>
      </w:r>
    </w:p>
    <w:p>
      <w:r>
        <w:rPr>
          <w:b/>
        </w:rPr>
        <w:t xml:space="preserve">Esimerkki 3.1914</w:t>
      </w:r>
    </w:p>
    <w:p>
      <w:r>
        <w:t xml:space="preserve">sämpylä, frank, grub, liha</w:t>
      </w:r>
    </w:p>
    <w:p>
      <w:r>
        <w:rPr>
          <w:b/>
        </w:rPr>
        <w:t xml:space="preserve">Tulos</w:t>
      </w:r>
    </w:p>
    <w:p>
      <w:r>
        <w:t xml:space="preserve">ruoka</w:t>
      </w:r>
    </w:p>
    <w:p>
      <w:r>
        <w:rPr>
          <w:b/>
        </w:rPr>
        <w:t xml:space="preserve">Esimerkki 3.1915</w:t>
      </w:r>
    </w:p>
    <w:p>
      <w:r>
        <w:t xml:space="preserve">frank, provision, weenie, wienerwurst, wienerwurst</w:t>
      </w:r>
    </w:p>
    <w:p>
      <w:r>
        <w:rPr>
          <w:b/>
        </w:rPr>
        <w:t xml:space="preserve">Tulos</w:t>
      </w:r>
    </w:p>
    <w:p>
      <w:r>
        <w:t xml:space="preserve">ruoka</w:t>
      </w:r>
    </w:p>
    <w:p>
      <w:r>
        <w:rPr>
          <w:b/>
        </w:rPr>
        <w:t xml:space="preserve">Esimerkki 3.1916</w:t>
      </w:r>
    </w:p>
    <w:p>
      <w:r>
        <w:t xml:space="preserve">pyörtyä, kiusata, himoitsemaan, hölmöilemään</w:t>
      </w:r>
    </w:p>
    <w:p>
      <w:r>
        <w:rPr>
          <w:b/>
        </w:rPr>
        <w:t xml:space="preserve">Tulos</w:t>
      </w:r>
    </w:p>
    <w:p>
      <w:r>
        <w:t xml:space="preserve">tunneilmaisu</w:t>
      </w:r>
    </w:p>
    <w:p>
      <w:r>
        <w:rPr>
          <w:b/>
        </w:rPr>
        <w:t xml:space="preserve">Esimerkki 3.1917</w:t>
      </w:r>
    </w:p>
    <w:p>
      <w:r>
        <w:t xml:space="preserve">haikara, nosturi, nostolaite, nostolaite, takila</w:t>
      </w:r>
    </w:p>
    <w:p>
      <w:r>
        <w:rPr>
          <w:b/>
        </w:rPr>
        <w:t xml:space="preserve">Tulos</w:t>
      </w:r>
    </w:p>
    <w:p>
      <w:r>
        <w:t xml:space="preserve">lintu</w:t>
      </w:r>
    </w:p>
    <w:p>
      <w:r>
        <w:rPr>
          <w:b/>
        </w:rPr>
        <w:t xml:space="preserve">Esimerkki 3.1918</w:t>
      </w:r>
    </w:p>
    <w:p>
      <w:r>
        <w:t xml:space="preserve">ok, content, fine, alert</w:t>
      </w:r>
    </w:p>
    <w:p>
      <w:r>
        <w:rPr>
          <w:b/>
        </w:rPr>
        <w:t xml:space="preserve">Tulos</w:t>
      </w:r>
    </w:p>
    <w:p>
      <w:r>
        <w:t xml:space="preserve">emotionaalinen tila</w:t>
      </w:r>
    </w:p>
    <w:p>
      <w:r>
        <w:rPr>
          <w:b/>
        </w:rPr>
        <w:t xml:space="preserve">Esimerkki 3.1919</w:t>
      </w:r>
    </w:p>
    <w:p>
      <w:r>
        <w:t xml:space="preserve">frankki, juusto, sianliha, herkut</w:t>
      </w:r>
    </w:p>
    <w:p>
      <w:r>
        <w:rPr>
          <w:b/>
        </w:rPr>
        <w:t xml:space="preserve">Tulos</w:t>
      </w:r>
    </w:p>
    <w:p>
      <w:r>
        <w:t xml:space="preserve">ruoka</w:t>
      </w:r>
    </w:p>
    <w:p>
      <w:r>
        <w:rPr>
          <w:b/>
        </w:rPr>
        <w:t xml:space="preserve">Esimerkki 3.1920</w:t>
      </w:r>
    </w:p>
    <w:p>
      <w:r>
        <w:t xml:space="preserve">hyväksyttävä, hieno, onnellinen, hyvin</w:t>
      </w:r>
    </w:p>
    <w:p>
      <w:r>
        <w:rPr>
          <w:b/>
        </w:rPr>
        <w:t xml:space="preserve">Tulos</w:t>
      </w:r>
    </w:p>
    <w:p>
      <w:r>
        <w:t xml:space="preserve">emotionaalinen tila</w:t>
      </w:r>
    </w:p>
    <w:p>
      <w:r>
        <w:rPr>
          <w:b/>
        </w:rPr>
        <w:t xml:space="preserve">Esimerkki 3.1921</w:t>
      </w:r>
    </w:p>
    <w:p>
      <w:r>
        <w:t xml:space="preserve">lepakot, hyppy, kala, lentää</w:t>
      </w:r>
    </w:p>
    <w:p>
      <w:r>
        <w:rPr>
          <w:b/>
        </w:rPr>
        <w:t xml:space="preserve">Tulos</w:t>
      </w:r>
    </w:p>
    <w:p>
      <w:r>
        <w:t xml:space="preserve">eläin</w:t>
      </w:r>
    </w:p>
    <w:p>
      <w:r>
        <w:rPr>
          <w:b/>
        </w:rPr>
        <w:t xml:space="preserve">Esimerkki 3.1922</w:t>
      </w:r>
    </w:p>
    <w:p>
      <w:r>
        <w:t xml:space="preserve">lähellä, vieressä, päällä, lähellä, lähellä</w:t>
      </w:r>
    </w:p>
    <w:p>
      <w:r>
        <w:rPr>
          <w:b/>
        </w:rPr>
        <w:t xml:space="preserve">Tulos</w:t>
      </w:r>
    </w:p>
    <w:p>
      <w:r>
        <w:t xml:space="preserve">sijainti (läheisyys)</w:t>
      </w:r>
    </w:p>
    <w:p>
      <w:r>
        <w:rPr>
          <w:b/>
        </w:rPr>
        <w:t xml:space="preserve">Esimerkki 3.1923</w:t>
      </w:r>
    </w:p>
    <w:p>
      <w:r>
        <w:t xml:space="preserve">tunteet, vihainen, ahdistunut, hermostunut, harmi</w:t>
      </w:r>
    </w:p>
    <w:p>
      <w:r>
        <w:rPr>
          <w:b/>
        </w:rPr>
        <w:t xml:space="preserve">Tulos</w:t>
      </w:r>
    </w:p>
    <w:p>
      <w:r>
        <w:t xml:space="preserve">emotionaalinen tila</w:t>
      </w:r>
    </w:p>
    <w:p>
      <w:r>
        <w:rPr>
          <w:b/>
        </w:rPr>
        <w:t xml:space="preserve">Esimerkki 3.1924</w:t>
      </w:r>
    </w:p>
    <w:p>
      <w:r>
        <w:t xml:space="preserve">iguaani, tiikeri, kala, vuohi...</w:t>
      </w:r>
    </w:p>
    <w:p>
      <w:r>
        <w:rPr>
          <w:b/>
        </w:rPr>
        <w:t xml:space="preserve">Tulos</w:t>
      </w:r>
    </w:p>
    <w:p>
      <w:r>
        <w:t xml:space="preserve">eläin</w:t>
      </w:r>
    </w:p>
    <w:p>
      <w:r>
        <w:rPr>
          <w:b/>
        </w:rPr>
        <w:t xml:space="preserve">Esimerkki 3.1925</w:t>
      </w:r>
    </w:p>
    <w:p>
      <w:r>
        <w:t xml:space="preserve">oikeudenmukainen, 70, sekaannus, kestää</w:t>
      </w:r>
    </w:p>
    <w:p>
      <w:r>
        <w:rPr>
          <w:b/>
        </w:rPr>
        <w:t xml:space="preserve">Tulos</w:t>
      </w:r>
    </w:p>
    <w:p>
      <w:r>
        <w:t xml:space="preserve">sää</w:t>
      </w:r>
    </w:p>
    <w:p>
      <w:r>
        <w:rPr>
          <w:b/>
        </w:rPr>
        <w:t xml:space="preserve">Esimerkki 3.1926</w:t>
      </w:r>
    </w:p>
    <w:p>
      <w:r>
        <w:t xml:space="preserve">epäoikeudenmukainen, kunniallinen, reilu, hyvin</w:t>
      </w:r>
    </w:p>
    <w:p>
      <w:r>
        <w:rPr>
          <w:b/>
        </w:rPr>
        <w:t xml:space="preserve">Tulos</w:t>
      </w:r>
    </w:p>
    <w:p>
      <w:r>
        <w:t xml:space="preserve">moraalinen ominaisuus</w:t>
      </w:r>
    </w:p>
    <w:p>
      <w:r>
        <w:rPr>
          <w:b/>
        </w:rPr>
        <w:t xml:space="preserve">Esimerkki 3.1927</w:t>
      </w:r>
    </w:p>
    <w:p>
      <w:r>
        <w:t xml:space="preserve">tasainen, etelään, alas, eteenpäin</w:t>
      </w:r>
    </w:p>
    <w:p>
      <w:r>
        <w:rPr>
          <w:b/>
        </w:rPr>
        <w:t xml:space="preserve">Tulos</w:t>
      </w:r>
    </w:p>
    <w:p>
      <w:r>
        <w:t xml:space="preserve">suunta</w:t>
      </w:r>
    </w:p>
    <w:p>
      <w:r>
        <w:rPr>
          <w:b/>
        </w:rPr>
        <w:t xml:space="preserve">Esimerkki 3.1928</w:t>
      </w:r>
    </w:p>
    <w:p>
      <w:r>
        <w:t xml:space="preserve">hieno, hieno, tasainen, siisti</w:t>
      </w:r>
    </w:p>
    <w:p>
      <w:r>
        <w:rPr>
          <w:b/>
        </w:rPr>
        <w:t xml:space="preserve">Tulos</w:t>
      </w:r>
    </w:p>
    <w:p>
      <w:r>
        <w:t xml:space="preserve">esteettinen ominaisuus</w:t>
      </w:r>
    </w:p>
    <w:p>
      <w:r>
        <w:rPr>
          <w:b/>
        </w:rPr>
        <w:t xml:space="preserve">Esimerkki 3.1929</w:t>
      </w:r>
    </w:p>
    <w:p>
      <w:r>
        <w:t xml:space="preserve">lentää, loikkia, kävellä, torakkaa</w:t>
      </w:r>
    </w:p>
    <w:p>
      <w:r>
        <w:rPr>
          <w:b/>
        </w:rPr>
        <w:t xml:space="preserve">Tulos</w:t>
      </w:r>
    </w:p>
    <w:p>
      <w:r>
        <w:t xml:space="preserve">eläin</w:t>
      </w:r>
    </w:p>
    <w:p>
      <w:r>
        <w:rPr>
          <w:b/>
        </w:rPr>
        <w:t xml:space="preserve">Esimerkki 3.1930</w:t>
      </w:r>
    </w:p>
    <w:p>
      <w:r>
        <w:t xml:space="preserve">lusikka, siivilä, veitsi, lasi</w:t>
      </w:r>
    </w:p>
    <w:p>
      <w:r>
        <w:rPr>
          <w:b/>
        </w:rPr>
        <w:t xml:space="preserve">Tulos</w:t>
      </w:r>
    </w:p>
    <w:p>
      <w:r>
        <w:t xml:space="preserve">keittiötarvikkeet</w:t>
      </w:r>
    </w:p>
    <w:p>
      <w:r>
        <w:rPr>
          <w:b/>
        </w:rPr>
        <w:t xml:space="preserve">Esimerkki 3.1931</w:t>
      </w:r>
    </w:p>
    <w:p>
      <w:r>
        <w:t xml:space="preserve">väri, viileä, koko, reilu</w:t>
      </w:r>
    </w:p>
    <w:p>
      <w:r>
        <w:rPr>
          <w:b/>
        </w:rPr>
        <w:t xml:space="preserve">Tulos</w:t>
      </w:r>
    </w:p>
    <w:p>
      <w:r>
        <w:t xml:space="preserve">esteettinen ominaisuus</w:t>
      </w:r>
    </w:p>
    <w:p>
      <w:r>
        <w:rPr>
          <w:b/>
        </w:rPr>
        <w:t xml:space="preserve">Esimerkki 3.1932</w:t>
      </w:r>
    </w:p>
    <w:p>
      <w:r>
        <w:t xml:space="preserve">normaali, yleinen, tyypillinen, standardi</w:t>
      </w:r>
    </w:p>
    <w:p>
      <w:r>
        <w:rPr>
          <w:b/>
        </w:rPr>
        <w:t xml:space="preserve">Tulos</w:t>
      </w:r>
    </w:p>
    <w:p>
      <w:r>
        <w:t xml:space="preserve">laajalle levinnyt</w:t>
      </w:r>
    </w:p>
    <w:p>
      <w:r>
        <w:rPr>
          <w:b/>
        </w:rPr>
        <w:t xml:space="preserve">Esimerkki 3.1933</w:t>
      </w:r>
    </w:p>
    <w:p>
      <w:r>
        <w:t xml:space="preserve">prime, sakko, raha, vankila</w:t>
      </w:r>
    </w:p>
    <w:p>
      <w:r>
        <w:rPr>
          <w:b/>
        </w:rPr>
        <w:t xml:space="preserve">Tulos</w:t>
      </w:r>
    </w:p>
    <w:p>
      <w:r>
        <w:t xml:space="preserve">poliisin rangaistus</w:t>
      </w:r>
    </w:p>
    <w:p>
      <w:r>
        <w:rPr>
          <w:b/>
        </w:rPr>
        <w:t xml:space="preserve">Esimerkki 3.1934</w:t>
      </w:r>
    </w:p>
    <w:p>
      <w:r>
        <w:t xml:space="preserve">laituri, kansi, pelastusköysi, keula</w:t>
      </w:r>
    </w:p>
    <w:p>
      <w:r>
        <w:rPr>
          <w:b/>
        </w:rPr>
        <w:t xml:space="preserve">Tulos</w:t>
      </w:r>
    </w:p>
    <w:p>
      <w:r>
        <w:t xml:space="preserve">veneet</w:t>
      </w:r>
    </w:p>
    <w:p>
      <w:r>
        <w:rPr>
          <w:b/>
        </w:rPr>
        <w:t xml:space="preserve">Esimerkki 3.1935</w:t>
      </w:r>
    </w:p>
    <w:p>
      <w:r>
        <w:t xml:space="preserve">lämpö, jää, vesi, tuli</w:t>
      </w:r>
    </w:p>
    <w:p>
      <w:r>
        <w:rPr>
          <w:b/>
        </w:rPr>
        <w:t xml:space="preserve">Tulos</w:t>
      </w:r>
    </w:p>
    <w:p>
      <w:r>
        <w:t xml:space="preserve">elementit</w:t>
      </w:r>
    </w:p>
    <w:p>
      <w:r>
        <w:rPr>
          <w:b/>
        </w:rPr>
        <w:t xml:space="preserve">Esimerkki 3.1936</w:t>
      </w:r>
    </w:p>
    <w:p>
      <w:r>
        <w:t xml:space="preserve">perus, yleinen, yleinen, universaali, kaikkialle ulottuva</w:t>
      </w:r>
    </w:p>
    <w:p>
      <w:r>
        <w:rPr>
          <w:b/>
        </w:rPr>
        <w:t xml:space="preserve">Tulos</w:t>
      </w:r>
    </w:p>
    <w:p>
      <w:r>
        <w:t xml:space="preserve">laajalle levinnyt</w:t>
      </w:r>
    </w:p>
    <w:p>
      <w:r>
        <w:rPr>
          <w:b/>
        </w:rPr>
        <w:t xml:space="preserve">Esimerkki 3.1937</w:t>
      </w:r>
    </w:p>
    <w:p>
      <w:r>
        <w:t xml:space="preserve">lajike, väri, reilu, rakenne</w:t>
      </w:r>
    </w:p>
    <w:p>
      <w:r>
        <w:rPr>
          <w:b/>
        </w:rPr>
        <w:t xml:space="preserve">Tulos</w:t>
      </w:r>
    </w:p>
    <w:p>
      <w:r>
        <w:t xml:space="preserve">esteettinen ominaisuus</w:t>
      </w:r>
    </w:p>
    <w:p>
      <w:r>
        <w:rPr>
          <w:b/>
        </w:rPr>
        <w:t xml:space="preserve">Esimerkki 3.1938</w:t>
      </w:r>
    </w:p>
    <w:p>
      <w:r>
        <w:t xml:space="preserve">harmittaa, emotionaaliset häiriöt, tunnetila, vihainen, vihainen</w:t>
      </w:r>
    </w:p>
    <w:p>
      <w:r>
        <w:rPr>
          <w:b/>
        </w:rPr>
        <w:t xml:space="preserve">Tulos</w:t>
      </w:r>
    </w:p>
    <w:p>
      <w:r>
        <w:t xml:space="preserve">emotionaalinen tila</w:t>
      </w:r>
    </w:p>
    <w:p>
      <w:r>
        <w:rPr>
          <w:b/>
        </w:rPr>
        <w:t xml:space="preserve">Esimerkki 3.1939</w:t>
      </w:r>
    </w:p>
    <w:p>
      <w:r>
        <w:t xml:space="preserve">kortit, pelimerkit, puhelu, pakka</w:t>
      </w:r>
    </w:p>
    <w:p>
      <w:r>
        <w:rPr>
          <w:b/>
        </w:rPr>
        <w:t xml:space="preserve">Tulos</w:t>
      </w:r>
    </w:p>
    <w:p>
      <w:r>
        <w:t xml:space="preserve">pokeri</w:t>
      </w:r>
    </w:p>
    <w:p>
      <w:r>
        <w:rPr>
          <w:b/>
        </w:rPr>
        <w:t xml:space="preserve">Esimerkki 3.1940</w:t>
      </w:r>
    </w:p>
    <w:p>
      <w:r>
        <w:t xml:space="preserve">puheluihin vastaaminen, faksi, tiedosto, vastaaminen</w:t>
      </w:r>
    </w:p>
    <w:p>
      <w:r>
        <w:rPr>
          <w:b/>
        </w:rPr>
        <w:t xml:space="preserve">Tulos</w:t>
      </w:r>
    </w:p>
    <w:p>
      <w:r>
        <w:t xml:space="preserve">sihteerin tehtävät</w:t>
      </w:r>
    </w:p>
    <w:p>
      <w:r>
        <w:rPr>
          <w:b/>
        </w:rPr>
        <w:t xml:space="preserve">Esimerkki 3.1941</w:t>
      </w:r>
    </w:p>
    <w:p>
      <w:r>
        <w:t xml:space="preserve">normaali, säännöllinen, keskimääräinen, yleinen</w:t>
      </w:r>
    </w:p>
    <w:p>
      <w:r>
        <w:rPr>
          <w:b/>
        </w:rPr>
        <w:t xml:space="preserve">Tulos</w:t>
      </w:r>
    </w:p>
    <w:p>
      <w:r>
        <w:t xml:space="preserve">laajalle levinnyt</w:t>
      </w:r>
    </w:p>
    <w:p>
      <w:r>
        <w:rPr>
          <w:b/>
        </w:rPr>
        <w:t xml:space="preserve">Esimerkki 3.1942</w:t>
      </w:r>
    </w:p>
    <w:p>
      <w:r>
        <w:t xml:space="preserve">tähän hetkeen asti, nopea, nykyinen, paskiaiset, dastards</w:t>
      </w:r>
    </w:p>
    <w:p>
      <w:r>
        <w:rPr>
          <w:b/>
        </w:rPr>
        <w:t xml:space="preserve">Tulos</w:t>
      </w:r>
    </w:p>
    <w:p>
      <w:r>
        <w:t xml:space="preserve">päivämäärän tila</w:t>
      </w:r>
    </w:p>
    <w:p>
      <w:r>
        <w:rPr>
          <w:b/>
        </w:rPr>
        <w:t xml:space="preserve">Esimerkki 3.1943</w:t>
      </w:r>
    </w:p>
    <w:p>
      <w:r>
        <w:t xml:space="preserve">kakku, kakku, kakku, keksit</w:t>
      </w:r>
    </w:p>
    <w:p>
      <w:r>
        <w:rPr>
          <w:b/>
        </w:rPr>
        <w:t xml:space="preserve">Tulos</w:t>
      </w:r>
    </w:p>
    <w:p>
      <w:r>
        <w:t xml:space="preserve">suklaa ruoka</w:t>
      </w:r>
    </w:p>
    <w:p>
      <w:r>
        <w:rPr>
          <w:b/>
        </w:rPr>
        <w:t xml:space="preserve">Esimerkki 3.1944</w:t>
      </w:r>
    </w:p>
    <w:p>
      <w:r>
        <w:t xml:space="preserve">sakko, rangaistus, sakko, vankeus</w:t>
      </w:r>
    </w:p>
    <w:p>
      <w:r>
        <w:rPr>
          <w:b/>
        </w:rPr>
        <w:t xml:space="preserve">Tulos</w:t>
      </w:r>
    </w:p>
    <w:p>
      <w:r>
        <w:t xml:space="preserve">poliisin rangaistus</w:t>
      </w:r>
    </w:p>
    <w:p>
      <w:r>
        <w:rPr>
          <w:b/>
        </w:rPr>
        <w:t xml:space="preserve">Esimerkki 3.1945</w:t>
      </w:r>
    </w:p>
    <w:p>
      <w:r>
        <w:t xml:space="preserve">viileä, sinnikäs, luottavainen, optimisti</w:t>
      </w:r>
    </w:p>
    <w:p>
      <w:r>
        <w:rPr>
          <w:b/>
        </w:rPr>
        <w:t xml:space="preserve">Tulos</w:t>
      </w:r>
    </w:p>
    <w:p>
      <w:r>
        <w:t xml:space="preserve">henkilökohtainen ominaisuus</w:t>
      </w:r>
    </w:p>
    <w:p>
      <w:r>
        <w:rPr>
          <w:b/>
        </w:rPr>
        <w:t xml:space="preserve">Esimerkki 3.1946</w:t>
      </w:r>
    </w:p>
    <w:p>
      <w:r>
        <w:t xml:space="preserve">kenraali, luutnantti, sotilas, kersantti</w:t>
      </w:r>
    </w:p>
    <w:p>
      <w:r>
        <w:rPr>
          <w:b/>
        </w:rPr>
        <w:t xml:space="preserve">Tulos</w:t>
      </w:r>
    </w:p>
    <w:p>
      <w:r>
        <w:t xml:space="preserve">sotilasarvo</w:t>
      </w:r>
    </w:p>
    <w:p>
      <w:r>
        <w:rPr>
          <w:b/>
        </w:rPr>
        <w:t xml:space="preserve">Esimerkki 3.1947</w:t>
      </w:r>
    </w:p>
    <w:p>
      <w:r>
        <w:t xml:space="preserve">ylös, putoaminen, alas, taaksepäin</w:t>
      </w:r>
    </w:p>
    <w:p>
      <w:r>
        <w:rPr>
          <w:b/>
        </w:rPr>
        <w:t xml:space="preserve">Tulos</w:t>
      </w:r>
    </w:p>
    <w:p>
      <w:r>
        <w:t xml:space="preserve">suunta</w:t>
      </w:r>
    </w:p>
    <w:p>
      <w:r>
        <w:rPr>
          <w:b/>
        </w:rPr>
        <w:t xml:space="preserve">Esimerkki 3.1948</w:t>
      </w:r>
    </w:p>
    <w:p>
      <w:r>
        <w:t xml:space="preserve">klubi, blt, sukellusvene, pekoni</w:t>
      </w:r>
    </w:p>
    <w:p>
      <w:r>
        <w:rPr>
          <w:b/>
        </w:rPr>
        <w:t xml:space="preserve">Tulos</w:t>
      </w:r>
    </w:p>
    <w:p>
      <w:r>
        <w:t xml:space="preserve">voileipätyyppi</w:t>
      </w:r>
    </w:p>
    <w:p>
      <w:r>
        <w:rPr>
          <w:b/>
        </w:rPr>
        <w:t xml:space="preserve">Esimerkki 3.1949</w:t>
      </w:r>
    </w:p>
    <w:p>
      <w:r>
        <w:t xml:space="preserve">lihava, raskas, suuri, alue</w:t>
      </w:r>
    </w:p>
    <w:p>
      <w:r>
        <w:rPr>
          <w:b/>
        </w:rPr>
        <w:t xml:space="preserve">Tulos</w:t>
      </w:r>
    </w:p>
    <w:p>
      <w:r>
        <w:t xml:space="preserve">fyysinen ominaisuus</w:t>
      </w:r>
    </w:p>
    <w:p>
      <w:r>
        <w:rPr>
          <w:b/>
        </w:rPr>
        <w:t xml:space="preserve">Esimerkki 3.1950</w:t>
      </w:r>
    </w:p>
    <w:p>
      <w:r>
        <w:t xml:space="preserve">virta, kuu, meri, aalto</w:t>
      </w:r>
    </w:p>
    <w:p>
      <w:r>
        <w:rPr>
          <w:b/>
        </w:rPr>
        <w:t xml:space="preserve">Tulos</w:t>
      </w:r>
    </w:p>
    <w:p>
      <w:r>
        <w:t xml:space="preserve">valtameri</w:t>
      </w:r>
    </w:p>
    <w:p>
      <w:r>
        <w:rPr>
          <w:b/>
        </w:rPr>
        <w:t xml:space="preserve">Esimerkki 3.1951</w:t>
      </w:r>
    </w:p>
    <w:p>
      <w:r>
        <w:t xml:space="preserve">tiedosto, kauppa, ruoka, sisältö</w:t>
      </w:r>
    </w:p>
    <w:p>
      <w:r>
        <w:rPr>
          <w:b/>
        </w:rPr>
        <w:t xml:space="preserve">Tulos</w:t>
      </w:r>
    </w:p>
    <w:p>
      <w:r>
        <w:t xml:space="preserve">kuluttajatuote</w:t>
      </w:r>
    </w:p>
    <w:p>
      <w:r>
        <w:rPr>
          <w:b/>
        </w:rPr>
        <w:t xml:space="preserve">Esimerkki 3.1952</w:t>
      </w:r>
    </w:p>
    <w:p>
      <w:r>
        <w:t xml:space="preserve">jäinen, viileä, mieto, polttava</w:t>
      </w:r>
    </w:p>
    <w:p>
      <w:r>
        <w:rPr>
          <w:b/>
        </w:rPr>
        <w:t xml:space="preserve">Tulos</w:t>
      </w:r>
    </w:p>
    <w:p>
      <w:r>
        <w:t xml:space="preserve">lämpötila</w:t>
      </w:r>
    </w:p>
    <w:p>
      <w:r>
        <w:rPr>
          <w:b/>
        </w:rPr>
        <w:t xml:space="preserve">Esimerkki 3.1953</w:t>
      </w:r>
    </w:p>
    <w:p>
      <w:r>
        <w:t xml:space="preserve">canyoning, kala, kajakki, kiipeily, kiipeily</w:t>
      </w:r>
    </w:p>
    <w:p>
      <w:r>
        <w:rPr>
          <w:b/>
        </w:rPr>
        <w:t xml:space="preserve">Tulos</w:t>
      </w:r>
    </w:p>
    <w:p>
      <w:r>
        <w:t xml:space="preserve">ulkoiluaktiviteetti</w:t>
      </w:r>
    </w:p>
    <w:p>
      <w:r>
        <w:rPr>
          <w:b/>
        </w:rPr>
        <w:t xml:space="preserve">Esimerkki 3.1954</w:t>
      </w:r>
    </w:p>
    <w:p>
      <w:r>
        <w:t xml:space="preserve">tasainen, tasainen, tasainen, tasainen</w:t>
      </w:r>
    </w:p>
    <w:p>
      <w:r>
        <w:rPr>
          <w:b/>
        </w:rPr>
        <w:t xml:space="preserve">Tulos</w:t>
      </w:r>
    </w:p>
    <w:p>
      <w:r>
        <w:t xml:space="preserve">maantieteellinen ominaisuus</w:t>
      </w:r>
    </w:p>
    <w:p>
      <w:r>
        <w:rPr>
          <w:b/>
        </w:rPr>
        <w:t xml:space="preserve">Esimerkki 3.1955</w:t>
      </w:r>
    </w:p>
    <w:p>
      <w:r>
        <w:t xml:space="preserve">tiikeri, kala, hamsteri, lehmä</w:t>
      </w:r>
    </w:p>
    <w:p>
      <w:r>
        <w:rPr>
          <w:b/>
        </w:rPr>
        <w:t xml:space="preserve">Tulos</w:t>
      </w:r>
    </w:p>
    <w:p>
      <w:r>
        <w:t xml:space="preserve">eläin</w:t>
      </w:r>
    </w:p>
    <w:p>
      <w:r>
        <w:rPr>
          <w:b/>
        </w:rPr>
        <w:t xml:space="preserve">Esimerkki 3.1956</w:t>
      </w:r>
    </w:p>
    <w:p>
      <w:r>
        <w:t xml:space="preserve">lukittu, lähellä, käynnissä, tasainen.</w:t>
      </w:r>
    </w:p>
    <w:p>
      <w:r>
        <w:rPr>
          <w:b/>
        </w:rPr>
        <w:t xml:space="preserve">Tulos</w:t>
      </w:r>
    </w:p>
    <w:p>
      <w:r>
        <w:t xml:space="preserve">myymälän tila</w:t>
      </w:r>
    </w:p>
    <w:p>
      <w:r>
        <w:rPr>
          <w:b/>
        </w:rPr>
        <w:t xml:space="preserve">Esimerkki 3.1957</w:t>
      </w:r>
    </w:p>
    <w:p>
      <w:r>
        <w:t xml:space="preserve">lasi, kulho, lastat, astia</w:t>
      </w:r>
    </w:p>
    <w:p>
      <w:r>
        <w:rPr>
          <w:b/>
        </w:rPr>
        <w:t xml:space="preserve">Tulos</w:t>
      </w:r>
    </w:p>
    <w:p>
      <w:r>
        <w:t xml:space="preserve">keittiötarvikkeet</w:t>
      </w:r>
    </w:p>
    <w:p>
      <w:r>
        <w:rPr>
          <w:b/>
        </w:rPr>
        <w:t xml:space="preserve">Esimerkki 3.1958</w:t>
      </w:r>
    </w:p>
    <w:p>
      <w:r>
        <w:t xml:space="preserve">universaali, perus, tylsä, yleinen</w:t>
      </w:r>
    </w:p>
    <w:p>
      <w:r>
        <w:rPr>
          <w:b/>
        </w:rPr>
        <w:t xml:space="preserve">Tulos</w:t>
      </w:r>
    </w:p>
    <w:p>
      <w:r>
        <w:t xml:space="preserve">laajalle levinnyt</w:t>
      </w:r>
    </w:p>
    <w:p>
      <w:r>
        <w:rPr>
          <w:b/>
        </w:rPr>
        <w:t xml:space="preserve">Esimerkki 3.1959</w:t>
      </w:r>
    </w:p>
    <w:p>
      <w:r>
        <w:t xml:space="preserve">reilu, kestää, sade, sekasotku, kietoutua, kestää</w:t>
      </w:r>
    </w:p>
    <w:p>
      <w:r>
        <w:rPr>
          <w:b/>
        </w:rPr>
        <w:t xml:space="preserve">Tulos</w:t>
      </w:r>
    </w:p>
    <w:p>
      <w:r>
        <w:t xml:space="preserve">sää</w:t>
      </w:r>
    </w:p>
    <w:p>
      <w:r>
        <w:rPr>
          <w:b/>
        </w:rPr>
        <w:t xml:space="preserve">Esimerkki 3.1960</w:t>
      </w:r>
    </w:p>
    <w:p>
      <w:r>
        <w:t xml:space="preserve">juokse, lennä, hyppää, heinäsirkka</w:t>
      </w:r>
    </w:p>
    <w:p>
      <w:r>
        <w:rPr>
          <w:b/>
        </w:rPr>
        <w:t xml:space="preserve">Tulos</w:t>
      </w:r>
    </w:p>
    <w:p>
      <w:r>
        <w:t xml:space="preserve">eläin</w:t>
      </w:r>
    </w:p>
    <w:p>
      <w:r>
        <w:rPr>
          <w:b/>
        </w:rPr>
        <w:t xml:space="preserve">Esimerkki 3.1961</w:t>
      </w:r>
    </w:p>
    <w:p>
      <w:r>
        <w:t xml:space="preserve">vastaanotto, vastaus, arkistointi, valmistelu</w:t>
      </w:r>
    </w:p>
    <w:p>
      <w:r>
        <w:rPr>
          <w:b/>
        </w:rPr>
        <w:t xml:space="preserve">Tulos</w:t>
      </w:r>
    </w:p>
    <w:p>
      <w:r>
        <w:t xml:space="preserve">sihteerin tehtävät</w:t>
      </w:r>
    </w:p>
    <w:p>
      <w:r>
        <w:rPr>
          <w:b/>
        </w:rPr>
        <w:t xml:space="preserve">Esimerkki 3.1962</w:t>
      </w:r>
    </w:p>
    <w:p>
      <w:r>
        <w:t xml:space="preserve">kokous, elokuvateatteri, tanssisali, klubi</w:t>
      </w:r>
    </w:p>
    <w:p>
      <w:r>
        <w:rPr>
          <w:b/>
        </w:rPr>
        <w:t xml:space="preserve">Tulos</w:t>
      </w:r>
    </w:p>
    <w:p>
      <w:r>
        <w:t xml:space="preserve">sosiaalinen kokoontuminen</w:t>
      </w:r>
    </w:p>
    <w:p>
      <w:r>
        <w:rPr>
          <w:b/>
        </w:rPr>
        <w:t xml:space="preserve">Esimerkki 3.1963</w:t>
      </w:r>
    </w:p>
    <w:p>
      <w:r>
        <w:t xml:space="preserve">komea, siellä, hieno, hieno</w:t>
      </w:r>
    </w:p>
    <w:p>
      <w:r>
        <w:rPr>
          <w:b/>
        </w:rPr>
        <w:t xml:space="preserve">Tulos</w:t>
      </w:r>
    </w:p>
    <w:p>
      <w:r>
        <w:t xml:space="preserve">esteettinen ominaisuus</w:t>
      </w:r>
    </w:p>
    <w:p>
      <w:r>
        <w:rPr>
          <w:b/>
        </w:rPr>
        <w:t xml:space="preserve">Esimerkki 3.1964</w:t>
      </w:r>
    </w:p>
    <w:p>
      <w:r>
        <w:t xml:space="preserve">tasapuolinen, oikeudenmukainen, tasapuolinen, oikeudenmukainen, kunnollinen</w:t>
      </w:r>
    </w:p>
    <w:p>
      <w:r>
        <w:rPr>
          <w:b/>
        </w:rPr>
        <w:t xml:space="preserve">Tulos</w:t>
      </w:r>
    </w:p>
    <w:p>
      <w:r>
        <w:t xml:space="preserve">moraalinen ominaisuus</w:t>
      </w:r>
    </w:p>
    <w:p>
      <w:r>
        <w:rPr>
          <w:b/>
        </w:rPr>
        <w:t xml:space="preserve">Esimerkki 3.1965</w:t>
      </w:r>
    </w:p>
    <w:p>
      <w:r>
        <w:t xml:space="preserve">päällystetty, laakso, tasainen, kukkula</w:t>
      </w:r>
    </w:p>
    <w:p>
      <w:r>
        <w:rPr>
          <w:b/>
        </w:rPr>
        <w:t xml:space="preserve">Tulos</w:t>
      </w:r>
    </w:p>
    <w:p>
      <w:r>
        <w:t xml:space="preserve">maantieteellinen ominaisuus</w:t>
      </w:r>
    </w:p>
    <w:p>
      <w:r>
        <w:rPr>
          <w:b/>
        </w:rPr>
        <w:t xml:space="preserve">Esimerkki 3.1966</w:t>
      </w:r>
    </w:p>
    <w:p>
      <w:r>
        <w:t xml:space="preserve">wienerwurst, sianliha, juusto, frankki</w:t>
      </w:r>
    </w:p>
    <w:p>
      <w:r>
        <w:rPr>
          <w:b/>
        </w:rPr>
        <w:t xml:space="preserve">Tulos</w:t>
      </w:r>
    </w:p>
    <w:p>
      <w:r>
        <w:t xml:space="preserve">ruoka</w:t>
      </w:r>
    </w:p>
    <w:p>
      <w:r>
        <w:rPr>
          <w:b/>
        </w:rPr>
        <w:t xml:space="preserve">Esimerkki 3.1967</w:t>
      </w:r>
    </w:p>
    <w:p>
      <w:r>
        <w:t xml:space="preserve">juosta, uida, lentää, hypätä</w:t>
      </w:r>
    </w:p>
    <w:p>
      <w:r>
        <w:rPr>
          <w:b/>
        </w:rPr>
        <w:t xml:space="preserve">Tulos</w:t>
      </w:r>
    </w:p>
    <w:p>
      <w:r>
        <w:t xml:space="preserve">eläin</w:t>
      </w:r>
    </w:p>
    <w:p>
      <w:r>
        <w:rPr>
          <w:b/>
        </w:rPr>
        <w:t xml:space="preserve">Esimerkki 3.1968</w:t>
      </w:r>
    </w:p>
    <w:p>
      <w:r>
        <w:t xml:space="preserve">liukua, lentää, auto, bussi</w:t>
      </w:r>
    </w:p>
    <w:p>
      <w:r>
        <w:rPr>
          <w:b/>
        </w:rPr>
        <w:t xml:space="preserve">Tulos</w:t>
      </w:r>
    </w:p>
    <w:p>
      <w:r>
        <w:t xml:space="preserve">kuljetusmuoto</w:t>
      </w:r>
    </w:p>
    <w:p>
      <w:r>
        <w:rPr>
          <w:b/>
        </w:rPr>
        <w:t xml:space="preserve">Esimerkki 3.1969</w:t>
      </w:r>
    </w:p>
    <w:p>
      <w:r>
        <w:t xml:space="preserve">tasainen, eteenpäin, oikealle, alas</w:t>
      </w:r>
    </w:p>
    <w:p>
      <w:r>
        <w:rPr>
          <w:b/>
        </w:rPr>
        <w:t xml:space="preserve">Tulos</w:t>
      </w:r>
    </w:p>
    <w:p>
      <w:r>
        <w:t xml:space="preserve">suunta</w:t>
      </w:r>
    </w:p>
    <w:p>
      <w:r>
        <w:rPr>
          <w:b/>
        </w:rPr>
        <w:t xml:space="preserve">Esimerkki 3.1970</w:t>
      </w:r>
    </w:p>
    <w:p>
      <w:r>
        <w:t xml:space="preserve">jää, tuli, liekki, lämpö</w:t>
      </w:r>
    </w:p>
    <w:p>
      <w:r>
        <w:rPr>
          <w:b/>
        </w:rPr>
        <w:t xml:space="preserve">Tulos</w:t>
      </w:r>
    </w:p>
    <w:p>
      <w:r>
        <w:t xml:space="preserve">elementit</w:t>
      </w:r>
    </w:p>
    <w:p>
      <w:r>
        <w:rPr>
          <w:b/>
        </w:rPr>
        <w:t xml:space="preserve">Esimerkki 3.1971</w:t>
      </w:r>
    </w:p>
    <w:p>
      <w:r>
        <w:t xml:space="preserve">kunniallinen, kunnollinen, epäoikeudenmukainen, oikeudenmukainen</w:t>
      </w:r>
    </w:p>
    <w:p>
      <w:r>
        <w:rPr>
          <w:b/>
        </w:rPr>
        <w:t xml:space="preserve">Tulos</w:t>
      </w:r>
    </w:p>
    <w:p>
      <w:r>
        <w:t xml:space="preserve">moraalinen ominaisuus</w:t>
      </w:r>
    </w:p>
    <w:p>
      <w:r>
        <w:rPr>
          <w:b/>
        </w:rPr>
        <w:t xml:space="preserve">Esimerkki 3.1972</w:t>
      </w:r>
    </w:p>
    <w:p>
      <w:r>
        <w:t xml:space="preserve">tiedosto, aikataulu, valmistelu, tyyppi</w:t>
      </w:r>
    </w:p>
    <w:p>
      <w:r>
        <w:rPr>
          <w:b/>
        </w:rPr>
        <w:t xml:space="preserve">Tulos</w:t>
      </w:r>
    </w:p>
    <w:p>
      <w:r>
        <w:t xml:space="preserve">sihteerin tehtävät</w:t>
      </w:r>
    </w:p>
    <w:p>
      <w:r>
        <w:rPr>
          <w:b/>
        </w:rPr>
        <w:t xml:space="preserve">Esimerkki 3.1973</w:t>
      </w:r>
    </w:p>
    <w:p>
      <w:r>
        <w:t xml:space="preserve">pelimerkit, taita, pakkaus, pakka</w:t>
      </w:r>
    </w:p>
    <w:p>
      <w:r>
        <w:rPr>
          <w:b/>
        </w:rPr>
        <w:t xml:space="preserve">Tulos</w:t>
      </w:r>
    </w:p>
    <w:p>
      <w:r>
        <w:t xml:space="preserve">pokeri</w:t>
      </w:r>
    </w:p>
    <w:p>
      <w:r>
        <w:rPr>
          <w:b/>
        </w:rPr>
        <w:t xml:space="preserve">Esimerkki 3.1974</w:t>
      </w:r>
    </w:p>
    <w:p>
      <w:r>
        <w:t xml:space="preserve">ankka, strutsi, niska, kurki</w:t>
      </w:r>
    </w:p>
    <w:p>
      <w:r>
        <w:rPr>
          <w:b/>
        </w:rPr>
        <w:t xml:space="preserve">Tulos</w:t>
      </w:r>
    </w:p>
    <w:p>
      <w:r>
        <w:t xml:space="preserve">lintu</w:t>
      </w:r>
    </w:p>
    <w:p>
      <w:r>
        <w:rPr>
          <w:b/>
        </w:rPr>
        <w:t xml:space="preserve">Esimerkki 3.1975</w:t>
      </w:r>
    </w:p>
    <w:p>
      <w:r>
        <w:t xml:space="preserve">rehellinen, rehellinen, lojaali, asiallinen, asiallinen</w:t>
      </w:r>
    </w:p>
    <w:p>
      <w:r>
        <w:rPr>
          <w:b/>
        </w:rPr>
        <w:t xml:space="preserve">Tulos</w:t>
      </w:r>
    </w:p>
    <w:p>
      <w:r>
        <w:t xml:space="preserve">moraalinen ominaisuus</w:t>
      </w:r>
    </w:p>
    <w:p>
      <w:r>
        <w:rPr>
          <w:b/>
        </w:rPr>
        <w:t xml:space="preserve">Esimerkki 3.1976</w:t>
      </w:r>
    </w:p>
    <w:p>
      <w:r>
        <w:t xml:space="preserve">leuto, aurinkoinen, vaalea, reipas</w:t>
      </w:r>
    </w:p>
    <w:p>
      <w:r>
        <w:rPr>
          <w:b/>
        </w:rPr>
        <w:t xml:space="preserve">Tulos</w:t>
      </w:r>
    </w:p>
    <w:p>
      <w:r>
        <w:t xml:space="preserve">sää</w:t>
      </w:r>
    </w:p>
    <w:p>
      <w:r>
        <w:rPr>
          <w:b/>
        </w:rPr>
        <w:t xml:space="preserve">Esimerkki 3.1977</w:t>
      </w:r>
    </w:p>
    <w:p>
      <w:r>
        <w:t xml:space="preserve">teksti, kuva, ohjelmisto, tiedosto</w:t>
      </w:r>
    </w:p>
    <w:p>
      <w:r>
        <w:rPr>
          <w:b/>
        </w:rPr>
        <w:t xml:space="preserve">Tulos</w:t>
      </w:r>
    </w:p>
    <w:p>
      <w:r>
        <w:t xml:space="preserve">tietokoneet</w:t>
      </w:r>
    </w:p>
    <w:p>
      <w:r>
        <w:rPr>
          <w:b/>
        </w:rPr>
        <w:t xml:space="preserve">Esimerkki 3.1978</w:t>
      </w:r>
    </w:p>
    <w:p>
      <w:r>
        <w:t xml:space="preserve">vesi, juoma, tärkein, nykyinen</w:t>
      </w:r>
    </w:p>
    <w:p>
      <w:r>
        <w:rPr>
          <w:b/>
        </w:rPr>
        <w:t xml:space="preserve">Tulos</w:t>
      </w:r>
    </w:p>
    <w:p>
      <w:r>
        <w:t xml:space="preserve">valtameri</w:t>
      </w:r>
    </w:p>
    <w:p>
      <w:r>
        <w:rPr>
          <w:b/>
        </w:rPr>
        <w:t xml:space="preserve">Esimerkki 3.1979</w:t>
      </w:r>
    </w:p>
    <w:p>
      <w:r>
        <w:t xml:space="preserve">donitsi, fritter, iho, nyytti, nyytti</w:t>
      </w:r>
    </w:p>
    <w:p>
      <w:r>
        <w:rPr>
          <w:b/>
        </w:rPr>
        <w:t xml:space="preserve">Tulos</w:t>
      </w:r>
    </w:p>
    <w:p>
      <w:r>
        <w:t xml:space="preserve">paistettu ruoka</w:t>
      </w:r>
    </w:p>
    <w:p>
      <w:r>
        <w:rPr>
          <w:b/>
        </w:rPr>
        <w:t xml:space="preserve">Esimerkki 3.1980</w:t>
      </w:r>
    </w:p>
    <w:p>
      <w:r>
        <w:t xml:space="preserve">yhdenmukaistaminen, vipuvaikutus, synergia, yritys</w:t>
      </w:r>
    </w:p>
    <w:p>
      <w:r>
        <w:rPr>
          <w:b/>
        </w:rPr>
        <w:t xml:space="preserve">Tulos</w:t>
      </w:r>
    </w:p>
    <w:p>
      <w:r>
        <w:t xml:space="preserve">yritys</w:t>
      </w:r>
    </w:p>
    <w:p>
      <w:r>
        <w:rPr>
          <w:b/>
        </w:rPr>
        <w:t xml:space="preserve">Esimerkki 3.1981</w:t>
      </w:r>
    </w:p>
    <w:p>
      <w:r>
        <w:t xml:space="preserve">emolevy, tiedosto, avaimet, laitteisto</w:t>
      </w:r>
    </w:p>
    <w:p>
      <w:r>
        <w:rPr>
          <w:b/>
        </w:rPr>
        <w:t xml:space="preserve">Tulos</w:t>
      </w:r>
    </w:p>
    <w:p>
      <w:r>
        <w:t xml:space="preserve">tietokoneet</w:t>
      </w:r>
    </w:p>
    <w:p>
      <w:r>
        <w:rPr>
          <w:b/>
        </w:rPr>
        <w:t xml:space="preserve">Esimerkki 3.1982</w:t>
      </w:r>
    </w:p>
    <w:p>
      <w:r>
        <w:t xml:space="preserve">viileä, tasainen, reilu, hyvin</w:t>
      </w:r>
    </w:p>
    <w:p>
      <w:r>
        <w:rPr>
          <w:b/>
        </w:rPr>
        <w:t xml:space="preserve">Tulos</w:t>
      </w:r>
    </w:p>
    <w:p>
      <w:r>
        <w:t xml:space="preserve">esteettinen ominaisuus</w:t>
      </w:r>
    </w:p>
    <w:p>
      <w:r>
        <w:rPr>
          <w:b/>
        </w:rPr>
        <w:t xml:space="preserve">Esimerkki 3.1983</w:t>
      </w:r>
    </w:p>
    <w:p>
      <w:r>
        <w:t xml:space="preserve">vesi, signaali, kuu, virta</w:t>
      </w:r>
    </w:p>
    <w:p>
      <w:r>
        <w:rPr>
          <w:b/>
        </w:rPr>
        <w:t xml:space="preserve">Tulos</w:t>
      </w:r>
    </w:p>
    <w:p>
      <w:r>
        <w:t xml:space="preserve">valtameri</w:t>
      </w:r>
    </w:p>
    <w:p>
      <w:r>
        <w:rPr>
          <w:b/>
        </w:rPr>
        <w:t xml:space="preserve">Esimerkki 3.1984</w:t>
      </w:r>
    </w:p>
    <w:p>
      <w:r>
        <w:t xml:space="preserve">kajakki, kalastus, soutu, patikointi</w:t>
      </w:r>
    </w:p>
    <w:p>
      <w:r>
        <w:rPr>
          <w:b/>
        </w:rPr>
        <w:t xml:space="preserve">Tulos</w:t>
      </w:r>
    </w:p>
    <w:p>
      <w:r>
        <w:t xml:space="preserve">ulkoiluaktiviteetti</w:t>
      </w:r>
    </w:p>
    <w:p>
      <w:r>
        <w:rPr>
          <w:b/>
        </w:rPr>
        <w:t xml:space="preserve">Esimerkki 3.1985</w:t>
      </w:r>
    </w:p>
    <w:p>
      <w:r>
        <w:t xml:space="preserve">nopea, lykätty, paskiaiset, nykyinen, nykyinen</w:t>
      </w:r>
    </w:p>
    <w:p>
      <w:r>
        <w:rPr>
          <w:b/>
        </w:rPr>
        <w:t xml:space="preserve">Tulos</w:t>
      </w:r>
    </w:p>
    <w:p>
      <w:r>
        <w:t xml:space="preserve">päivämäärän tila</w:t>
      </w:r>
    </w:p>
    <w:p>
      <w:r>
        <w:rPr>
          <w:b/>
        </w:rPr>
        <w:t xml:space="preserve">Esimerkki 3.1986</w:t>
      </w:r>
    </w:p>
    <w:p>
      <w:r>
        <w:t xml:space="preserve">poikanen, kauris, sarvikuono, hirvi, peura</w:t>
      </w:r>
    </w:p>
    <w:p>
      <w:r>
        <w:rPr>
          <w:b/>
        </w:rPr>
        <w:t xml:space="preserve">Tulos</w:t>
      </w:r>
    </w:p>
    <w:p>
      <w:r>
        <w:t xml:space="preserve">eläinten poikaset</w:t>
      </w:r>
    </w:p>
    <w:p>
      <w:r>
        <w:rPr>
          <w:b/>
        </w:rPr>
        <w:t xml:space="preserve">Esimerkki 3.1987</w:t>
      </w:r>
    </w:p>
    <w:p>
      <w:r>
        <w:t xml:space="preserve">kala, kiipeily, kanjonikiipeily, metsästys</w:t>
      </w:r>
    </w:p>
    <w:p>
      <w:r>
        <w:rPr>
          <w:b/>
        </w:rPr>
        <w:t xml:space="preserve">Tulos</w:t>
      </w:r>
    </w:p>
    <w:p>
      <w:r>
        <w:t xml:space="preserve">ulkoiluaktiviteetti</w:t>
      </w:r>
    </w:p>
    <w:p>
      <w:r>
        <w:rPr>
          <w:b/>
        </w:rPr>
        <w:t xml:space="preserve">Esimerkki 3.1988</w:t>
      </w:r>
    </w:p>
    <w:p>
      <w:r>
        <w:t xml:space="preserve">lentää, heilua, kävellä, heinäsirkka...</w:t>
      </w:r>
    </w:p>
    <w:p>
      <w:r>
        <w:rPr>
          <w:b/>
        </w:rPr>
        <w:t xml:space="preserve">Tulos</w:t>
      </w:r>
    </w:p>
    <w:p>
      <w:r>
        <w:t xml:space="preserve">eläin</w:t>
      </w:r>
    </w:p>
    <w:p>
      <w:r>
        <w:rPr>
          <w:b/>
        </w:rPr>
        <w:t xml:space="preserve">Esimerkki 3.1989</w:t>
      </w:r>
    </w:p>
    <w:p>
      <w:r>
        <w:t xml:space="preserve">fritter, leivonnainen, dunker, paistettu</w:t>
      </w:r>
    </w:p>
    <w:p>
      <w:r>
        <w:rPr>
          <w:b/>
        </w:rPr>
        <w:t xml:space="preserve">Tulos</w:t>
      </w:r>
    </w:p>
    <w:p>
      <w:r>
        <w:t xml:space="preserve">paistettu ruoka</w:t>
      </w:r>
    </w:p>
    <w:p>
      <w:r>
        <w:rPr>
          <w:b/>
        </w:rPr>
        <w:t xml:space="preserve">Esimerkki 3.1990</w:t>
      </w:r>
    </w:p>
    <w:p>
      <w:r>
        <w:t xml:space="preserve">elokuvateatteri, klubi, kokous, piknik</w:t>
      </w:r>
    </w:p>
    <w:p>
      <w:r>
        <w:rPr>
          <w:b/>
        </w:rPr>
        <w:t xml:space="preserve">Tulos</w:t>
      </w:r>
    </w:p>
    <w:p>
      <w:r>
        <w:t xml:space="preserve">sosiaalinen kokoontuminen</w:t>
      </w:r>
    </w:p>
    <w:p>
      <w:r>
        <w:rPr>
          <w:b/>
        </w:rPr>
        <w:t xml:space="preserve">Esimerkki 3.1991</w:t>
      </w:r>
    </w:p>
    <w:p>
      <w:r>
        <w:t xml:space="preserve">truss rod, fret, neck, fingerpick</w:t>
      </w:r>
    </w:p>
    <w:p>
      <w:r>
        <w:rPr>
          <w:b/>
        </w:rPr>
        <w:t xml:space="preserve">Tulos</w:t>
      </w:r>
    </w:p>
    <w:p>
      <w:r>
        <w:t xml:space="preserve">kitaraosuus</w:t>
      </w:r>
    </w:p>
    <w:p>
      <w:r>
        <w:rPr>
          <w:b/>
        </w:rPr>
        <w:t xml:space="preserve">Esimerkki 3.1992</w:t>
      </w:r>
    </w:p>
    <w:p>
      <w:r>
        <w:t xml:space="preserve">maila, koira, ankka, lammas</w:t>
      </w:r>
    </w:p>
    <w:p>
      <w:r>
        <w:rPr>
          <w:b/>
        </w:rPr>
        <w:t xml:space="preserve">Tulos</w:t>
      </w:r>
    </w:p>
    <w:p>
      <w:r>
        <w:t xml:space="preserve">eläimet</w:t>
      </w:r>
    </w:p>
    <w:p>
      <w:r>
        <w:rPr>
          <w:b/>
        </w:rPr>
        <w:t xml:space="preserve">Esimerkki 3.1993</w:t>
      </w:r>
    </w:p>
    <w:p>
      <w:r>
        <w:t xml:space="preserve">asunto-osakeyhtiö, asunto, mökki, taso</w:t>
      </w:r>
    </w:p>
    <w:p>
      <w:r>
        <w:rPr>
          <w:b/>
        </w:rPr>
        <w:t xml:space="preserve">Tulos</w:t>
      </w:r>
    </w:p>
    <w:p>
      <w:r>
        <w:t xml:space="preserve">majoitus</w:t>
      </w:r>
    </w:p>
    <w:p>
      <w:r>
        <w:rPr>
          <w:b/>
        </w:rPr>
        <w:t xml:space="preserve">Esimerkki 3.1994</w:t>
      </w:r>
    </w:p>
    <w:p>
      <w:r>
        <w:t xml:space="preserve">mielistellä, kiusata, mielistellä, imarrella, imarrella</w:t>
      </w:r>
    </w:p>
    <w:p>
      <w:r>
        <w:rPr>
          <w:b/>
        </w:rPr>
        <w:t xml:space="preserve">Tulos</w:t>
      </w:r>
    </w:p>
    <w:p>
      <w:r>
        <w:t xml:space="preserve">tunneilmaisu</w:t>
      </w:r>
    </w:p>
    <w:p>
      <w:r>
        <w:rPr>
          <w:b/>
        </w:rPr>
        <w:t xml:space="preserve">Esimerkki 3.1995</w:t>
      </w:r>
    </w:p>
    <w:p>
      <w:r>
        <w:t xml:space="preserve">hölkätä, kävellä, heiluttaa, lentää</w:t>
      </w:r>
    </w:p>
    <w:p>
      <w:r>
        <w:rPr>
          <w:b/>
        </w:rPr>
        <w:t xml:space="preserve">Tulos</w:t>
      </w:r>
    </w:p>
    <w:p>
      <w:r>
        <w:t xml:space="preserve">kuljetusmuoto</w:t>
      </w:r>
    </w:p>
    <w:p>
      <w:r>
        <w:rPr>
          <w:b/>
        </w:rPr>
        <w:t xml:space="preserve">Esimerkki 3.1996</w:t>
      </w:r>
    </w:p>
    <w:p>
      <w:r>
        <w:t xml:space="preserve">kalastaa, painia, kajakki, ansapyydys</w:t>
      </w:r>
    </w:p>
    <w:p>
      <w:r>
        <w:rPr>
          <w:b/>
        </w:rPr>
        <w:t xml:space="preserve">Tulos</w:t>
      </w:r>
    </w:p>
    <w:p>
      <w:r>
        <w:t xml:space="preserve">ulkoiluaktiviteetti</w:t>
      </w:r>
    </w:p>
    <w:p>
      <w:r>
        <w:rPr>
          <w:b/>
        </w:rPr>
        <w:t xml:space="preserve">Esimerkki 3.1997</w:t>
      </w:r>
    </w:p>
    <w:p>
      <w:r>
        <w:t xml:space="preserve">leuto, reilu, keli, tuulinen</w:t>
      </w:r>
    </w:p>
    <w:p>
      <w:r>
        <w:rPr>
          <w:b/>
        </w:rPr>
        <w:t xml:space="preserve">Tulos</w:t>
      </w:r>
    </w:p>
    <w:p>
      <w:r>
        <w:t xml:space="preserve">sää</w:t>
      </w:r>
    </w:p>
    <w:p>
      <w:r>
        <w:rPr>
          <w:b/>
        </w:rPr>
        <w:t xml:space="preserve">Esimerkki 3.1998</w:t>
      </w:r>
    </w:p>
    <w:p>
      <w:r>
        <w:t xml:space="preserve">hyvin, reilusti, kunnialla, kunniallisesti</w:t>
      </w:r>
    </w:p>
    <w:p>
      <w:r>
        <w:rPr>
          <w:b/>
        </w:rPr>
        <w:t xml:space="preserve">Tulos</w:t>
      </w:r>
    </w:p>
    <w:p>
      <w:r>
        <w:t xml:space="preserve">moraalinen ominaisuus</w:t>
      </w:r>
    </w:p>
    <w:p>
      <w:r>
        <w:rPr>
          <w:b/>
        </w:rPr>
        <w:t xml:space="preserve">Esimerkki 3.1999</w:t>
      </w:r>
    </w:p>
    <w:p>
      <w:r>
        <w:t xml:space="preserve">delfiini, merikilpikonna, lepakko, kala</w:t>
      </w:r>
    </w:p>
    <w:p>
      <w:r>
        <w:rPr>
          <w:b/>
        </w:rPr>
        <w:t xml:space="preserve">Tulos</w:t>
      </w:r>
    </w:p>
    <w:p>
      <w:r>
        <w:t xml:space="preserve">eläin</w:t>
      </w:r>
    </w:p>
    <w:p>
      <w:r>
        <w:rPr>
          <w:b/>
        </w:rPr>
        <w:t xml:space="preserve">Esimerkki 3.2000</w:t>
      </w:r>
    </w:p>
    <w:p>
      <w:r>
        <w:t xml:space="preserve">fudge, keksiä, mankeloida, kielletty, keksiä, mangle</w:t>
      </w:r>
    </w:p>
    <w:p>
      <w:r>
        <w:rPr>
          <w:b/>
        </w:rPr>
        <w:t xml:space="preserve">Tulos</w:t>
      </w:r>
    </w:p>
    <w:p>
      <w:r>
        <w:t xml:space="preserve">hämäräperäistä toimintaa</w:t>
      </w:r>
    </w:p>
    <w:p>
      <w:r>
        <w:rPr>
          <w:b/>
        </w:rPr>
        <w:t xml:space="preserve">Esimerkki 3.2001</w:t>
      </w:r>
    </w:p>
    <w:p>
      <w:r>
        <w:t xml:space="preserve">avaimet, muoto, tiedosto, lataa</w:t>
      </w:r>
    </w:p>
    <w:p>
      <w:r>
        <w:rPr>
          <w:b/>
        </w:rPr>
        <w:t xml:space="preserve">Tulos</w:t>
      </w:r>
    </w:p>
    <w:p>
      <w:r>
        <w:t xml:space="preserve">tietokoneet</w:t>
      </w:r>
    </w:p>
    <w:p>
      <w:r>
        <w:rPr>
          <w:b/>
        </w:rPr>
        <w:t xml:space="preserve">Esimerkki 3.2002</w:t>
      </w:r>
    </w:p>
    <w:p>
      <w:r>
        <w:t xml:space="preserve">nostolaite, hiekkasärkkä, nosturi, swift</w:t>
      </w:r>
    </w:p>
    <w:p>
      <w:r>
        <w:rPr>
          <w:b/>
        </w:rPr>
        <w:t xml:space="preserve">Tulos</w:t>
      </w:r>
    </w:p>
    <w:p>
      <w:r>
        <w:t xml:space="preserve">lintu</w:t>
      </w:r>
    </w:p>
    <w:p>
      <w:r>
        <w:rPr>
          <w:b/>
        </w:rPr>
        <w:t xml:space="preserve">Esimerkki 3.2003</w:t>
      </w:r>
    </w:p>
    <w:p>
      <w:r>
        <w:t xml:space="preserve">imarteleva, mielistelevä, mielistelevä, ilmaisu</w:t>
      </w:r>
    </w:p>
    <w:p>
      <w:r>
        <w:rPr>
          <w:b/>
        </w:rPr>
        <w:t xml:space="preserve">Tulos</w:t>
      </w:r>
    </w:p>
    <w:p>
      <w:r>
        <w:t xml:space="preserve">tunneilmaisu</w:t>
      </w:r>
    </w:p>
    <w:p>
      <w:r>
        <w:rPr>
          <w:b/>
        </w:rPr>
        <w:t xml:space="preserve">Esimerkki 3.2004</w:t>
      </w:r>
    </w:p>
    <w:p>
      <w:r>
        <w:t xml:space="preserve">häpeällinen, kurja, häpeällinen, alaspäin</w:t>
      </w:r>
    </w:p>
    <w:p>
      <w:r>
        <w:rPr>
          <w:b/>
        </w:rPr>
        <w:t xml:space="preserve">Tulos</w:t>
      </w:r>
    </w:p>
    <w:p>
      <w:r>
        <w:t xml:space="preserve">emotionaalinen tila</w:t>
      </w:r>
    </w:p>
    <w:p>
      <w:r>
        <w:rPr>
          <w:b/>
        </w:rPr>
        <w:t xml:space="preserve">Esimerkki 3.2005</w:t>
      </w:r>
    </w:p>
    <w:p>
      <w:r>
        <w:t xml:space="preserve">vankila, sakko, pidätys, sakko</w:t>
      </w:r>
    </w:p>
    <w:p>
      <w:r>
        <w:rPr>
          <w:b/>
        </w:rPr>
        <w:t xml:space="preserve">Tulos</w:t>
      </w:r>
    </w:p>
    <w:p>
      <w:r>
        <w:t xml:space="preserve">poliisin rangaistus</w:t>
      </w:r>
    </w:p>
    <w:p>
      <w:r>
        <w:rPr>
          <w:b/>
        </w:rPr>
        <w:t xml:space="preserve">Esimerkki 3.2006</w:t>
      </w:r>
    </w:p>
    <w:p>
      <w:r>
        <w:t xml:space="preserve">tyytyväinen, hyvä, rento, hullu</w:t>
      </w:r>
    </w:p>
    <w:p>
      <w:r>
        <w:rPr>
          <w:b/>
        </w:rPr>
        <w:t xml:space="preserve">Tulos</w:t>
      </w:r>
    </w:p>
    <w:p>
      <w:r>
        <w:t xml:space="preserve">emotionaalinen tila</w:t>
      </w:r>
    </w:p>
    <w:p>
      <w:r>
        <w:rPr>
          <w:b/>
        </w:rPr>
        <w:t xml:space="preserve">Esimerkki 3.2007</w:t>
      </w:r>
    </w:p>
    <w:p>
      <w:r>
        <w:t xml:space="preserve">arkistointi, järjestäminen, tapaamisten aikataulutus, tuki</w:t>
      </w:r>
    </w:p>
    <w:p>
      <w:r>
        <w:rPr>
          <w:b/>
        </w:rPr>
        <w:t xml:space="preserve">Tulos</w:t>
      </w:r>
    </w:p>
    <w:p>
      <w:r>
        <w:t xml:space="preserve">sihteerin tehtävät</w:t>
      </w:r>
    </w:p>
    <w:p>
      <w:r>
        <w:rPr>
          <w:b/>
        </w:rPr>
        <w:t xml:space="preserve">Esimerkki 3.2008</w:t>
      </w:r>
    </w:p>
    <w:p>
      <w:r>
        <w:t xml:space="preserve">poiminta, kielisauva, hihnan lukko, basti</w:t>
      </w:r>
    </w:p>
    <w:p>
      <w:r>
        <w:rPr>
          <w:b/>
        </w:rPr>
        <w:t xml:space="preserve">Tulos</w:t>
      </w:r>
    </w:p>
    <w:p>
      <w:r>
        <w:t xml:space="preserve">kitaraosuus</w:t>
      </w:r>
    </w:p>
    <w:p>
      <w:r>
        <w:rPr>
          <w:b/>
        </w:rPr>
        <w:t xml:space="preserve">Esimerkki 3.2009</w:t>
      </w:r>
    </w:p>
    <w:p>
      <w:r>
        <w:t xml:space="preserve">strutsi, kurki, swift, moukari</w:t>
      </w:r>
    </w:p>
    <w:p>
      <w:r>
        <w:rPr>
          <w:b/>
        </w:rPr>
        <w:t xml:space="preserve">Tulos</w:t>
      </w:r>
    </w:p>
    <w:p>
      <w:r>
        <w:t xml:space="preserve">lintu</w:t>
      </w:r>
    </w:p>
    <w:p>
      <w:r>
        <w:rPr>
          <w:b/>
        </w:rPr>
        <w:t xml:space="preserve">Esimerkki 3.2010</w:t>
      </w:r>
    </w:p>
    <w:p>
      <w:r>
        <w:t xml:space="preserve">kansi, hanska, lyönti, tyrmäys</w:t>
      </w:r>
    </w:p>
    <w:p>
      <w:r>
        <w:rPr>
          <w:b/>
        </w:rPr>
        <w:t xml:space="preserve">Tulos</w:t>
      </w:r>
    </w:p>
    <w:p>
      <w:r>
        <w:t xml:space="preserve">nyrkkeilyterminologia</w:t>
      </w:r>
    </w:p>
    <w:p>
      <w:r>
        <w:rPr>
          <w:b/>
        </w:rPr>
        <w:t xml:space="preserve">Esimerkki 3.2011</w:t>
      </w:r>
    </w:p>
    <w:p>
      <w:r>
        <w:t xml:space="preserve">vaalea, pellavansävyinen, vaalea, vaalea, tasainen</w:t>
      </w:r>
    </w:p>
    <w:p>
      <w:r>
        <w:rPr>
          <w:b/>
        </w:rPr>
        <w:t xml:space="preserve">Tulos</w:t>
      </w:r>
    </w:p>
    <w:p>
      <w:r>
        <w:t xml:space="preserve">esteettinen ominaisuus</w:t>
      </w:r>
    </w:p>
    <w:p>
      <w:r>
        <w:rPr>
          <w:b/>
        </w:rPr>
        <w:t xml:space="preserve">Esimerkki 3.2012</w:t>
      </w:r>
    </w:p>
    <w:p>
      <w:r>
        <w:t xml:space="preserve">maksaa, erottaa, korvata, poistaa</w:t>
      </w:r>
    </w:p>
    <w:p>
      <w:r>
        <w:rPr>
          <w:b/>
        </w:rPr>
        <w:t xml:space="preserve">Tulos</w:t>
      </w:r>
    </w:p>
    <w:p>
      <w:r>
        <w:t xml:space="preserve">työllisyystoiminta</w:t>
      </w:r>
    </w:p>
    <w:p>
      <w:r>
        <w:rPr>
          <w:b/>
        </w:rPr>
        <w:t xml:space="preserve">Esimerkki 3.2013</w:t>
      </w:r>
    </w:p>
    <w:p>
      <w:r>
        <w:t xml:space="preserve">fritter, kakku, patty, donitsi</w:t>
      </w:r>
    </w:p>
    <w:p>
      <w:r>
        <w:rPr>
          <w:b/>
        </w:rPr>
        <w:t xml:space="preserve">Tulos</w:t>
      </w:r>
    </w:p>
    <w:p>
      <w:r>
        <w:t xml:space="preserve">paistettu ruoka</w:t>
      </w:r>
    </w:p>
    <w:p>
      <w:r>
        <w:rPr>
          <w:b/>
        </w:rPr>
        <w:t xml:space="preserve">Esimerkki 3.2014</w:t>
      </w:r>
    </w:p>
    <w:p>
      <w:r>
        <w:t xml:space="preserve">ruma, lihava, tahmea, imeytyminen</w:t>
      </w:r>
    </w:p>
    <w:p>
      <w:r>
        <w:rPr>
          <w:b/>
        </w:rPr>
        <w:t xml:space="preserve">Tulos</w:t>
      </w:r>
    </w:p>
    <w:p>
      <w:r>
        <w:t xml:space="preserve">fyysinen ominaisuus</w:t>
      </w:r>
    </w:p>
    <w:p>
      <w:r>
        <w:rPr>
          <w:b/>
        </w:rPr>
        <w:t xml:space="preserve">Esimerkki 3.2015</w:t>
      </w:r>
    </w:p>
    <w:p>
      <w:r>
        <w:t xml:space="preserve">sotilas, kenraali, taistelija, kadetti</w:t>
      </w:r>
    </w:p>
    <w:p>
      <w:r>
        <w:rPr>
          <w:b/>
        </w:rPr>
        <w:t xml:space="preserve">Tulos</w:t>
      </w:r>
    </w:p>
    <w:p>
      <w:r>
        <w:t xml:space="preserve">sotilasarvo</w:t>
      </w:r>
    </w:p>
    <w:p>
      <w:r>
        <w:rPr>
          <w:b/>
        </w:rPr>
        <w:t xml:space="preserve">Esimerkki 3.2016</w:t>
      </w:r>
    </w:p>
    <w:p>
      <w:r>
        <w:t xml:space="preserve">keksejä, melassi, kuppikakku, fudge</w:t>
      </w:r>
    </w:p>
    <w:p>
      <w:r>
        <w:rPr>
          <w:b/>
        </w:rPr>
        <w:t xml:space="preserve">Tulos</w:t>
      </w:r>
    </w:p>
    <w:p>
      <w:r>
        <w:t xml:space="preserve">suklaa ruoka</w:t>
      </w:r>
    </w:p>
    <w:p>
      <w:r>
        <w:rPr>
          <w:b/>
        </w:rPr>
        <w:t xml:space="preserve">Esimerkki 3.2017</w:t>
      </w:r>
    </w:p>
    <w:p>
      <w:r>
        <w:t xml:space="preserve">klubi, paikka, kokous, piknik</w:t>
      </w:r>
    </w:p>
    <w:p>
      <w:r>
        <w:rPr>
          <w:b/>
        </w:rPr>
        <w:t xml:space="preserve">Tulos</w:t>
      </w:r>
    </w:p>
    <w:p>
      <w:r>
        <w:t xml:space="preserve">sosiaalinen kokoontuminen</w:t>
      </w:r>
    </w:p>
    <w:p>
      <w:r>
        <w:rPr>
          <w:b/>
        </w:rPr>
        <w:t xml:space="preserve">Esimerkki 3.2018</w:t>
      </w:r>
    </w:p>
    <w:p>
      <w:r>
        <w:t xml:space="preserve">buna, pääty, poiminta, jousi, jousi</w:t>
      </w:r>
    </w:p>
    <w:p>
      <w:r>
        <w:rPr>
          <w:b/>
        </w:rPr>
        <w:t xml:space="preserve">Tulos</w:t>
      </w:r>
    </w:p>
    <w:p>
      <w:r>
        <w:t xml:space="preserve">kitaraosuus</w:t>
      </w:r>
    </w:p>
    <w:p>
      <w:r>
        <w:rPr>
          <w:b/>
        </w:rPr>
        <w:t xml:space="preserve">Esimerkki 3.2019</w:t>
      </w:r>
    </w:p>
    <w:p>
      <w:r>
        <w:t xml:space="preserve">kissa, rausku, kala, tiikeri</w:t>
      </w:r>
    </w:p>
    <w:p>
      <w:r>
        <w:rPr>
          <w:b/>
        </w:rPr>
        <w:t xml:space="preserve">Tulos</w:t>
      </w:r>
    </w:p>
    <w:p>
      <w:r>
        <w:t xml:space="preserve">eläin</w:t>
      </w:r>
    </w:p>
    <w:p>
      <w:r>
        <w:rPr>
          <w:b/>
        </w:rPr>
        <w:t xml:space="preserve">Esimerkki 3.2020</w:t>
      </w:r>
    </w:p>
    <w:p>
      <w:r>
        <w:t xml:space="preserve">rehellisyys, asiallisuus, jyrkkä, suorasukainen, rehellinen</w:t>
      </w:r>
    </w:p>
    <w:p>
      <w:r>
        <w:rPr>
          <w:b/>
        </w:rPr>
        <w:t xml:space="preserve">Tulos</w:t>
      </w:r>
    </w:p>
    <w:p>
      <w:r>
        <w:t xml:space="preserve">moraalinen ominaisuus</w:t>
      </w:r>
    </w:p>
    <w:p>
      <w:r>
        <w:rPr>
          <w:b/>
        </w:rPr>
        <w:t xml:space="preserve">Esimerkki 3.2021</w:t>
      </w:r>
    </w:p>
    <w:p>
      <w:r>
        <w:t xml:space="preserve">bridge, go fish, gin, blackjack</w:t>
      </w:r>
    </w:p>
    <w:p>
      <w:r>
        <w:rPr>
          <w:b/>
        </w:rPr>
        <w:t xml:space="preserve">Tulos</w:t>
      </w:r>
    </w:p>
    <w:p>
      <w:r>
        <w:t xml:space="preserve">korttipelit</w:t>
      </w:r>
    </w:p>
    <w:p>
      <w:r>
        <w:rPr>
          <w:b/>
        </w:rPr>
        <w:t xml:space="preserve">Esimerkki 3.2022</w:t>
      </w:r>
    </w:p>
    <w:p>
      <w:r>
        <w:t xml:space="preserve">huolissaan, emotionaaliset tuet, hermostunut, emotionaalisuudet, huolestunut</w:t>
      </w:r>
    </w:p>
    <w:p>
      <w:r>
        <w:rPr>
          <w:b/>
        </w:rPr>
        <w:t xml:space="preserve">Tulos</w:t>
      </w:r>
    </w:p>
    <w:p>
      <w:r>
        <w:t xml:space="preserve">emotionaalinen tila</w:t>
      </w:r>
    </w:p>
    <w:p>
      <w:r>
        <w:rPr>
          <w:b/>
        </w:rPr>
        <w:t xml:space="preserve">Esimerkki 3.2023</w:t>
      </w:r>
    </w:p>
    <w:p>
      <w:r>
        <w:t xml:space="preserve">fudge, smear, fib, salakuljetettu</w:t>
      </w:r>
    </w:p>
    <w:p>
      <w:r>
        <w:rPr>
          <w:b/>
        </w:rPr>
        <w:t xml:space="preserve">Tulos</w:t>
      </w:r>
    </w:p>
    <w:p>
      <w:r>
        <w:t xml:space="preserve">hämäräperäistä toimintaa</w:t>
      </w:r>
    </w:p>
    <w:p>
      <w:r>
        <w:rPr>
          <w:b/>
        </w:rPr>
        <w:t xml:space="preserve">Esimerkki 3.2024</w:t>
      </w:r>
    </w:p>
    <w:p>
      <w:r>
        <w:t xml:space="preserve">hyvästi, haaskaa, tuhlaa pois, erottaa, erottaa toisistaan</w:t>
      </w:r>
    </w:p>
    <w:p>
      <w:r>
        <w:rPr>
          <w:b/>
        </w:rPr>
        <w:t xml:space="preserve">Tulos</w:t>
      </w:r>
    </w:p>
    <w:p>
      <w:r>
        <w:t xml:space="preserve">toiminta</w:t>
      </w:r>
    </w:p>
    <w:p>
      <w:r>
        <w:rPr>
          <w:b/>
        </w:rPr>
        <w:t xml:space="preserve">Esimerkki 3.2025</w:t>
      </w:r>
    </w:p>
    <w:p>
      <w:r>
        <w:t xml:space="preserve">lasi, runko, metalli, läpikuultava kangas</w:t>
      </w:r>
    </w:p>
    <w:p>
      <w:r>
        <w:rPr>
          <w:b/>
        </w:rPr>
        <w:t xml:space="preserve">Tulos</w:t>
      </w:r>
    </w:p>
    <w:p>
      <w:r>
        <w:t xml:space="preserve">ikkunan materiaali</w:t>
      </w:r>
    </w:p>
    <w:p>
      <w:r>
        <w:rPr>
          <w:b/>
        </w:rPr>
        <w:t xml:space="preserve">Esimerkki 3.2026</w:t>
      </w:r>
    </w:p>
    <w:p>
      <w:r>
        <w:t xml:space="preserve">potkut, potkut, edistäminen, kielto</w:t>
      </w:r>
    </w:p>
    <w:p>
      <w:r>
        <w:rPr>
          <w:b/>
        </w:rPr>
        <w:t xml:space="preserve">Tulos</w:t>
      </w:r>
    </w:p>
    <w:p>
      <w:r>
        <w:t xml:space="preserve">työllisyystoiminta</w:t>
      </w:r>
    </w:p>
    <w:p>
      <w:r>
        <w:rPr>
          <w:b/>
        </w:rPr>
        <w:t xml:space="preserve">Esimerkki 3.2027</w:t>
      </w:r>
    </w:p>
    <w:p>
      <w:r>
        <w:t xml:space="preserve">emotionaalisuudet, kurja, tunnetila, alas, alas</w:t>
      </w:r>
    </w:p>
    <w:p>
      <w:r>
        <w:rPr>
          <w:b/>
        </w:rPr>
        <w:t xml:space="preserve">Tulos</w:t>
      </w:r>
    </w:p>
    <w:p>
      <w:r>
        <w:t xml:space="preserve">emotionaalinen tila</w:t>
      </w:r>
    </w:p>
    <w:p>
      <w:r>
        <w:rPr>
          <w:b/>
        </w:rPr>
        <w:t xml:space="preserve">Esimerkki 3.2028</w:t>
      </w:r>
    </w:p>
    <w:p>
      <w:r>
        <w:t xml:space="preserve">piknik, yhteisö, klubi, disko, diskoteekki</w:t>
      </w:r>
    </w:p>
    <w:p>
      <w:r>
        <w:rPr>
          <w:b/>
        </w:rPr>
        <w:t xml:space="preserve">Tulos</w:t>
      </w:r>
    </w:p>
    <w:p>
      <w:r>
        <w:t xml:space="preserve">sosiaalinen kokoontuminen</w:t>
      </w:r>
    </w:p>
    <w:p>
      <w:r>
        <w:rPr>
          <w:b/>
        </w:rPr>
        <w:t xml:space="preserve">Esimerkki 3.2029</w:t>
      </w:r>
    </w:p>
    <w:p>
      <w:r>
        <w:t xml:space="preserve">vinyyli, lasi, lasikuitu, runko</w:t>
      </w:r>
    </w:p>
    <w:p>
      <w:r>
        <w:rPr>
          <w:b/>
        </w:rPr>
        <w:t xml:space="preserve">Tulos</w:t>
      </w:r>
    </w:p>
    <w:p>
      <w:r>
        <w:t xml:space="preserve">ikkunan materiaali</w:t>
      </w:r>
    </w:p>
    <w:p>
      <w:r>
        <w:rPr>
          <w:b/>
        </w:rPr>
        <w:t xml:space="preserve">Esimerkki 3.2030</w:t>
      </w:r>
    </w:p>
    <w:p>
      <w:r>
        <w:t xml:space="preserve">lentää, hyppiä, uida, lepakoita</w:t>
      </w:r>
    </w:p>
    <w:p>
      <w:r>
        <w:rPr>
          <w:b/>
        </w:rPr>
        <w:t xml:space="preserve">Tulos</w:t>
      </w:r>
    </w:p>
    <w:p>
      <w:r>
        <w:t xml:space="preserve">eläin</w:t>
      </w:r>
    </w:p>
    <w:p>
      <w:r>
        <w:rPr>
          <w:b/>
        </w:rPr>
        <w:t xml:space="preserve">Esimerkki 3.2031</w:t>
      </w:r>
    </w:p>
    <w:p>
      <w:r>
        <w:t xml:space="preserve">asunto, asuinkerrostalo, puristettu, hotelli</w:t>
      </w:r>
    </w:p>
    <w:p>
      <w:r>
        <w:rPr>
          <w:b/>
        </w:rPr>
        <w:t xml:space="preserve">Tulos</w:t>
      </w:r>
    </w:p>
    <w:p>
      <w:r>
        <w:t xml:space="preserve">majoitus</w:t>
      </w:r>
    </w:p>
    <w:p>
      <w:r>
        <w:rPr>
          <w:b/>
        </w:rPr>
        <w:t xml:space="preserve">Esimerkki 3.2032</w:t>
      </w:r>
    </w:p>
    <w:p>
      <w:r>
        <w:t xml:space="preserve">varsa, uros, vasikka, vasikka, vasikanpoikanen</w:t>
      </w:r>
    </w:p>
    <w:p>
      <w:r>
        <w:rPr>
          <w:b/>
        </w:rPr>
        <w:t xml:space="preserve">Tulos</w:t>
      </w:r>
    </w:p>
    <w:p>
      <w:r>
        <w:t xml:space="preserve">eläinten poikaset</w:t>
      </w:r>
    </w:p>
    <w:p>
      <w:r>
        <w:rPr>
          <w:b/>
        </w:rPr>
        <w:t xml:space="preserve">Esimerkki 3.2033</w:t>
      </w:r>
    </w:p>
    <w:p>
      <w:r>
        <w:t xml:space="preserve">tuli, palaminen, vesi, maa</w:t>
      </w:r>
    </w:p>
    <w:p>
      <w:r>
        <w:rPr>
          <w:b/>
        </w:rPr>
        <w:t xml:space="preserve">Tulos</w:t>
      </w:r>
    </w:p>
    <w:p>
      <w:r>
        <w:t xml:space="preserve">elementit</w:t>
      </w:r>
    </w:p>
    <w:p>
      <w:r>
        <w:rPr>
          <w:b/>
        </w:rPr>
        <w:t xml:space="preserve">Esimerkki 3.2034</w:t>
      </w:r>
    </w:p>
    <w:p>
      <w:r>
        <w:t xml:space="preserve">pulla, pääruoka, nakki, ranskanperuna</w:t>
      </w:r>
    </w:p>
    <w:p>
      <w:r>
        <w:rPr>
          <w:b/>
        </w:rPr>
        <w:t xml:space="preserve">Tulos</w:t>
      </w:r>
    </w:p>
    <w:p>
      <w:r>
        <w:t xml:space="preserve">ruoka</w:t>
      </w:r>
    </w:p>
    <w:p>
      <w:r>
        <w:rPr>
          <w:b/>
        </w:rPr>
        <w:t xml:space="preserve">Esimerkki 3.2035</w:t>
      </w:r>
    </w:p>
    <w:p>
      <w:r>
        <w:t xml:space="preserve">kirjeenvaihto, arkisto, vastaanotto, faksi</w:t>
      </w:r>
    </w:p>
    <w:p>
      <w:r>
        <w:rPr>
          <w:b/>
        </w:rPr>
        <w:t xml:space="preserve">Tulos</w:t>
      </w:r>
    </w:p>
    <w:p>
      <w:r>
        <w:t xml:space="preserve">sihteerin tehtävät</w:t>
      </w:r>
    </w:p>
    <w:p>
      <w:r>
        <w:rPr>
          <w:b/>
        </w:rPr>
        <w:t xml:space="preserve">Esimerkki 3.2036</w:t>
      </w:r>
    </w:p>
    <w:p>
      <w:r>
        <w:t xml:space="preserve">sankari, salaatti, klubi, paahtoleipää</w:t>
      </w:r>
    </w:p>
    <w:p>
      <w:r>
        <w:rPr>
          <w:b/>
        </w:rPr>
        <w:t xml:space="preserve">Tulos</w:t>
      </w:r>
    </w:p>
    <w:p>
      <w:r>
        <w:t xml:space="preserve">voileipätyyppi</w:t>
      </w:r>
    </w:p>
    <w:p>
      <w:r>
        <w:rPr>
          <w:b/>
        </w:rPr>
        <w:t xml:space="preserve">Esimerkki 3.2037</w:t>
      </w:r>
    </w:p>
    <w:p>
      <w:r>
        <w:t xml:space="preserve">alue, rasva, kapasitanssi, ohut</w:t>
      </w:r>
    </w:p>
    <w:p>
      <w:r>
        <w:rPr>
          <w:b/>
        </w:rPr>
        <w:t xml:space="preserve">Tulos</w:t>
      </w:r>
    </w:p>
    <w:p>
      <w:r>
        <w:t xml:space="preserve">fyysinen ominaisuus</w:t>
      </w:r>
    </w:p>
    <w:p>
      <w:r>
        <w:rPr>
          <w:b/>
        </w:rPr>
        <w:t xml:space="preserve">Esimerkki 3.2038</w:t>
      </w:r>
    </w:p>
    <w:p>
      <w:r>
        <w:t xml:space="preserve">box, kansi, hanska, tko</w:t>
      </w:r>
    </w:p>
    <w:p>
      <w:r>
        <w:rPr>
          <w:b/>
        </w:rPr>
        <w:t xml:space="preserve">Tulos</w:t>
      </w:r>
    </w:p>
    <w:p>
      <w:r>
        <w:t xml:space="preserve">nyrkkeilyterminologia</w:t>
      </w:r>
    </w:p>
    <w:p>
      <w:r>
        <w:rPr>
          <w:b/>
        </w:rPr>
        <w:t xml:space="preserve">Esimerkki 3.2039</w:t>
      </w:r>
    </w:p>
    <w:p>
      <w:r>
        <w:t xml:space="preserve">kajakki, kiipeily, kala, uinti, uiminen</w:t>
      </w:r>
    </w:p>
    <w:p>
      <w:r>
        <w:rPr>
          <w:b/>
        </w:rPr>
        <w:t xml:space="preserve">Tulos</w:t>
      </w:r>
    </w:p>
    <w:p>
      <w:r>
        <w:t xml:space="preserve">ulkoiluaktiviteetti</w:t>
      </w:r>
    </w:p>
    <w:p>
      <w:r>
        <w:rPr>
          <w:b/>
        </w:rPr>
        <w:t xml:space="preserve">Esimerkki 3.2040</w:t>
      </w:r>
    </w:p>
    <w:p>
      <w:r>
        <w:t xml:space="preserve">järjestäminen, vastaaminen, arkistointi, toimistotarvikkeiden tilaaminen</w:t>
      </w:r>
    </w:p>
    <w:p>
      <w:r>
        <w:rPr>
          <w:b/>
        </w:rPr>
        <w:t xml:space="preserve">Tulos</w:t>
      </w:r>
    </w:p>
    <w:p>
      <w:r>
        <w:t xml:space="preserve">sihteerin tehtävät</w:t>
      </w:r>
    </w:p>
    <w:p>
      <w:r>
        <w:rPr>
          <w:b/>
        </w:rPr>
        <w:t xml:space="preserve">Esimerkki 3.2041</w:t>
      </w:r>
    </w:p>
    <w:p>
      <w:r>
        <w:t xml:space="preserve">makea sämpylä, fritter, patty, tanskalainen</w:t>
      </w:r>
    </w:p>
    <w:p>
      <w:r>
        <w:rPr>
          <w:b/>
        </w:rPr>
        <w:t xml:space="preserve">Tulos</w:t>
      </w:r>
    </w:p>
    <w:p>
      <w:r>
        <w:t xml:space="preserve">paistettu ruoka</w:t>
      </w:r>
    </w:p>
    <w:p>
      <w:r>
        <w:rPr>
          <w:b/>
        </w:rPr>
        <w:t xml:space="preserve">Esimerkki 3.2042</w:t>
      </w:r>
    </w:p>
    <w:p>
      <w:r>
        <w:t xml:space="preserve">pelikaani, kurki, papukaija, hanhi</w:t>
      </w:r>
    </w:p>
    <w:p>
      <w:r>
        <w:rPr>
          <w:b/>
        </w:rPr>
        <w:t xml:space="preserve">Tulos</w:t>
      </w:r>
    </w:p>
    <w:p>
      <w:r>
        <w:t xml:space="preserve">lintu</w:t>
      </w:r>
    </w:p>
    <w:p>
      <w:r>
        <w:rPr>
          <w:b/>
        </w:rPr>
        <w:t xml:space="preserve">Esimerkki 3.2043</w:t>
      </w:r>
    </w:p>
    <w:p>
      <w:r>
        <w:t xml:space="preserve">luutnantti, sotamies, majuri, kenraali</w:t>
      </w:r>
    </w:p>
    <w:p>
      <w:r>
        <w:rPr>
          <w:b/>
        </w:rPr>
        <w:t xml:space="preserve">Tulos</w:t>
      </w:r>
    </w:p>
    <w:p>
      <w:r>
        <w:t xml:space="preserve">sotilasarvo</w:t>
      </w:r>
    </w:p>
    <w:p>
      <w:r>
        <w:rPr>
          <w:b/>
        </w:rPr>
        <w:t xml:space="preserve">Esimerkki 3.2044</w:t>
      </w:r>
    </w:p>
    <w:p>
      <w:r>
        <w:t xml:space="preserve">viileä, leppoisa, rauhallinen, optimistinen, optimisti</w:t>
      </w:r>
    </w:p>
    <w:p>
      <w:r>
        <w:rPr>
          <w:b/>
        </w:rPr>
        <w:t xml:space="preserve">Tulos</w:t>
      </w:r>
    </w:p>
    <w:p>
      <w:r>
        <w:t xml:space="preserve">henkilökohtainen ominaisuus</w:t>
      </w:r>
    </w:p>
    <w:p>
      <w:r>
        <w:rPr>
          <w:b/>
        </w:rPr>
        <w:t xml:space="preserve">Esimerkki 3.2045</w:t>
      </w:r>
    </w:p>
    <w:p>
      <w:r>
        <w:t xml:space="preserve">varovaisuus, kansi, taistelu, taso</w:t>
      </w:r>
    </w:p>
    <w:p>
      <w:r>
        <w:rPr>
          <w:b/>
        </w:rPr>
        <w:t xml:space="preserve">Tulos</w:t>
      </w:r>
    </w:p>
    <w:p>
      <w:r>
        <w:t xml:space="preserve">nyrkkeilyterminologia</w:t>
      </w:r>
    </w:p>
    <w:p>
      <w:r>
        <w:rPr>
          <w:b/>
        </w:rPr>
        <w:t xml:space="preserve">Esimerkki 3.2046</w:t>
      </w:r>
    </w:p>
    <w:p>
      <w:r>
        <w:t xml:space="preserve">tasainen, tasainen, linjakas, vuoristo</w:t>
      </w:r>
    </w:p>
    <w:p>
      <w:r>
        <w:rPr>
          <w:b/>
        </w:rPr>
        <w:t xml:space="preserve">Tulos</w:t>
      </w:r>
    </w:p>
    <w:p>
      <w:r>
        <w:t xml:space="preserve">maantieteellinen ominaisuus</w:t>
      </w:r>
    </w:p>
    <w:p>
      <w:r>
        <w:rPr>
          <w:b/>
        </w:rPr>
        <w:t xml:space="preserve">Esimerkki 3.2047</w:t>
      </w:r>
    </w:p>
    <w:p>
      <w:r>
        <w:t xml:space="preserve">kerho, piknik, tanssisali, kokous, konferenssi</w:t>
      </w:r>
    </w:p>
    <w:p>
      <w:r>
        <w:rPr>
          <w:b/>
        </w:rPr>
        <w:t xml:space="preserve">Tulos</w:t>
      </w:r>
    </w:p>
    <w:p>
      <w:r>
        <w:t xml:space="preserve">sosiaalinen kokoontuminen</w:t>
      </w:r>
    </w:p>
    <w:p>
      <w:r>
        <w:rPr>
          <w:b/>
        </w:rPr>
        <w:t xml:space="preserve">Esimerkki 3.2048</w:t>
      </w:r>
    </w:p>
    <w:p>
      <w:r>
        <w:t xml:space="preserve">tassu, identiteetti, fawn, flatter</w:t>
      </w:r>
    </w:p>
    <w:p>
      <w:r>
        <w:rPr>
          <w:b/>
        </w:rPr>
        <w:t xml:space="preserve">Tulos</w:t>
      </w:r>
    </w:p>
    <w:p>
      <w:r>
        <w:t xml:space="preserve">tunneilmaisu</w:t>
      </w:r>
    </w:p>
    <w:p>
      <w:r>
        <w:rPr>
          <w:b/>
        </w:rPr>
        <w:t xml:space="preserve">Esimerkki 3.2049</w:t>
      </w:r>
    </w:p>
    <w:p>
      <w:r>
        <w:t xml:space="preserve">jalka, korva, jalka, käsi</w:t>
      </w:r>
    </w:p>
    <w:p>
      <w:r>
        <w:rPr>
          <w:b/>
        </w:rPr>
        <w:t xml:space="preserve">Tulos</w:t>
      </w:r>
    </w:p>
    <w:p>
      <w:r>
        <w:t xml:space="preserve">kehon osa</w:t>
      </w:r>
    </w:p>
    <w:p>
      <w:r>
        <w:rPr>
          <w:b/>
        </w:rPr>
        <w:t xml:space="preserve">Esimerkki 3.2050</w:t>
      </w:r>
    </w:p>
    <w:p>
      <w:r>
        <w:t xml:space="preserve">laskeutuva, alla, alas, oikealle</w:t>
      </w:r>
    </w:p>
    <w:p>
      <w:r>
        <w:rPr>
          <w:b/>
        </w:rPr>
        <w:t xml:space="preserve">Tulos</w:t>
      </w:r>
    </w:p>
    <w:p>
      <w:r>
        <w:t xml:space="preserve">suunta</w:t>
      </w:r>
    </w:p>
    <w:p>
      <w:r>
        <w:rPr>
          <w:b/>
        </w:rPr>
        <w:t xml:space="preserve">Esimerkki 3.2051</w:t>
      </w:r>
    </w:p>
    <w:p>
      <w:r>
        <w:t xml:space="preserve">taklaus, nosturi, nostolaite, nosturi, nosturi</w:t>
      </w:r>
    </w:p>
    <w:p>
      <w:r>
        <w:rPr>
          <w:b/>
        </w:rPr>
        <w:t xml:space="preserve">Tulos</w:t>
      </w:r>
    </w:p>
    <w:p>
      <w:r>
        <w:t xml:space="preserve">lintu</w:t>
      </w:r>
    </w:p>
    <w:p>
      <w:r>
        <w:rPr>
          <w:b/>
        </w:rPr>
        <w:t xml:space="preserve">Esimerkki 3.2052</w:t>
      </w:r>
    </w:p>
    <w:p>
      <w:r>
        <w:t xml:space="preserve">potkut, erottaminen, kielto, rekrytointi</w:t>
      </w:r>
    </w:p>
    <w:p>
      <w:r>
        <w:rPr>
          <w:b/>
        </w:rPr>
        <w:t xml:space="preserve">Tulos</w:t>
      </w:r>
    </w:p>
    <w:p>
      <w:r>
        <w:t xml:space="preserve">työllisyystoiminta</w:t>
      </w:r>
    </w:p>
    <w:p>
      <w:r>
        <w:rPr>
          <w:b/>
        </w:rPr>
        <w:t xml:space="preserve">Esimerkki 3.2053</w:t>
      </w:r>
    </w:p>
    <w:p>
      <w:r>
        <w:t xml:space="preserve">hieno, hullu, tyytyväinen, hälytys</w:t>
      </w:r>
    </w:p>
    <w:p>
      <w:r>
        <w:rPr>
          <w:b/>
        </w:rPr>
        <w:t xml:space="preserve">Tulos</w:t>
      </w:r>
    </w:p>
    <w:p>
      <w:r>
        <w:t xml:space="preserve">emotionaalinen tila</w:t>
      </w:r>
    </w:p>
    <w:p>
      <w:r>
        <w:rPr>
          <w:b/>
        </w:rPr>
        <w:t xml:space="preserve">Esimerkki 3.2054</w:t>
      </w:r>
    </w:p>
    <w:p>
      <w:r>
        <w:t xml:space="preserve">rohkeus, ankara, rehellinen, rehellinen</w:t>
      </w:r>
    </w:p>
    <w:p>
      <w:r>
        <w:rPr>
          <w:b/>
        </w:rPr>
        <w:t xml:space="preserve">Tulos</w:t>
      </w:r>
    </w:p>
    <w:p>
      <w:r>
        <w:t xml:space="preserve">moraalinen ominaisuus</w:t>
      </w:r>
    </w:p>
    <w:p>
      <w:r>
        <w:rPr>
          <w:b/>
        </w:rPr>
        <w:t xml:space="preserve">Esimerkki 3.2055</w:t>
      </w:r>
    </w:p>
    <w:p>
      <w:r>
        <w:t xml:space="preserve">frritter, iho, leivonnainen, pasteija, patee</w:t>
      </w:r>
    </w:p>
    <w:p>
      <w:r>
        <w:rPr>
          <w:b/>
        </w:rPr>
        <w:t xml:space="preserve">Tulos</w:t>
      </w:r>
    </w:p>
    <w:p>
      <w:r>
        <w:t xml:space="preserve">paistettu ruoka</w:t>
      </w:r>
    </w:p>
    <w:p>
      <w:r>
        <w:rPr>
          <w:b/>
        </w:rPr>
        <w:t xml:space="preserve">Esimerkki 3.2056</w:t>
      </w:r>
    </w:p>
    <w:p>
      <w:r>
        <w:t xml:space="preserve">nosturi, nosturi, vinssi, pelikaani</w:t>
      </w:r>
    </w:p>
    <w:p>
      <w:r>
        <w:rPr>
          <w:b/>
        </w:rPr>
        <w:t xml:space="preserve">Tulos</w:t>
      </w:r>
    </w:p>
    <w:p>
      <w:r>
        <w:t xml:space="preserve">lintu</w:t>
      </w:r>
    </w:p>
    <w:p>
      <w:r>
        <w:rPr>
          <w:b/>
        </w:rPr>
        <w:t xml:space="preserve">Esimerkki 3.2057</w:t>
      </w:r>
    </w:p>
    <w:p>
      <w:r>
        <w:t xml:space="preserve">poistaa, moittia, säkittää, ampua</w:t>
      </w:r>
    </w:p>
    <w:p>
      <w:r>
        <w:rPr>
          <w:b/>
        </w:rPr>
        <w:t xml:space="preserve">Tulos</w:t>
      </w:r>
    </w:p>
    <w:p>
      <w:r>
        <w:t xml:space="preserve">työllisyystoiminta</w:t>
      </w:r>
    </w:p>
    <w:p>
      <w:r>
        <w:rPr>
          <w:b/>
        </w:rPr>
        <w:t xml:space="preserve">Esimerkki 3.2058</w:t>
      </w:r>
    </w:p>
    <w:p>
      <w:r>
        <w:t xml:space="preserve">fudge, cupcake, keksejä, brownie</w:t>
      </w:r>
    </w:p>
    <w:p>
      <w:r>
        <w:rPr>
          <w:b/>
        </w:rPr>
        <w:t xml:space="preserve">Tulos</w:t>
      </w:r>
    </w:p>
    <w:p>
      <w:r>
        <w:t xml:space="preserve">suklaa ruoka</w:t>
      </w:r>
    </w:p>
    <w:p>
      <w:r>
        <w:rPr>
          <w:b/>
        </w:rPr>
        <w:t xml:space="preserve">Esimerkki 3.2059</w:t>
      </w:r>
    </w:p>
    <w:p>
      <w:r>
        <w:t xml:space="preserve">metsästys, uinti, koskenlasku, kalastus</w:t>
      </w:r>
    </w:p>
    <w:p>
      <w:r>
        <w:rPr>
          <w:b/>
        </w:rPr>
        <w:t xml:space="preserve">Tulos</w:t>
      </w:r>
    </w:p>
    <w:p>
      <w:r>
        <w:t xml:space="preserve">ulkoiluaktiviteetti</w:t>
      </w:r>
    </w:p>
    <w:p>
      <w:r>
        <w:rPr>
          <w:b/>
        </w:rPr>
        <w:t xml:space="preserve">Esimerkki 3.2060</w:t>
      </w:r>
    </w:p>
    <w:p>
      <w:r>
        <w:t xml:space="preserve">patty, omena, donitsi, frritter</w:t>
      </w:r>
    </w:p>
    <w:p>
      <w:r>
        <w:rPr>
          <w:b/>
        </w:rPr>
        <w:t xml:space="preserve">Tulos</w:t>
      </w:r>
    </w:p>
    <w:p>
      <w:r>
        <w:t xml:space="preserve">paistettu ruoka</w:t>
      </w:r>
    </w:p>
    <w:p>
      <w:r>
        <w:rPr>
          <w:b/>
        </w:rPr>
        <w:t xml:space="preserve">Esimerkki 3.2061</w:t>
      </w:r>
    </w:p>
    <w:p>
      <w:r>
        <w:t xml:space="preserve">osakkeenomistajat, yritys, yksityinen, linjaus</w:t>
      </w:r>
    </w:p>
    <w:p>
      <w:r>
        <w:rPr>
          <w:b/>
        </w:rPr>
        <w:t xml:space="preserve">Tulos</w:t>
      </w:r>
    </w:p>
    <w:p>
      <w:r>
        <w:t xml:space="preserve">yritys</w:t>
      </w:r>
    </w:p>
    <w:p>
      <w:r>
        <w:rPr>
          <w:b/>
        </w:rPr>
        <w:t xml:space="preserve">Esimerkki 3.2062</w:t>
      </w:r>
    </w:p>
    <w:p>
      <w:r>
        <w:t xml:space="preserve">sulkea, lukittu, portti, hidas</w:t>
      </w:r>
    </w:p>
    <w:p>
      <w:r>
        <w:rPr>
          <w:b/>
        </w:rPr>
        <w:t xml:space="preserve">Tulos</w:t>
      </w:r>
    </w:p>
    <w:p>
      <w:r>
        <w:t xml:space="preserve">myymälän tila</w:t>
      </w:r>
    </w:p>
    <w:p>
      <w:r>
        <w:rPr>
          <w:b/>
        </w:rPr>
        <w:t xml:space="preserve">Esimerkki 3.2063</w:t>
      </w:r>
    </w:p>
    <w:p>
      <w:r>
        <w:t xml:space="preserve">alas, emotionaalisuus, rakastava, häpeä, häpeä</w:t>
      </w:r>
    </w:p>
    <w:p>
      <w:r>
        <w:rPr>
          <w:b/>
        </w:rPr>
        <w:t xml:space="preserve">Tulos</w:t>
      </w:r>
    </w:p>
    <w:p>
      <w:r>
        <w:t xml:space="preserve">emotionaalinen tila</w:t>
      </w:r>
    </w:p>
    <w:p>
      <w:r>
        <w:rPr>
          <w:b/>
        </w:rPr>
        <w:t xml:space="preserve">Esimerkki 3.2064</w:t>
      </w:r>
    </w:p>
    <w:p>
      <w:r>
        <w:t xml:space="preserve">klubi, yhteisö, kokous, ryhmä</w:t>
      </w:r>
    </w:p>
    <w:p>
      <w:r>
        <w:rPr>
          <w:b/>
        </w:rPr>
        <w:t xml:space="preserve">Tulos</w:t>
      </w:r>
    </w:p>
    <w:p>
      <w:r>
        <w:t xml:space="preserve">sosiaalinen kokoontuminen</w:t>
      </w:r>
    </w:p>
    <w:p>
      <w:r>
        <w:rPr>
          <w:b/>
        </w:rPr>
        <w:t xml:space="preserve">Esimerkki 3.2065</w:t>
      </w:r>
    </w:p>
    <w:p>
      <w:r>
        <w:t xml:space="preserve">puheluihin vastaaminen, asioinnit, arkistointi, vastaanotto</w:t>
      </w:r>
    </w:p>
    <w:p>
      <w:r>
        <w:rPr>
          <w:b/>
        </w:rPr>
        <w:t xml:space="preserve">Tulos</w:t>
      </w:r>
    </w:p>
    <w:p>
      <w:r>
        <w:t xml:space="preserve">sihteerin tehtävät</w:t>
      </w:r>
    </w:p>
    <w:p>
      <w:r>
        <w:rPr>
          <w:b/>
        </w:rPr>
        <w:t xml:space="preserve">Esimerkki 3.2066</w:t>
      </w:r>
    </w:p>
    <w:p>
      <w:r>
        <w:t xml:space="preserve">vesi, jää, inferno, tuli</w:t>
      </w:r>
    </w:p>
    <w:p>
      <w:r>
        <w:rPr>
          <w:b/>
        </w:rPr>
        <w:t xml:space="preserve">Tulos</w:t>
      </w:r>
    </w:p>
    <w:p>
      <w:r>
        <w:t xml:space="preserve">elementit</w:t>
      </w:r>
    </w:p>
    <w:p>
      <w:r>
        <w:rPr>
          <w:b/>
        </w:rPr>
        <w:t xml:space="preserve">Esimerkki 3.2067</w:t>
      </w:r>
    </w:p>
    <w:p>
      <w:r>
        <w:t xml:space="preserve">sprintti, kumartuminen, kumartuminen, vaellus...</w:t>
      </w:r>
    </w:p>
    <w:p>
      <w:r>
        <w:rPr>
          <w:b/>
        </w:rPr>
        <w:t xml:space="preserve">Tulos</w:t>
      </w:r>
    </w:p>
    <w:p>
      <w:r>
        <w:t xml:space="preserve">liikunta</w:t>
      </w:r>
    </w:p>
    <w:p>
      <w:r>
        <w:rPr>
          <w:b/>
        </w:rPr>
        <w:t xml:space="preserve">Esimerkki 3.2068</w:t>
      </w:r>
    </w:p>
    <w:p>
      <w:r>
        <w:t xml:space="preserve">raha, flyaway, sakko, lippu</w:t>
      </w:r>
    </w:p>
    <w:p>
      <w:r>
        <w:rPr>
          <w:b/>
        </w:rPr>
        <w:t xml:space="preserve">Tulos</w:t>
      </w:r>
    </w:p>
    <w:p>
      <w:r>
        <w:t xml:space="preserve">poliisin rangaistus</w:t>
      </w:r>
    </w:p>
    <w:p>
      <w:r>
        <w:rPr>
          <w:b/>
        </w:rPr>
        <w:t xml:space="preserve">Esimerkki 3.2069</w:t>
      </w:r>
    </w:p>
    <w:p>
      <w:r>
        <w:t xml:space="preserve">peura, kauris, vasa, vasikka, vasa</w:t>
      </w:r>
    </w:p>
    <w:p>
      <w:r>
        <w:rPr>
          <w:b/>
        </w:rPr>
        <w:t xml:space="preserve">Tulos</w:t>
      </w:r>
    </w:p>
    <w:p>
      <w:r>
        <w:t xml:space="preserve">eläinten poikaset</w:t>
      </w:r>
    </w:p>
    <w:p>
      <w:r>
        <w:rPr>
          <w:b/>
        </w:rPr>
        <w:t xml:space="preserve">Esimerkki 3.2070</w:t>
      </w:r>
    </w:p>
    <w:p>
      <w:r>
        <w:t xml:space="preserve">makea sämpylä, fritter, leivonnainen, paistettu</w:t>
      </w:r>
    </w:p>
    <w:p>
      <w:r>
        <w:rPr>
          <w:b/>
        </w:rPr>
        <w:t xml:space="preserve">Tulos</w:t>
      </w:r>
    </w:p>
    <w:p>
      <w:r>
        <w:t xml:space="preserve">paistettu ruoka</w:t>
      </w:r>
    </w:p>
    <w:p>
      <w:r>
        <w:rPr>
          <w:b/>
        </w:rPr>
        <w:t xml:space="preserve">Esimerkki 3.2071</w:t>
      </w:r>
    </w:p>
    <w:p>
      <w:r>
        <w:t xml:space="preserve">pokeri, gin, go fish, bridge</w:t>
      </w:r>
    </w:p>
    <w:p>
      <w:r>
        <w:rPr>
          <w:b/>
        </w:rPr>
        <w:t xml:space="preserve">Tulos</w:t>
      </w:r>
    </w:p>
    <w:p>
      <w:r>
        <w:t xml:space="preserve">korttipelit</w:t>
      </w:r>
    </w:p>
    <w:p>
      <w:r>
        <w:rPr>
          <w:b/>
        </w:rPr>
        <w:t xml:space="preserve">Esimerkki 3.2072</w:t>
      </w:r>
    </w:p>
    <w:p>
      <w:r>
        <w:t xml:space="preserve">fawn, identiteetti, seurata, kulttuuri</w:t>
      </w:r>
    </w:p>
    <w:p>
      <w:r>
        <w:rPr>
          <w:b/>
        </w:rPr>
        <w:t xml:space="preserve">Tulos</w:t>
      </w:r>
    </w:p>
    <w:p>
      <w:r>
        <w:t xml:space="preserve">tunneilmaisu</w:t>
      </w:r>
    </w:p>
    <w:p>
      <w:r>
        <w:rPr>
          <w:b/>
        </w:rPr>
        <w:t xml:space="preserve">Esimerkki 3.2073</w:t>
      </w:r>
    </w:p>
    <w:p>
      <w:r>
        <w:t xml:space="preserve">keula, miehistö, kansi, purje</w:t>
      </w:r>
    </w:p>
    <w:p>
      <w:r>
        <w:rPr>
          <w:b/>
        </w:rPr>
        <w:t xml:space="preserve">Tulos</w:t>
      </w:r>
    </w:p>
    <w:p>
      <w:r>
        <w:t xml:space="preserve">veneet</w:t>
      </w:r>
    </w:p>
    <w:p>
      <w:r>
        <w:rPr>
          <w:b/>
        </w:rPr>
        <w:t xml:space="preserve">Esimerkki 3.2074</w:t>
      </w:r>
    </w:p>
    <w:p>
      <w:r>
        <w:t xml:space="preserve">röyhkeä, suorasukainen, rohkeus, suoraselkäisyys, rehellinen</w:t>
      </w:r>
    </w:p>
    <w:p>
      <w:r>
        <w:rPr>
          <w:b/>
        </w:rPr>
        <w:t xml:space="preserve">Tulos</w:t>
      </w:r>
    </w:p>
    <w:p>
      <w:r>
        <w:t xml:space="preserve">moraalinen ominaisuus</w:t>
      </w:r>
    </w:p>
    <w:p>
      <w:r>
        <w:rPr>
          <w:b/>
        </w:rPr>
        <w:t xml:space="preserve">Esimerkki 3.2075</w:t>
      </w:r>
    </w:p>
    <w:p>
      <w:r>
        <w:t xml:space="preserve">fudge, raskas, kuppikakku, kerma, kermavaahto</w:t>
      </w:r>
    </w:p>
    <w:p>
      <w:r>
        <w:rPr>
          <w:b/>
        </w:rPr>
        <w:t xml:space="preserve">Tulos</w:t>
      </w:r>
    </w:p>
    <w:p>
      <w:r>
        <w:t xml:space="preserve">suklaa ruoka</w:t>
      </w:r>
    </w:p>
    <w:p>
      <w:r>
        <w:rPr>
          <w:b/>
        </w:rPr>
        <w:t xml:space="preserve">Esimerkki 3.2076</w:t>
      </w:r>
    </w:p>
    <w:p>
      <w:r>
        <w:t xml:space="preserve">nosto, juoksu, kompastuminen, putoaminen</w:t>
      </w:r>
    </w:p>
    <w:p>
      <w:r>
        <w:rPr>
          <w:b/>
        </w:rPr>
        <w:t xml:space="preserve">Tulos</w:t>
      </w:r>
    </w:p>
    <w:p>
      <w:r>
        <w:t xml:space="preserve">liikunta</w:t>
      </w:r>
    </w:p>
    <w:p>
      <w:r>
        <w:rPr>
          <w:b/>
        </w:rPr>
        <w:t xml:space="preserve">Esimerkki 3.2077</w:t>
      </w:r>
    </w:p>
    <w:p>
      <w:r>
        <w:t xml:space="preserve">lasi, lastat, kuppi, siivilä, siiviläpyyhe</w:t>
      </w:r>
    </w:p>
    <w:p>
      <w:r>
        <w:rPr>
          <w:b/>
        </w:rPr>
        <w:t xml:space="preserve">Tulos</w:t>
      </w:r>
    </w:p>
    <w:p>
      <w:r>
        <w:t xml:space="preserve">keittiötarvikkeet</w:t>
      </w:r>
    </w:p>
    <w:p>
      <w:r>
        <w:rPr>
          <w:b/>
        </w:rPr>
        <w:t xml:space="preserve">Esimerkki 3.2078</w:t>
      </w:r>
    </w:p>
    <w:p>
      <w:r>
        <w:t xml:space="preserve">rehellinen, tiukka, rohkea, rehellinen</w:t>
      </w:r>
    </w:p>
    <w:p>
      <w:r>
        <w:rPr>
          <w:b/>
        </w:rPr>
        <w:t xml:space="preserve">Tulos</w:t>
      </w:r>
    </w:p>
    <w:p>
      <w:r>
        <w:t xml:space="preserve">moraalinen ominaisuus</w:t>
      </w:r>
    </w:p>
    <w:p>
      <w:r>
        <w:rPr>
          <w:b/>
        </w:rPr>
        <w:t xml:space="preserve">Esimerkki 3.2079</w:t>
      </w:r>
    </w:p>
    <w:p>
      <w:r>
        <w:t xml:space="preserve">luja, kiinteä, vankka, takiloitu, taipumaton</w:t>
      </w:r>
    </w:p>
    <w:p>
      <w:r>
        <w:rPr>
          <w:b/>
        </w:rPr>
        <w:t xml:space="preserve">Tulos</w:t>
      </w:r>
    </w:p>
    <w:p>
      <w:r>
        <w:t xml:space="preserve">jäykkyystyyppi</w:t>
      </w:r>
    </w:p>
    <w:p>
      <w:r>
        <w:rPr>
          <w:b/>
        </w:rPr>
        <w:t xml:space="preserve">Esimerkki 3.2080</w:t>
      </w:r>
    </w:p>
    <w:p>
      <w:r>
        <w:t xml:space="preserve">hyvin, epärehellinen, luotettava, oikeudenmukainen.</w:t>
      </w:r>
    </w:p>
    <w:p>
      <w:r>
        <w:rPr>
          <w:b/>
        </w:rPr>
        <w:t xml:space="preserve">Tulos</w:t>
      </w:r>
    </w:p>
    <w:p>
      <w:r>
        <w:t xml:space="preserve">moraalinen ominaisuus</w:t>
      </w:r>
    </w:p>
    <w:p>
      <w:r>
        <w:rPr>
          <w:b/>
        </w:rPr>
        <w:t xml:space="preserve">Esimerkki 3.2081</w:t>
      </w:r>
    </w:p>
    <w:p>
      <w:r>
        <w:t xml:space="preserve">osakkeenomistajat, yhdenmukaistaminen, vipuvaikutus, yritys</w:t>
      </w:r>
    </w:p>
    <w:p>
      <w:r>
        <w:rPr>
          <w:b/>
        </w:rPr>
        <w:t xml:space="preserve">Tulos</w:t>
      </w:r>
    </w:p>
    <w:p>
      <w:r>
        <w:t xml:space="preserve">yritys</w:t>
      </w:r>
    </w:p>
    <w:p>
      <w:r>
        <w:rPr>
          <w:b/>
        </w:rPr>
        <w:t xml:space="preserve">Esimerkki 3.2082</w:t>
      </w:r>
    </w:p>
    <w:p>
      <w:r>
        <w:t xml:space="preserve">haikara, kurki, papukaija, pelikaani</w:t>
      </w:r>
    </w:p>
    <w:p>
      <w:r>
        <w:rPr>
          <w:b/>
        </w:rPr>
        <w:t xml:space="preserve">Tulos</w:t>
      </w:r>
    </w:p>
    <w:p>
      <w:r>
        <w:t xml:space="preserve">lintu</w:t>
      </w:r>
    </w:p>
    <w:p>
      <w:r>
        <w:rPr>
          <w:b/>
        </w:rPr>
        <w:t xml:space="preserve">Esimerkki 3.2083</w:t>
      </w:r>
    </w:p>
    <w:p>
      <w:r>
        <w:t xml:space="preserve">lähellä, hidas, auki, ei auki</w:t>
      </w:r>
    </w:p>
    <w:p>
      <w:r>
        <w:rPr>
          <w:b/>
        </w:rPr>
        <w:t xml:space="preserve">Tulos</w:t>
      </w:r>
    </w:p>
    <w:p>
      <w:r>
        <w:t xml:space="preserve">myymälän tila</w:t>
      </w:r>
    </w:p>
    <w:p>
      <w:r>
        <w:rPr>
          <w:b/>
        </w:rPr>
        <w:t xml:space="preserve">Esimerkki 3.2084</w:t>
      </w:r>
    </w:p>
    <w:p>
      <w:r>
        <w:t xml:space="preserve">surullinen, hermostunut, tyytyväinen, pettynyt</w:t>
      </w:r>
    </w:p>
    <w:p>
      <w:r>
        <w:rPr>
          <w:b/>
        </w:rPr>
        <w:t xml:space="preserve">Tulos</w:t>
      </w:r>
    </w:p>
    <w:p>
      <w:r>
        <w:t xml:space="preserve">emotionaalinen tila</w:t>
      </w:r>
    </w:p>
    <w:p>
      <w:r>
        <w:rPr>
          <w:b/>
        </w:rPr>
        <w:t xml:space="preserve">Esimerkki 3.2085</w:t>
      </w:r>
    </w:p>
    <w:p>
      <w:r>
        <w:t xml:space="preserve">juusto, sianliha, makkaraa, frankki</w:t>
      </w:r>
    </w:p>
    <w:p>
      <w:r>
        <w:rPr>
          <w:b/>
        </w:rPr>
        <w:t xml:space="preserve">Tulos</w:t>
      </w:r>
    </w:p>
    <w:p>
      <w:r>
        <w:t xml:space="preserve">ruoka</w:t>
      </w:r>
    </w:p>
    <w:p>
      <w:r>
        <w:rPr>
          <w:b/>
        </w:rPr>
        <w:t xml:space="preserve">Esimerkki 3.2086</w:t>
      </w:r>
    </w:p>
    <w:p>
      <w:r>
        <w:t xml:space="preserve">keksejä, brownieita, suklaakakkuja, brownieita</w:t>
      </w:r>
    </w:p>
    <w:p>
      <w:r>
        <w:rPr>
          <w:b/>
        </w:rPr>
        <w:t xml:space="preserve">Tulos</w:t>
      </w:r>
    </w:p>
    <w:p>
      <w:r>
        <w:t xml:space="preserve">suklaa ruoka</w:t>
      </w:r>
    </w:p>
    <w:p>
      <w:r>
        <w:rPr>
          <w:b/>
        </w:rPr>
        <w:t xml:space="preserve">Esimerkki 3.2087</w:t>
      </w:r>
    </w:p>
    <w:p>
      <w:r>
        <w:t xml:space="preserve">lataa, tiedosto, ram, asiakirja</w:t>
      </w:r>
    </w:p>
    <w:p>
      <w:r>
        <w:rPr>
          <w:b/>
        </w:rPr>
        <w:t xml:space="preserve">Tulos</w:t>
      </w:r>
    </w:p>
    <w:p>
      <w:r>
        <w:t xml:space="preserve">tietokoneet</w:t>
      </w:r>
    </w:p>
    <w:p>
      <w:r>
        <w:rPr>
          <w:b/>
        </w:rPr>
        <w:t xml:space="preserve">Esimerkki 3.2088</w:t>
      </w:r>
    </w:p>
    <w:p>
      <w:r>
        <w:t xml:space="preserve">ovelta, avokätinen, salaatti, klubi</w:t>
      </w:r>
    </w:p>
    <w:p>
      <w:r>
        <w:rPr>
          <w:b/>
        </w:rPr>
        <w:t xml:space="preserve">Tulos</w:t>
      </w:r>
    </w:p>
    <w:p>
      <w:r>
        <w:t xml:space="preserve">voileipätyyppi</w:t>
      </w:r>
    </w:p>
    <w:p>
      <w:r>
        <w:rPr>
          <w:b/>
        </w:rPr>
        <w:t xml:space="preserve">Esimerkki 3.2089</w:t>
      </w:r>
    </w:p>
    <w:p>
      <w:r>
        <w:t xml:space="preserve">kuva, palomuuri, ram, tiedosto</w:t>
      </w:r>
    </w:p>
    <w:p>
      <w:r>
        <w:rPr>
          <w:b/>
        </w:rPr>
        <w:t xml:space="preserve">Tulos</w:t>
      </w:r>
    </w:p>
    <w:p>
      <w:r>
        <w:t xml:space="preserve">tietokoneet</w:t>
      </w:r>
    </w:p>
    <w:p>
      <w:r>
        <w:rPr>
          <w:b/>
        </w:rPr>
        <w:t xml:space="preserve">Esimerkki 3.2090</w:t>
      </w:r>
    </w:p>
    <w:p>
      <w:r>
        <w:t xml:space="preserve">karkea, luja, taipumaton, taipumaton.</w:t>
      </w:r>
    </w:p>
    <w:p>
      <w:r>
        <w:rPr>
          <w:b/>
        </w:rPr>
        <w:t xml:space="preserve">Tulos</w:t>
      </w:r>
    </w:p>
    <w:p>
      <w:r>
        <w:t xml:space="preserve">jäykkyystyyppi</w:t>
      </w:r>
    </w:p>
    <w:p>
      <w:r>
        <w:rPr>
          <w:b/>
        </w:rPr>
        <w:t xml:space="preserve">Esimerkki 3.2091</w:t>
      </w:r>
    </w:p>
    <w:p>
      <w:r>
        <w:t xml:space="preserve">frankki, nakki, makkara, pääruoka, pääruoka</w:t>
      </w:r>
    </w:p>
    <w:p>
      <w:r>
        <w:rPr>
          <w:b/>
        </w:rPr>
        <w:t xml:space="preserve">Tulos</w:t>
      </w:r>
    </w:p>
    <w:p>
      <w:r>
        <w:t xml:space="preserve">ruoka</w:t>
      </w:r>
    </w:p>
    <w:p>
      <w:r>
        <w:rPr>
          <w:b/>
        </w:rPr>
        <w:t xml:space="preserve">Esimerkki 3.2092</w:t>
      </w:r>
    </w:p>
    <w:p>
      <w:r>
        <w:t xml:space="preserve">irrallinen, hyvä, iloinen, valpas</w:t>
      </w:r>
    </w:p>
    <w:p>
      <w:r>
        <w:rPr>
          <w:b/>
        </w:rPr>
        <w:t xml:space="preserve">Tulos</w:t>
      </w:r>
    </w:p>
    <w:p>
      <w:r>
        <w:t xml:space="preserve">emotionaalinen tila</w:t>
      </w:r>
    </w:p>
    <w:p>
      <w:r>
        <w:rPr>
          <w:b/>
        </w:rPr>
        <w:t xml:space="preserve">Esimerkki 3.2093</w:t>
      </w:r>
    </w:p>
    <w:p>
      <w:r>
        <w:t xml:space="preserve">ryhmä, retki, klubi, tanssisali</w:t>
      </w:r>
    </w:p>
    <w:p>
      <w:r>
        <w:rPr>
          <w:b/>
        </w:rPr>
        <w:t xml:space="preserve">Tulos</w:t>
      </w:r>
    </w:p>
    <w:p>
      <w:r>
        <w:t xml:space="preserve">sosiaalinen kokoontuminen</w:t>
      </w:r>
    </w:p>
    <w:p>
      <w:r>
        <w:rPr>
          <w:b/>
        </w:rPr>
        <w:t xml:space="preserve">Esimerkki 3.2094</w:t>
      </w:r>
    </w:p>
    <w:p>
      <w:r>
        <w:t xml:space="preserve">gin, pata, pokeri, canasta</w:t>
      </w:r>
    </w:p>
    <w:p>
      <w:r>
        <w:rPr>
          <w:b/>
        </w:rPr>
        <w:t xml:space="preserve">Tulos</w:t>
      </w:r>
    </w:p>
    <w:p>
      <w:r>
        <w:t xml:space="preserve">korttipelit</w:t>
      </w:r>
    </w:p>
    <w:p>
      <w:r>
        <w:rPr>
          <w:b/>
        </w:rPr>
        <w:t xml:space="preserve">Esimerkki 3.2095</w:t>
      </w:r>
    </w:p>
    <w:p>
      <w:r>
        <w:t xml:space="preserve">uida, pudota, kumartua, pudota, pudota</w:t>
      </w:r>
    </w:p>
    <w:p>
      <w:r>
        <w:rPr>
          <w:b/>
        </w:rPr>
        <w:t xml:space="preserve">Tulos</w:t>
      </w:r>
    </w:p>
    <w:p>
      <w:r>
        <w:t xml:space="preserve">liikunta</w:t>
      </w:r>
    </w:p>
    <w:p>
      <w:r>
        <w:rPr>
          <w:b/>
        </w:rPr>
        <w:t xml:space="preserve">Esimerkki 3.2096</w:t>
      </w:r>
    </w:p>
    <w:p>
      <w:r>
        <w:t xml:space="preserve">kyynärpää, sääri, korva, jalka</w:t>
      </w:r>
    </w:p>
    <w:p>
      <w:r>
        <w:rPr>
          <w:b/>
        </w:rPr>
        <w:t xml:space="preserve">Tulos</w:t>
      </w:r>
    </w:p>
    <w:p>
      <w:r>
        <w:t xml:space="preserve">kehon osa</w:t>
      </w:r>
    </w:p>
    <w:p>
      <w:r>
        <w:rPr>
          <w:b/>
        </w:rPr>
        <w:t xml:space="preserve">Esimerkki 3.2097</w:t>
      </w:r>
    </w:p>
    <w:p>
      <w:r>
        <w:t xml:space="preserve">tassu, kulttuuri, himo, fawn</w:t>
      </w:r>
    </w:p>
    <w:p>
      <w:r>
        <w:rPr>
          <w:b/>
        </w:rPr>
        <w:t xml:space="preserve">Tulos</w:t>
      </w:r>
    </w:p>
    <w:p>
      <w:r>
        <w:t xml:space="preserve">tunneilmaisu</w:t>
      </w:r>
    </w:p>
    <w:p>
      <w:r>
        <w:rPr>
          <w:b/>
        </w:rPr>
        <w:t xml:space="preserve">Esimerkki 3.2098</w:t>
      </w:r>
    </w:p>
    <w:p>
      <w:r>
        <w:t xml:space="preserve">nosturi, flamingo, nosturiputki, taklaukset</w:t>
      </w:r>
    </w:p>
    <w:p>
      <w:r>
        <w:rPr>
          <w:b/>
        </w:rPr>
        <w:t xml:space="preserve">Tulos</w:t>
      </w:r>
    </w:p>
    <w:p>
      <w:r>
        <w:t xml:space="preserve">lintu</w:t>
      </w:r>
    </w:p>
    <w:p>
      <w:r>
        <w:rPr>
          <w:b/>
        </w:rPr>
        <w:t xml:space="preserve">Esimerkki 3.2099</w:t>
      </w:r>
    </w:p>
    <w:p>
      <w:r>
        <w:t xml:space="preserve">ampua, opastaa, moittia, vetäytyä eläkkeelle</w:t>
      </w:r>
    </w:p>
    <w:p>
      <w:r>
        <w:rPr>
          <w:b/>
        </w:rPr>
        <w:t xml:space="preserve">Tulos</w:t>
      </w:r>
    </w:p>
    <w:p>
      <w:r>
        <w:t xml:space="preserve">työllisyystoiminta</w:t>
      </w:r>
    </w:p>
    <w:p>
      <w:r>
        <w:rPr>
          <w:b/>
        </w:rPr>
        <w:t xml:space="preserve">Esimerkki 3.2100</w:t>
      </w:r>
    </w:p>
    <w:p>
      <w:r>
        <w:t xml:space="preserve">maila, leijona, lehmä, ankka...</w:t>
      </w:r>
    </w:p>
    <w:p>
      <w:r>
        <w:rPr>
          <w:b/>
        </w:rPr>
        <w:t xml:space="preserve">Tulos</w:t>
      </w:r>
    </w:p>
    <w:p>
      <w:r>
        <w:t xml:space="preserve">eläimet</w:t>
      </w:r>
    </w:p>
    <w:p>
      <w:r>
        <w:rPr>
          <w:b/>
        </w:rPr>
        <w:t xml:space="preserve">Esimerkki 3.2101</w:t>
      </w:r>
    </w:p>
    <w:p>
      <w:r>
        <w:t xml:space="preserve">lentää, kävellä, kovakuoriainen, lepakot</w:t>
      </w:r>
    </w:p>
    <w:p>
      <w:r>
        <w:rPr>
          <w:b/>
        </w:rPr>
        <w:t xml:space="preserve">Tulos</w:t>
      </w:r>
    </w:p>
    <w:p>
      <w:r>
        <w:t xml:space="preserve">eläin</w:t>
      </w:r>
    </w:p>
    <w:p>
      <w:r>
        <w:rPr>
          <w:b/>
        </w:rPr>
        <w:t xml:space="preserve">Esimerkki 3.2102</w:t>
      </w:r>
    </w:p>
    <w:p>
      <w:r>
        <w:t xml:space="preserve">vaalea, pellavansininen, keskiruskea, vaalea</w:t>
      </w:r>
    </w:p>
    <w:p>
      <w:r>
        <w:rPr>
          <w:b/>
        </w:rPr>
        <w:t xml:space="preserve">Tulos</w:t>
      </w:r>
    </w:p>
    <w:p>
      <w:r>
        <w:t xml:space="preserve">esteettinen ominaisuus</w:t>
      </w:r>
    </w:p>
    <w:p>
      <w:r>
        <w:rPr>
          <w:b/>
        </w:rPr>
        <w:t xml:space="preserve">Esimerkki 3.2103</w:t>
      </w:r>
    </w:p>
    <w:p>
      <w:r>
        <w:t xml:space="preserve">tassuttaa, tuskastella, tassuttaa, seurata, seurata</w:t>
      </w:r>
    </w:p>
    <w:p>
      <w:r>
        <w:rPr>
          <w:b/>
        </w:rPr>
        <w:t xml:space="preserve">Tulos</w:t>
      </w:r>
    </w:p>
    <w:p>
      <w:r>
        <w:t xml:space="preserve">tunneilmaisu</w:t>
      </w:r>
    </w:p>
    <w:p>
      <w:r>
        <w:rPr>
          <w:b/>
        </w:rPr>
        <w:t xml:space="preserve">Esimerkki 3.2104</w:t>
      </w:r>
    </w:p>
    <w:p>
      <w:r>
        <w:t xml:space="preserve">pelimerkit, värit, pakka, kippaa</w:t>
      </w:r>
    </w:p>
    <w:p>
      <w:r>
        <w:rPr>
          <w:b/>
        </w:rPr>
        <w:t xml:space="preserve">Tulos</w:t>
      </w:r>
    </w:p>
    <w:p>
      <w:r>
        <w:t xml:space="preserve">pokeri</w:t>
      </w:r>
    </w:p>
    <w:p>
      <w:r>
        <w:rPr>
          <w:b/>
        </w:rPr>
        <w:t xml:space="preserve">Esimerkki 3.2105</w:t>
      </w:r>
    </w:p>
    <w:p>
      <w:r>
        <w:t xml:space="preserve">kuppikakku, runsas, suklaakakku, brownie</w:t>
      </w:r>
    </w:p>
    <w:p>
      <w:r>
        <w:rPr>
          <w:b/>
        </w:rPr>
        <w:t xml:space="preserve">Tulos</w:t>
      </w:r>
    </w:p>
    <w:p>
      <w:r>
        <w:t xml:space="preserve">suklaa ruoka</w:t>
      </w:r>
    </w:p>
    <w:p>
      <w:r>
        <w:rPr>
          <w:b/>
        </w:rPr>
        <w:t xml:space="preserve">Esimerkki 3.2106</w:t>
      </w:r>
    </w:p>
    <w:p>
      <w:r>
        <w:t xml:space="preserve">oikealle, alas, vastakohta ylöspäin, laskeva</w:t>
      </w:r>
    </w:p>
    <w:p>
      <w:r>
        <w:rPr>
          <w:b/>
        </w:rPr>
        <w:t xml:space="preserve">Tulos</w:t>
      </w:r>
    </w:p>
    <w:p>
      <w:r>
        <w:t xml:space="preserve">suunta</w:t>
      </w:r>
    </w:p>
    <w:p>
      <w:r>
        <w:rPr>
          <w:b/>
        </w:rPr>
        <w:t xml:space="preserve">Esimerkki 3.2107</w:t>
      </w:r>
    </w:p>
    <w:p>
      <w:r>
        <w:t xml:space="preserve">arkistointi, kahvin keittäminen, aikataulutus, puheluihin vastaaminen</w:t>
      </w:r>
    </w:p>
    <w:p>
      <w:r>
        <w:rPr>
          <w:b/>
        </w:rPr>
        <w:t xml:space="preserve">Tulos</w:t>
      </w:r>
    </w:p>
    <w:p>
      <w:r>
        <w:t xml:space="preserve">sihteerin tehtävät</w:t>
      </w:r>
    </w:p>
    <w:p>
      <w:r>
        <w:rPr>
          <w:b/>
        </w:rPr>
        <w:t xml:space="preserve">Esimerkki 3.2108</w:t>
      </w:r>
    </w:p>
    <w:p>
      <w:r>
        <w:t xml:space="preserve">hypätä, kotka, kävellä, lentää</w:t>
      </w:r>
    </w:p>
    <w:p>
      <w:r>
        <w:rPr>
          <w:b/>
        </w:rPr>
        <w:t xml:space="preserve">Tulos</w:t>
      </w:r>
    </w:p>
    <w:p>
      <w:r>
        <w:t xml:space="preserve">eläin</w:t>
      </w:r>
    </w:p>
    <w:p>
      <w:r>
        <w:rPr>
          <w:b/>
        </w:rPr>
        <w:t xml:space="preserve">Esimerkki 3.2109</w:t>
      </w:r>
    </w:p>
    <w:p>
      <w:r>
        <w:t xml:space="preserve">tko, varovaisuus, pakki, lyönti</w:t>
      </w:r>
    </w:p>
    <w:p>
      <w:r>
        <w:rPr>
          <w:b/>
        </w:rPr>
        <w:t xml:space="preserve">Tulos</w:t>
      </w:r>
    </w:p>
    <w:p>
      <w:r>
        <w:t xml:space="preserve">nyrkkeilyn terminologia</w:t>
      </w:r>
    </w:p>
    <w:p>
      <w:r>
        <w:rPr>
          <w:b/>
        </w:rPr>
        <w:t xml:space="preserve">Esimerkki 3.2110</w:t>
      </w:r>
    </w:p>
    <w:p>
      <w:r>
        <w:t xml:space="preserve">kielisauva, fret, sormitikku, lauta</w:t>
      </w:r>
    </w:p>
    <w:p>
      <w:r>
        <w:rPr>
          <w:b/>
        </w:rPr>
        <w:t xml:space="preserve">Tulos</w:t>
      </w:r>
    </w:p>
    <w:p>
      <w:r>
        <w:t xml:space="preserve">kitaraosuus</w:t>
      </w:r>
    </w:p>
    <w:p>
      <w:r>
        <w:rPr>
          <w:b/>
        </w:rPr>
        <w:t xml:space="preserve">Esimerkki 3.2111</w:t>
      </w:r>
    </w:p>
    <w:p>
      <w:r>
        <w:t xml:space="preserve">kerho, dagwood, hoagie, sankari, sankari</w:t>
      </w:r>
    </w:p>
    <w:p>
      <w:r>
        <w:rPr>
          <w:b/>
        </w:rPr>
        <w:t xml:space="preserve">Tulos</w:t>
      </w:r>
    </w:p>
    <w:p>
      <w:r>
        <w:t xml:space="preserve">voileipätyyppi</w:t>
      </w:r>
    </w:p>
    <w:p>
      <w:r>
        <w:rPr>
          <w:b/>
        </w:rPr>
        <w:t xml:space="preserve">Esimerkki 3.2112</w:t>
      </w:r>
    </w:p>
    <w:p>
      <w:r>
        <w:t xml:space="preserve">nyytti, donitsi, mustikka, fritter, fritter</w:t>
      </w:r>
    </w:p>
    <w:p>
      <w:r>
        <w:rPr>
          <w:b/>
        </w:rPr>
        <w:t xml:space="preserve">Tulos</w:t>
      </w:r>
    </w:p>
    <w:p>
      <w:r>
        <w:t xml:space="preserve">paistettu ruoka</w:t>
      </w:r>
    </w:p>
    <w:p>
      <w:r>
        <w:rPr>
          <w:b/>
        </w:rPr>
        <w:t xml:space="preserve">Esimerkki 3.2113</w:t>
      </w:r>
    </w:p>
    <w:p>
      <w:r>
        <w:t xml:space="preserve">frank, grub, pulla, provisio</w:t>
      </w:r>
    </w:p>
    <w:p>
      <w:r>
        <w:rPr>
          <w:b/>
        </w:rPr>
        <w:t xml:space="preserve">Tulos</w:t>
      </w:r>
    </w:p>
    <w:p>
      <w:r>
        <w:t xml:space="preserve">ruoka</w:t>
      </w:r>
    </w:p>
    <w:p>
      <w:r>
        <w:rPr>
          <w:b/>
        </w:rPr>
        <w:t xml:space="preserve">Esimerkki 3.2114</w:t>
      </w:r>
    </w:p>
    <w:p>
      <w:r>
        <w:t xml:space="preserve">kirkas, kaunis, siellä, hieno</w:t>
      </w:r>
    </w:p>
    <w:p>
      <w:r>
        <w:rPr>
          <w:b/>
        </w:rPr>
        <w:t xml:space="preserve">Tulos</w:t>
      </w:r>
    </w:p>
    <w:p>
      <w:r>
        <w:t xml:space="preserve">esteettinen ominaisuus</w:t>
      </w:r>
    </w:p>
    <w:p>
      <w:r>
        <w:rPr>
          <w:b/>
        </w:rPr>
        <w:t xml:space="preserve">Esimerkki 3.2115</w:t>
      </w:r>
    </w:p>
    <w:p>
      <w:r>
        <w:t xml:space="preserve">tehdä luokan, oikeudenmukainen, myrskyinen, sekasotkuinen</w:t>
      </w:r>
    </w:p>
    <w:p>
      <w:r>
        <w:rPr>
          <w:b/>
        </w:rPr>
        <w:t xml:space="preserve">Tulos</w:t>
      </w:r>
    </w:p>
    <w:p>
      <w:r>
        <w:t xml:space="preserve">sää</w:t>
      </w:r>
    </w:p>
    <w:p>
      <w:r>
        <w:rPr>
          <w:b/>
        </w:rPr>
        <w:t xml:space="preserve">Esimerkki 3.2116</w:t>
      </w:r>
    </w:p>
    <w:p>
      <w:r>
        <w:t xml:space="preserve">toimistotarvikkeiden tilaaminen, arkistointi, aikataulutus, vastaaminen</w:t>
      </w:r>
    </w:p>
    <w:p>
      <w:r>
        <w:rPr>
          <w:b/>
        </w:rPr>
        <w:t xml:space="preserve">Tulos</w:t>
      </w:r>
    </w:p>
    <w:p>
      <w:r>
        <w:t xml:space="preserve">sihteerin tehtävät</w:t>
      </w:r>
    </w:p>
    <w:p>
      <w:r>
        <w:rPr>
          <w:b/>
        </w:rPr>
        <w:t xml:space="preserve">Esimerkki 3.2117</w:t>
      </w:r>
    </w:p>
    <w:p>
      <w:r>
        <w:t xml:space="preserve">ankka, maila, kolibri, kurki</w:t>
      </w:r>
    </w:p>
    <w:p>
      <w:r>
        <w:rPr>
          <w:b/>
        </w:rPr>
        <w:t xml:space="preserve">Tulos</w:t>
      </w:r>
    </w:p>
    <w:p>
      <w:r>
        <w:t xml:space="preserve">lintu</w:t>
      </w:r>
    </w:p>
    <w:p>
      <w:r>
        <w:rPr>
          <w:b/>
        </w:rPr>
        <w:t xml:space="preserve">Esimerkki 3.2118</w:t>
      </w:r>
    </w:p>
    <w:p>
      <w:r>
        <w:t xml:space="preserve">sankari, hampurilainen, avoinna, klubi, klubi</w:t>
      </w:r>
    </w:p>
    <w:p>
      <w:r>
        <w:rPr>
          <w:b/>
        </w:rPr>
        <w:t xml:space="preserve">Tulos</w:t>
      </w:r>
    </w:p>
    <w:p>
      <w:r>
        <w:t xml:space="preserve">voileipätyyppi</w:t>
      </w:r>
    </w:p>
    <w:p>
      <w:r>
        <w:rPr>
          <w:b/>
        </w:rPr>
        <w:t xml:space="preserve">Esimerkki 3.2119</w:t>
      </w:r>
    </w:p>
    <w:p>
      <w:r>
        <w:t xml:space="preserve">mustikka, omena, patee, fritter, pasteija</w:t>
      </w:r>
    </w:p>
    <w:p>
      <w:r>
        <w:rPr>
          <w:b/>
        </w:rPr>
        <w:t xml:space="preserve">Tulos</w:t>
      </w:r>
    </w:p>
    <w:p>
      <w:r>
        <w:t xml:space="preserve">paistettu ruoka</w:t>
      </w:r>
    </w:p>
    <w:p>
      <w:r>
        <w:rPr>
          <w:b/>
        </w:rPr>
        <w:t xml:space="preserve">Esimerkki 3.2120</w:t>
      </w:r>
    </w:p>
    <w:p>
      <w:r>
        <w:t xml:space="preserve">hodari, makkara, herkut, frankki</w:t>
      </w:r>
    </w:p>
    <w:p>
      <w:r>
        <w:rPr>
          <w:b/>
        </w:rPr>
        <w:t xml:space="preserve">Tulos</w:t>
      </w:r>
    </w:p>
    <w:p>
      <w:r>
        <w:t xml:space="preserve">ruoka</w:t>
      </w:r>
    </w:p>
    <w:p>
      <w:r>
        <w:rPr>
          <w:b/>
        </w:rPr>
        <w:t xml:space="preserve">Esimerkki 3.2121</w:t>
      </w:r>
    </w:p>
    <w:p>
      <w:r>
        <w:t xml:space="preserve">vipuvaikutus, yhdistetty, yhtiö, yritys</w:t>
      </w:r>
    </w:p>
    <w:p>
      <w:r>
        <w:rPr>
          <w:b/>
        </w:rPr>
        <w:t xml:space="preserve">Tulos</w:t>
      </w:r>
    </w:p>
    <w:p>
      <w:r>
        <w:t xml:space="preserve">yritys</w:t>
      </w:r>
    </w:p>
    <w:p>
      <w:r>
        <w:rPr>
          <w:b/>
        </w:rPr>
        <w:t xml:space="preserve">Esimerkki 3.2122</w:t>
      </w:r>
    </w:p>
    <w:p>
      <w:r>
        <w:t xml:space="preserve">iguaani, lehmä, rausku, kala</w:t>
      </w:r>
    </w:p>
    <w:p>
      <w:r>
        <w:rPr>
          <w:b/>
        </w:rPr>
        <w:t xml:space="preserve">Tulos</w:t>
      </w:r>
    </w:p>
    <w:p>
      <w:r>
        <w:t xml:space="preserve">eläin</w:t>
      </w:r>
    </w:p>
    <w:p>
      <w:r>
        <w:rPr>
          <w:b/>
        </w:rPr>
        <w:t xml:space="preserve">Esimerkki 3.2123</w:t>
      </w:r>
    </w:p>
    <w:p>
      <w:r>
        <w:t xml:space="preserve">häpeissäni, masentunut, surullinen, rakastunut</w:t>
      </w:r>
    </w:p>
    <w:p>
      <w:r>
        <w:rPr>
          <w:b/>
        </w:rPr>
        <w:t xml:space="preserve">Tulos</w:t>
      </w:r>
    </w:p>
    <w:p>
      <w:r>
        <w:t xml:space="preserve">emotionaalinen tila</w:t>
      </w:r>
    </w:p>
    <w:p>
      <w:r>
        <w:rPr>
          <w:b/>
        </w:rPr>
        <w:t xml:space="preserve">Esimerkki 3.2124</w:t>
      </w:r>
    </w:p>
    <w:p>
      <w:r>
        <w:t xml:space="preserve">alaspäin, liukuva, alaspäin, vastakohta ylöspäin</w:t>
      </w:r>
    </w:p>
    <w:p>
      <w:r>
        <w:rPr>
          <w:b/>
        </w:rPr>
        <w:t xml:space="preserve">Tulos</w:t>
      </w:r>
    </w:p>
    <w:p>
      <w:r>
        <w:t xml:space="preserve">suunta</w:t>
      </w:r>
    </w:p>
    <w:p>
      <w:r>
        <w:rPr>
          <w:b/>
        </w:rPr>
        <w:t xml:space="preserve">Esimerkki 3.2125</w:t>
      </w:r>
    </w:p>
    <w:p>
      <w:r>
        <w:t xml:space="preserve">pyörä, juna, auto, lentokone</w:t>
      </w:r>
    </w:p>
    <w:p>
      <w:r>
        <w:rPr>
          <w:b/>
        </w:rPr>
        <w:t xml:space="preserve">Tulos</w:t>
      </w:r>
    </w:p>
    <w:p>
      <w:r>
        <w:t xml:space="preserve">kuljetusmuoto</w:t>
      </w:r>
    </w:p>
    <w:p>
      <w:r>
        <w:rPr>
          <w:b/>
        </w:rPr>
        <w:t xml:space="preserve">Esimerkki 3.2126</w:t>
      </w:r>
    </w:p>
    <w:p>
      <w:r>
        <w:t xml:space="preserve">leppoisa, rento, itsevarma, viileä</w:t>
      </w:r>
    </w:p>
    <w:p>
      <w:r>
        <w:rPr>
          <w:b/>
        </w:rPr>
        <w:t xml:space="preserve">Tulos</w:t>
      </w:r>
    </w:p>
    <w:p>
      <w:r>
        <w:t xml:space="preserve">henkilökohtainen ominaisuus</w:t>
      </w:r>
    </w:p>
    <w:p>
      <w:r>
        <w:rPr>
          <w:b/>
        </w:rPr>
        <w:t xml:space="preserve">Esimerkki 3.2127</w:t>
      </w:r>
    </w:p>
    <w:p>
      <w:r>
        <w:t xml:space="preserve">ankka, hanhi, leijona, lammas...</w:t>
      </w:r>
    </w:p>
    <w:p>
      <w:r>
        <w:rPr>
          <w:b/>
        </w:rPr>
        <w:t xml:space="preserve">Tulos</w:t>
      </w:r>
    </w:p>
    <w:p>
      <w:r>
        <w:t xml:space="preserve">eläimet</w:t>
      </w:r>
    </w:p>
    <w:p>
      <w:r>
        <w:rPr>
          <w:b/>
        </w:rPr>
        <w:t xml:space="preserve">Esimerkki 3.2128</w:t>
      </w:r>
    </w:p>
    <w:p>
      <w:r>
        <w:t xml:space="preserve">vinyyli, läpikuultava kangas, lasikuitu, lasi</w:t>
      </w:r>
    </w:p>
    <w:p>
      <w:r>
        <w:rPr>
          <w:b/>
        </w:rPr>
        <w:t xml:space="preserve">Tulos</w:t>
      </w:r>
    </w:p>
    <w:p>
      <w:r>
        <w:t xml:space="preserve">ikkunan materiaali</w:t>
      </w:r>
    </w:p>
    <w:p>
      <w:r>
        <w:rPr>
          <w:b/>
        </w:rPr>
        <w:t xml:space="preserve">Esimerkki 3.2129</w:t>
      </w:r>
    </w:p>
    <w:p>
      <w:r>
        <w:t xml:space="preserve">pyörtyä, pyörtyä, himoitsia, kulttuuria</w:t>
      </w:r>
    </w:p>
    <w:p>
      <w:r>
        <w:rPr>
          <w:b/>
        </w:rPr>
        <w:t xml:space="preserve">Tulos</w:t>
      </w:r>
    </w:p>
    <w:p>
      <w:r>
        <w:t xml:space="preserve">tunneilmaisu</w:t>
      </w:r>
    </w:p>
    <w:p>
      <w:r>
        <w:rPr>
          <w:b/>
        </w:rPr>
        <w:t xml:space="preserve">Esimerkki 3.2130</w:t>
      </w:r>
    </w:p>
    <w:p>
      <w:r>
        <w:t xml:space="preserve">sydämet, piirtää, pakka, kortit, kortit</w:t>
      </w:r>
    </w:p>
    <w:p>
      <w:r>
        <w:rPr>
          <w:b/>
        </w:rPr>
        <w:t xml:space="preserve">Tulos</w:t>
      </w:r>
    </w:p>
    <w:p>
      <w:r>
        <w:t xml:space="preserve">pokeri</w:t>
      </w:r>
    </w:p>
    <w:p>
      <w:r>
        <w:rPr>
          <w:b/>
        </w:rPr>
        <w:t xml:space="preserve">Esimerkki 3.2131</w:t>
      </w:r>
    </w:p>
    <w:p>
      <w:r>
        <w:t xml:space="preserve">rakastunut, katuvainen, onneton, allapäin.</w:t>
      </w:r>
    </w:p>
    <w:p>
      <w:r>
        <w:rPr>
          <w:b/>
        </w:rPr>
        <w:t xml:space="preserve">Tulos</w:t>
      </w:r>
    </w:p>
    <w:p>
      <w:r>
        <w:t xml:space="preserve">emotionaalinen tila</w:t>
      </w:r>
    </w:p>
    <w:p>
      <w:r>
        <w:rPr>
          <w:b/>
        </w:rPr>
        <w:t xml:space="preserve">Esimerkki 3.2132</w:t>
      </w:r>
    </w:p>
    <w:p>
      <w:r>
        <w:t xml:space="preserve">gin, pokeri, sota, uno</w:t>
      </w:r>
    </w:p>
    <w:p>
      <w:r>
        <w:rPr>
          <w:b/>
        </w:rPr>
        <w:t xml:space="preserve">Tulos</w:t>
      </w:r>
    </w:p>
    <w:p>
      <w:r>
        <w:t xml:space="preserve">korttipelit</w:t>
      </w:r>
    </w:p>
    <w:p>
      <w:r>
        <w:rPr>
          <w:b/>
        </w:rPr>
        <w:t xml:space="preserve">Esimerkki 3.2133</w:t>
      </w:r>
    </w:p>
    <w:p>
      <w:r>
        <w:t xml:space="preserve">kyykistyä, väistää, hölkätä, väistää...</w:t>
      </w:r>
    </w:p>
    <w:p>
      <w:r>
        <w:rPr>
          <w:b/>
        </w:rPr>
        <w:t xml:space="preserve">Tulos</w:t>
      </w:r>
    </w:p>
    <w:p>
      <w:r>
        <w:t xml:space="preserve">liikunta</w:t>
      </w:r>
    </w:p>
    <w:p>
      <w:r>
        <w:rPr>
          <w:b/>
        </w:rPr>
        <w:t xml:space="preserve">Esimerkki 3.2134</w:t>
      </w:r>
    </w:p>
    <w:p>
      <w:r>
        <w:t xml:space="preserve">virta, sininen, vesi, kurssi</w:t>
      </w:r>
    </w:p>
    <w:p>
      <w:r>
        <w:rPr>
          <w:b/>
        </w:rPr>
        <w:t xml:space="preserve">Tulos</w:t>
      </w:r>
    </w:p>
    <w:p>
      <w:r>
        <w:t xml:space="preserve">valtameri</w:t>
      </w:r>
    </w:p>
    <w:p>
      <w:r>
        <w:rPr>
          <w:b/>
        </w:rPr>
        <w:t xml:space="preserve">Esimerkki 3.2135</w:t>
      </w:r>
    </w:p>
    <w:p>
      <w:r>
        <w:t xml:space="preserve">juokse, hyppää, lennä, heiluttele</w:t>
      </w:r>
    </w:p>
    <w:p>
      <w:r>
        <w:rPr>
          <w:b/>
        </w:rPr>
        <w:t xml:space="preserve">Tulos</w:t>
      </w:r>
    </w:p>
    <w:p>
      <w:r>
        <w:t xml:space="preserve">eläin</w:t>
      </w:r>
    </w:p>
    <w:p>
      <w:r>
        <w:rPr>
          <w:b/>
        </w:rPr>
        <w:t xml:space="preserve">Esimerkki 3.2136</w:t>
      </w:r>
    </w:p>
    <w:p>
      <w:r>
        <w:t xml:space="preserve">iguaani, kala, rausku, hevonen</w:t>
      </w:r>
    </w:p>
    <w:p>
      <w:r>
        <w:rPr>
          <w:b/>
        </w:rPr>
        <w:t xml:space="preserve">Tulos</w:t>
      </w:r>
    </w:p>
    <w:p>
      <w:r>
        <w:t xml:space="preserve">eläin</w:t>
      </w:r>
    </w:p>
    <w:p>
      <w:r>
        <w:rPr>
          <w:b/>
        </w:rPr>
        <w:t xml:space="preserve">Esimerkki 3.2137</w:t>
      </w:r>
    </w:p>
    <w:p>
      <w:r>
        <w:t xml:space="preserve">kestää, reipas, reilu, lämmin</w:t>
      </w:r>
    </w:p>
    <w:p>
      <w:r>
        <w:rPr>
          <w:b/>
        </w:rPr>
        <w:t xml:space="preserve">Tulos</w:t>
      </w:r>
    </w:p>
    <w:p>
      <w:r>
        <w:t xml:space="preserve">sää</w:t>
      </w:r>
    </w:p>
    <w:p>
      <w:r>
        <w:rPr>
          <w:b/>
        </w:rPr>
        <w:t xml:space="preserve">Esimerkki 3.2138</w:t>
      </w:r>
    </w:p>
    <w:p>
      <w:r>
        <w:t xml:space="preserve">monipuolisuus, tasainen, reilu, hyvin</w:t>
      </w:r>
    </w:p>
    <w:p>
      <w:r>
        <w:rPr>
          <w:b/>
        </w:rPr>
        <w:t xml:space="preserve">Tulos</w:t>
      </w:r>
    </w:p>
    <w:p>
      <w:r>
        <w:t xml:space="preserve">esteettinen ominaisuus</w:t>
      </w:r>
    </w:p>
    <w:p>
      <w:r>
        <w:rPr>
          <w:b/>
        </w:rPr>
        <w:t xml:space="preserve">Esimerkki 3.2139</w:t>
      </w:r>
    </w:p>
    <w:p>
      <w:r>
        <w:t xml:space="preserve">korva, nilkka, sormi, jalka</w:t>
      </w:r>
    </w:p>
    <w:p>
      <w:r>
        <w:rPr>
          <w:b/>
        </w:rPr>
        <w:t xml:space="preserve">Tulos</w:t>
      </w:r>
    </w:p>
    <w:p>
      <w:r>
        <w:t xml:space="preserve">kehon osa</w:t>
      </w:r>
    </w:p>
    <w:p>
      <w:r>
        <w:rPr>
          <w:b/>
        </w:rPr>
        <w:t xml:space="preserve">Esimerkki 3.2140</w:t>
      </w:r>
    </w:p>
    <w:p>
      <w:r>
        <w:t xml:space="preserve">kadetti, kenraali, kersantti, kersantti, kersantti</w:t>
      </w:r>
    </w:p>
    <w:p>
      <w:r>
        <w:rPr>
          <w:b/>
        </w:rPr>
        <w:t xml:space="preserve">Tulos</w:t>
      </w:r>
    </w:p>
    <w:p>
      <w:r>
        <w:t xml:space="preserve">sotilasarvo</w:t>
      </w:r>
    </w:p>
    <w:p>
      <w:r>
        <w:rPr>
          <w:b/>
        </w:rPr>
        <w:t xml:space="preserve">Esimerkki 3.2141</w:t>
      </w:r>
    </w:p>
    <w:p>
      <w:r>
        <w:t xml:space="preserve">sokea, lauta, puvut, kansi</w:t>
      </w:r>
    </w:p>
    <w:p>
      <w:r>
        <w:rPr>
          <w:b/>
        </w:rPr>
        <w:t xml:space="preserve">Tulos</w:t>
      </w:r>
    </w:p>
    <w:p>
      <w:r>
        <w:t xml:space="preserve">pokeri</w:t>
      </w:r>
    </w:p>
    <w:p>
      <w:r>
        <w:rPr>
          <w:b/>
        </w:rPr>
        <w:t xml:space="preserve">Esimerkki 3.2142</w:t>
      </w:r>
    </w:p>
    <w:p>
      <w:r>
        <w:t xml:space="preserve">suklaakakku, kerma, piirakka, fudge</w:t>
      </w:r>
    </w:p>
    <w:p>
      <w:r>
        <w:rPr>
          <w:b/>
        </w:rPr>
        <w:t xml:space="preserve">Tulos</w:t>
      </w:r>
    </w:p>
    <w:p>
      <w:r>
        <w:t xml:space="preserve">suklaa ruoka</w:t>
      </w:r>
    </w:p>
    <w:p>
      <w:r>
        <w:rPr>
          <w:b/>
        </w:rPr>
        <w:t xml:space="preserve">Esimerkki 3.2143</w:t>
      </w:r>
    </w:p>
    <w:p>
      <w:r>
        <w:t xml:space="preserve">huostaanotto, vankila, kuuleminen, sakko</w:t>
      </w:r>
    </w:p>
    <w:p>
      <w:r>
        <w:rPr>
          <w:b/>
        </w:rPr>
        <w:t xml:space="preserve">Tulos</w:t>
      </w:r>
    </w:p>
    <w:p>
      <w:r>
        <w:t xml:space="preserve">poliisin rangaistus</w:t>
      </w:r>
    </w:p>
    <w:p>
      <w:r>
        <w:rPr>
          <w:b/>
        </w:rPr>
        <w:t xml:space="preserve">Esimerkki 3.2144</w:t>
      </w:r>
    </w:p>
    <w:p>
      <w:r>
        <w:t xml:space="preserve">rivitalo, yksiö, asunto, tasainen, kivetty</w:t>
      </w:r>
    </w:p>
    <w:p>
      <w:r>
        <w:rPr>
          <w:b/>
        </w:rPr>
        <w:t xml:space="preserve">Tulos</w:t>
      </w:r>
    </w:p>
    <w:p>
      <w:r>
        <w:t xml:space="preserve">majoitus</w:t>
      </w:r>
    </w:p>
    <w:p>
      <w:r>
        <w:rPr>
          <w:b/>
        </w:rPr>
        <w:t xml:space="preserve">Esimerkki 3.2145</w:t>
      </w:r>
    </w:p>
    <w:p>
      <w:r>
        <w:t xml:space="preserve">avaimet, tiedosto, laitteisto, ohjelmisto</w:t>
      </w:r>
    </w:p>
    <w:p>
      <w:r>
        <w:rPr>
          <w:b/>
        </w:rPr>
        <w:t xml:space="preserve">Tulos</w:t>
      </w:r>
    </w:p>
    <w:p>
      <w:r>
        <w:t xml:space="preserve">tietokoneet</w:t>
      </w:r>
    </w:p>
    <w:p>
      <w:r>
        <w:rPr>
          <w:b/>
        </w:rPr>
        <w:t xml:space="preserve">Esimerkki 3.2146</w:t>
      </w:r>
    </w:p>
    <w:p>
      <w:r>
        <w:t xml:space="preserve">juosta, torakka, lintu, lentää</w:t>
      </w:r>
    </w:p>
    <w:p>
      <w:r>
        <w:rPr>
          <w:b/>
        </w:rPr>
        <w:t xml:space="preserve">Tulos</w:t>
      </w:r>
    </w:p>
    <w:p>
      <w:r>
        <w:t xml:space="preserve">eläin</w:t>
      </w:r>
    </w:p>
    <w:p>
      <w:r>
        <w:rPr>
          <w:b/>
        </w:rPr>
        <w:t xml:space="preserve">Esimerkki 3.2147</w:t>
      </w:r>
    </w:p>
    <w:p>
      <w:r>
        <w:t xml:space="preserve">ällöttynyt, häpeissäni, maassa, surullinen, surullinen</w:t>
      </w:r>
    </w:p>
    <w:p>
      <w:r>
        <w:rPr>
          <w:b/>
        </w:rPr>
        <w:t xml:space="preserve">Tulos</w:t>
      </w:r>
    </w:p>
    <w:p>
      <w:r>
        <w:t xml:space="preserve">emotionaalinen tila</w:t>
      </w:r>
    </w:p>
    <w:p>
      <w:r>
        <w:rPr>
          <w:b/>
        </w:rPr>
        <w:t xml:space="preserve">Esimerkki 3.2148</w:t>
      </w:r>
    </w:p>
    <w:p>
      <w:r>
        <w:t xml:space="preserve">tarkka, suorasukainen, rehellinen, rehellinen</w:t>
      </w:r>
    </w:p>
    <w:p>
      <w:r>
        <w:rPr>
          <w:b/>
        </w:rPr>
        <w:t xml:space="preserve">Tulos</w:t>
      </w:r>
    </w:p>
    <w:p>
      <w:r>
        <w:t xml:space="preserve">moraalinen ominaisuus</w:t>
      </w:r>
    </w:p>
    <w:p>
      <w:r>
        <w:rPr>
          <w:b/>
        </w:rPr>
        <w:t xml:space="preserve">Esimerkki 3.2149</w:t>
      </w:r>
    </w:p>
    <w:p>
      <w:r>
        <w:t xml:space="preserve">discothek, kokous, piknik, klubi, klubi</w:t>
      </w:r>
    </w:p>
    <w:p>
      <w:r>
        <w:rPr>
          <w:b/>
        </w:rPr>
        <w:t xml:space="preserve">Tulos</w:t>
      </w:r>
    </w:p>
    <w:p>
      <w:r>
        <w:t xml:space="preserve">sosiaalinen kokoontuminen</w:t>
      </w:r>
    </w:p>
    <w:p>
      <w:r>
        <w:rPr>
          <w:b/>
        </w:rPr>
        <w:t xml:space="preserve">Esimerkki 3.2150</w:t>
      </w:r>
    </w:p>
    <w:p>
      <w:r>
        <w:t xml:space="preserve">tyytymätön, inhottava, maassa, emotionaalinen tuki</w:t>
      </w:r>
    </w:p>
    <w:p>
      <w:r>
        <w:rPr>
          <w:b/>
        </w:rPr>
        <w:t xml:space="preserve">Tulos</w:t>
      </w:r>
    </w:p>
    <w:p>
      <w:r>
        <w:t xml:space="preserve">emotionaalinen tila</w:t>
      </w:r>
    </w:p>
    <w:p>
      <w:r>
        <w:rPr>
          <w:b/>
        </w:rPr>
        <w:t xml:space="preserve">Esimerkki 3.2151</w:t>
      </w:r>
    </w:p>
    <w:p>
      <w:r>
        <w:t xml:space="preserve">70, reilu, leuto, myrskyisä</w:t>
      </w:r>
    </w:p>
    <w:p>
      <w:r>
        <w:rPr>
          <w:b/>
        </w:rPr>
        <w:t xml:space="preserve">Tulos</w:t>
      </w:r>
    </w:p>
    <w:p>
      <w:r>
        <w:t xml:space="preserve">sää</w:t>
      </w:r>
    </w:p>
    <w:p>
      <w:r>
        <w:rPr>
          <w:b/>
        </w:rPr>
        <w:t xml:space="preserve">Esimerkki 3.2152</w:t>
      </w:r>
    </w:p>
    <w:p>
      <w:r>
        <w:t xml:space="preserve">lihava, laiha, kulmamomentti, hauraus</w:t>
      </w:r>
    </w:p>
    <w:p>
      <w:r>
        <w:rPr>
          <w:b/>
        </w:rPr>
        <w:t xml:space="preserve">Tulos</w:t>
      </w:r>
    </w:p>
    <w:p>
      <w:r>
        <w:t xml:space="preserve">fyysinen ominaisuus</w:t>
      </w:r>
    </w:p>
    <w:p>
      <w:r>
        <w:rPr>
          <w:b/>
        </w:rPr>
        <w:t xml:space="preserve">Esimerkki 3.2153</w:t>
      </w:r>
    </w:p>
    <w:p>
      <w:r>
        <w:t xml:space="preserve">gin, sydämet, go fish, pokeri</w:t>
      </w:r>
    </w:p>
    <w:p>
      <w:r>
        <w:rPr>
          <w:b/>
        </w:rPr>
        <w:t xml:space="preserve">Tulos</w:t>
      </w:r>
    </w:p>
    <w:p>
      <w:r>
        <w:t xml:space="preserve">korttipelit</w:t>
      </w:r>
    </w:p>
    <w:p>
      <w:r>
        <w:rPr>
          <w:b/>
        </w:rPr>
        <w:t xml:space="preserve">Esimerkki 3.2154</w:t>
      </w:r>
    </w:p>
    <w:p>
      <w:r>
        <w:t xml:space="preserve">viini, rommi, olut, gini</w:t>
      </w:r>
    </w:p>
    <w:p>
      <w:r>
        <w:rPr>
          <w:b/>
        </w:rPr>
        <w:t xml:space="preserve">Tulos</w:t>
      </w:r>
    </w:p>
    <w:p>
      <w:r>
        <w:t xml:space="preserve">alkoholijuomat</w:t>
      </w:r>
    </w:p>
    <w:p>
      <w:r>
        <w:rPr>
          <w:b/>
        </w:rPr>
        <w:t xml:space="preserve">Esimerkki 3.2155</w:t>
      </w:r>
    </w:p>
    <w:p>
      <w:r>
        <w:t xml:space="preserve">alaspäin, alaspäin, alaspäin, alaspäin, alaspäin</w:t>
      </w:r>
    </w:p>
    <w:p>
      <w:r>
        <w:rPr>
          <w:b/>
        </w:rPr>
        <w:t xml:space="preserve">Tulos</w:t>
      </w:r>
    </w:p>
    <w:p>
      <w:r>
        <w:t xml:space="preserve">suunta</w:t>
      </w:r>
    </w:p>
    <w:p>
      <w:r>
        <w:rPr>
          <w:b/>
        </w:rPr>
        <w:t xml:space="preserve">Esimerkki 3.2156</w:t>
      </w:r>
    </w:p>
    <w:p>
      <w:r>
        <w:t xml:space="preserve">canyoning, loukku, soutaminen, kala</w:t>
      </w:r>
    </w:p>
    <w:p>
      <w:r>
        <w:rPr>
          <w:b/>
        </w:rPr>
        <w:t xml:space="preserve">Tulos</w:t>
      </w:r>
    </w:p>
    <w:p>
      <w:r>
        <w:t xml:space="preserve">ulkoiluaktiviteetti</w:t>
      </w:r>
    </w:p>
    <w:p>
      <w:r>
        <w:rPr>
          <w:b/>
        </w:rPr>
        <w:t xml:space="preserve">Esimerkki 3.2157</w:t>
      </w:r>
    </w:p>
    <w:p>
      <w:r>
        <w:t xml:space="preserve">lehmä, kissa, kala, iguaani</w:t>
      </w:r>
    </w:p>
    <w:p>
      <w:r>
        <w:rPr>
          <w:b/>
        </w:rPr>
        <w:t xml:space="preserve">Tulos</w:t>
      </w:r>
    </w:p>
    <w:p>
      <w:r>
        <w:t xml:space="preserve">eläin</w:t>
      </w:r>
    </w:p>
    <w:p>
      <w:r>
        <w:rPr>
          <w:b/>
        </w:rPr>
        <w:t xml:space="preserve">Esimerkki 3.2158</w:t>
      </w:r>
    </w:p>
    <w:p>
      <w:r>
        <w:t xml:space="preserve">nosturi, kaula, papukaija, davit</w:t>
      </w:r>
    </w:p>
    <w:p>
      <w:r>
        <w:rPr>
          <w:b/>
        </w:rPr>
        <w:t xml:space="preserve">Tulos</w:t>
      </w:r>
    </w:p>
    <w:p>
      <w:r>
        <w:t xml:space="preserve">lintu</w:t>
      </w:r>
    </w:p>
    <w:p>
      <w:r>
        <w:rPr>
          <w:b/>
        </w:rPr>
        <w:t xml:space="preserve">Esimerkki 3.2159</w:t>
      </w:r>
    </w:p>
    <w:p>
      <w:r>
        <w:t xml:space="preserve">haikara, nosturi, pukki, pelikaani</w:t>
      </w:r>
    </w:p>
    <w:p>
      <w:r>
        <w:rPr>
          <w:b/>
        </w:rPr>
        <w:t xml:space="preserve">Tulos</w:t>
      </w:r>
    </w:p>
    <w:p>
      <w:r>
        <w:t xml:space="preserve">lintu</w:t>
      </w:r>
    </w:p>
    <w:p>
      <w:r>
        <w:rPr>
          <w:b/>
        </w:rPr>
        <w:t xml:space="preserve">Esimerkki 3.2160</w:t>
      </w:r>
    </w:p>
    <w:p>
      <w:r>
        <w:t xml:space="preserve">laakso, tasainen, korkeus, päällystetty</w:t>
      </w:r>
    </w:p>
    <w:p>
      <w:r>
        <w:rPr>
          <w:b/>
        </w:rPr>
        <w:t xml:space="preserve">Tulos</w:t>
      </w:r>
    </w:p>
    <w:p>
      <w:r>
        <w:t xml:space="preserve">maantieteellinen ominaisuus</w:t>
      </w:r>
    </w:p>
    <w:p>
      <w:r>
        <w:rPr>
          <w:b/>
        </w:rPr>
        <w:t xml:space="preserve">Esimerkki 3.2161</w:t>
      </w:r>
    </w:p>
    <w:p>
      <w:r>
        <w:t xml:space="preserve">alas, oikealle, laskeutuva, eteenpäin</w:t>
      </w:r>
    </w:p>
    <w:p>
      <w:r>
        <w:rPr>
          <w:b/>
        </w:rPr>
        <w:t xml:space="preserve">Tulos</w:t>
      </w:r>
    </w:p>
    <w:p>
      <w:r>
        <w:t xml:space="preserve">suunta</w:t>
      </w:r>
    </w:p>
    <w:p>
      <w:r>
        <w:rPr>
          <w:b/>
        </w:rPr>
        <w:t xml:space="preserve">Esimerkki 3.2162</w:t>
      </w:r>
    </w:p>
    <w:p>
      <w:r>
        <w:t xml:space="preserve">lojaali, oikeudenmukainen, puolueeton, tasapuolinen.</w:t>
      </w:r>
    </w:p>
    <w:p>
      <w:r>
        <w:rPr>
          <w:b/>
        </w:rPr>
        <w:t xml:space="preserve">Tulos</w:t>
      </w:r>
    </w:p>
    <w:p>
      <w:r>
        <w:t xml:space="preserve">moraalinen ominaisuus</w:t>
      </w:r>
    </w:p>
    <w:p>
      <w:r>
        <w:rPr>
          <w:b/>
        </w:rPr>
        <w:t xml:space="preserve">Esimerkki 3.2163</w:t>
      </w:r>
    </w:p>
    <w:p>
      <w:r>
        <w:t xml:space="preserve">kyykistyä, kumartua, kaatua, mennä maahan.</w:t>
      </w:r>
    </w:p>
    <w:p>
      <w:r>
        <w:rPr>
          <w:b/>
        </w:rPr>
        <w:t xml:space="preserve">Tulos</w:t>
      </w:r>
    </w:p>
    <w:p>
      <w:r>
        <w:t xml:space="preserve">liikunta</w:t>
      </w:r>
    </w:p>
    <w:p>
      <w:r>
        <w:rPr>
          <w:b/>
        </w:rPr>
        <w:t xml:space="preserve">Esimerkki 3.2164</w:t>
      </w:r>
    </w:p>
    <w:p>
      <w:r>
        <w:t xml:space="preserve">lentää, hypätä, lintu, kovakuoriainen...</w:t>
      </w:r>
    </w:p>
    <w:p>
      <w:r>
        <w:rPr>
          <w:b/>
        </w:rPr>
        <w:t xml:space="preserve">Tulos</w:t>
      </w:r>
    </w:p>
    <w:p>
      <w:r>
        <w:t xml:space="preserve">eläin</w:t>
      </w:r>
    </w:p>
    <w:p>
      <w:r>
        <w:rPr>
          <w:b/>
        </w:rPr>
        <w:t xml:space="preserve">Esimerkki 3.2165</w:t>
      </w:r>
    </w:p>
    <w:p>
      <w:r>
        <w:t xml:space="preserve">kurssi, kuu, virta, suolavesi</w:t>
      </w:r>
    </w:p>
    <w:p>
      <w:r>
        <w:rPr>
          <w:b/>
        </w:rPr>
        <w:t xml:space="preserve">Tulos</w:t>
      </w:r>
    </w:p>
    <w:p>
      <w:r>
        <w:t xml:space="preserve">valtameri</w:t>
      </w:r>
    </w:p>
    <w:p>
      <w:r>
        <w:rPr>
          <w:b/>
        </w:rPr>
        <w:t xml:space="preserve">Esimerkki 3.2166</w:t>
      </w:r>
    </w:p>
    <w:p>
      <w:r>
        <w:t xml:space="preserve">Okei, harmittaa, hyvä on, hyvä on...</w:t>
      </w:r>
    </w:p>
    <w:p>
      <w:r>
        <w:rPr>
          <w:b/>
        </w:rPr>
        <w:t xml:space="preserve">Tulos</w:t>
      </w:r>
    </w:p>
    <w:p>
      <w:r>
        <w:t xml:space="preserve">emotionaalinen tila</w:t>
      </w:r>
    </w:p>
    <w:p>
      <w:r>
        <w:rPr>
          <w:b/>
        </w:rPr>
        <w:t xml:space="preserve">Esimerkki 3.2167</w:t>
      </w:r>
    </w:p>
    <w:p>
      <w:r>
        <w:t xml:space="preserve">huolissaan, tunteet, itku, harmitus, hermostuminen</w:t>
      </w:r>
    </w:p>
    <w:p>
      <w:r>
        <w:rPr>
          <w:b/>
        </w:rPr>
        <w:t xml:space="preserve">Tulos</w:t>
      </w:r>
    </w:p>
    <w:p>
      <w:r>
        <w:t xml:space="preserve">emotionaalinen tila</w:t>
      </w:r>
    </w:p>
    <w:p>
      <w:r>
        <w:rPr>
          <w:b/>
        </w:rPr>
        <w:t xml:space="preserve">Esimerkki 3.2168</w:t>
      </w:r>
    </w:p>
    <w:p>
      <w:r>
        <w:t xml:space="preserve">vakoiluaukko, kahva, vinyyli, lasi</w:t>
      </w:r>
    </w:p>
    <w:p>
      <w:r>
        <w:rPr>
          <w:b/>
        </w:rPr>
        <w:t xml:space="preserve">Tulos</w:t>
      </w:r>
    </w:p>
    <w:p>
      <w:r>
        <w:t xml:space="preserve">ikkunan materiaali</w:t>
      </w:r>
    </w:p>
    <w:p>
      <w:r>
        <w:rPr>
          <w:b/>
        </w:rPr>
        <w:t xml:space="preserve">Esimerkki 3.2169</w:t>
      </w:r>
    </w:p>
    <w:p>
      <w:r>
        <w:t xml:space="preserve">osakkeenomistajat, toimitusjohtaja, yritys, linjaus</w:t>
      </w:r>
    </w:p>
    <w:p>
      <w:r>
        <w:rPr>
          <w:b/>
        </w:rPr>
        <w:t xml:space="preserve">Tulos</w:t>
      </w:r>
    </w:p>
    <w:p>
      <w:r>
        <w:t xml:space="preserve">yritys</w:t>
      </w:r>
    </w:p>
    <w:p>
      <w:r>
        <w:rPr>
          <w:b/>
        </w:rPr>
        <w:t xml:space="preserve">Esimerkki 3.2170</w:t>
      </w:r>
    </w:p>
    <w:p>
      <w:r>
        <w:t xml:space="preserve">lautanen, lasi, kulho, siivilä</w:t>
      </w:r>
    </w:p>
    <w:p>
      <w:r>
        <w:rPr>
          <w:b/>
        </w:rPr>
        <w:t xml:space="preserve">Tulos</w:t>
      </w:r>
    </w:p>
    <w:p>
      <w:r>
        <w:t xml:space="preserve">keittiötarvikkeet</w:t>
      </w:r>
    </w:p>
    <w:p>
      <w:r>
        <w:rPr>
          <w:b/>
        </w:rPr>
        <w:t xml:space="preserve">Esimerkki 3.2171</w:t>
      </w:r>
    </w:p>
    <w:p>
      <w:r>
        <w:t xml:space="preserve">tuulinen, 70, vaalea, kylmä</w:t>
      </w:r>
    </w:p>
    <w:p>
      <w:r>
        <w:rPr>
          <w:b/>
        </w:rPr>
        <w:t xml:space="preserve">Tulos</w:t>
      </w:r>
    </w:p>
    <w:p>
      <w:r>
        <w:t xml:space="preserve">sää</w:t>
      </w:r>
    </w:p>
    <w:p>
      <w:r>
        <w:rPr>
          <w:b/>
        </w:rPr>
        <w:t xml:space="preserve">Esimerkki 3.2172</w:t>
      </w:r>
    </w:p>
    <w:p>
      <w:r>
        <w:t xml:space="preserve">rauhallinen, viileä, optimisti, rento, rentoutunut</w:t>
      </w:r>
    </w:p>
    <w:p>
      <w:r>
        <w:rPr>
          <w:b/>
        </w:rPr>
        <w:t xml:space="preserve">Tulos</w:t>
      </w:r>
    </w:p>
    <w:p>
      <w:r>
        <w:t xml:space="preserve">henkilökohtainen ominaisuus</w:t>
      </w:r>
    </w:p>
    <w:p>
      <w:r>
        <w:rPr>
          <w:b/>
        </w:rPr>
        <w:t xml:space="preserve">Esimerkki 3.2173</w:t>
      </w:r>
    </w:p>
    <w:p>
      <w:r>
        <w:t xml:space="preserve">liukuva, ylös, alas, alas</w:t>
      </w:r>
    </w:p>
    <w:p>
      <w:r>
        <w:rPr>
          <w:b/>
        </w:rPr>
        <w:t xml:space="preserve">Tulos</w:t>
      </w:r>
    </w:p>
    <w:p>
      <w:r>
        <w:t xml:space="preserve">suunta</w:t>
      </w:r>
    </w:p>
    <w:p>
      <w:r>
        <w:rPr>
          <w:b/>
        </w:rPr>
        <w:t xml:space="preserve">Esimerkki 3.2174</w:t>
      </w:r>
    </w:p>
    <w:p>
      <w:r>
        <w:t xml:space="preserve">nyytti, kroketti, omena, friteerattu kakkupala</w:t>
      </w:r>
    </w:p>
    <w:p>
      <w:r>
        <w:rPr>
          <w:b/>
        </w:rPr>
        <w:t xml:space="preserve">Tulos</w:t>
      </w:r>
    </w:p>
    <w:p>
      <w:r>
        <w:t xml:space="preserve">paistettu ruoka</w:t>
      </w:r>
    </w:p>
    <w:p>
      <w:r>
        <w:rPr>
          <w:b/>
        </w:rPr>
        <w:t xml:space="preserve">Esimerkki 3.2175</w:t>
      </w:r>
    </w:p>
    <w:p>
      <w:r>
        <w:t xml:space="preserve">pääty, kaula, buna, hihnan lukitus</w:t>
      </w:r>
    </w:p>
    <w:p>
      <w:r>
        <w:rPr>
          <w:b/>
        </w:rPr>
        <w:t xml:space="preserve">Tulos</w:t>
      </w:r>
    </w:p>
    <w:p>
      <w:r>
        <w:t xml:space="preserve">kitaraosuus</w:t>
      </w:r>
    </w:p>
    <w:p>
      <w:r>
        <w:rPr>
          <w:b/>
        </w:rPr>
        <w:t xml:space="preserve">Esimerkki 3.2176</w:t>
      </w:r>
    </w:p>
    <w:p>
      <w:r>
        <w:t xml:space="preserve">klubi, disko, baari, joukkue</w:t>
      </w:r>
    </w:p>
    <w:p>
      <w:r>
        <w:rPr>
          <w:b/>
        </w:rPr>
        <w:t xml:space="preserve">Tulos</w:t>
      </w:r>
    </w:p>
    <w:p>
      <w:r>
        <w:t xml:space="preserve">sosiaalinen kokoontuminen</w:t>
      </w:r>
    </w:p>
    <w:p>
      <w:r>
        <w:rPr>
          <w:b/>
        </w:rPr>
        <w:t xml:space="preserve">Esimerkki 3.2177</w:t>
      </w:r>
    </w:p>
    <w:p>
      <w:r>
        <w:t xml:space="preserve">pyörre, sininen, virta, kurssi</w:t>
      </w:r>
    </w:p>
    <w:p>
      <w:r>
        <w:rPr>
          <w:b/>
        </w:rPr>
        <w:t xml:space="preserve">Tulos</w:t>
      </w:r>
    </w:p>
    <w:p>
      <w:r>
        <w:t xml:space="preserve">valtameri</w:t>
      </w:r>
    </w:p>
    <w:p>
      <w:r>
        <w:rPr>
          <w:b/>
        </w:rPr>
        <w:t xml:space="preserve">Esimerkki 3.2178</w:t>
      </w:r>
    </w:p>
    <w:p>
      <w:r>
        <w:t xml:space="preserve">suljettu, poissa käytöstä, suljettu, ei auki</w:t>
      </w:r>
    </w:p>
    <w:p>
      <w:r>
        <w:rPr>
          <w:b/>
        </w:rPr>
        <w:t xml:space="preserve">Tulos</w:t>
      </w:r>
    </w:p>
    <w:p>
      <w:r>
        <w:t xml:space="preserve">myymälän tila</w:t>
      </w:r>
    </w:p>
    <w:p>
      <w:r>
        <w:rPr>
          <w:b/>
        </w:rPr>
        <w:t xml:space="preserve">Esimerkki 3.2179</w:t>
      </w:r>
    </w:p>
    <w:p>
      <w:r>
        <w:t xml:space="preserve">patty, dunker, omena, frritter</w:t>
      </w:r>
    </w:p>
    <w:p>
      <w:r>
        <w:rPr>
          <w:b/>
        </w:rPr>
        <w:t xml:space="preserve">Tulos</w:t>
      </w:r>
    </w:p>
    <w:p>
      <w:r>
        <w:t xml:space="preserve">paistettu ruoka</w:t>
      </w:r>
    </w:p>
    <w:p>
      <w:r>
        <w:rPr>
          <w:b/>
        </w:rPr>
        <w:t xml:space="preserve">Esimerkki 3.2180</w:t>
      </w:r>
    </w:p>
    <w:p>
      <w:r>
        <w:t xml:space="preserve">tonic, viini, brandy, gin</w:t>
      </w:r>
    </w:p>
    <w:p>
      <w:r>
        <w:rPr>
          <w:b/>
        </w:rPr>
        <w:t xml:space="preserve">Tulos</w:t>
      </w:r>
    </w:p>
    <w:p>
      <w:r>
        <w:t xml:space="preserve">alkoholijuomat</w:t>
      </w:r>
    </w:p>
    <w:p>
      <w:r>
        <w:rPr>
          <w:b/>
        </w:rPr>
        <w:t xml:space="preserve">Esimerkki 3.2181</w:t>
      </w:r>
    </w:p>
    <w:p>
      <w:r>
        <w:t xml:space="preserve">lämmin, kaunis, 70, myrskyinen</w:t>
      </w:r>
    </w:p>
    <w:p>
      <w:r>
        <w:rPr>
          <w:b/>
        </w:rPr>
        <w:t xml:space="preserve">Tulos</w:t>
      </w:r>
    </w:p>
    <w:p>
      <w:r>
        <w:t xml:space="preserve">sää</w:t>
      </w:r>
    </w:p>
    <w:p>
      <w:r>
        <w:rPr>
          <w:b/>
        </w:rPr>
        <w:t xml:space="preserve">Esimerkki 3.2182</w:t>
      </w:r>
    </w:p>
    <w:p>
      <w:r>
        <w:t xml:space="preserve">toimitusjohtaja, yhtiö, yritys, yhdistynyt, yritys</w:t>
      </w:r>
    </w:p>
    <w:p>
      <w:r>
        <w:rPr>
          <w:b/>
        </w:rPr>
        <w:t xml:space="preserve">Tulos</w:t>
      </w:r>
    </w:p>
    <w:p>
      <w:r>
        <w:t xml:space="preserve">yritys</w:t>
      </w:r>
    </w:p>
    <w:p>
      <w:r>
        <w:rPr>
          <w:b/>
        </w:rPr>
        <w:t xml:space="preserve">Esimerkki 3.2183</w:t>
      </w:r>
    </w:p>
    <w:p>
      <w:r>
        <w:t xml:space="preserve">lollygag, tuhlata, tuhlata, haaskata, hukkaan heittää</w:t>
      </w:r>
    </w:p>
    <w:p>
      <w:r>
        <w:rPr>
          <w:b/>
        </w:rPr>
        <w:t xml:space="preserve">Tulos</w:t>
      </w:r>
    </w:p>
    <w:p>
      <w:r>
        <w:t xml:space="preserve">toiminta</w:t>
      </w:r>
    </w:p>
    <w:p>
      <w:r>
        <w:rPr>
          <w:b/>
        </w:rPr>
        <w:t xml:space="preserve">Esimerkki 3.2184</w:t>
      </w:r>
    </w:p>
    <w:p>
      <w:r>
        <w:t xml:space="preserve">sisältö, tavarat, ruoka, kirjat, kirjat</w:t>
      </w:r>
    </w:p>
    <w:p>
      <w:r>
        <w:rPr>
          <w:b/>
        </w:rPr>
        <w:t xml:space="preserve">Tulos</w:t>
      </w:r>
    </w:p>
    <w:p>
      <w:r>
        <w:t xml:space="preserve">kuluttajatuote</w:t>
      </w:r>
    </w:p>
    <w:p>
      <w:r>
        <w:rPr>
          <w:b/>
        </w:rPr>
        <w:t xml:space="preserve">Esimerkki 3.2185</w:t>
      </w:r>
    </w:p>
    <w:p>
      <w:r>
        <w:t xml:space="preserve">konekirjoittaminen, arkistointi, asiointi, toimistotarvikkeiden tilaaminen</w:t>
      </w:r>
    </w:p>
    <w:p>
      <w:r>
        <w:rPr>
          <w:b/>
        </w:rPr>
        <w:t xml:space="preserve">Tulos</w:t>
      </w:r>
    </w:p>
    <w:p>
      <w:r>
        <w:t xml:space="preserve">sihteerin tehtävät</w:t>
      </w:r>
    </w:p>
    <w:p>
      <w:r>
        <w:rPr>
          <w:b/>
        </w:rPr>
        <w:t xml:space="preserve">Esimerkki 3.2186</w:t>
      </w:r>
    </w:p>
    <w:p>
      <w:r>
        <w:t xml:space="preserve">hyvä, onnellinen, mukava, valpas</w:t>
      </w:r>
    </w:p>
    <w:p>
      <w:r>
        <w:rPr>
          <w:b/>
        </w:rPr>
        <w:t xml:space="preserve">Tulos</w:t>
      </w:r>
    </w:p>
    <w:p>
      <w:r>
        <w:t xml:space="preserve">emotionaalinen tila</w:t>
      </w:r>
    </w:p>
    <w:p>
      <w:r>
        <w:rPr>
          <w:b/>
        </w:rPr>
        <w:t xml:space="preserve">Esimerkki 3.2187</w:t>
      </w:r>
    </w:p>
    <w:p>
      <w:r>
        <w:t xml:space="preserve">kurja, rakastava, alas, häpeällinen</w:t>
      </w:r>
    </w:p>
    <w:p>
      <w:r>
        <w:rPr>
          <w:b/>
        </w:rPr>
        <w:t xml:space="preserve">Tulos</w:t>
      </w:r>
    </w:p>
    <w:p>
      <w:r>
        <w:t xml:space="preserve">emotionaalinen tila</w:t>
      </w:r>
    </w:p>
    <w:p>
      <w:r>
        <w:rPr>
          <w:b/>
        </w:rPr>
        <w:t xml:space="preserve">Esimerkki 3.2188</w:t>
      </w:r>
    </w:p>
    <w:p>
      <w:r>
        <w:t xml:space="preserve">viivästynyt, myöhässä, lykätty, nykyinen</w:t>
      </w:r>
    </w:p>
    <w:p>
      <w:r>
        <w:rPr>
          <w:b/>
        </w:rPr>
        <w:t xml:space="preserve">Tulos</w:t>
      </w:r>
    </w:p>
    <w:p>
      <w:r>
        <w:t xml:space="preserve">päivämäärän tila</w:t>
      </w:r>
    </w:p>
    <w:p>
      <w:r>
        <w:rPr>
          <w:b/>
        </w:rPr>
        <w:t xml:space="preserve">Esimerkki 3.2189</w:t>
      </w:r>
    </w:p>
    <w:p>
      <w:r>
        <w:t xml:space="preserve">millimetri, maili, jalka, tuuma</w:t>
      </w:r>
    </w:p>
    <w:p>
      <w:r>
        <w:rPr>
          <w:b/>
        </w:rPr>
        <w:t xml:space="preserve">Tulos</w:t>
      </w:r>
    </w:p>
    <w:p>
      <w:r>
        <w:t xml:space="preserve">mittayksikkö</w:t>
      </w:r>
    </w:p>
    <w:p>
      <w:r>
        <w:rPr>
          <w:b/>
        </w:rPr>
        <w:t xml:space="preserve">Esimerkki 3.2190</w:t>
      </w:r>
    </w:p>
    <w:p>
      <w:r>
        <w:t xml:space="preserve">paistettu, kroketti, fritter, kakku</w:t>
      </w:r>
    </w:p>
    <w:p>
      <w:r>
        <w:rPr>
          <w:b/>
        </w:rPr>
        <w:t xml:space="preserve">Tulos</w:t>
      </w:r>
    </w:p>
    <w:p>
      <w:r>
        <w:t xml:space="preserve">paistettu ruoka</w:t>
      </w:r>
    </w:p>
    <w:p>
      <w:r>
        <w:rPr>
          <w:b/>
        </w:rPr>
        <w:t xml:space="preserve">Esimerkki 3.2191</w:t>
      </w:r>
    </w:p>
    <w:p>
      <w:r>
        <w:t xml:space="preserve">järjestäminen, asiointi, tuki, tiedosto</w:t>
      </w:r>
    </w:p>
    <w:p>
      <w:r>
        <w:rPr>
          <w:b/>
        </w:rPr>
        <w:t xml:space="preserve">Tulos</w:t>
      </w:r>
    </w:p>
    <w:p>
      <w:r>
        <w:t xml:space="preserve">sihteerin tehtävät</w:t>
      </w:r>
    </w:p>
    <w:p>
      <w:r>
        <w:rPr>
          <w:b/>
        </w:rPr>
        <w:t xml:space="preserve">Esimerkki 3.2192</w:t>
      </w:r>
    </w:p>
    <w:p>
      <w:r>
        <w:t xml:space="preserve">päästää irti, ampua, moittia, maksaa</w:t>
      </w:r>
    </w:p>
    <w:p>
      <w:r>
        <w:rPr>
          <w:b/>
        </w:rPr>
        <w:t xml:space="preserve">Tulos</w:t>
      </w:r>
    </w:p>
    <w:p>
      <w:r>
        <w:t xml:space="preserve">työllisyystoiminta</w:t>
      </w:r>
    </w:p>
    <w:p>
      <w:r>
        <w:rPr>
          <w:b/>
        </w:rPr>
        <w:t xml:space="preserve">Esimerkki 3.2193</w:t>
      </w:r>
    </w:p>
    <w:p>
      <w:r>
        <w:t xml:space="preserve">suklaakakku, kakku, kerma, kermavaahto, suklaakakku</w:t>
      </w:r>
    </w:p>
    <w:p>
      <w:r>
        <w:rPr>
          <w:b/>
        </w:rPr>
        <w:t xml:space="preserve">Tulos</w:t>
      </w:r>
    </w:p>
    <w:p>
      <w:r>
        <w:t xml:space="preserve">suklaa ruoka</w:t>
      </w:r>
    </w:p>
    <w:p>
      <w:r>
        <w:rPr>
          <w:b/>
        </w:rPr>
        <w:t xml:space="preserve">Esimerkki 3.2194</w:t>
      </w:r>
    </w:p>
    <w:p>
      <w:r>
        <w:t xml:space="preserve">vastaanotto, vastaaminen, arkistointi, asiointi</w:t>
      </w:r>
    </w:p>
    <w:p>
      <w:r>
        <w:rPr>
          <w:b/>
        </w:rPr>
        <w:t xml:space="preserve">Tulos</w:t>
      </w:r>
    </w:p>
    <w:p>
      <w:r>
        <w:t xml:space="preserve">sihteerin tehtävät</w:t>
      </w:r>
    </w:p>
    <w:p>
      <w:r>
        <w:rPr>
          <w:b/>
        </w:rPr>
        <w:t xml:space="preserve">Esimerkki 3.2195</w:t>
      </w:r>
    </w:p>
    <w:p>
      <w:r>
        <w:t xml:space="preserve">nosturi, nostolaite, nostolaite, nostolaite, pelikaani</w:t>
      </w:r>
    </w:p>
    <w:p>
      <w:r>
        <w:rPr>
          <w:b/>
        </w:rPr>
        <w:t xml:space="preserve">Tulos</w:t>
      </w:r>
    </w:p>
    <w:p>
      <w:r>
        <w:t xml:space="preserve">lintu</w:t>
      </w:r>
    </w:p>
    <w:p>
      <w:r>
        <w:rPr>
          <w:b/>
        </w:rPr>
        <w:t xml:space="preserve">Esimerkki 3.2196</w:t>
      </w:r>
    </w:p>
    <w:p>
      <w:r>
        <w:t xml:space="preserve">osakkeenomistajat, synergia, yritys, rationalisointi</w:t>
      </w:r>
    </w:p>
    <w:p>
      <w:r>
        <w:rPr>
          <w:b/>
        </w:rPr>
        <w:t xml:space="preserve">Tulos</w:t>
      </w:r>
    </w:p>
    <w:p>
      <w:r>
        <w:t xml:space="preserve">yritys</w:t>
      </w:r>
    </w:p>
    <w:p>
      <w:r>
        <w:rPr>
          <w:b/>
        </w:rPr>
        <w:t xml:space="preserve">Esimerkki 3.2197</w:t>
      </w:r>
    </w:p>
    <w:p>
      <w:r>
        <w:t xml:space="preserve">runsas, raskas, brownie, fudgea</w:t>
      </w:r>
    </w:p>
    <w:p>
      <w:r>
        <w:rPr>
          <w:b/>
        </w:rPr>
        <w:t xml:space="preserve">Tulos</w:t>
      </w:r>
    </w:p>
    <w:p>
      <w:r>
        <w:t xml:space="preserve">suklaa ruoka</w:t>
      </w:r>
    </w:p>
    <w:p>
      <w:r>
        <w:rPr>
          <w:b/>
        </w:rPr>
        <w:t xml:space="preserve">Esimerkki 3.2198</w:t>
      </w:r>
    </w:p>
    <w:p>
      <w:r>
        <w:t xml:space="preserve">tuhlaaminen, tuhlaaminen, tuhlaaminen, tuhlaaminen</w:t>
      </w:r>
    </w:p>
    <w:p>
      <w:r>
        <w:rPr>
          <w:b/>
        </w:rPr>
        <w:t xml:space="preserve">Tulos</w:t>
      </w:r>
    </w:p>
    <w:p>
      <w:r>
        <w:t xml:space="preserve">toiminta</w:t>
      </w:r>
    </w:p>
    <w:p>
      <w:r>
        <w:rPr>
          <w:b/>
        </w:rPr>
        <w:t xml:space="preserve">Esimerkki 3.2199</w:t>
      </w:r>
    </w:p>
    <w:p>
      <w:r>
        <w:t xml:space="preserve">lähimpänä, lähempänä, lähempänä, lähellä</w:t>
      </w:r>
    </w:p>
    <w:p>
      <w:r>
        <w:rPr>
          <w:b/>
        </w:rPr>
        <w:t xml:space="preserve">Tulos</w:t>
      </w:r>
    </w:p>
    <w:p>
      <w:r>
        <w:t xml:space="preserve">sijainti (läheisyys)</w:t>
      </w:r>
    </w:p>
    <w:p>
      <w:r>
        <w:rPr>
          <w:b/>
        </w:rPr>
        <w:t xml:space="preserve">Esimerkki 3.2200</w:t>
      </w:r>
    </w:p>
    <w:p>
      <w:r>
        <w:t xml:space="preserve">viini, gini, brandy, vodka</w:t>
      </w:r>
    </w:p>
    <w:p>
      <w:r>
        <w:rPr>
          <w:b/>
        </w:rPr>
        <w:t xml:space="preserve">Tulos</w:t>
      </w:r>
    </w:p>
    <w:p>
      <w:r>
        <w:t xml:space="preserve">alkoholijuomat</w:t>
      </w:r>
    </w:p>
    <w:p>
      <w:r>
        <w:rPr>
          <w:b/>
        </w:rPr>
        <w:t xml:space="preserve">Esimerkki 3.2201</w:t>
      </w:r>
    </w:p>
    <w:p>
      <w:r>
        <w:t xml:space="preserve">onneton, katuvainen, maassa, tunnetila</w:t>
      </w:r>
    </w:p>
    <w:p>
      <w:r>
        <w:rPr>
          <w:b/>
        </w:rPr>
        <w:t xml:space="preserve">Tulos</w:t>
      </w:r>
    </w:p>
    <w:p>
      <w:r>
        <w:t xml:space="preserve">emotionaalinen tila</w:t>
      </w:r>
    </w:p>
    <w:p>
      <w:r>
        <w:rPr>
          <w:b/>
        </w:rPr>
        <w:t xml:space="preserve">Esimerkki 3.2202</w:t>
      </w:r>
    </w:p>
    <w:p>
      <w:r>
        <w:t xml:space="preserve">nosturi, kauhakuorma-auto, betonikauha, taklaukset</w:t>
      </w:r>
    </w:p>
    <w:p>
      <w:r>
        <w:rPr>
          <w:b/>
        </w:rPr>
        <w:t xml:space="preserve">Tulos</w:t>
      </w:r>
    </w:p>
    <w:p>
      <w:r>
        <w:t xml:space="preserve">rakentaminen</w:t>
      </w:r>
    </w:p>
    <w:p>
      <w:r>
        <w:rPr>
          <w:b/>
        </w:rPr>
        <w:t xml:space="preserve">Esimerkki 3.2203</w:t>
      </w:r>
    </w:p>
    <w:p>
      <w:r>
        <w:t xml:space="preserve">melassi, runsas, fudge, raskas, raskas</w:t>
      </w:r>
    </w:p>
    <w:p>
      <w:r>
        <w:rPr>
          <w:b/>
        </w:rPr>
        <w:t xml:space="preserve">Tulos</w:t>
      </w:r>
    </w:p>
    <w:p>
      <w:r>
        <w:t xml:space="preserve">suklaa ruoka</w:t>
      </w:r>
    </w:p>
    <w:p>
      <w:r>
        <w:rPr>
          <w:b/>
        </w:rPr>
        <w:t xml:space="preserve">Esimerkki 3.2204</w:t>
      </w:r>
    </w:p>
    <w:p>
      <w:r>
        <w:t xml:space="preserve">rauhallinen, hauska, leppoisa, viileä, rento</w:t>
      </w:r>
    </w:p>
    <w:p>
      <w:r>
        <w:rPr>
          <w:b/>
        </w:rPr>
        <w:t xml:space="preserve">Tulos</w:t>
      </w:r>
    </w:p>
    <w:p>
      <w:r>
        <w:t xml:space="preserve">henkilökohtainen ominaisuus</w:t>
      </w:r>
    </w:p>
    <w:p>
      <w:r>
        <w:rPr>
          <w:b/>
        </w:rPr>
        <w:t xml:space="preserve">Esimerkki 3.2205</w:t>
      </w:r>
    </w:p>
    <w:p>
      <w:r>
        <w:t xml:space="preserve">rangaistus, sakko, sakko, sakko</w:t>
      </w:r>
    </w:p>
    <w:p>
      <w:r>
        <w:rPr>
          <w:b/>
        </w:rPr>
        <w:t xml:space="preserve">Tulos</w:t>
      </w:r>
    </w:p>
    <w:p>
      <w:r>
        <w:t xml:space="preserve">poliisin rangaistus</w:t>
      </w:r>
    </w:p>
    <w:p>
      <w:r>
        <w:rPr>
          <w:b/>
        </w:rPr>
        <w:t xml:space="preserve">Esimerkki 3.2206</w:t>
      </w:r>
    </w:p>
    <w:p>
      <w:r>
        <w:t xml:space="preserve">kakku, nyytti, paahtoleipä, omena</w:t>
      </w:r>
    </w:p>
    <w:p>
      <w:r>
        <w:rPr>
          <w:b/>
        </w:rPr>
        <w:t xml:space="preserve">Tulos</w:t>
      </w:r>
    </w:p>
    <w:p>
      <w:r>
        <w:t xml:space="preserve">paistettu ruoka</w:t>
      </w:r>
    </w:p>
    <w:p>
      <w:r>
        <w:rPr>
          <w:b/>
        </w:rPr>
        <w:t xml:space="preserve">Esimerkki 3.2207</w:t>
      </w:r>
    </w:p>
    <w:p>
      <w:r>
        <w:t xml:space="preserve">herkut, liha, frank, nakki, nakki</w:t>
      </w:r>
    </w:p>
    <w:p>
      <w:r>
        <w:rPr>
          <w:b/>
        </w:rPr>
        <w:t xml:space="preserve">Tulos</w:t>
      </w:r>
    </w:p>
    <w:p>
      <w:r>
        <w:t xml:space="preserve">ruoka</w:t>
      </w:r>
    </w:p>
    <w:p>
      <w:r>
        <w:rPr>
          <w:b/>
        </w:rPr>
        <w:t xml:space="preserve">Esimerkki 3.2208</w:t>
      </w:r>
    </w:p>
    <w:p>
      <w:r>
        <w:t xml:space="preserve">lintu, lentää, hypätä, kotka</w:t>
      </w:r>
    </w:p>
    <w:p>
      <w:r>
        <w:rPr>
          <w:b/>
        </w:rPr>
        <w:t xml:space="preserve">Tulos</w:t>
      </w:r>
    </w:p>
    <w:p>
      <w:r>
        <w:t xml:space="preserve">eläin</w:t>
      </w:r>
    </w:p>
    <w:p>
      <w:r>
        <w:rPr>
          <w:b/>
        </w:rPr>
        <w:t xml:space="preserve">Esimerkki 3.2209</w:t>
      </w:r>
    </w:p>
    <w:p>
      <w:r>
        <w:t xml:space="preserve">heilua, kävellä, muurahainen, lentää</w:t>
      </w:r>
    </w:p>
    <w:p>
      <w:r>
        <w:rPr>
          <w:b/>
        </w:rPr>
        <w:t xml:space="preserve">Tulos</w:t>
      </w:r>
    </w:p>
    <w:p>
      <w:r>
        <w:t xml:space="preserve">eläin</w:t>
      </w:r>
    </w:p>
    <w:p>
      <w:r>
        <w:rPr>
          <w:b/>
        </w:rPr>
        <w:t xml:space="preserve">Esimerkki 3.2210</w:t>
      </w:r>
    </w:p>
    <w:p>
      <w:r>
        <w:t xml:space="preserve">lehmä, hevonen, vuohi, kala</w:t>
      </w:r>
    </w:p>
    <w:p>
      <w:r>
        <w:rPr>
          <w:b/>
        </w:rPr>
        <w:t xml:space="preserve">Tulos</w:t>
      </w:r>
    </w:p>
    <w:p>
      <w:r>
        <w:t xml:space="preserve">eläin</w:t>
      </w:r>
    </w:p>
    <w:p>
      <w:r>
        <w:rPr>
          <w:b/>
        </w:rPr>
        <w:t xml:space="preserve">Esimerkki 3.2211</w:t>
      </w:r>
    </w:p>
    <w:p>
      <w:r>
        <w:t xml:space="preserve">kirjat, aine, sisältö, palvelu</w:t>
      </w:r>
    </w:p>
    <w:p>
      <w:r>
        <w:rPr>
          <w:b/>
        </w:rPr>
        <w:t xml:space="preserve">Tulos</w:t>
      </w:r>
    </w:p>
    <w:p>
      <w:r>
        <w:t xml:space="preserve">kuluttajatuote</w:t>
      </w:r>
    </w:p>
    <w:p>
      <w:r>
        <w:rPr>
          <w:b/>
        </w:rPr>
        <w:t xml:space="preserve">Esimerkki 3.2212</w:t>
      </w:r>
    </w:p>
    <w:p>
      <w:r>
        <w:t xml:space="preserve">raha, sakko, kuuleminen, flyaway</w:t>
      </w:r>
    </w:p>
    <w:p>
      <w:r>
        <w:rPr>
          <w:b/>
        </w:rPr>
        <w:t xml:space="preserve">Tulos</w:t>
      </w:r>
    </w:p>
    <w:p>
      <w:r>
        <w:t xml:space="preserve">poliisin rangaistus</w:t>
      </w:r>
    </w:p>
    <w:p>
      <w:r>
        <w:rPr>
          <w:b/>
        </w:rPr>
        <w:t xml:space="preserve">Esimerkki 3.2213</w:t>
      </w:r>
    </w:p>
    <w:p>
      <w:r>
        <w:t xml:space="preserve">ankka, hevonen, lammas, strutsi...</w:t>
      </w:r>
    </w:p>
    <w:p>
      <w:r>
        <w:rPr>
          <w:b/>
        </w:rPr>
        <w:t xml:space="preserve">Tulos</w:t>
      </w:r>
    </w:p>
    <w:p>
      <w:r>
        <w:t xml:space="preserve">eläimet</w:t>
      </w:r>
    </w:p>
    <w:p>
      <w:r>
        <w:rPr>
          <w:b/>
        </w:rPr>
        <w:t xml:space="preserve">Esimerkki 3.2214</w:t>
      </w:r>
    </w:p>
    <w:p>
      <w:r>
        <w:t xml:space="preserve">aikataulutus, postin lajittelu, vastaaminen, arkistointi</w:t>
      </w:r>
    </w:p>
    <w:p>
      <w:r>
        <w:rPr>
          <w:b/>
        </w:rPr>
        <w:t xml:space="preserve">Tulos</w:t>
      </w:r>
    </w:p>
    <w:p>
      <w:r>
        <w:t xml:space="preserve">sihteerin tehtävät</w:t>
      </w:r>
    </w:p>
    <w:p>
      <w:r>
        <w:rPr>
          <w:b/>
        </w:rPr>
        <w:t xml:space="preserve">Esimerkki 3.2215</w:t>
      </w:r>
    </w:p>
    <w:p>
      <w:r>
        <w:t xml:space="preserve">hyvästi, hukkua, puhaltaa, viiltää, haukata</w:t>
      </w:r>
    </w:p>
    <w:p>
      <w:r>
        <w:rPr>
          <w:b/>
        </w:rPr>
        <w:t xml:space="preserve">Tulos</w:t>
      </w:r>
    </w:p>
    <w:p>
      <w:r>
        <w:t xml:space="preserve">toiminta</w:t>
      </w:r>
    </w:p>
    <w:p>
      <w:r>
        <w:rPr>
          <w:b/>
        </w:rPr>
        <w:t xml:space="preserve">Esimerkki 3.2216</w:t>
      </w:r>
    </w:p>
    <w:p>
      <w:r>
        <w:t xml:space="preserve">laituri, keula, kansi, keittiö</w:t>
      </w:r>
    </w:p>
    <w:p>
      <w:r>
        <w:rPr>
          <w:b/>
        </w:rPr>
        <w:t xml:space="preserve">Tulos</w:t>
      </w:r>
    </w:p>
    <w:p>
      <w:r>
        <w:t xml:space="preserve">veneet</w:t>
      </w:r>
    </w:p>
    <w:p>
      <w:r>
        <w:rPr>
          <w:b/>
        </w:rPr>
        <w:t xml:space="preserve">Esimerkki 3.2217</w:t>
      </w:r>
    </w:p>
    <w:p>
      <w:r>
        <w:t xml:space="preserve">mangle, fudge, keksiä, salakuljetettu, keksitään.</w:t>
      </w:r>
    </w:p>
    <w:p>
      <w:r>
        <w:rPr>
          <w:b/>
        </w:rPr>
        <w:t xml:space="preserve">Tulos</w:t>
      </w:r>
    </w:p>
    <w:p>
      <w:r>
        <w:t xml:space="preserve">hämäräperäistä toimintaa</w:t>
      </w:r>
    </w:p>
    <w:p>
      <w:r>
        <w:rPr>
          <w:b/>
        </w:rPr>
        <w:t xml:space="preserve">Esimerkki 3.2218</w:t>
      </w:r>
    </w:p>
    <w:p>
      <w:r>
        <w:t xml:space="preserve">klubi, klaani, retki, kokous</w:t>
      </w:r>
    </w:p>
    <w:p>
      <w:r>
        <w:rPr>
          <w:b/>
        </w:rPr>
        <w:t xml:space="preserve">Tulos</w:t>
      </w:r>
    </w:p>
    <w:p>
      <w:r>
        <w:t xml:space="preserve">sosiaalinen kokoontuminen</w:t>
      </w:r>
    </w:p>
    <w:p>
      <w:r>
        <w:rPr>
          <w:b/>
        </w:rPr>
        <w:t xml:space="preserve">Esimerkki 3.2219</w:t>
      </w:r>
    </w:p>
    <w:p>
      <w:r>
        <w:t xml:space="preserve">hanhi, kurki, flamingo, hietalintu, hietalintu</w:t>
      </w:r>
    </w:p>
    <w:p>
      <w:r>
        <w:rPr>
          <w:b/>
        </w:rPr>
        <w:t xml:space="preserve">Tulos</w:t>
      </w:r>
    </w:p>
    <w:p>
      <w:r>
        <w:t xml:space="preserve">lintu</w:t>
      </w:r>
    </w:p>
    <w:p>
      <w:r>
        <w:rPr>
          <w:b/>
        </w:rPr>
        <w:t xml:space="preserve">Esimerkki 3.2220</w:t>
      </w:r>
    </w:p>
    <w:p>
      <w:r>
        <w:t xml:space="preserve">tyrmäys, kansi, taistelu, esiliina</w:t>
      </w:r>
    </w:p>
    <w:p>
      <w:r>
        <w:rPr>
          <w:b/>
        </w:rPr>
        <w:t xml:space="preserve">Tulos</w:t>
      </w:r>
    </w:p>
    <w:p>
      <w:r>
        <w:t xml:space="preserve">nyrkkeilyn terminologia</w:t>
      </w:r>
    </w:p>
    <w:p>
      <w:r>
        <w:rPr>
          <w:b/>
        </w:rPr>
        <w:t xml:space="preserve">Esimerkki 3.2221</w:t>
      </w:r>
    </w:p>
    <w:p>
      <w:r>
        <w:t xml:space="preserve">raskas, tryffelit, kermavaahtokarkki, kuppikakut</w:t>
      </w:r>
    </w:p>
    <w:p>
      <w:r>
        <w:rPr>
          <w:b/>
        </w:rPr>
        <w:t xml:space="preserve">Tulos</w:t>
      </w:r>
    </w:p>
    <w:p>
      <w:r>
        <w:t xml:space="preserve">suklaa ruoka</w:t>
      </w:r>
    </w:p>
    <w:p>
      <w:r>
        <w:rPr>
          <w:b/>
        </w:rPr>
        <w:t xml:space="preserve">Esimerkki 3.2222</w:t>
      </w:r>
    </w:p>
    <w:p>
      <w:r>
        <w:t xml:space="preserve">alas, häpeällinen, emotionaalinen tila, emotionaalisuudet</w:t>
      </w:r>
    </w:p>
    <w:p>
      <w:r>
        <w:rPr>
          <w:b/>
        </w:rPr>
        <w:t xml:space="preserve">Tulos</w:t>
      </w:r>
    </w:p>
    <w:p>
      <w:r>
        <w:t xml:space="preserve">emotionaalinen tila</w:t>
      </w:r>
    </w:p>
    <w:p>
      <w:r>
        <w:rPr>
          <w:b/>
        </w:rPr>
        <w:t xml:space="preserve">Esimerkki 3.2223</w:t>
      </w:r>
    </w:p>
    <w:p>
      <w:r>
        <w:t xml:space="preserve">kansi, lyönti, tko, rengas</w:t>
      </w:r>
    </w:p>
    <w:p>
      <w:r>
        <w:rPr>
          <w:b/>
        </w:rPr>
        <w:t xml:space="preserve">Tulos</w:t>
      </w:r>
    </w:p>
    <w:p>
      <w:r>
        <w:t xml:space="preserve">nyrkkeilyterminologia</w:t>
      </w:r>
    </w:p>
    <w:p>
      <w:r>
        <w:rPr>
          <w:b/>
        </w:rPr>
        <w:t xml:space="preserve">Esimerkki 3.2224</w:t>
      </w:r>
    </w:p>
    <w:p>
      <w:r>
        <w:t xml:space="preserve">rehellinen, rehellinen, rehellinen, tarkka</w:t>
      </w:r>
    </w:p>
    <w:p>
      <w:r>
        <w:rPr>
          <w:b/>
        </w:rPr>
        <w:t xml:space="preserve">Tulos</w:t>
      </w:r>
    </w:p>
    <w:p>
      <w:r>
        <w:t xml:space="preserve">moraalinen ominaisuus</w:t>
      </w:r>
    </w:p>
    <w:p>
      <w:r>
        <w:rPr>
          <w:b/>
        </w:rPr>
        <w:t xml:space="preserve">Esimerkki 3.2225</w:t>
      </w:r>
    </w:p>
    <w:p>
      <w:r>
        <w:t xml:space="preserve">content, alert, fine, alright</w:t>
      </w:r>
    </w:p>
    <w:p>
      <w:r>
        <w:rPr>
          <w:b/>
        </w:rPr>
        <w:t xml:space="preserve">Tulos</w:t>
      </w:r>
    </w:p>
    <w:p>
      <w:r>
        <w:t xml:space="preserve">emotionaalinen tila</w:t>
      </w:r>
    </w:p>
    <w:p>
      <w:r>
        <w:rPr>
          <w:b/>
        </w:rPr>
        <w:t xml:space="preserve">Esimerkki 3.2226</w:t>
      </w:r>
    </w:p>
    <w:p>
      <w:r>
        <w:t xml:space="preserve">yksityiskohtainen, hieno, tyylikäs, kaunis</w:t>
      </w:r>
    </w:p>
    <w:p>
      <w:r>
        <w:rPr>
          <w:b/>
        </w:rPr>
        <w:t xml:space="preserve">Tulos</w:t>
      </w:r>
    </w:p>
    <w:p>
      <w:r>
        <w:t xml:space="preserve">esteettinen ominaisuus</w:t>
      </w:r>
    </w:p>
    <w:p>
      <w:r>
        <w:rPr>
          <w:b/>
        </w:rPr>
        <w:t xml:space="preserve">Esimerkki 3.2227</w:t>
      </w:r>
    </w:p>
    <w:p>
      <w:r>
        <w:t xml:space="preserve">katuvainen, allapäin, kurja, tunteetön, tunteetön</w:t>
      </w:r>
    </w:p>
    <w:p>
      <w:r>
        <w:rPr>
          <w:b/>
        </w:rPr>
        <w:t xml:space="preserve">Tulos</w:t>
      </w:r>
    </w:p>
    <w:p>
      <w:r>
        <w:t xml:space="preserve">emotionaalinen tila</w:t>
      </w:r>
    </w:p>
    <w:p>
      <w:r>
        <w:rPr>
          <w:b/>
        </w:rPr>
        <w:t xml:space="preserve">Esimerkki 3.2228</w:t>
      </w:r>
    </w:p>
    <w:p>
      <w:r>
        <w:t xml:space="preserve">frankki, sianliha, nakki, nakki, makkara</w:t>
      </w:r>
    </w:p>
    <w:p>
      <w:r>
        <w:rPr>
          <w:b/>
        </w:rPr>
        <w:t xml:space="preserve">Tulos</w:t>
      </w:r>
    </w:p>
    <w:p>
      <w:r>
        <w:t xml:space="preserve">ruoka</w:t>
      </w:r>
    </w:p>
    <w:p>
      <w:r>
        <w:rPr>
          <w:b/>
        </w:rPr>
        <w:t xml:space="preserve">Esimerkki 3.2229</w:t>
      </w:r>
    </w:p>
    <w:p>
      <w:r>
        <w:t xml:space="preserve">hieno, tyylikäs, kaunis, kuuma</w:t>
      </w:r>
    </w:p>
    <w:p>
      <w:r>
        <w:rPr>
          <w:b/>
        </w:rPr>
        <w:t xml:space="preserve">Tulos</w:t>
      </w:r>
    </w:p>
    <w:p>
      <w:r>
        <w:t xml:space="preserve">esteettinen ominaisuus</w:t>
      </w:r>
    </w:p>
    <w:p>
      <w:r>
        <w:rPr>
          <w:b/>
        </w:rPr>
        <w:t xml:space="preserve">Esimerkki 3.2230</w:t>
      </w:r>
    </w:p>
    <w:p>
      <w:r>
        <w:t xml:space="preserve">gini, vodka, tequila, tonic</w:t>
      </w:r>
    </w:p>
    <w:p>
      <w:r>
        <w:rPr>
          <w:b/>
        </w:rPr>
        <w:t xml:space="preserve">Tulos</w:t>
      </w:r>
    </w:p>
    <w:p>
      <w:r>
        <w:t xml:space="preserve">alkoholijuomat</w:t>
      </w:r>
    </w:p>
    <w:p>
      <w:r>
        <w:rPr>
          <w:b/>
        </w:rPr>
        <w:t xml:space="preserve">Esimerkki 3.2231</w:t>
      </w:r>
    </w:p>
    <w:p>
      <w:r>
        <w:t xml:space="preserve">iguaani, delfiini, vuohi, kala</w:t>
      </w:r>
    </w:p>
    <w:p>
      <w:r>
        <w:rPr>
          <w:b/>
        </w:rPr>
        <w:t xml:space="preserve">Tulos</w:t>
      </w:r>
    </w:p>
    <w:p>
      <w:r>
        <w:t xml:space="preserve">eläin</w:t>
      </w:r>
    </w:p>
    <w:p>
      <w:r>
        <w:rPr>
          <w:b/>
        </w:rPr>
        <w:t xml:space="preserve">Esimerkki 3.2232</w:t>
      </w:r>
    </w:p>
    <w:p>
      <w:r>
        <w:t xml:space="preserve">pekoni, blt, sankari, klubi</w:t>
      </w:r>
    </w:p>
    <w:p>
      <w:r>
        <w:rPr>
          <w:b/>
        </w:rPr>
        <w:t xml:space="preserve">Tulos</w:t>
      </w:r>
    </w:p>
    <w:p>
      <w:r>
        <w:t xml:space="preserve">voileipätyyppi</w:t>
      </w:r>
    </w:p>
    <w:p>
      <w:r>
        <w:rPr>
          <w:b/>
        </w:rPr>
        <w:t xml:space="preserve">Esimerkki 3.2233</w:t>
      </w:r>
    </w:p>
    <w:p>
      <w:r>
        <w:t xml:space="preserve">maili, punta, jalka, millimetri</w:t>
      </w:r>
    </w:p>
    <w:p>
      <w:r>
        <w:rPr>
          <w:b/>
        </w:rPr>
        <w:t xml:space="preserve">Tulos</w:t>
      </w:r>
    </w:p>
    <w:p>
      <w:r>
        <w:t xml:space="preserve">mittayksikkö</w:t>
      </w:r>
    </w:p>
    <w:p>
      <w:r>
        <w:rPr>
          <w:b/>
        </w:rPr>
        <w:t xml:space="preserve">Esimerkki 3.2234</w:t>
      </w:r>
    </w:p>
    <w:p>
      <w:r>
        <w:t xml:space="preserve">kurki, strutsi, ankka, kolibri</w:t>
      </w:r>
    </w:p>
    <w:p>
      <w:r>
        <w:rPr>
          <w:b/>
        </w:rPr>
        <w:t xml:space="preserve">Tulos</w:t>
      </w:r>
    </w:p>
    <w:p>
      <w:r>
        <w:t xml:space="preserve">lintu</w:t>
      </w:r>
    </w:p>
    <w:p>
      <w:r>
        <w:rPr>
          <w:b/>
        </w:rPr>
        <w:t xml:space="preserve">Esimerkki 3.2235</w:t>
      </w:r>
    </w:p>
    <w:p>
      <w:r>
        <w:t xml:space="preserve">lähellä, vieressä, vieressä, vieressä, lähellä</w:t>
      </w:r>
    </w:p>
    <w:p>
      <w:r>
        <w:rPr>
          <w:b/>
        </w:rPr>
        <w:t xml:space="preserve">Tulos</w:t>
      </w:r>
    </w:p>
    <w:p>
      <w:r>
        <w:t xml:space="preserve">sijainti (läheisyys)</w:t>
      </w:r>
    </w:p>
    <w:p>
      <w:r>
        <w:rPr>
          <w:b/>
        </w:rPr>
        <w:t xml:space="preserve">Esimerkki 3.2236</w:t>
      </w:r>
    </w:p>
    <w:p>
      <w:r>
        <w:t xml:space="preserve">laiha, laiha, lihava, pullea</w:t>
      </w:r>
    </w:p>
    <w:p>
      <w:r>
        <w:rPr>
          <w:b/>
        </w:rPr>
        <w:t xml:space="preserve">Tulos</w:t>
      </w:r>
    </w:p>
    <w:p>
      <w:r>
        <w:t xml:space="preserve">fyysinen ominaisuus</w:t>
      </w:r>
    </w:p>
    <w:p>
      <w:r>
        <w:rPr>
          <w:b/>
        </w:rPr>
        <w:t xml:space="preserve">Esimerkki 3.2237</w:t>
      </w:r>
    </w:p>
    <w:p>
      <w:r>
        <w:t xml:space="preserve">fold, queen, call, deck</w:t>
      </w:r>
    </w:p>
    <w:p>
      <w:r>
        <w:rPr>
          <w:b/>
        </w:rPr>
        <w:t xml:space="preserve">Tulos</w:t>
      </w:r>
    </w:p>
    <w:p>
      <w:r>
        <w:t xml:space="preserve">pokeri</w:t>
      </w:r>
    </w:p>
    <w:p>
      <w:r>
        <w:rPr>
          <w:b/>
        </w:rPr>
        <w:t xml:space="preserve">Esimerkki 3.2238</w:t>
      </w:r>
    </w:p>
    <w:p>
      <w:r>
        <w:t xml:space="preserve">muurahainen, kärpänen, hämähäkki, hyppy</w:t>
      </w:r>
    </w:p>
    <w:p>
      <w:r>
        <w:rPr>
          <w:b/>
        </w:rPr>
        <w:t xml:space="preserve">Tulos</w:t>
      </w:r>
    </w:p>
    <w:p>
      <w:r>
        <w:t xml:space="preserve">eläin</w:t>
      </w:r>
    </w:p>
    <w:p>
      <w:r>
        <w:rPr>
          <w:b/>
        </w:rPr>
        <w:t xml:space="preserve">Esimerkki 3.2239</w:t>
      </w:r>
    </w:p>
    <w:p>
      <w:r>
        <w:t xml:space="preserve">tiedosto, lataus, tila, kansio</w:t>
      </w:r>
    </w:p>
    <w:p>
      <w:r>
        <w:rPr>
          <w:b/>
        </w:rPr>
        <w:t xml:space="preserve">Tulos</w:t>
      </w:r>
    </w:p>
    <w:p>
      <w:r>
        <w:t xml:space="preserve">tietokoneet</w:t>
      </w:r>
    </w:p>
    <w:p>
      <w:r>
        <w:rPr>
          <w:b/>
        </w:rPr>
        <w:t xml:space="preserve">Esimerkki 3.2240</w:t>
      </w:r>
    </w:p>
    <w:p>
      <w:r>
        <w:t xml:space="preserve">jalka, käsi, kyynärpää, silmä</w:t>
      </w:r>
    </w:p>
    <w:p>
      <w:r>
        <w:rPr>
          <w:b/>
        </w:rPr>
        <w:t xml:space="preserve">Tulos</w:t>
      </w:r>
    </w:p>
    <w:p>
      <w:r>
        <w:t xml:space="preserve">kehon osa</w:t>
      </w:r>
    </w:p>
    <w:p>
      <w:r>
        <w:rPr>
          <w:b/>
        </w:rPr>
        <w:t xml:space="preserve">Esimerkki 3.2241</w:t>
      </w:r>
    </w:p>
    <w:p>
      <w:r>
        <w:t xml:space="preserve">sukeltaa, juosta, lepakoita, lentää</w:t>
      </w:r>
    </w:p>
    <w:p>
      <w:r>
        <w:rPr>
          <w:b/>
        </w:rPr>
        <w:t xml:space="preserve">Tulos</w:t>
      </w:r>
    </w:p>
    <w:p>
      <w:r>
        <w:t xml:space="preserve">eläin</w:t>
      </w:r>
    </w:p>
    <w:p>
      <w:r>
        <w:rPr>
          <w:b/>
        </w:rPr>
        <w:t xml:space="preserve">Esimerkki 3.2242</w:t>
      </w:r>
    </w:p>
    <w:p>
      <w:r>
        <w:t xml:space="preserve">lihava, painava, lihava, laiha</w:t>
      </w:r>
    </w:p>
    <w:p>
      <w:r>
        <w:rPr>
          <w:b/>
        </w:rPr>
        <w:t xml:space="preserve">Tulos</w:t>
      </w:r>
    </w:p>
    <w:p>
      <w:r>
        <w:t xml:space="preserve">fyysinen ominaisuus</w:t>
      </w:r>
    </w:p>
    <w:p>
      <w:r>
        <w:rPr>
          <w:b/>
        </w:rPr>
        <w:t xml:space="preserve">Esimerkki 3.2243</w:t>
      </w:r>
    </w:p>
    <w:p>
      <w:r>
        <w:t xml:space="preserve">kielletty, valheellinen, lisensoimaton, fudge, fudge</w:t>
      </w:r>
    </w:p>
    <w:p>
      <w:r>
        <w:rPr>
          <w:b/>
        </w:rPr>
        <w:t xml:space="preserve">Tulos</w:t>
      </w:r>
    </w:p>
    <w:p>
      <w:r>
        <w:t xml:space="preserve">hämäräperäistä toimintaa</w:t>
      </w:r>
    </w:p>
    <w:p>
      <w:r>
        <w:rPr>
          <w:b/>
        </w:rPr>
        <w:t xml:space="preserve">Esimerkki 3.2244</w:t>
      </w:r>
    </w:p>
    <w:p>
      <w:r>
        <w:t xml:space="preserve">davit, kolibri, kurki, pääskynen, nielu</w:t>
      </w:r>
    </w:p>
    <w:p>
      <w:r>
        <w:rPr>
          <w:b/>
        </w:rPr>
        <w:t xml:space="preserve">Tulos</w:t>
      </w:r>
    </w:p>
    <w:p>
      <w:r>
        <w:t xml:space="preserve">lintu</w:t>
      </w:r>
    </w:p>
    <w:p>
      <w:r>
        <w:rPr>
          <w:b/>
        </w:rPr>
        <w:t xml:space="preserve">Esimerkki 3.2245</w:t>
      </w:r>
    </w:p>
    <w:p>
      <w:r>
        <w:t xml:space="preserve">fritter, makea sämpylä, leivonnainen, mustikka</w:t>
      </w:r>
    </w:p>
    <w:p>
      <w:r>
        <w:rPr>
          <w:b/>
        </w:rPr>
        <w:t xml:space="preserve">Tulos</w:t>
      </w:r>
    </w:p>
    <w:p>
      <w:r>
        <w:t xml:space="preserve">paistettu ruoka</w:t>
      </w:r>
    </w:p>
    <w:p>
      <w:r>
        <w:rPr>
          <w:b/>
        </w:rPr>
        <w:t xml:space="preserve">Esimerkki 3.2246</w:t>
      </w:r>
    </w:p>
    <w:p>
      <w:r>
        <w:t xml:space="preserve">sisukkuus, rehellisyys, rehellinen, ankara</w:t>
      </w:r>
    </w:p>
    <w:p>
      <w:r>
        <w:rPr>
          <w:b/>
        </w:rPr>
        <w:t xml:space="preserve">Tulos</w:t>
      </w:r>
    </w:p>
    <w:p>
      <w:r>
        <w:t xml:space="preserve">moraalinen ominaisuus</w:t>
      </w:r>
    </w:p>
    <w:p>
      <w:r>
        <w:rPr>
          <w:b/>
        </w:rPr>
        <w:t xml:space="preserve">Esimerkki 3.2247</w:t>
      </w:r>
    </w:p>
    <w:p>
      <w:r>
        <w:t xml:space="preserve">sokerit, rasva, suola, iso</w:t>
      </w:r>
    </w:p>
    <w:p>
      <w:r>
        <w:rPr>
          <w:b/>
        </w:rPr>
        <w:t xml:space="preserve">Tulos</w:t>
      </w:r>
    </w:p>
    <w:p>
      <w:r>
        <w:t xml:space="preserve">ravintoarvo</w:t>
      </w:r>
    </w:p>
    <w:p>
      <w:r>
        <w:rPr>
          <w:b/>
        </w:rPr>
        <w:t xml:space="preserve">Esimerkki 3.2248</w:t>
      </w:r>
    </w:p>
    <w:p>
      <w:r>
        <w:t xml:space="preserve">muurahainen, kala, lentää, hypätä</w:t>
      </w:r>
    </w:p>
    <w:p>
      <w:r>
        <w:rPr>
          <w:b/>
        </w:rPr>
        <w:t xml:space="preserve">Tulos</w:t>
      </w:r>
    </w:p>
    <w:p>
      <w:r>
        <w:t xml:space="preserve">eläin</w:t>
      </w:r>
    </w:p>
    <w:p>
      <w:r>
        <w:rPr>
          <w:b/>
        </w:rPr>
        <w:t xml:space="preserve">Esimerkki 3.2249</w:t>
      </w:r>
    </w:p>
    <w:p>
      <w:r>
        <w:t xml:space="preserve">rohkeus, rohkeus, rehellinen, rohkea</w:t>
      </w:r>
    </w:p>
    <w:p>
      <w:r>
        <w:rPr>
          <w:b/>
        </w:rPr>
        <w:t xml:space="preserve">Tulos</w:t>
      </w:r>
    </w:p>
    <w:p>
      <w:r>
        <w:t xml:space="preserve">moraalinen ominaisuus</w:t>
      </w:r>
    </w:p>
    <w:p>
      <w:r>
        <w:rPr>
          <w:b/>
        </w:rPr>
        <w:t xml:space="preserve">Esimerkki 3.2250</w:t>
      </w:r>
    </w:p>
    <w:p>
      <w:r>
        <w:t xml:space="preserve">kangas, taso, kansi, esiliina</w:t>
      </w:r>
    </w:p>
    <w:p>
      <w:r>
        <w:rPr>
          <w:b/>
        </w:rPr>
        <w:t xml:space="preserve">Tulos</w:t>
      </w:r>
    </w:p>
    <w:p>
      <w:r>
        <w:t xml:space="preserve">nyrkkeilyn terminologia</w:t>
      </w:r>
    </w:p>
    <w:p>
      <w:r>
        <w:rPr>
          <w:b/>
        </w:rPr>
        <w:t xml:space="preserve">Esimerkki 3.2251</w:t>
      </w:r>
    </w:p>
    <w:p>
      <w:r>
        <w:t xml:space="preserve">klubi, diskoteekki, baari, tanssisali</w:t>
      </w:r>
    </w:p>
    <w:p>
      <w:r>
        <w:rPr>
          <w:b/>
        </w:rPr>
        <w:t xml:space="preserve">Tulos</w:t>
      </w:r>
    </w:p>
    <w:p>
      <w:r>
        <w:t xml:space="preserve">sosiaalinen kokoontuminen</w:t>
      </w:r>
    </w:p>
    <w:p>
      <w:r>
        <w:rPr>
          <w:b/>
        </w:rPr>
        <w:t xml:space="preserve">Esimerkki 3.2252</w:t>
      </w:r>
    </w:p>
    <w:p>
      <w:r>
        <w:t xml:space="preserve">davit, haikara, flamingo, nosturi...</w:t>
      </w:r>
    </w:p>
    <w:p>
      <w:r>
        <w:rPr>
          <w:b/>
        </w:rPr>
        <w:t xml:space="preserve">Tulos</w:t>
      </w:r>
    </w:p>
    <w:p>
      <w:r>
        <w:t xml:space="preserve">lintu</w:t>
      </w:r>
    </w:p>
    <w:p>
      <w:r>
        <w:rPr>
          <w:b/>
        </w:rPr>
        <w:t xml:space="preserve">Esimerkki 3.2253</w:t>
      </w:r>
    </w:p>
    <w:p>
      <w:r>
        <w:t xml:space="preserve">alas, kiltti, inhottava, surullinen</w:t>
      </w:r>
    </w:p>
    <w:p>
      <w:r>
        <w:rPr>
          <w:b/>
        </w:rPr>
        <w:t xml:space="preserve">Tulos</w:t>
      </w:r>
    </w:p>
    <w:p>
      <w:r>
        <w:t xml:space="preserve">emotionaalinen tila</w:t>
      </w:r>
    </w:p>
    <w:p>
      <w:r>
        <w:rPr>
          <w:b/>
        </w:rPr>
        <w:t xml:space="preserve">Esimerkki 3.2254</w:t>
      </w:r>
    </w:p>
    <w:p>
      <w:r>
        <w:t xml:space="preserve">tyytyväinen, vihainen, paniikissa, surullinen.</w:t>
      </w:r>
    </w:p>
    <w:p>
      <w:r>
        <w:rPr>
          <w:b/>
        </w:rPr>
        <w:t xml:space="preserve">Tulos</w:t>
      </w:r>
    </w:p>
    <w:p>
      <w:r>
        <w:t xml:space="preserve">emotionaalinen tila</w:t>
      </w:r>
    </w:p>
    <w:p>
      <w:r>
        <w:rPr>
          <w:b/>
        </w:rPr>
        <w:t xml:space="preserve">Esimerkki 3.2255</w:t>
      </w:r>
    </w:p>
    <w:p>
      <w:r>
        <w:t xml:space="preserve">rakkaus, fawn, himo, identiteetti</w:t>
      </w:r>
    </w:p>
    <w:p>
      <w:r>
        <w:rPr>
          <w:b/>
        </w:rPr>
        <w:t xml:space="preserve">Tulos</w:t>
      </w:r>
    </w:p>
    <w:p>
      <w:r>
        <w:t xml:space="preserve">tunneilmaisu</w:t>
      </w:r>
    </w:p>
    <w:p>
      <w:r>
        <w:rPr>
          <w:b/>
        </w:rPr>
        <w:t xml:space="preserve">Esimerkki 3.2256</w:t>
      </w:r>
    </w:p>
    <w:p>
      <w:r>
        <w:t xml:space="preserve">tyyppi, aikataulu tapaamiset, tuki, tiedosto</w:t>
      </w:r>
    </w:p>
    <w:p>
      <w:r>
        <w:rPr>
          <w:b/>
        </w:rPr>
        <w:t xml:space="preserve">Tulos</w:t>
      </w:r>
    </w:p>
    <w:p>
      <w:r>
        <w:t xml:space="preserve">sihteerin tehtävät</w:t>
      </w:r>
    </w:p>
    <w:p>
      <w:r>
        <w:rPr>
          <w:b/>
        </w:rPr>
        <w:t xml:space="preserve">Esimerkki 3.2257</w:t>
      </w:r>
    </w:p>
    <w:p>
      <w:r>
        <w:t xml:space="preserve">retki, klubi, disko, kokous, tapaaminen</w:t>
      </w:r>
    </w:p>
    <w:p>
      <w:r>
        <w:rPr>
          <w:b/>
        </w:rPr>
        <w:t xml:space="preserve">Tulos</w:t>
      </w:r>
    </w:p>
    <w:p>
      <w:r>
        <w:t xml:space="preserve">sosiaalinen kokoontuminen</w:t>
      </w:r>
    </w:p>
    <w:p>
      <w:r>
        <w:rPr>
          <w:b/>
        </w:rPr>
        <w:t xml:space="preserve">Esimerkki 3.2258</w:t>
      </w:r>
    </w:p>
    <w:p>
      <w:r>
        <w:t xml:space="preserve">uskollisuus, ankara, rehellinen, suorapuheinen, suorasukainen</w:t>
      </w:r>
    </w:p>
    <w:p>
      <w:r>
        <w:rPr>
          <w:b/>
        </w:rPr>
        <w:t xml:space="preserve">Tulos</w:t>
      </w:r>
    </w:p>
    <w:p>
      <w:r>
        <w:t xml:space="preserve">moraalinen ominaisuus</w:t>
      </w:r>
    </w:p>
    <w:p>
      <w:r>
        <w:rPr>
          <w:b/>
        </w:rPr>
        <w:t xml:space="preserve">Esimerkki 3.2259</w:t>
      </w:r>
    </w:p>
    <w:p>
      <w:r>
        <w:t xml:space="preserve">kurki, hanhi, taklaus, hietalintu, hietalintu</w:t>
      </w:r>
    </w:p>
    <w:p>
      <w:r>
        <w:rPr>
          <w:b/>
        </w:rPr>
        <w:t xml:space="preserve">Tulos</w:t>
      </w:r>
    </w:p>
    <w:p>
      <w:r>
        <w:t xml:space="preserve">lintu</w:t>
      </w:r>
    </w:p>
    <w:p>
      <w:r>
        <w:rPr>
          <w:b/>
        </w:rPr>
        <w:t xml:space="preserve">Esimerkki 3.2260</w:t>
      </w:r>
    </w:p>
    <w:p>
      <w:r>
        <w:t xml:space="preserve">taipua, pudota, pudota, pudota, pudota</w:t>
      </w:r>
    </w:p>
    <w:p>
      <w:r>
        <w:rPr>
          <w:b/>
        </w:rPr>
        <w:t xml:space="preserve">Tulos</w:t>
      </w:r>
    </w:p>
    <w:p>
      <w:r>
        <w:t xml:space="preserve">liikunta</w:t>
      </w:r>
    </w:p>
    <w:p>
      <w:r>
        <w:rPr>
          <w:b/>
        </w:rPr>
        <w:t xml:space="preserve">Esimerkki 3.2261</w:t>
      </w:r>
    </w:p>
    <w:p>
      <w:r>
        <w:t xml:space="preserve">tila, emolevy, tiedosto, palomuuri</w:t>
      </w:r>
    </w:p>
    <w:p>
      <w:r>
        <w:rPr>
          <w:b/>
        </w:rPr>
        <w:t xml:space="preserve">Tulos</w:t>
      </w:r>
    </w:p>
    <w:p>
      <w:r>
        <w:t xml:space="preserve">tietokoneet</w:t>
      </w:r>
    </w:p>
    <w:p>
      <w:r>
        <w:rPr>
          <w:b/>
        </w:rPr>
        <w:t xml:space="preserve">Esimerkki 3.2262</w:t>
      </w:r>
    </w:p>
    <w:p>
      <w:r>
        <w:t xml:space="preserve">sukeltaa, hypätä, lentää, hypätä</w:t>
      </w:r>
    </w:p>
    <w:p>
      <w:r>
        <w:rPr>
          <w:b/>
        </w:rPr>
        <w:t xml:space="preserve">Tulos</w:t>
      </w:r>
    </w:p>
    <w:p>
      <w:r>
        <w:t xml:space="preserve">eläin</w:t>
      </w:r>
    </w:p>
    <w:p>
      <w:r>
        <w:rPr>
          <w:b/>
        </w:rPr>
        <w:t xml:space="preserve">Esimerkki 3.2263</w:t>
      </w:r>
    </w:p>
    <w:p>
      <w:r>
        <w:t xml:space="preserve">juoma, suolavesi, juoma, päävirta</w:t>
      </w:r>
    </w:p>
    <w:p>
      <w:r>
        <w:rPr>
          <w:b/>
        </w:rPr>
        <w:t xml:space="preserve">Tulos</w:t>
      </w:r>
    </w:p>
    <w:p>
      <w:r>
        <w:t xml:space="preserve">valtameri</w:t>
      </w:r>
    </w:p>
    <w:p>
      <w:r>
        <w:rPr>
          <w:b/>
        </w:rPr>
        <w:t xml:space="preserve">Esimerkki 3.2264</w:t>
      </w:r>
    </w:p>
    <w:p>
      <w:r>
        <w:t xml:space="preserve">järjestäminen, faksaaminen, arkistointi, aikataulutus</w:t>
      </w:r>
    </w:p>
    <w:p>
      <w:r>
        <w:rPr>
          <w:b/>
        </w:rPr>
        <w:t xml:space="preserve">Tulos</w:t>
      </w:r>
    </w:p>
    <w:p>
      <w:r>
        <w:t xml:space="preserve">sihteerin tehtävät</w:t>
      </w:r>
    </w:p>
    <w:p>
      <w:r>
        <w:rPr>
          <w:b/>
        </w:rPr>
        <w:t xml:space="preserve">Esimerkki 3.2265</w:t>
      </w:r>
    </w:p>
    <w:p>
      <w:r>
        <w:t xml:space="preserve">gini, viski, viini, tequila</w:t>
      </w:r>
    </w:p>
    <w:p>
      <w:r>
        <w:rPr>
          <w:b/>
        </w:rPr>
        <w:t xml:space="preserve">Tulos</w:t>
      </w:r>
    </w:p>
    <w:p>
      <w:r>
        <w:t xml:space="preserve">alkoholijuomat</w:t>
      </w:r>
    </w:p>
    <w:p>
      <w:r>
        <w:rPr>
          <w:b/>
        </w:rPr>
        <w:t xml:space="preserve">Esimerkki 3.2266</w:t>
      </w:r>
    </w:p>
    <w:p>
      <w:r>
        <w:t xml:space="preserve">tanskalainen, piirakka, pasteija, friteerattu piiras</w:t>
      </w:r>
    </w:p>
    <w:p>
      <w:r>
        <w:rPr>
          <w:b/>
        </w:rPr>
        <w:t xml:space="preserve">Tulos</w:t>
      </w:r>
    </w:p>
    <w:p>
      <w:r>
        <w:t xml:space="preserve">paistettu ruoka</w:t>
      </w:r>
    </w:p>
    <w:p>
      <w:r>
        <w:rPr>
          <w:b/>
        </w:rPr>
        <w:t xml:space="preserve">Esimerkki 3.2267</w:t>
      </w:r>
    </w:p>
    <w:p>
      <w:r>
        <w:t xml:space="preserve">alhaalla, alhaalla, ylhäällä, alhaalla</w:t>
      </w:r>
    </w:p>
    <w:p>
      <w:r>
        <w:rPr>
          <w:b/>
        </w:rPr>
        <w:t xml:space="preserve">Tulos</w:t>
      </w:r>
    </w:p>
    <w:p>
      <w:r>
        <w:t xml:space="preserve">suunta</w:t>
      </w:r>
    </w:p>
    <w:p>
      <w:r>
        <w:rPr>
          <w:b/>
        </w:rPr>
        <w:t xml:space="preserve">Esimerkki 3.2268</w:t>
      </w:r>
    </w:p>
    <w:p>
      <w:r>
        <w:t xml:space="preserve">klubi, elokuvateatteri, diskoteekki, joukkue</w:t>
      </w:r>
    </w:p>
    <w:p>
      <w:r>
        <w:rPr>
          <w:b/>
        </w:rPr>
        <w:t xml:space="preserve">Tulos</w:t>
      </w:r>
    </w:p>
    <w:p>
      <w:r>
        <w:t xml:space="preserve">sosiaalinen kokoontuminen</w:t>
      </w:r>
    </w:p>
    <w:p>
      <w:r>
        <w:rPr>
          <w:b/>
        </w:rPr>
        <w:t xml:space="preserve">Esimerkki 3.2269</w:t>
      </w:r>
    </w:p>
    <w:p>
      <w:r>
        <w:t xml:space="preserve">item, kirjat, tiedosto, sisältö</w:t>
      </w:r>
    </w:p>
    <w:p>
      <w:r>
        <w:rPr>
          <w:b/>
        </w:rPr>
        <w:t xml:space="preserve">Tulos</w:t>
      </w:r>
    </w:p>
    <w:p>
      <w:r>
        <w:t xml:space="preserve">kuluttajatuote</w:t>
      </w:r>
    </w:p>
    <w:p>
      <w:r>
        <w:rPr>
          <w:b/>
        </w:rPr>
        <w:t xml:space="preserve">Esimerkki 3.2270</w:t>
      </w:r>
    </w:p>
    <w:p>
      <w:r>
        <w:t xml:space="preserve">hölkätä, kaatua, maahan, väistää</w:t>
      </w:r>
    </w:p>
    <w:p>
      <w:r>
        <w:rPr>
          <w:b/>
        </w:rPr>
        <w:t xml:space="preserve">Tulos</w:t>
      </w:r>
    </w:p>
    <w:p>
      <w:r>
        <w:t xml:space="preserve">liikunta</w:t>
      </w:r>
    </w:p>
    <w:p>
      <w:r>
        <w:rPr>
          <w:b/>
        </w:rPr>
        <w:t xml:space="preserve">Esimerkki 3.2271</w:t>
      </w:r>
    </w:p>
    <w:p>
      <w:r>
        <w:t xml:space="preserve">lollygag, tuhlaa, tuhlaa, tuhlaa, puhaltaa</w:t>
      </w:r>
    </w:p>
    <w:p>
      <w:r>
        <w:rPr>
          <w:b/>
        </w:rPr>
        <w:t xml:space="preserve">Tulos</w:t>
      </w:r>
    </w:p>
    <w:p>
      <w:r>
        <w:t xml:space="preserve">toiminta</w:t>
      </w:r>
    </w:p>
    <w:p>
      <w:r>
        <w:rPr>
          <w:b/>
        </w:rPr>
        <w:t xml:space="preserve">Esimerkki 3.2272</w:t>
      </w:r>
    </w:p>
    <w:p>
      <w:r>
        <w:t xml:space="preserve">sinnikäs, optimisti, viileä, rento</w:t>
      </w:r>
    </w:p>
    <w:p>
      <w:r>
        <w:rPr>
          <w:b/>
        </w:rPr>
        <w:t xml:space="preserve">Tulos</w:t>
      </w:r>
    </w:p>
    <w:p>
      <w:r>
        <w:t xml:space="preserve">henkilökohtainen ominaisuus</w:t>
      </w:r>
    </w:p>
    <w:p>
      <w:r>
        <w:rPr>
          <w:b/>
        </w:rPr>
        <w:t xml:space="preserve">Esimerkki 3.2273</w:t>
      </w:r>
    </w:p>
    <w:p>
      <w:r>
        <w:t xml:space="preserve">hevonen, kala, tiikeri, hiiri</w:t>
      </w:r>
    </w:p>
    <w:p>
      <w:r>
        <w:rPr>
          <w:b/>
        </w:rPr>
        <w:t xml:space="preserve">Tulos</w:t>
      </w:r>
    </w:p>
    <w:p>
      <w:r>
        <w:t xml:space="preserve">eläin</w:t>
      </w:r>
    </w:p>
    <w:p>
      <w:r>
        <w:rPr>
          <w:b/>
        </w:rPr>
        <w:t xml:space="preserve">Esimerkki 3.2274</w:t>
      </w:r>
    </w:p>
    <w:p>
      <w:r>
        <w:t xml:space="preserve">tequila, brandy, viini, gini</w:t>
      </w:r>
    </w:p>
    <w:p>
      <w:r>
        <w:rPr>
          <w:b/>
        </w:rPr>
        <w:t xml:space="preserve">Tulos</w:t>
      </w:r>
    </w:p>
    <w:p>
      <w:r>
        <w:t xml:space="preserve">alkoholijuomat</w:t>
      </w:r>
    </w:p>
    <w:p>
      <w:r>
        <w:rPr>
          <w:b/>
        </w:rPr>
        <w:t xml:space="preserve">Esimerkki 3.2275</w:t>
      </w:r>
    </w:p>
    <w:p>
      <w:r>
        <w:t xml:space="preserve">hanska, kulma, lyönti, kansi</w:t>
      </w:r>
    </w:p>
    <w:p>
      <w:r>
        <w:rPr>
          <w:b/>
        </w:rPr>
        <w:t xml:space="preserve">Tulos</w:t>
      </w:r>
    </w:p>
    <w:p>
      <w:r>
        <w:t xml:space="preserve">nyrkkeilyterminologia</w:t>
      </w:r>
    </w:p>
    <w:p>
      <w:r>
        <w:rPr>
          <w:b/>
        </w:rPr>
        <w:t xml:space="preserve">Esimerkki 3.2276</w:t>
      </w:r>
    </w:p>
    <w:p>
      <w:r>
        <w:t xml:space="preserve">hietalintu, räystäspääsky, flamingo, kurki</w:t>
      </w:r>
    </w:p>
    <w:p>
      <w:r>
        <w:rPr>
          <w:b/>
        </w:rPr>
        <w:t xml:space="preserve">Tulos</w:t>
      </w:r>
    </w:p>
    <w:p>
      <w:r>
        <w:t xml:space="preserve">lintu</w:t>
      </w:r>
    </w:p>
    <w:p>
      <w:r>
        <w:rPr>
          <w:b/>
        </w:rPr>
        <w:t xml:space="preserve">Esimerkki 3.2277</w:t>
      </w:r>
    </w:p>
    <w:p>
      <w:r>
        <w:t xml:space="preserve">viileä, leppoisa, itsevarma, vakuuttunut, varma</w:t>
      </w:r>
    </w:p>
    <w:p>
      <w:r>
        <w:rPr>
          <w:b/>
        </w:rPr>
        <w:t xml:space="preserve">Tulos</w:t>
      </w:r>
    </w:p>
    <w:p>
      <w:r>
        <w:t xml:space="preserve">henkilökohtainen ominaisuus</w:t>
      </w:r>
    </w:p>
    <w:p>
      <w:r>
        <w:rPr>
          <w:b/>
        </w:rPr>
        <w:t xml:space="preserve">Esimerkki 3.2278</w:t>
      </w:r>
    </w:p>
    <w:p>
      <w:r>
        <w:t xml:space="preserve">keksit, brownie, fudge, tryffelit, keksejä</w:t>
      </w:r>
    </w:p>
    <w:p>
      <w:r>
        <w:rPr>
          <w:b/>
        </w:rPr>
        <w:t xml:space="preserve">Tulos</w:t>
      </w:r>
    </w:p>
    <w:p>
      <w:r>
        <w:t xml:space="preserve">suklaa ruoka</w:t>
      </w:r>
    </w:p>
    <w:p>
      <w:r>
        <w:rPr>
          <w:b/>
        </w:rPr>
        <w:t xml:space="preserve">Esimerkki 3.2279</w:t>
      </w:r>
    </w:p>
    <w:p>
      <w:r>
        <w:t xml:space="preserve">muoto, ohjelmisto, avaimet, tiedosto</w:t>
      </w:r>
    </w:p>
    <w:p>
      <w:r>
        <w:rPr>
          <w:b/>
        </w:rPr>
        <w:t xml:space="preserve">Tulos</w:t>
      </w:r>
    </w:p>
    <w:p>
      <w:r>
        <w:t xml:space="preserve">tietokoneet</w:t>
      </w:r>
    </w:p>
    <w:p>
      <w:r>
        <w:rPr>
          <w:b/>
        </w:rPr>
        <w:t xml:space="preserve">Esimerkki 3.2280</w:t>
      </w:r>
    </w:p>
    <w:p>
      <w:r>
        <w:t xml:space="preserve">suorapuheinen, rohkea, röyhkeä, ankara</w:t>
      </w:r>
    </w:p>
    <w:p>
      <w:r>
        <w:rPr>
          <w:b/>
        </w:rPr>
        <w:t xml:space="preserve">Tulos</w:t>
      </w:r>
    </w:p>
    <w:p>
      <w:r>
        <w:t xml:space="preserve">moraalinen ominaisuus</w:t>
      </w:r>
    </w:p>
    <w:p>
      <w:r>
        <w:rPr>
          <w:b/>
        </w:rPr>
        <w:t xml:space="preserve">Esimerkki 3.2281</w:t>
      </w:r>
    </w:p>
    <w:p>
      <w:r>
        <w:t xml:space="preserve">taistelu, estäminen, kansi, laatikko</w:t>
      </w:r>
    </w:p>
    <w:p>
      <w:r>
        <w:rPr>
          <w:b/>
        </w:rPr>
        <w:t xml:space="preserve">Tulos</w:t>
      </w:r>
    </w:p>
    <w:p>
      <w:r>
        <w:t xml:space="preserve">nyrkkeilyterminologia</w:t>
      </w:r>
    </w:p>
    <w:p>
      <w:r>
        <w:rPr>
          <w:b/>
        </w:rPr>
        <w:t xml:space="preserve">Esimerkki 3.2282</w:t>
      </w:r>
    </w:p>
    <w:p>
      <w:r>
        <w:t xml:space="preserve">varattu, suljettu, ei auki, suljettu</w:t>
      </w:r>
    </w:p>
    <w:p>
      <w:r>
        <w:rPr>
          <w:b/>
        </w:rPr>
        <w:t xml:space="preserve">Tulos</w:t>
      </w:r>
    </w:p>
    <w:p>
      <w:r>
        <w:t xml:space="preserve">myymälän tila</w:t>
      </w:r>
    </w:p>
    <w:p>
      <w:r>
        <w:rPr>
          <w:b/>
        </w:rPr>
        <w:t xml:space="preserve">Esimerkki 3.2283</w:t>
      </w:r>
    </w:p>
    <w:p>
      <w:r>
        <w:t xml:space="preserve">luja, kova, joustamaton, jäykkä, jäykkä</w:t>
      </w:r>
    </w:p>
    <w:p>
      <w:r>
        <w:rPr>
          <w:b/>
        </w:rPr>
        <w:t xml:space="preserve">Tulos</w:t>
      </w:r>
    </w:p>
    <w:p>
      <w:r>
        <w:t xml:space="preserve">jäykkyystyyppi</w:t>
      </w:r>
    </w:p>
    <w:p>
      <w:r>
        <w:rPr>
          <w:b/>
        </w:rPr>
        <w:t xml:space="preserve">Esimerkki 3.2284</w:t>
      </w:r>
    </w:p>
    <w:p>
      <w:r>
        <w:t xml:space="preserve">palaminen, jää, inferno, tuli, tulipalo</w:t>
      </w:r>
    </w:p>
    <w:p>
      <w:r>
        <w:rPr>
          <w:b/>
        </w:rPr>
        <w:t xml:space="preserve">Tulos</w:t>
      </w:r>
    </w:p>
    <w:p>
      <w:r>
        <w:t xml:space="preserve">elementit</w:t>
      </w:r>
    </w:p>
    <w:p>
      <w:r>
        <w:rPr>
          <w:b/>
        </w:rPr>
        <w:t xml:space="preserve">Esimerkki 3.2285</w:t>
      </w:r>
    </w:p>
    <w:p>
      <w:r>
        <w:t xml:space="preserve">yritys, yritys, kestävyys, synergia</w:t>
      </w:r>
    </w:p>
    <w:p>
      <w:r>
        <w:rPr>
          <w:b/>
        </w:rPr>
        <w:t xml:space="preserve">Tulos</w:t>
      </w:r>
    </w:p>
    <w:p>
      <w:r>
        <w:t xml:space="preserve">yritys</w:t>
      </w:r>
    </w:p>
    <w:p>
      <w:r>
        <w:rPr>
          <w:b/>
        </w:rPr>
        <w:t xml:space="preserve">Esimerkki 3.2286</w:t>
      </w:r>
    </w:p>
    <w:p>
      <w:r>
        <w:t xml:space="preserve">wienerwurst, frank, wiener, grub, grub</w:t>
      </w:r>
    </w:p>
    <w:p>
      <w:r>
        <w:rPr>
          <w:b/>
        </w:rPr>
        <w:t xml:space="preserve">Tulos</w:t>
      </w:r>
    </w:p>
    <w:p>
      <w:r>
        <w:t xml:space="preserve">ruoka</w:t>
      </w:r>
    </w:p>
    <w:p>
      <w:r>
        <w:rPr>
          <w:b/>
        </w:rPr>
        <w:t xml:space="preserve">Esimerkki 3.2287</w:t>
      </w:r>
    </w:p>
    <w:p>
      <w:r>
        <w:t xml:space="preserve">vastata puheluihin, keittää kahvia, tehdä tiedostoja, kirjoittaa</w:t>
      </w:r>
    </w:p>
    <w:p>
      <w:r>
        <w:rPr>
          <w:b/>
        </w:rPr>
        <w:t xml:space="preserve">Tulos</w:t>
      </w:r>
    </w:p>
    <w:p>
      <w:r>
        <w:t xml:space="preserve">sihteerin tehtävät</w:t>
      </w:r>
    </w:p>
    <w:p>
      <w:r>
        <w:rPr>
          <w:b/>
        </w:rPr>
        <w:t xml:space="preserve">Esimerkki 3.2288</w:t>
      </w:r>
    </w:p>
    <w:p>
      <w:r>
        <w:t xml:space="preserve">vankila, hieno, haalea, kuulo</w:t>
      </w:r>
    </w:p>
    <w:p>
      <w:r>
        <w:rPr>
          <w:b/>
        </w:rPr>
        <w:t xml:space="preserve">Tulos</w:t>
      </w:r>
    </w:p>
    <w:p>
      <w:r>
        <w:t xml:space="preserve">poliisin rangaistus</w:t>
      </w:r>
    </w:p>
    <w:p>
      <w:r>
        <w:rPr>
          <w:b/>
        </w:rPr>
        <w:t xml:space="preserve">Esimerkki 3.2289</w:t>
      </w:r>
    </w:p>
    <w:p>
      <w:r>
        <w:t xml:space="preserve">sisältö, ruoka, erikoisuus, vaatteet</w:t>
      </w:r>
    </w:p>
    <w:p>
      <w:r>
        <w:rPr>
          <w:b/>
        </w:rPr>
        <w:t xml:space="preserve">Tulos</w:t>
      </w:r>
    </w:p>
    <w:p>
      <w:r>
        <w:t xml:space="preserve">kuluttajatuote</w:t>
      </w:r>
    </w:p>
    <w:p>
      <w:r>
        <w:rPr>
          <w:b/>
        </w:rPr>
        <w:t xml:space="preserve">Esimerkki 3.2290</w:t>
      </w:r>
    </w:p>
    <w:p>
      <w:r>
        <w:t xml:space="preserve">kapteeni, kenraali, kersantti, amiraali</w:t>
      </w:r>
    </w:p>
    <w:p>
      <w:r>
        <w:rPr>
          <w:b/>
        </w:rPr>
        <w:t xml:space="preserve">Tulos</w:t>
      </w:r>
    </w:p>
    <w:p>
      <w:r>
        <w:t xml:space="preserve">sotilasarvo</w:t>
      </w:r>
    </w:p>
    <w:p>
      <w:r>
        <w:rPr>
          <w:b/>
        </w:rPr>
        <w:t xml:space="preserve">Esimerkki 3.2291</w:t>
      </w:r>
    </w:p>
    <w:p>
      <w:r>
        <w:t xml:space="preserve">virta, virtaus, päävirta, juoma</w:t>
      </w:r>
    </w:p>
    <w:p>
      <w:r>
        <w:rPr>
          <w:b/>
        </w:rPr>
        <w:t xml:space="preserve">Tulos</w:t>
      </w:r>
    </w:p>
    <w:p>
      <w:r>
        <w:t xml:space="preserve">valtameri</w:t>
      </w:r>
    </w:p>
    <w:p>
      <w:r>
        <w:rPr>
          <w:b/>
        </w:rPr>
        <w:t xml:space="preserve">Esimerkki 3.2292</w:t>
      </w:r>
    </w:p>
    <w:p>
      <w:r>
        <w:t xml:space="preserve">kenraali, kersantti, kadetti, komentaja...</w:t>
      </w:r>
    </w:p>
    <w:p>
      <w:r>
        <w:rPr>
          <w:b/>
        </w:rPr>
        <w:t xml:space="preserve">Tulos</w:t>
      </w:r>
    </w:p>
    <w:p>
      <w:r>
        <w:t xml:space="preserve">sotilasarvo</w:t>
      </w:r>
    </w:p>
    <w:p>
      <w:r>
        <w:rPr>
          <w:b/>
        </w:rPr>
        <w:t xml:space="preserve">Esimerkki 3.2293</w:t>
      </w:r>
    </w:p>
    <w:p>
      <w:r>
        <w:t xml:space="preserve">varma, eettinen, sitkeä, viileä, rauhallinen</w:t>
      </w:r>
    </w:p>
    <w:p>
      <w:r>
        <w:rPr>
          <w:b/>
        </w:rPr>
        <w:t xml:space="preserve">Tulos</w:t>
      </w:r>
    </w:p>
    <w:p>
      <w:r>
        <w:t xml:space="preserve">henkilökohtainen ominaisuus</w:t>
      </w:r>
    </w:p>
    <w:p>
      <w:r>
        <w:rPr>
          <w:b/>
        </w:rPr>
        <w:t xml:space="preserve">Esimerkki 3.2294</w:t>
      </w:r>
    </w:p>
    <w:p>
      <w:r>
        <w:t xml:space="preserve">lasi, lusikka, kuppi, kulho</w:t>
      </w:r>
    </w:p>
    <w:p>
      <w:r>
        <w:rPr>
          <w:b/>
        </w:rPr>
        <w:t xml:space="preserve">Tulos</w:t>
      </w:r>
    </w:p>
    <w:p>
      <w:r>
        <w:t xml:space="preserve">keittiötarvikkeet</w:t>
      </w:r>
    </w:p>
    <w:p>
      <w:r>
        <w:rPr>
          <w:b/>
        </w:rPr>
        <w:t xml:space="preserve">Esimerkki 3.2295</w:t>
      </w:r>
    </w:p>
    <w:p>
      <w:r>
        <w:t xml:space="preserve">reipas, haalea, reilu, tuulinen</w:t>
      </w:r>
    </w:p>
    <w:p>
      <w:r>
        <w:rPr>
          <w:b/>
        </w:rPr>
        <w:t xml:space="preserve">Tulos</w:t>
      </w:r>
    </w:p>
    <w:p>
      <w:r>
        <w:t xml:space="preserve">sää</w:t>
      </w:r>
    </w:p>
    <w:p>
      <w:r>
        <w:rPr>
          <w:b/>
        </w:rPr>
        <w:t xml:space="preserve">Esimerkki 3.2296</w:t>
      </w:r>
    </w:p>
    <w:p>
      <w:r>
        <w:t xml:space="preserve">reilu, ilmasto, tuulinen, kylmä</w:t>
      </w:r>
    </w:p>
    <w:p>
      <w:r>
        <w:rPr>
          <w:b/>
        </w:rPr>
        <w:t xml:space="preserve">Tulos</w:t>
      </w:r>
    </w:p>
    <w:p>
      <w:r>
        <w:t xml:space="preserve">sää</w:t>
      </w:r>
    </w:p>
    <w:p>
      <w:r>
        <w:rPr>
          <w:b/>
        </w:rPr>
        <w:t xml:space="preserve">Esimerkki 3.2297</w:t>
      </w:r>
    </w:p>
    <w:p>
      <w:r>
        <w:t xml:space="preserve">kiinteä, jäykkä, luja, kova</w:t>
      </w:r>
    </w:p>
    <w:p>
      <w:r>
        <w:rPr>
          <w:b/>
        </w:rPr>
        <w:t xml:space="preserve">Tulos</w:t>
      </w:r>
    </w:p>
    <w:p>
      <w:r>
        <w:t xml:space="preserve">jäykkyystyyppi</w:t>
      </w:r>
    </w:p>
    <w:p>
      <w:r>
        <w:rPr>
          <w:b/>
        </w:rPr>
        <w:t xml:space="preserve">Esimerkki 3.2298</w:t>
      </w:r>
    </w:p>
    <w:p>
      <w:r>
        <w:t xml:space="preserve">fret, headstock, board, string</w:t>
      </w:r>
    </w:p>
    <w:p>
      <w:r>
        <w:rPr>
          <w:b/>
        </w:rPr>
        <w:t xml:space="preserve">Tulos</w:t>
      </w:r>
    </w:p>
    <w:p>
      <w:r>
        <w:t xml:space="preserve">kitaraosuus</w:t>
      </w:r>
    </w:p>
    <w:p>
      <w:r>
        <w:rPr>
          <w:b/>
        </w:rPr>
        <w:t xml:space="preserve">Esimerkki 3.2299</w:t>
      </w:r>
    </w:p>
    <w:p>
      <w:r>
        <w:t xml:space="preserve">liitin, vahvistin, ulostulojohto, fret</w:t>
      </w:r>
    </w:p>
    <w:p>
      <w:r>
        <w:rPr>
          <w:b/>
        </w:rPr>
        <w:t xml:space="preserve">Tulos</w:t>
      </w:r>
    </w:p>
    <w:p>
      <w:r>
        <w:t xml:space="preserve">kitaraosuus</w:t>
      </w:r>
    </w:p>
    <w:p>
      <w:r>
        <w:rPr>
          <w:b/>
        </w:rPr>
        <w:t xml:space="preserve">Esimerkki 3.2300</w:t>
      </w:r>
    </w:p>
    <w:p>
      <w:r>
        <w:t xml:space="preserve">litteä, tasainen, kohouma, tasainen, tasainen</w:t>
      </w:r>
    </w:p>
    <w:p>
      <w:r>
        <w:rPr>
          <w:b/>
        </w:rPr>
        <w:t xml:space="preserve">Tulos</w:t>
      </w:r>
    </w:p>
    <w:p>
      <w:r>
        <w:t xml:space="preserve">maantieteellinen ominaisuus</w:t>
      </w:r>
    </w:p>
    <w:p>
      <w:r>
        <w:rPr>
          <w:b/>
        </w:rPr>
        <w:t xml:space="preserve">Esimerkki 3.2301</w:t>
      </w:r>
    </w:p>
    <w:p>
      <w:r>
        <w:t xml:space="preserve">pellavainen, vaalea, tasainen, hyvin</w:t>
      </w:r>
    </w:p>
    <w:p>
      <w:r>
        <w:rPr>
          <w:b/>
        </w:rPr>
        <w:t xml:space="preserve">Tulos</w:t>
      </w:r>
    </w:p>
    <w:p>
      <w:r>
        <w:t xml:space="preserve">esteettinen ominaisuus</w:t>
      </w:r>
    </w:p>
    <w:p>
      <w:r>
        <w:rPr>
          <w:b/>
        </w:rPr>
        <w:t xml:space="preserve">Esimerkki 3.2302</w:t>
      </w:r>
    </w:p>
    <w:p>
      <w:r>
        <w:t xml:space="preserve">sulkea, sulkea, hidas, sulkea</w:t>
      </w:r>
    </w:p>
    <w:p>
      <w:r>
        <w:rPr>
          <w:b/>
        </w:rPr>
        <w:t xml:space="preserve">Tulos</w:t>
      </w:r>
    </w:p>
    <w:p>
      <w:r>
        <w:t xml:space="preserve">myymälän tila</w:t>
      </w:r>
    </w:p>
    <w:p>
      <w:r>
        <w:rPr>
          <w:b/>
        </w:rPr>
        <w:t xml:space="preserve">Esimerkki 3.2303</w:t>
      </w:r>
    </w:p>
    <w:p>
      <w:r>
        <w:t xml:space="preserve">emotionaalisuudet, emotionaaliset häiriöt, kurja, alas, kurja</w:t>
      </w:r>
    </w:p>
    <w:p>
      <w:r>
        <w:rPr>
          <w:b/>
        </w:rPr>
        <w:t xml:space="preserve">Tulos</w:t>
      </w:r>
    </w:p>
    <w:p>
      <w:r>
        <w:t xml:space="preserve">emotionaalinen tila</w:t>
      </w:r>
    </w:p>
    <w:p>
      <w:r>
        <w:rPr>
          <w:b/>
        </w:rPr>
        <w:t xml:space="preserve">Esimerkki 3.2304</w:t>
      </w:r>
    </w:p>
    <w:p>
      <w:r>
        <w:t xml:space="preserve">yksityinen, llc, yritys, yhdistynyt</w:t>
      </w:r>
    </w:p>
    <w:p>
      <w:r>
        <w:rPr>
          <w:b/>
        </w:rPr>
        <w:t xml:space="preserve">Tulos</w:t>
      </w:r>
    </w:p>
    <w:p>
      <w:r>
        <w:t xml:space="preserve">yritys</w:t>
      </w:r>
    </w:p>
    <w:p>
      <w:r>
        <w:rPr>
          <w:b/>
        </w:rPr>
        <w:t xml:space="preserve">Esimerkki 3.2305</w:t>
      </w:r>
    </w:p>
    <w:p>
      <w:r>
        <w:t xml:space="preserve">rohkeus, ytimekäs, suorasukainen, asiallinen, asiallinen</w:t>
      </w:r>
    </w:p>
    <w:p>
      <w:r>
        <w:rPr>
          <w:b/>
        </w:rPr>
        <w:t xml:space="preserve">Tulos</w:t>
      </w:r>
    </w:p>
    <w:p>
      <w:r>
        <w:t xml:space="preserve">moraalinen ominaisuus</w:t>
      </w:r>
    </w:p>
    <w:p>
      <w:r>
        <w:rPr>
          <w:b/>
        </w:rPr>
        <w:t xml:space="preserve">Esimerkki 3.2306</w:t>
      </w:r>
    </w:p>
    <w:p>
      <w:r>
        <w:t xml:space="preserve">hermostunut, hermostunut, emotionaalinen häiriöt, tunnetila, hermostunut, hermostunut</w:t>
      </w:r>
    </w:p>
    <w:p>
      <w:r>
        <w:rPr>
          <w:b/>
        </w:rPr>
        <w:t xml:space="preserve">Tulos</w:t>
      </w:r>
    </w:p>
    <w:p>
      <w:r>
        <w:t xml:space="preserve">emotionaalinen tila</w:t>
      </w:r>
    </w:p>
    <w:p>
      <w:r>
        <w:rPr>
          <w:b/>
        </w:rPr>
        <w:t xml:space="preserve">Esimerkki 3.2307</w:t>
      </w:r>
    </w:p>
    <w:p>
      <w:r>
        <w:t xml:space="preserve">huolestunut, huolissaan, hermostunut, ahdistunut</w:t>
      </w:r>
    </w:p>
    <w:p>
      <w:r>
        <w:rPr>
          <w:b/>
        </w:rPr>
        <w:t xml:space="preserve">Tulos</w:t>
      </w:r>
    </w:p>
    <w:p>
      <w:r>
        <w:t xml:space="preserve">emotionaalinen tila</w:t>
      </w:r>
    </w:p>
    <w:p>
      <w:r>
        <w:rPr>
          <w:b/>
        </w:rPr>
        <w:t xml:space="preserve">Esimerkki 3.2308</w:t>
      </w:r>
    </w:p>
    <w:p>
      <w:r>
        <w:t xml:space="preserve">yhtenäinen, päättäväinen, yhtenäinen, yhtenäinen, virtaviivaistaminen</w:t>
      </w:r>
    </w:p>
    <w:p>
      <w:r>
        <w:rPr>
          <w:b/>
        </w:rPr>
        <w:t xml:space="preserve">Tulos</w:t>
      </w:r>
    </w:p>
    <w:p>
      <w:r>
        <w:t xml:space="preserve">yritys</w:t>
      </w:r>
    </w:p>
    <w:p>
      <w:r>
        <w:rPr>
          <w:b/>
        </w:rPr>
        <w:t xml:space="preserve">Esimerkki 3.2309</w:t>
      </w:r>
    </w:p>
    <w:p>
      <w:r>
        <w:t xml:space="preserve">shakki, kansi, lauta, hertta</w:t>
      </w:r>
    </w:p>
    <w:p>
      <w:r>
        <w:rPr>
          <w:b/>
        </w:rPr>
        <w:t xml:space="preserve">Tulos</w:t>
      </w:r>
    </w:p>
    <w:p>
      <w:r>
        <w:t xml:space="preserve">pokeri</w:t>
      </w:r>
    </w:p>
    <w:p>
      <w:r>
        <w:rPr>
          <w:b/>
        </w:rPr>
        <w:t xml:space="preserve">Esimerkki 3.2310</w:t>
      </w:r>
    </w:p>
    <w:p>
      <w:r>
        <w:t xml:space="preserve">hieno, kaunis, siisti, houkutteleva</w:t>
      </w:r>
    </w:p>
    <w:p>
      <w:r>
        <w:rPr>
          <w:b/>
        </w:rPr>
        <w:t xml:space="preserve">Tulos</w:t>
      </w:r>
    </w:p>
    <w:p>
      <w:r>
        <w:t xml:space="preserve">esteettinen ominaisuus</w:t>
      </w:r>
    </w:p>
    <w:p>
      <w:r>
        <w:rPr>
          <w:b/>
        </w:rPr>
        <w:t xml:space="preserve">Esimerkki 3.2311</w:t>
      </w:r>
    </w:p>
    <w:p>
      <w:r>
        <w:t xml:space="preserve">laakso, tasainen, tasainen, vuorattu</w:t>
      </w:r>
    </w:p>
    <w:p>
      <w:r>
        <w:rPr>
          <w:b/>
        </w:rPr>
        <w:t xml:space="preserve">Tulos</w:t>
      </w:r>
    </w:p>
    <w:p>
      <w:r>
        <w:t xml:space="preserve">maantieteellinen ominaisuus</w:t>
      </w:r>
    </w:p>
    <w:p>
      <w:r>
        <w:rPr>
          <w:b/>
        </w:rPr>
        <w:t xml:space="preserve">Esimerkki 3.2312</w:t>
      </w:r>
    </w:p>
    <w:p>
      <w:r>
        <w:t xml:space="preserve">lentää, mehiläinen, hämähäkki, sukeltaa</w:t>
      </w:r>
    </w:p>
    <w:p>
      <w:r>
        <w:rPr>
          <w:b/>
        </w:rPr>
        <w:t xml:space="preserve">Tulos</w:t>
      </w:r>
    </w:p>
    <w:p>
      <w:r>
        <w:t xml:space="preserve">eläin</w:t>
      </w:r>
    </w:p>
    <w:p>
      <w:r>
        <w:rPr>
          <w:b/>
        </w:rPr>
        <w:t xml:space="preserve">Esimerkki 3.2313</w:t>
      </w:r>
    </w:p>
    <w:p>
      <w:r>
        <w:t xml:space="preserve">muovi, lasi, lasikuitu, lyijy</w:t>
      </w:r>
    </w:p>
    <w:p>
      <w:r>
        <w:rPr>
          <w:b/>
        </w:rPr>
        <w:t xml:space="preserve">Tulos</w:t>
      </w:r>
    </w:p>
    <w:p>
      <w:r>
        <w:t xml:space="preserve">ikkunan materiaali</w:t>
      </w:r>
    </w:p>
    <w:p>
      <w:r>
        <w:rPr>
          <w:b/>
        </w:rPr>
        <w:t xml:space="preserve">Esimerkki 3.2314</w:t>
      </w:r>
    </w:p>
    <w:p>
      <w:r>
        <w:t xml:space="preserve">raskas, kapasitanssi, rasvaisuus, hauraus</w:t>
      </w:r>
    </w:p>
    <w:p>
      <w:r>
        <w:rPr>
          <w:b/>
        </w:rPr>
        <w:t xml:space="preserve">Tulos</w:t>
      </w:r>
    </w:p>
    <w:p>
      <w:r>
        <w:t xml:space="preserve">fyysinen ominaisuus</w:t>
      </w:r>
    </w:p>
    <w:p>
      <w:r>
        <w:rPr>
          <w:b/>
        </w:rPr>
        <w:t xml:space="preserve">Esimerkki 3.2315</w:t>
      </w:r>
    </w:p>
    <w:p>
      <w:r>
        <w:t xml:space="preserve">sisältö, ok, no, hyvä</w:t>
      </w:r>
    </w:p>
    <w:p>
      <w:r>
        <w:rPr>
          <w:b/>
        </w:rPr>
        <w:t xml:space="preserve">Tulos</w:t>
      </w:r>
    </w:p>
    <w:p>
      <w:r>
        <w:t xml:space="preserve">emotionaalinen tila</w:t>
      </w:r>
    </w:p>
    <w:p>
      <w:r>
        <w:rPr>
          <w:b/>
        </w:rPr>
        <w:t xml:space="preserve">Esimerkki 3.2316</w:t>
      </w:r>
    </w:p>
    <w:p>
      <w:r>
        <w:t xml:space="preserve">kirjoittaa, tukea, tilata toimistotarvikkeita, arkistoida</w:t>
      </w:r>
    </w:p>
    <w:p>
      <w:r>
        <w:rPr>
          <w:b/>
        </w:rPr>
        <w:t xml:space="preserve">Tulos</w:t>
      </w:r>
    </w:p>
    <w:p>
      <w:r>
        <w:t xml:space="preserve">sihteerin tehtävät</w:t>
      </w:r>
    </w:p>
    <w:p>
      <w:r>
        <w:rPr>
          <w:b/>
        </w:rPr>
        <w:t xml:space="preserve">Esimerkki 3.2317</w:t>
      </w:r>
    </w:p>
    <w:p>
      <w:r>
        <w:t xml:space="preserve">tunkki, valintakahva, kielisauva, buna</w:t>
      </w:r>
    </w:p>
    <w:p>
      <w:r>
        <w:rPr>
          <w:b/>
        </w:rPr>
        <w:t xml:space="preserve">Tulos</w:t>
      </w:r>
    </w:p>
    <w:p>
      <w:r>
        <w:t xml:space="preserve">kitaraosuus</w:t>
      </w:r>
    </w:p>
    <w:p>
      <w:r>
        <w:rPr>
          <w:b/>
        </w:rPr>
        <w:t xml:space="preserve">Esimerkki 3.2318</w:t>
      </w:r>
    </w:p>
    <w:p>
      <w:r>
        <w:t xml:space="preserve">aurinkoinen, sateinen, 70, reilu</w:t>
      </w:r>
    </w:p>
    <w:p>
      <w:r>
        <w:rPr>
          <w:b/>
        </w:rPr>
        <w:t xml:space="preserve">Tulos</w:t>
      </w:r>
    </w:p>
    <w:p>
      <w:r>
        <w:t xml:space="preserve">sää</w:t>
      </w:r>
    </w:p>
    <w:p>
      <w:r>
        <w:rPr>
          <w:b/>
        </w:rPr>
        <w:t xml:space="preserve">Esimerkki 3.2319</w:t>
      </w:r>
    </w:p>
    <w:p>
      <w:r>
        <w:t xml:space="preserve">tanskalainen, leivonnainen, iho, fritter</w:t>
      </w:r>
    </w:p>
    <w:p>
      <w:r>
        <w:rPr>
          <w:b/>
        </w:rPr>
        <w:t xml:space="preserve">Tulos</w:t>
      </w:r>
    </w:p>
    <w:p>
      <w:r>
        <w:t xml:space="preserve">paistettu ruoka</w:t>
      </w:r>
    </w:p>
    <w:p>
      <w:r>
        <w:rPr>
          <w:b/>
        </w:rPr>
        <w:t xml:space="preserve">Esimerkki 3.2320</w:t>
      </w:r>
    </w:p>
    <w:p>
      <w:r>
        <w:t xml:space="preserve">rasva, kapasitanssi, pullea, alue</w:t>
      </w:r>
    </w:p>
    <w:p>
      <w:r>
        <w:rPr>
          <w:b/>
        </w:rPr>
        <w:t xml:space="preserve">Tulos</w:t>
      </w:r>
    </w:p>
    <w:p>
      <w:r>
        <w:t xml:space="preserve">fyysinen ominaisuus</w:t>
      </w:r>
    </w:p>
    <w:p>
      <w:r>
        <w:rPr>
          <w:b/>
        </w:rPr>
        <w:t xml:space="preserve">Esimerkki 3.2321</w:t>
      </w:r>
    </w:p>
    <w:p>
      <w:r>
        <w:t xml:space="preserve">fudge, aiheeton, perusteeton, kielletty, kielletty</w:t>
      </w:r>
    </w:p>
    <w:p>
      <w:r>
        <w:rPr>
          <w:b/>
        </w:rPr>
        <w:t xml:space="preserve">Tulos</w:t>
      </w:r>
    </w:p>
    <w:p>
      <w:r>
        <w:t xml:space="preserve">hämäräperäistä toimintaa</w:t>
      </w:r>
    </w:p>
    <w:p>
      <w:r>
        <w:rPr>
          <w:b/>
        </w:rPr>
        <w:t xml:space="preserve">Esimerkki 3.2322</w:t>
      </w:r>
    </w:p>
    <w:p>
      <w:r>
        <w:t xml:space="preserve">eettinen, rauhallinen, viileä, hauska</w:t>
      </w:r>
    </w:p>
    <w:p>
      <w:r>
        <w:rPr>
          <w:b/>
        </w:rPr>
        <w:t xml:space="preserve">Tulos</w:t>
      </w:r>
    </w:p>
    <w:p>
      <w:r>
        <w:t xml:space="preserve">henkilökohtainen ominaisuus</w:t>
      </w:r>
    </w:p>
    <w:p>
      <w:r>
        <w:rPr>
          <w:b/>
        </w:rPr>
        <w:t xml:space="preserve">Esimerkki 3.2323</w:t>
      </w:r>
    </w:p>
    <w:p>
      <w:r>
        <w:t xml:space="preserve">päävirta, sininen, virta, suihkuvirta</w:t>
      </w:r>
    </w:p>
    <w:p>
      <w:r>
        <w:rPr>
          <w:b/>
        </w:rPr>
        <w:t xml:space="preserve">Tulos</w:t>
      </w:r>
    </w:p>
    <w:p>
      <w:r>
        <w:t xml:space="preserve">valtameri</w:t>
      </w:r>
    </w:p>
    <w:p>
      <w:r>
        <w:rPr>
          <w:b/>
        </w:rPr>
        <w:t xml:space="preserve">Esimerkki 3.2324</w:t>
      </w:r>
    </w:p>
    <w:p>
      <w:r>
        <w:t xml:space="preserve">toimistotarvikkeiden tilaaminen, asiointi, arkistointi, postin lajittelu.</w:t>
      </w:r>
    </w:p>
    <w:p>
      <w:r>
        <w:rPr>
          <w:b/>
        </w:rPr>
        <w:t xml:space="preserve">Tulos</w:t>
      </w:r>
    </w:p>
    <w:p>
      <w:r>
        <w:t xml:space="preserve">sihteerin tehtävät</w:t>
      </w:r>
    </w:p>
    <w:p>
      <w:r>
        <w:rPr>
          <w:b/>
        </w:rPr>
        <w:t xml:space="preserve">Esimerkki 3.2325</w:t>
      </w:r>
    </w:p>
    <w:p>
      <w:r>
        <w:t xml:space="preserve">alas, emotionaaliset tuet, emotionaalisuudet, häpeä, häpeä</w:t>
      </w:r>
    </w:p>
    <w:p>
      <w:r>
        <w:rPr>
          <w:b/>
        </w:rPr>
        <w:t xml:space="preserve">Tulos</w:t>
      </w:r>
    </w:p>
    <w:p>
      <w:r>
        <w:t xml:space="preserve">emotionaalinen tila</w:t>
      </w:r>
    </w:p>
    <w:p>
      <w:r>
        <w:rPr>
          <w:b/>
        </w:rPr>
        <w:t xml:space="preserve">Esimerkki 3.2326</w:t>
      </w:r>
    </w:p>
    <w:p>
      <w:r>
        <w:t xml:space="preserve">alas, alaspäin, ylös, laskeva</w:t>
      </w:r>
    </w:p>
    <w:p>
      <w:r>
        <w:rPr>
          <w:b/>
        </w:rPr>
        <w:t xml:space="preserve">Tulos</w:t>
      </w:r>
    </w:p>
    <w:p>
      <w:r>
        <w:t xml:space="preserve">suunta</w:t>
      </w:r>
    </w:p>
    <w:p>
      <w:r>
        <w:rPr>
          <w:b/>
        </w:rPr>
        <w:t xml:space="preserve">Esimerkki 3.2327</w:t>
      </w:r>
    </w:p>
    <w:p>
      <w:r>
        <w:t xml:space="preserve">vaalea, aavemainen, kalpea, viileä</w:t>
      </w:r>
    </w:p>
    <w:p>
      <w:r>
        <w:rPr>
          <w:b/>
        </w:rPr>
        <w:t xml:space="preserve">Tulos</w:t>
      </w:r>
    </w:p>
    <w:p>
      <w:r>
        <w:t xml:space="preserve">esteettinen ominaisuus</w:t>
      </w:r>
    </w:p>
    <w:p>
      <w:r>
        <w:rPr>
          <w:b/>
        </w:rPr>
        <w:t xml:space="preserve">Esimerkki 3.2328</w:t>
      </w:r>
    </w:p>
    <w:p>
      <w:r>
        <w:t xml:space="preserve">joutsen, ankka, lehmä, elefantti</w:t>
      </w:r>
    </w:p>
    <w:p>
      <w:r>
        <w:rPr>
          <w:b/>
        </w:rPr>
        <w:t xml:space="preserve">Tulos</w:t>
      </w:r>
    </w:p>
    <w:p>
      <w:r>
        <w:t xml:space="preserve">eläimet</w:t>
      </w:r>
    </w:p>
    <w:p>
      <w:r>
        <w:rPr>
          <w:b/>
        </w:rPr>
        <w:t xml:space="preserve">Esimerkki 3.2329</w:t>
      </w:r>
    </w:p>
    <w:p>
      <w:r>
        <w:t xml:space="preserve">emolevy, tiedosto, laitteisto, kuva</w:t>
      </w:r>
    </w:p>
    <w:p>
      <w:r>
        <w:rPr>
          <w:b/>
        </w:rPr>
        <w:t xml:space="preserve">Tulos</w:t>
      </w:r>
    </w:p>
    <w:p>
      <w:r>
        <w:t xml:space="preserve">tietokoneet</w:t>
      </w:r>
    </w:p>
    <w:p>
      <w:r>
        <w:rPr>
          <w:b/>
        </w:rPr>
        <w:t xml:space="preserve">Esimerkki 3.2330</w:t>
      </w:r>
    </w:p>
    <w:p>
      <w:r>
        <w:t xml:space="preserve">sulautunut, kestävyys, yritys, yhtiö, yhtiöittämisyhtiö</w:t>
      </w:r>
    </w:p>
    <w:p>
      <w:r>
        <w:rPr>
          <w:b/>
        </w:rPr>
        <w:t xml:space="preserve">Tulos</w:t>
      </w:r>
    </w:p>
    <w:p>
      <w:r>
        <w:t xml:space="preserve">yritys</w:t>
      </w:r>
    </w:p>
    <w:p>
      <w:r>
        <w:rPr>
          <w:b/>
        </w:rPr>
        <w:t xml:space="preserve">Esimerkki 3.2331</w:t>
      </w:r>
    </w:p>
    <w:p>
      <w:r>
        <w:t xml:space="preserve">aurinkoinen, sateinen, reilu, sopimus</w:t>
      </w:r>
    </w:p>
    <w:p>
      <w:r>
        <w:rPr>
          <w:b/>
        </w:rPr>
        <w:t xml:space="preserve">Tulos</w:t>
      </w:r>
    </w:p>
    <w:p>
      <w:r>
        <w:t xml:space="preserve">sää</w:t>
      </w:r>
    </w:p>
    <w:p>
      <w:r>
        <w:rPr>
          <w:b/>
        </w:rPr>
        <w:t xml:space="preserve">Esimerkki 3.2332</w:t>
      </w:r>
    </w:p>
    <w:p>
      <w:r>
        <w:t xml:space="preserve">koskenlasku, kalastus, patikointi, melonta</w:t>
      </w:r>
    </w:p>
    <w:p>
      <w:r>
        <w:rPr>
          <w:b/>
        </w:rPr>
        <w:t xml:space="preserve">Tulos</w:t>
      </w:r>
    </w:p>
    <w:p>
      <w:r>
        <w:t xml:space="preserve">ulkoiluaktiviteetti</w:t>
      </w:r>
    </w:p>
    <w:p>
      <w:r>
        <w:rPr>
          <w:b/>
        </w:rPr>
        <w:t xml:space="preserve">Esimerkki 3.2333</w:t>
      </w:r>
    </w:p>
    <w:p>
      <w:r>
        <w:t xml:space="preserve">alaspäin, alas, alas, alas, ylös</w:t>
      </w:r>
    </w:p>
    <w:p>
      <w:r>
        <w:rPr>
          <w:b/>
        </w:rPr>
        <w:t xml:space="preserve">Tulos</w:t>
      </w:r>
    </w:p>
    <w:p>
      <w:r>
        <w:t xml:space="preserve">suunta</w:t>
      </w:r>
    </w:p>
    <w:p>
      <w:r>
        <w:rPr>
          <w:b/>
        </w:rPr>
        <w:t xml:space="preserve">Esimerkki 3.2334</w:t>
      </w:r>
    </w:p>
    <w:p>
      <w:r>
        <w:t xml:space="preserve">vahvistin, liitin, kaula, buna</w:t>
      </w:r>
    </w:p>
    <w:p>
      <w:r>
        <w:rPr>
          <w:b/>
        </w:rPr>
        <w:t xml:space="preserve">Tulos</w:t>
      </w:r>
    </w:p>
    <w:p>
      <w:r>
        <w:t xml:space="preserve">kitaraosuus</w:t>
      </w:r>
    </w:p>
    <w:p>
      <w:r>
        <w:rPr>
          <w:b/>
        </w:rPr>
        <w:t xml:space="preserve">Esimerkki 3.2335</w:t>
      </w:r>
    </w:p>
    <w:p>
      <w:r>
        <w:t xml:space="preserve">luutnantti, majuri, kenraali, hävittäjä</w:t>
      </w:r>
    </w:p>
    <w:p>
      <w:r>
        <w:rPr>
          <w:b/>
        </w:rPr>
        <w:t xml:space="preserve">Tulos</w:t>
      </w:r>
    </w:p>
    <w:p>
      <w:r>
        <w:t xml:space="preserve">sotilasarvo</w:t>
      </w:r>
    </w:p>
    <w:p>
      <w:r>
        <w:rPr>
          <w:b/>
        </w:rPr>
        <w:t xml:space="preserve">Esimerkki 3.2336</w:t>
      </w:r>
    </w:p>
    <w:p>
      <w:r>
        <w:t xml:space="preserve">yleinen, tavallinen, tyypillinen, normaali</w:t>
      </w:r>
    </w:p>
    <w:p>
      <w:r>
        <w:rPr>
          <w:b/>
        </w:rPr>
        <w:t xml:space="preserve">Tulos</w:t>
      </w:r>
    </w:p>
    <w:p>
      <w:r>
        <w:t xml:space="preserve">laajalle levinnyt</w:t>
      </w:r>
    </w:p>
    <w:p>
      <w:r>
        <w:rPr>
          <w:b/>
        </w:rPr>
        <w:t xml:space="preserve">Esimerkki 3.2337</w:t>
      </w:r>
    </w:p>
    <w:p>
      <w:r>
        <w:t xml:space="preserve">komentosilta, kansi, ampumalaiva, purjeet</w:t>
      </w:r>
    </w:p>
    <w:p>
      <w:r>
        <w:rPr>
          <w:b/>
        </w:rPr>
        <w:t xml:space="preserve">Tulos</w:t>
      </w:r>
    </w:p>
    <w:p>
      <w:r>
        <w:t xml:space="preserve">veneet</w:t>
      </w:r>
    </w:p>
    <w:p>
      <w:r>
        <w:rPr>
          <w:b/>
        </w:rPr>
        <w:t xml:space="preserve">Esimerkki 3.2338</w:t>
      </w:r>
    </w:p>
    <w:p>
      <w:r>
        <w:t xml:space="preserve">taso, kansi, laatikko, koputus</w:t>
      </w:r>
    </w:p>
    <w:p>
      <w:r>
        <w:rPr>
          <w:b/>
        </w:rPr>
        <w:t xml:space="preserve">Tulos</w:t>
      </w:r>
    </w:p>
    <w:p>
      <w:r>
        <w:t xml:space="preserve">nyrkkeilyterminologia</w:t>
      </w:r>
    </w:p>
    <w:p>
      <w:r>
        <w:rPr>
          <w:b/>
        </w:rPr>
        <w:t xml:space="preserve">Esimerkki 3.2339</w:t>
      </w:r>
    </w:p>
    <w:p>
      <w:r>
        <w:t xml:space="preserve">maahan, ylös, alas, taaksepäin</w:t>
      </w:r>
    </w:p>
    <w:p>
      <w:r>
        <w:rPr>
          <w:b/>
        </w:rPr>
        <w:t xml:space="preserve">Tulos</w:t>
      </w:r>
    </w:p>
    <w:p>
      <w:r>
        <w:t xml:space="preserve">suunta</w:t>
      </w:r>
    </w:p>
    <w:p>
      <w:r>
        <w:rPr>
          <w:b/>
        </w:rPr>
        <w:t xml:space="preserve">Esimerkki 3.2340</w:t>
      </w:r>
    </w:p>
    <w:p>
      <w:r>
        <w:t xml:space="preserve">veitsi, lasi, kuppi, siivilä</w:t>
      </w:r>
    </w:p>
    <w:p>
      <w:r>
        <w:rPr>
          <w:b/>
        </w:rPr>
        <w:t xml:space="preserve">Tulos</w:t>
      </w:r>
    </w:p>
    <w:p>
      <w:r>
        <w:t xml:space="preserve">keittiötarvikkeet</w:t>
      </w:r>
    </w:p>
    <w:p>
      <w:r>
        <w:rPr>
          <w:b/>
        </w:rPr>
        <w:t xml:space="preserve">Esimerkki 3.2341</w:t>
      </w:r>
    </w:p>
    <w:p>
      <w:r>
        <w:t xml:space="preserve">kuu, pyörre, virtaus, suihkuvirtaus</w:t>
      </w:r>
    </w:p>
    <w:p>
      <w:r>
        <w:rPr>
          <w:b/>
        </w:rPr>
        <w:t xml:space="preserve">Tulos</w:t>
      </w:r>
    </w:p>
    <w:p>
      <w:r>
        <w:t xml:space="preserve">valtameri</w:t>
      </w:r>
    </w:p>
    <w:p>
      <w:r>
        <w:rPr>
          <w:b/>
        </w:rPr>
        <w:t xml:space="preserve">Esimerkki 3.2342</w:t>
      </w:r>
    </w:p>
    <w:p>
      <w:r>
        <w:t xml:space="preserve">kuuleminen, lennokkuus, sakko, pidätys</w:t>
      </w:r>
    </w:p>
    <w:p>
      <w:r>
        <w:rPr>
          <w:b/>
        </w:rPr>
        <w:t xml:space="preserve">Tulos</w:t>
      </w:r>
    </w:p>
    <w:p>
      <w:r>
        <w:t xml:space="preserve">poliisin rangaistus</w:t>
      </w:r>
    </w:p>
    <w:p>
      <w:r>
        <w:rPr>
          <w:b/>
        </w:rPr>
        <w:t xml:space="preserve">Esimerkki 3.2343</w:t>
      </w:r>
    </w:p>
    <w:p>
      <w:r>
        <w:t xml:space="preserve">vasen, alas, putoava, alempana</w:t>
      </w:r>
    </w:p>
    <w:p>
      <w:r>
        <w:rPr>
          <w:b/>
        </w:rPr>
        <w:t xml:space="preserve">Tulos</w:t>
      </w:r>
    </w:p>
    <w:p>
      <w:r>
        <w:t xml:space="preserve">suunta</w:t>
      </w:r>
    </w:p>
    <w:p>
      <w:r>
        <w:rPr>
          <w:b/>
        </w:rPr>
        <w:t xml:space="preserve">Esimerkki 3.2344</w:t>
      </w:r>
    </w:p>
    <w:p>
      <w:r>
        <w:t xml:space="preserve">ohjelmisto, tiedosto, teksti, lataus</w:t>
      </w:r>
    </w:p>
    <w:p>
      <w:r>
        <w:rPr>
          <w:b/>
        </w:rPr>
        <w:t xml:space="preserve">Tulos</w:t>
      </w:r>
    </w:p>
    <w:p>
      <w:r>
        <w:t xml:space="preserve">tietokoneet</w:t>
      </w:r>
    </w:p>
    <w:p>
      <w:r>
        <w:rPr>
          <w:b/>
        </w:rPr>
        <w:t xml:space="preserve">Esimerkki 3.2345</w:t>
      </w:r>
    </w:p>
    <w:p>
      <w:r>
        <w:t xml:space="preserve">elefantti, ankka, sika, joutsen</w:t>
      </w:r>
    </w:p>
    <w:p>
      <w:r>
        <w:rPr>
          <w:b/>
        </w:rPr>
        <w:t xml:space="preserve">Tulos</w:t>
      </w:r>
    </w:p>
    <w:p>
      <w:r>
        <w:t xml:space="preserve">eläimet</w:t>
      </w:r>
    </w:p>
    <w:p>
      <w:r>
        <w:rPr>
          <w:b/>
        </w:rPr>
        <w:t xml:space="preserve">Esimerkki 3.2346</w:t>
      </w:r>
    </w:p>
    <w:p>
      <w:r>
        <w:t xml:space="preserve">pinochle, blackjack, pokeri, gini</w:t>
      </w:r>
    </w:p>
    <w:p>
      <w:r>
        <w:rPr>
          <w:b/>
        </w:rPr>
        <w:t xml:space="preserve">Tulos</w:t>
      </w:r>
    </w:p>
    <w:p>
      <w:r>
        <w:t xml:space="preserve">korttipelit</w:t>
      </w:r>
    </w:p>
    <w:p>
      <w:r>
        <w:rPr>
          <w:b/>
        </w:rPr>
        <w:t xml:space="preserve">Esimerkki 3.2347</w:t>
      </w:r>
    </w:p>
    <w:p>
      <w:r>
        <w:t xml:space="preserve">fudge, salakuljetettu, löysää, kielletty, löysä, kielletty</w:t>
      </w:r>
    </w:p>
    <w:p>
      <w:r>
        <w:rPr>
          <w:b/>
        </w:rPr>
        <w:t xml:space="preserve">Tulos</w:t>
      </w:r>
    </w:p>
    <w:p>
      <w:r>
        <w:t xml:space="preserve">hämäräperäistä toimintaa</w:t>
      </w:r>
    </w:p>
    <w:p>
      <w:r>
        <w:rPr>
          <w:b/>
        </w:rPr>
        <w:t xml:space="preserve">Esimerkki 3.2348</w:t>
      </w:r>
    </w:p>
    <w:p>
      <w:r>
        <w:t xml:space="preserve">varma, hauska, viileä, optimisti</w:t>
      </w:r>
    </w:p>
    <w:p>
      <w:r>
        <w:rPr>
          <w:b/>
        </w:rPr>
        <w:t xml:space="preserve">Tulos</w:t>
      </w:r>
    </w:p>
    <w:p>
      <w:r>
        <w:t xml:space="preserve">henkilökohtainen ominaisuus</w:t>
      </w:r>
    </w:p>
    <w:p>
      <w:r>
        <w:rPr>
          <w:b/>
        </w:rPr>
        <w:t xml:space="preserve">Esimerkki 3.2349</w:t>
      </w:r>
    </w:p>
    <w:p>
      <w:r>
        <w:t xml:space="preserve">kaatua, juosta, kompastua, kumartua</w:t>
      </w:r>
    </w:p>
    <w:p>
      <w:r>
        <w:rPr>
          <w:b/>
        </w:rPr>
        <w:t xml:space="preserve">Tulos</w:t>
      </w:r>
    </w:p>
    <w:p>
      <w:r>
        <w:t xml:space="preserve">liikunta</w:t>
      </w:r>
    </w:p>
    <w:p>
      <w:r>
        <w:rPr>
          <w:b/>
        </w:rPr>
        <w:t xml:space="preserve">Esimerkki 3.2350</w:t>
      </w:r>
    </w:p>
    <w:p>
      <w:r>
        <w:t xml:space="preserve">tuli, inferno, ilma, jää</w:t>
      </w:r>
    </w:p>
    <w:p>
      <w:r>
        <w:rPr>
          <w:b/>
        </w:rPr>
        <w:t xml:space="preserve">Tulos</w:t>
      </w:r>
    </w:p>
    <w:p>
      <w:r>
        <w:t xml:space="preserve">elementit</w:t>
      </w:r>
    </w:p>
    <w:p>
      <w:r>
        <w:rPr>
          <w:b/>
        </w:rPr>
        <w:t xml:space="preserve">Esimerkki 3.2351</w:t>
      </w:r>
    </w:p>
    <w:p>
      <w:r>
        <w:t xml:space="preserve">onneton, häpeällinen, häpeissäni, alaspäin</w:t>
      </w:r>
    </w:p>
    <w:p>
      <w:r>
        <w:rPr>
          <w:b/>
        </w:rPr>
        <w:t xml:space="preserve">Tulos</w:t>
      </w:r>
    </w:p>
    <w:p>
      <w:r>
        <w:t xml:space="preserve">emotionaalinen tila</w:t>
      </w:r>
    </w:p>
    <w:p>
      <w:r>
        <w:rPr>
          <w:b/>
        </w:rPr>
        <w:t xml:space="preserve">Esimerkki 3.2352</w:t>
      </w:r>
    </w:p>
    <w:p>
      <w:r>
        <w:t xml:space="preserve">lentää, kala, hämähäkki, roikkua</w:t>
      </w:r>
    </w:p>
    <w:p>
      <w:r>
        <w:rPr>
          <w:b/>
        </w:rPr>
        <w:t xml:space="preserve">Tulos</w:t>
      </w:r>
    </w:p>
    <w:p>
      <w:r>
        <w:t xml:space="preserve">eläin</w:t>
      </w:r>
    </w:p>
    <w:p>
      <w:r>
        <w:rPr>
          <w:b/>
        </w:rPr>
        <w:t xml:space="preserve">Esimerkki 3.2353</w:t>
      </w:r>
    </w:p>
    <w:p>
      <w:r>
        <w:t xml:space="preserve">tarkista, pakkaus, pakka, kortit</w:t>
      </w:r>
    </w:p>
    <w:p>
      <w:r>
        <w:rPr>
          <w:b/>
        </w:rPr>
        <w:t xml:space="preserve">Tulos</w:t>
      </w:r>
    </w:p>
    <w:p>
      <w:r>
        <w:t xml:space="preserve">pokeri</w:t>
      </w:r>
    </w:p>
    <w:p>
      <w:r>
        <w:rPr>
          <w:b/>
        </w:rPr>
        <w:t xml:space="preserve">Esimerkki 3.2354</w:t>
      </w:r>
    </w:p>
    <w:p>
      <w:r>
        <w:t xml:space="preserve">juusto, frankki, liha, grub</w:t>
      </w:r>
    </w:p>
    <w:p>
      <w:r>
        <w:rPr>
          <w:b/>
        </w:rPr>
        <w:t xml:space="preserve">Tulos</w:t>
      </w:r>
    </w:p>
    <w:p>
      <w:r>
        <w:t xml:space="preserve">ruoka</w:t>
      </w:r>
    </w:p>
    <w:p>
      <w:r>
        <w:rPr>
          <w:b/>
        </w:rPr>
        <w:t xml:space="preserve">Esimerkki 3.2355</w:t>
      </w:r>
    </w:p>
    <w:p>
      <w:r>
        <w:t xml:space="preserve">päiväntasaus, syksy, syksy, kylmä</w:t>
      </w:r>
    </w:p>
    <w:p>
      <w:r>
        <w:rPr>
          <w:b/>
        </w:rPr>
        <w:t xml:space="preserve">Tulos</w:t>
      </w:r>
    </w:p>
    <w:p>
      <w:r>
        <w:t xml:space="preserve">kausi</w:t>
      </w:r>
    </w:p>
    <w:p>
      <w:r>
        <w:rPr>
          <w:b/>
        </w:rPr>
        <w:t xml:space="preserve">Esimerkki 3.2356</w:t>
      </w:r>
    </w:p>
    <w:p>
      <w:r>
        <w:t xml:space="preserve">jack, vahvistin, fret, jousi, jousi</w:t>
      </w:r>
    </w:p>
    <w:p>
      <w:r>
        <w:rPr>
          <w:b/>
        </w:rPr>
        <w:t xml:space="preserve">Tulos</w:t>
      </w:r>
    </w:p>
    <w:p>
      <w:r>
        <w:t xml:space="preserve">kitaraosuus</w:t>
      </w:r>
    </w:p>
    <w:p>
      <w:r>
        <w:rPr>
          <w:b/>
        </w:rPr>
        <w:t xml:space="preserve">Esimerkki 3.2357</w:t>
      </w:r>
    </w:p>
    <w:p>
      <w:r>
        <w:t xml:space="preserve">dagwood, grillattu juusto, klubi, sukellusveneet</w:t>
      </w:r>
    </w:p>
    <w:p>
      <w:r>
        <w:rPr>
          <w:b/>
        </w:rPr>
        <w:t xml:space="preserve">Tulos</w:t>
      </w:r>
    </w:p>
    <w:p>
      <w:r>
        <w:t xml:space="preserve">voileipätyyppi</w:t>
      </w:r>
    </w:p>
    <w:p>
      <w:r>
        <w:rPr>
          <w:b/>
        </w:rPr>
        <w:t xml:space="preserve">Esimerkki 3.2358</w:t>
      </w:r>
    </w:p>
    <w:p>
      <w:r>
        <w:t xml:space="preserve">onneton, alakuloinen, rakastunut, melankolinen.</w:t>
      </w:r>
    </w:p>
    <w:p>
      <w:r>
        <w:rPr>
          <w:b/>
        </w:rPr>
        <w:t xml:space="preserve">Tulos</w:t>
      </w:r>
    </w:p>
    <w:p>
      <w:r>
        <w:t xml:space="preserve">emotionaalinen tila</w:t>
      </w:r>
    </w:p>
    <w:p>
      <w:r>
        <w:rPr>
          <w:b/>
        </w:rPr>
        <w:t xml:space="preserve">Esimerkki 3.2359</w:t>
      </w:r>
    </w:p>
    <w:p>
      <w:r>
        <w:t xml:space="preserve">puolueeton, hyvin, ok, oikeudenmukainen</w:t>
      </w:r>
    </w:p>
    <w:p>
      <w:r>
        <w:rPr>
          <w:b/>
        </w:rPr>
        <w:t xml:space="preserve">Tulos</w:t>
      </w:r>
    </w:p>
    <w:p>
      <w:r>
        <w:t xml:space="preserve">moraalinen ominaisuus</w:t>
      </w:r>
    </w:p>
    <w:p>
      <w:r>
        <w:rPr>
          <w:b/>
        </w:rPr>
        <w:t xml:space="preserve">Esimerkki 3.2360</w:t>
      </w:r>
    </w:p>
    <w:p>
      <w:r>
        <w:t xml:space="preserve">tasapeli, tarkistus, luovutus, pakka</w:t>
      </w:r>
    </w:p>
    <w:p>
      <w:r>
        <w:rPr>
          <w:b/>
        </w:rPr>
        <w:t xml:space="preserve">Tulos</w:t>
      </w:r>
    </w:p>
    <w:p>
      <w:r>
        <w:t xml:space="preserve">pokeri</w:t>
      </w:r>
    </w:p>
    <w:p>
      <w:r>
        <w:rPr>
          <w:b/>
        </w:rPr>
        <w:t xml:space="preserve">Esimerkki 3.2361</w:t>
      </w:r>
    </w:p>
    <w:p>
      <w:r>
        <w:t xml:space="preserve">koira, lammas, ankka, hanhi</w:t>
      </w:r>
    </w:p>
    <w:p>
      <w:r>
        <w:rPr>
          <w:b/>
        </w:rPr>
        <w:t xml:space="preserve">Tulos</w:t>
      </w:r>
    </w:p>
    <w:p>
      <w:r>
        <w:t xml:space="preserve">eläimet</w:t>
      </w:r>
    </w:p>
    <w:p>
      <w:r>
        <w:rPr>
          <w:b/>
        </w:rPr>
        <w:t xml:space="preserve">Esimerkki 3.2362</w:t>
      </w:r>
    </w:p>
    <w:p>
      <w:r>
        <w:t xml:space="preserve">vuorattu, litteä, pehmustettu, kohouma, kohouma</w:t>
      </w:r>
    </w:p>
    <w:p>
      <w:r>
        <w:rPr>
          <w:b/>
        </w:rPr>
        <w:t xml:space="preserve">Tulos</w:t>
      </w:r>
    </w:p>
    <w:p>
      <w:r>
        <w:t xml:space="preserve">maantieteellinen ominaisuus</w:t>
      </w:r>
    </w:p>
    <w:p>
      <w:r>
        <w:rPr>
          <w:b/>
        </w:rPr>
        <w:t xml:space="preserve">Esimerkki 3.2363</w:t>
      </w:r>
    </w:p>
    <w:p>
      <w:r>
        <w:t xml:space="preserve">uno, gin, canasta, hämähäkki</w:t>
      </w:r>
    </w:p>
    <w:p>
      <w:r>
        <w:rPr>
          <w:b/>
        </w:rPr>
        <w:t xml:space="preserve">Tulos</w:t>
      </w:r>
    </w:p>
    <w:p>
      <w:r>
        <w:t xml:space="preserve">korttipelit</w:t>
      </w:r>
    </w:p>
    <w:p>
      <w:r>
        <w:rPr>
          <w:b/>
        </w:rPr>
        <w:t xml:space="preserve">Esimerkki 3.2364</w:t>
      </w:r>
    </w:p>
    <w:p>
      <w:r>
        <w:t xml:space="preserve">kapasitanssi, suuri, rasva, kulmamomentti</w:t>
      </w:r>
    </w:p>
    <w:p>
      <w:r>
        <w:rPr>
          <w:b/>
        </w:rPr>
        <w:t xml:space="preserve">Tulos</w:t>
      </w:r>
    </w:p>
    <w:p>
      <w:r>
        <w:t xml:space="preserve">fyysinen ominaisuus</w:t>
      </w:r>
    </w:p>
    <w:p>
      <w:r>
        <w:rPr>
          <w:b/>
        </w:rPr>
        <w:t xml:space="preserve">Esimerkki 3.2365</w:t>
      </w:r>
    </w:p>
    <w:p>
      <w:r>
        <w:t xml:space="preserve">yksityinen, yritys, sulautunut, osakkeenomistajat.</w:t>
      </w:r>
    </w:p>
    <w:p>
      <w:r>
        <w:rPr>
          <w:b/>
        </w:rPr>
        <w:t xml:space="preserve">Tulos</w:t>
      </w:r>
    </w:p>
    <w:p>
      <w:r>
        <w:t xml:space="preserve">yritys</w:t>
      </w:r>
    </w:p>
    <w:p>
      <w:r>
        <w:rPr>
          <w:b/>
        </w:rPr>
        <w:t xml:space="preserve">Esimerkki 3.2366</w:t>
      </w:r>
    </w:p>
    <w:p>
      <w:r>
        <w:t xml:space="preserve">siisti, tylsä, kuuma, hieno</w:t>
      </w:r>
    </w:p>
    <w:p>
      <w:r>
        <w:rPr>
          <w:b/>
        </w:rPr>
        <w:t xml:space="preserve">Tulos</w:t>
      </w:r>
    </w:p>
    <w:p>
      <w:r>
        <w:t xml:space="preserve">esteettinen ominaisuus</w:t>
      </w:r>
    </w:p>
    <w:p>
      <w:r>
        <w:rPr>
          <w:b/>
        </w:rPr>
        <w:t xml:space="preserve">Esimerkki 3.2367</w:t>
      </w:r>
    </w:p>
    <w:p>
      <w:r>
        <w:t xml:space="preserve">kansi, puhelu, kuningatar, hertta</w:t>
      </w:r>
    </w:p>
    <w:p>
      <w:r>
        <w:rPr>
          <w:b/>
        </w:rPr>
        <w:t xml:space="preserve">Tulos</w:t>
      </w:r>
    </w:p>
    <w:p>
      <w:r>
        <w:t xml:space="preserve">pokeri</w:t>
      </w:r>
    </w:p>
    <w:p>
      <w:r>
        <w:rPr>
          <w:b/>
        </w:rPr>
        <w:t xml:space="preserve">Esimerkki 3.2368</w:t>
      </w:r>
    </w:p>
    <w:p>
      <w:r>
        <w:t xml:space="preserve">hietalintu, kurki, papukaija, pääskynen</w:t>
      </w:r>
    </w:p>
    <w:p>
      <w:r>
        <w:rPr>
          <w:b/>
        </w:rPr>
        <w:t xml:space="preserve">Tulos</w:t>
      </w:r>
    </w:p>
    <w:p>
      <w:r>
        <w:t xml:space="preserve">lintu</w:t>
      </w:r>
    </w:p>
    <w:p>
      <w:r>
        <w:rPr>
          <w:b/>
        </w:rPr>
        <w:t xml:space="preserve">Esimerkki 3.2369</w:t>
      </w:r>
    </w:p>
    <w:p>
      <w:r>
        <w:t xml:space="preserve">inlay, fret, hihnan lukitus, pääkannatin</w:t>
      </w:r>
    </w:p>
    <w:p>
      <w:r>
        <w:rPr>
          <w:b/>
        </w:rPr>
        <w:t xml:space="preserve">Tulos</w:t>
      </w:r>
    </w:p>
    <w:p>
      <w:r>
        <w:t xml:space="preserve">kitaraosuus</w:t>
      </w:r>
    </w:p>
    <w:p>
      <w:r>
        <w:rPr>
          <w:b/>
        </w:rPr>
        <w:t xml:space="preserve">Esimerkki 3.2370</w:t>
      </w:r>
    </w:p>
    <w:p>
      <w:r>
        <w:t xml:space="preserve">haaskata, tuhlailla, lollygag, whittle</w:t>
      </w:r>
    </w:p>
    <w:p>
      <w:r>
        <w:rPr>
          <w:b/>
        </w:rPr>
        <w:t xml:space="preserve">Tulos</w:t>
      </w:r>
    </w:p>
    <w:p>
      <w:r>
        <w:t xml:space="preserve">toiminta</w:t>
      </w:r>
    </w:p>
    <w:p>
      <w:r>
        <w:rPr>
          <w:b/>
        </w:rPr>
        <w:t xml:space="preserve">Esimerkki 3.2371</w:t>
      </w:r>
    </w:p>
    <w:p>
      <w:r>
        <w:t xml:space="preserve">kerma, suklaakakku, suklaakakku, suklaakakku, kuppikakku</w:t>
      </w:r>
    </w:p>
    <w:p>
      <w:r>
        <w:rPr>
          <w:b/>
        </w:rPr>
        <w:t xml:space="preserve">Tulos</w:t>
      </w:r>
    </w:p>
    <w:p>
      <w:r>
        <w:t xml:space="preserve">suklaa ruoka</w:t>
      </w:r>
    </w:p>
    <w:p>
      <w:r>
        <w:rPr>
          <w:b/>
        </w:rPr>
        <w:t xml:space="preserve">Esimerkki 3.2372</w:t>
      </w:r>
    </w:p>
    <w:p>
      <w:r>
        <w:t xml:space="preserve">söpö, fawn, tukahdutettu, cajole, cajole</w:t>
      </w:r>
    </w:p>
    <w:p>
      <w:r>
        <w:rPr>
          <w:b/>
        </w:rPr>
        <w:t xml:space="preserve">Tulos</w:t>
      </w:r>
    </w:p>
    <w:p>
      <w:r>
        <w:t xml:space="preserve">tunneilmaisu</w:t>
      </w:r>
    </w:p>
    <w:p>
      <w:r>
        <w:rPr>
          <w:b/>
        </w:rPr>
        <w:t xml:space="preserve">Esimerkki 3.2373</w:t>
      </w:r>
    </w:p>
    <w:p>
      <w:r>
        <w:t xml:space="preserve">rehellisyys, rohkeus, asiallisuus, lojaalius</w:t>
      </w:r>
    </w:p>
    <w:p>
      <w:r>
        <w:rPr>
          <w:b/>
        </w:rPr>
        <w:t xml:space="preserve">Tulos</w:t>
      </w:r>
    </w:p>
    <w:p>
      <w:r>
        <w:t xml:space="preserve">moraalinen ominaisuus</w:t>
      </w:r>
    </w:p>
    <w:p>
      <w:r>
        <w:rPr>
          <w:b/>
        </w:rPr>
        <w:t xml:space="preserve">Esimerkki 3.2374</w:t>
      </w:r>
    </w:p>
    <w:p>
      <w:r>
        <w:t xml:space="preserve">kantapää, silmä, jalka, korva</w:t>
      </w:r>
    </w:p>
    <w:p>
      <w:r>
        <w:rPr>
          <w:b/>
        </w:rPr>
        <w:t xml:space="preserve">Tulos</w:t>
      </w:r>
    </w:p>
    <w:p>
      <w:r>
        <w:t xml:space="preserve">kehon osa</w:t>
      </w:r>
    </w:p>
    <w:p>
      <w:r>
        <w:rPr>
          <w:b/>
        </w:rPr>
        <w:t xml:space="preserve">Esimerkki 3.2375</w:t>
      </w:r>
    </w:p>
    <w:p>
      <w:r>
        <w:t xml:space="preserve">tyytyväinen, iloinen, kateellinen, surullinen</w:t>
      </w:r>
    </w:p>
    <w:p>
      <w:r>
        <w:rPr>
          <w:b/>
        </w:rPr>
        <w:t xml:space="preserve">Tulos</w:t>
      </w:r>
    </w:p>
    <w:p>
      <w:r>
        <w:t xml:space="preserve">emotionaalinen tila</w:t>
      </w:r>
    </w:p>
    <w:p>
      <w:r>
        <w:rPr>
          <w:b/>
        </w:rPr>
        <w:t xml:space="preserve">Esimerkki 3.2376</w:t>
      </w:r>
    </w:p>
    <w:p>
      <w:r>
        <w:t xml:space="preserve">vaalea, vaalea, keskikokoinen, vaalea</w:t>
      </w:r>
    </w:p>
    <w:p>
      <w:r>
        <w:rPr>
          <w:b/>
        </w:rPr>
        <w:t xml:space="preserve">Tulos</w:t>
      </w:r>
    </w:p>
    <w:p>
      <w:r>
        <w:t xml:space="preserve">esteettinen ominaisuus</w:t>
      </w:r>
    </w:p>
    <w:p>
      <w:r>
        <w:rPr>
          <w:b/>
        </w:rPr>
        <w:t xml:space="preserve">Esimerkki 3.2377</w:t>
      </w:r>
    </w:p>
    <w:p>
      <w:r>
        <w:t xml:space="preserve">ajaa, liidellä, kävellä, lentää</w:t>
      </w:r>
    </w:p>
    <w:p>
      <w:r>
        <w:rPr>
          <w:b/>
        </w:rPr>
        <w:t xml:space="preserve">Tulos</w:t>
      </w:r>
    </w:p>
    <w:p>
      <w:r>
        <w:t xml:space="preserve">kuljetusmuoto</w:t>
      </w:r>
    </w:p>
    <w:p>
      <w:r>
        <w:rPr>
          <w:b/>
        </w:rPr>
        <w:t xml:space="preserve">Esimerkki 3.2378</w:t>
      </w:r>
    </w:p>
    <w:p>
      <w:r>
        <w:t xml:space="preserve">hämähäkki, pounce, muurahainen, lentää</w:t>
      </w:r>
    </w:p>
    <w:p>
      <w:r>
        <w:rPr>
          <w:b/>
        </w:rPr>
        <w:t xml:space="preserve">Tulos</w:t>
      </w:r>
    </w:p>
    <w:p>
      <w:r>
        <w:t xml:space="preserve">eläin</w:t>
      </w:r>
    </w:p>
    <w:p>
      <w:r>
        <w:rPr>
          <w:b/>
        </w:rPr>
        <w:t xml:space="preserve">Esimerkki 3.2379</w:t>
      </w:r>
    </w:p>
    <w:p>
      <w:r>
        <w:t xml:space="preserve">tasainen, vaalea, maitomainen, vaalea</w:t>
      </w:r>
    </w:p>
    <w:p>
      <w:r>
        <w:rPr>
          <w:b/>
        </w:rPr>
        <w:t xml:space="preserve">Tulos</w:t>
      </w:r>
    </w:p>
    <w:p>
      <w:r>
        <w:t xml:space="preserve">esteettinen ominaisuus</w:t>
      </w:r>
    </w:p>
    <w:p>
      <w:r>
        <w:rPr>
          <w:b/>
        </w:rPr>
        <w:t xml:space="preserve">Esimerkki 3.2380</w:t>
      </w:r>
    </w:p>
    <w:p>
      <w:r>
        <w:t xml:space="preserve">suihkuvirta, juoma, sininen, virta</w:t>
      </w:r>
    </w:p>
    <w:p>
      <w:r>
        <w:rPr>
          <w:b/>
        </w:rPr>
        <w:t xml:space="preserve">Tulos</w:t>
      </w:r>
    </w:p>
    <w:p>
      <w:r>
        <w:t xml:space="preserve">valtameri</w:t>
      </w:r>
    </w:p>
    <w:p>
      <w:r>
        <w:rPr>
          <w:b/>
        </w:rPr>
        <w:t xml:space="preserve">Esimerkki 3.2381</w:t>
      </w:r>
    </w:p>
    <w:p>
      <w:r>
        <w:t xml:space="preserve">lajike, viileä, valoisa, vaalea</w:t>
      </w:r>
    </w:p>
    <w:p>
      <w:r>
        <w:rPr>
          <w:b/>
        </w:rPr>
        <w:t xml:space="preserve">Tulos</w:t>
      </w:r>
    </w:p>
    <w:p>
      <w:r>
        <w:t xml:space="preserve">esteettinen ominaisuus</w:t>
      </w:r>
    </w:p>
    <w:p>
      <w:r>
        <w:rPr>
          <w:b/>
        </w:rPr>
        <w:t xml:space="preserve">Esimerkki 3.2382</w:t>
      </w:r>
    </w:p>
    <w:p>
      <w:r>
        <w:t xml:space="preserve">putoaminen, rullaaminen, kiipeäminen, taipuminen</w:t>
      </w:r>
    </w:p>
    <w:p>
      <w:r>
        <w:rPr>
          <w:b/>
        </w:rPr>
        <w:t xml:space="preserve">Tulos</w:t>
      </w:r>
    </w:p>
    <w:p>
      <w:r>
        <w:t xml:space="preserve">liikunta</w:t>
      </w:r>
    </w:p>
    <w:p>
      <w:r>
        <w:rPr>
          <w:b/>
        </w:rPr>
        <w:t xml:space="preserve">Esimerkki 3.2383</w:t>
      </w:r>
    </w:p>
    <w:p>
      <w:r>
        <w:t xml:space="preserve">proteiini, suola, hiilihydraatit, rasva</w:t>
      </w:r>
    </w:p>
    <w:p>
      <w:r>
        <w:rPr>
          <w:b/>
        </w:rPr>
        <w:t xml:space="preserve">Tulos</w:t>
      </w:r>
    </w:p>
    <w:p>
      <w:r>
        <w:t xml:space="preserve">ravintoarvo</w:t>
      </w:r>
    </w:p>
    <w:p>
      <w:r>
        <w:rPr>
          <w:b/>
        </w:rPr>
        <w:t xml:space="preserve">Esimerkki 3.2384</w:t>
      </w:r>
    </w:p>
    <w:p>
      <w:r>
        <w:t xml:space="preserve">hieno, ok, tasapainoinen, oikeudenmukainen</w:t>
      </w:r>
    </w:p>
    <w:p>
      <w:r>
        <w:rPr>
          <w:b/>
        </w:rPr>
        <w:t xml:space="preserve">Tulos</w:t>
      </w:r>
    </w:p>
    <w:p>
      <w:r>
        <w:t xml:space="preserve">moraalinen ominaisuus</w:t>
      </w:r>
    </w:p>
    <w:p>
      <w:r>
        <w:rPr>
          <w:b/>
        </w:rPr>
        <w:t xml:space="preserve">Esimerkki 3.2385</w:t>
      </w:r>
    </w:p>
    <w:p>
      <w:r>
        <w:t xml:space="preserve">ram, ohjelma, tiedosto, emolevy</w:t>
      </w:r>
    </w:p>
    <w:p>
      <w:r>
        <w:rPr>
          <w:b/>
        </w:rPr>
        <w:t xml:space="preserve">Tulos</w:t>
      </w:r>
    </w:p>
    <w:p>
      <w:r>
        <w:t xml:space="preserve">tietokoneet</w:t>
      </w:r>
    </w:p>
    <w:p>
      <w:r>
        <w:rPr>
          <w:b/>
        </w:rPr>
        <w:t xml:space="preserve">Esimerkki 3.2386</w:t>
      </w:r>
    </w:p>
    <w:p>
      <w:r>
        <w:t xml:space="preserve">surullinen, huolestunut, tunne-elämän häiriöt, harmi</w:t>
      </w:r>
    </w:p>
    <w:p>
      <w:r>
        <w:rPr>
          <w:b/>
        </w:rPr>
        <w:t xml:space="preserve">Tulos</w:t>
      </w:r>
    </w:p>
    <w:p>
      <w:r>
        <w:t xml:space="preserve">emotionaalinen tila</w:t>
      </w:r>
    </w:p>
    <w:p>
      <w:r>
        <w:rPr>
          <w:b/>
        </w:rPr>
        <w:t xml:space="preserve">Esimerkki 3.2387</w:t>
      </w:r>
    </w:p>
    <w:p>
      <w:r>
        <w:t xml:space="preserve">pinnoite, läpikuultava kangas, metalli, lasi</w:t>
      </w:r>
    </w:p>
    <w:p>
      <w:r>
        <w:rPr>
          <w:b/>
        </w:rPr>
        <w:t xml:space="preserve">Tulos</w:t>
      </w:r>
    </w:p>
    <w:p>
      <w:r>
        <w:t xml:space="preserve">ikkunan materiaali</w:t>
      </w:r>
    </w:p>
    <w:p>
      <w:r>
        <w:rPr>
          <w:b/>
        </w:rPr>
        <w:t xml:space="preserve">Esimerkki 3.2388</w:t>
      </w:r>
    </w:p>
    <w:p>
      <w:r>
        <w:t xml:space="preserve">viileä, lievä, kylmä, lämmin</w:t>
      </w:r>
    </w:p>
    <w:p>
      <w:r>
        <w:rPr>
          <w:b/>
        </w:rPr>
        <w:t xml:space="preserve">Tulos</w:t>
      </w:r>
    </w:p>
    <w:p>
      <w:r>
        <w:t xml:space="preserve">lämpötila</w:t>
      </w:r>
    </w:p>
    <w:p>
      <w:r>
        <w:rPr>
          <w:b/>
        </w:rPr>
        <w:t xml:space="preserve">Esimerkki 3.2389</w:t>
      </w:r>
    </w:p>
    <w:p>
      <w:r>
        <w:t xml:space="preserve">postin lajittelu, vastaanotto, toimistotarvikkeiden tilaaminen, arkistointi</w:t>
      </w:r>
    </w:p>
    <w:p>
      <w:r>
        <w:rPr>
          <w:b/>
        </w:rPr>
        <w:t xml:space="preserve">Tulos</w:t>
      </w:r>
    </w:p>
    <w:p>
      <w:r>
        <w:t xml:space="preserve">sihteerin tehtävät</w:t>
      </w:r>
    </w:p>
    <w:p>
      <w:r>
        <w:rPr>
          <w:b/>
        </w:rPr>
        <w:t xml:space="preserve">Esimerkki 3.2390</w:t>
      </w:r>
    </w:p>
    <w:p>
      <w:r>
        <w:t xml:space="preserve">nostaa, kaatua, pudota, pudota</w:t>
      </w:r>
    </w:p>
    <w:p>
      <w:r>
        <w:rPr>
          <w:b/>
        </w:rPr>
        <w:t xml:space="preserve">Tulos</w:t>
      </w:r>
    </w:p>
    <w:p>
      <w:r>
        <w:t xml:space="preserve">liikunta</w:t>
      </w:r>
    </w:p>
    <w:p>
      <w:r>
        <w:rPr>
          <w:b/>
        </w:rPr>
        <w:t xml:space="preserve">Esimerkki 3.2391</w:t>
      </w:r>
    </w:p>
    <w:p>
      <w:r>
        <w:t xml:space="preserve">uros, metsä, metsäkauris, vasikka, vasikka</w:t>
      </w:r>
    </w:p>
    <w:p>
      <w:r>
        <w:rPr>
          <w:b/>
        </w:rPr>
        <w:t xml:space="preserve">Tulos</w:t>
      </w:r>
    </w:p>
    <w:p>
      <w:r>
        <w:t xml:space="preserve">eläinten poikaset</w:t>
      </w:r>
    </w:p>
    <w:p>
      <w:r>
        <w:rPr>
          <w:b/>
        </w:rPr>
        <w:t xml:space="preserve">Esimerkki 3.2392</w:t>
      </w:r>
    </w:p>
    <w:p>
      <w:r>
        <w:t xml:space="preserve">turhautunut, ahdistunut, emotionaaliset häiriöt, hermostuneisuus.</w:t>
      </w:r>
    </w:p>
    <w:p>
      <w:r>
        <w:rPr>
          <w:b/>
        </w:rPr>
        <w:t xml:space="preserve">Tulos</w:t>
      </w:r>
    </w:p>
    <w:p>
      <w:r>
        <w:t xml:space="preserve">emotionaalinen tila</w:t>
      </w:r>
    </w:p>
    <w:p>
      <w:r>
        <w:rPr>
          <w:b/>
        </w:rPr>
        <w:t xml:space="preserve">Esimerkki 3.2393</w:t>
      </w:r>
    </w:p>
    <w:p>
      <w:r>
        <w:t xml:space="preserve">ohjelma, tiedosto, teksti, kansio</w:t>
      </w:r>
    </w:p>
    <w:p>
      <w:r>
        <w:rPr>
          <w:b/>
        </w:rPr>
        <w:t xml:space="preserve">Tulos</w:t>
      </w:r>
    </w:p>
    <w:p>
      <w:r>
        <w:t xml:space="preserve">tietokoneet</w:t>
      </w:r>
    </w:p>
    <w:p>
      <w:r>
        <w:rPr>
          <w:b/>
        </w:rPr>
        <w:t xml:space="preserve">Esimerkki 3.2394</w:t>
      </w:r>
    </w:p>
    <w:p>
      <w:r>
        <w:t xml:space="preserve">rentouttava, leuto, trooppinen, viileä</w:t>
      </w:r>
    </w:p>
    <w:p>
      <w:r>
        <w:rPr>
          <w:b/>
        </w:rPr>
        <w:t xml:space="preserve">Tulos</w:t>
      </w:r>
    </w:p>
    <w:p>
      <w:r>
        <w:t xml:space="preserve">lämpötila</w:t>
      </w:r>
    </w:p>
    <w:p>
      <w:r>
        <w:rPr>
          <w:b/>
        </w:rPr>
        <w:t xml:space="preserve">Esimerkki 3.2395</w:t>
      </w:r>
    </w:p>
    <w:p>
      <w:r>
        <w:t xml:space="preserve">valmistella, tyyppi, tuki, tiedosto</w:t>
      </w:r>
    </w:p>
    <w:p>
      <w:r>
        <w:rPr>
          <w:b/>
        </w:rPr>
        <w:t xml:space="preserve">Tulos</w:t>
      </w:r>
    </w:p>
    <w:p>
      <w:r>
        <w:t xml:space="preserve">sihteerin tehtävät</w:t>
      </w:r>
    </w:p>
    <w:p>
      <w:r>
        <w:rPr>
          <w:b/>
        </w:rPr>
        <w:t xml:space="preserve">Esimerkki 3.2396</w:t>
      </w:r>
    </w:p>
    <w:p>
      <w:r>
        <w:t xml:space="preserve">fret, jack, kaula, truss rod, truss rod</w:t>
      </w:r>
    </w:p>
    <w:p>
      <w:r>
        <w:rPr>
          <w:b/>
        </w:rPr>
        <w:t xml:space="preserve">Tulos</w:t>
      </w:r>
    </w:p>
    <w:p>
      <w:r>
        <w:t xml:space="preserve">kitaraosuus</w:t>
      </w:r>
    </w:p>
    <w:p>
      <w:r>
        <w:rPr>
          <w:b/>
        </w:rPr>
        <w:t xml:space="preserve">Esimerkki 3.2397</w:t>
      </w:r>
    </w:p>
    <w:p>
      <w:r>
        <w:t xml:space="preserve">räväkkä, ankara, rehellinen, ankara</w:t>
      </w:r>
    </w:p>
    <w:p>
      <w:r>
        <w:rPr>
          <w:b/>
        </w:rPr>
        <w:t xml:space="preserve">Tulos</w:t>
      </w:r>
    </w:p>
    <w:p>
      <w:r>
        <w:t xml:space="preserve">moraalinen ominaisuus</w:t>
      </w:r>
    </w:p>
    <w:p>
      <w:r>
        <w:rPr>
          <w:b/>
        </w:rPr>
        <w:t xml:space="preserve">Esimerkki 3.2398</w:t>
      </w:r>
    </w:p>
    <w:p>
      <w:r>
        <w:t xml:space="preserve">taivutus, liikunta, rullaus, kaatuminen</w:t>
      </w:r>
    </w:p>
    <w:p>
      <w:r>
        <w:rPr>
          <w:b/>
        </w:rPr>
        <w:t xml:space="preserve">Tulos</w:t>
      </w:r>
    </w:p>
    <w:p>
      <w:r>
        <w:t xml:space="preserve">liikunta</w:t>
      </w:r>
    </w:p>
    <w:p>
      <w:r>
        <w:rPr>
          <w:b/>
        </w:rPr>
        <w:t xml:space="preserve">Esimerkki 3.2399</w:t>
      </w:r>
    </w:p>
    <w:p>
      <w:r>
        <w:t xml:space="preserve">asunto, kartano, kaksio, yksiö</w:t>
      </w:r>
    </w:p>
    <w:p>
      <w:r>
        <w:rPr>
          <w:b/>
        </w:rPr>
        <w:t xml:space="preserve">Tulos</w:t>
      </w:r>
    </w:p>
    <w:p>
      <w:r>
        <w:t xml:space="preserve">majoitus</w:t>
      </w:r>
    </w:p>
    <w:p>
      <w:r>
        <w:rPr>
          <w:b/>
        </w:rPr>
        <w:t xml:space="preserve">Esimerkki 3.2400</w:t>
      </w:r>
    </w:p>
    <w:p>
      <w:r>
        <w:t xml:space="preserve">yleinen, yleinen, säännöllinen, yleinen</w:t>
      </w:r>
    </w:p>
    <w:p>
      <w:r>
        <w:rPr>
          <w:b/>
        </w:rPr>
        <w:t xml:space="preserve">Tulos</w:t>
      </w:r>
    </w:p>
    <w:p>
      <w:r>
        <w:t xml:space="preserve">laajalle levinnyt</w:t>
      </w:r>
    </w:p>
    <w:p>
      <w:r>
        <w:rPr>
          <w:b/>
        </w:rPr>
        <w:t xml:space="preserve">Esimerkki 3.2401</w:t>
      </w:r>
    </w:p>
    <w:p>
      <w:r>
        <w:t xml:space="preserve">perus, yleinen, yhteinen, tyypillinen</w:t>
      </w:r>
    </w:p>
    <w:p>
      <w:r>
        <w:rPr>
          <w:b/>
        </w:rPr>
        <w:t xml:space="preserve">Tulos</w:t>
      </w:r>
    </w:p>
    <w:p>
      <w:r>
        <w:t xml:space="preserve">laajalle levinnyt</w:t>
      </w:r>
    </w:p>
    <w:p>
      <w:r>
        <w:rPr>
          <w:b/>
        </w:rPr>
        <w:t xml:space="preserve">Esimerkki 3.2402</w:t>
      </w:r>
    </w:p>
    <w:p>
      <w:r>
        <w:t xml:space="preserve">metsästys, canyoning, kalastus, paini...</w:t>
      </w:r>
    </w:p>
    <w:p>
      <w:r>
        <w:rPr>
          <w:b/>
        </w:rPr>
        <w:t xml:space="preserve">Tulos</w:t>
      </w:r>
    </w:p>
    <w:p>
      <w:r>
        <w:t xml:space="preserve">ulkoiluaktiviteetti</w:t>
      </w:r>
    </w:p>
    <w:p>
      <w:r>
        <w:rPr>
          <w:b/>
        </w:rPr>
        <w:t xml:space="preserve">Esimerkki 3.2403</w:t>
      </w:r>
    </w:p>
    <w:p>
      <w:r>
        <w:t xml:space="preserve">erikoisuus, kauppatavara, toiminta, sisältö</w:t>
      </w:r>
    </w:p>
    <w:p>
      <w:r>
        <w:rPr>
          <w:b/>
        </w:rPr>
        <w:t xml:space="preserve">Tulos</w:t>
      </w:r>
    </w:p>
    <w:p>
      <w:r>
        <w:t xml:space="preserve">kuluttajatuote</w:t>
      </w:r>
    </w:p>
    <w:p>
      <w:r>
        <w:rPr>
          <w:b/>
        </w:rPr>
        <w:t xml:space="preserve">Esimerkki 3.2404</w:t>
      </w:r>
    </w:p>
    <w:p>
      <w:r>
        <w:t xml:space="preserve">lihava, isoluustoinen, pullea, lihava, lihava</w:t>
      </w:r>
    </w:p>
    <w:p>
      <w:r>
        <w:rPr>
          <w:b/>
        </w:rPr>
        <w:t xml:space="preserve">Tulos</w:t>
      </w:r>
    </w:p>
    <w:p>
      <w:r>
        <w:t xml:space="preserve">fyysinen ominaisuus</w:t>
      </w:r>
    </w:p>
    <w:p>
      <w:r>
        <w:rPr>
          <w:b/>
        </w:rPr>
        <w:t xml:space="preserve">Esimerkki 3.2405</w:t>
      </w:r>
    </w:p>
    <w:p>
      <w:r>
        <w:t xml:space="preserve">läpikuultava kangas, lasi, pinnoite, kahva</w:t>
      </w:r>
    </w:p>
    <w:p>
      <w:r>
        <w:rPr>
          <w:b/>
        </w:rPr>
        <w:t xml:space="preserve">Tulos</w:t>
      </w:r>
    </w:p>
    <w:p>
      <w:r>
        <w:t xml:space="preserve">ikkunan materiaali</w:t>
      </w:r>
    </w:p>
    <w:p>
      <w:r>
        <w:rPr>
          <w:b/>
        </w:rPr>
        <w:t xml:space="preserve">Esimerkki 3.2406</w:t>
      </w:r>
    </w:p>
    <w:p>
      <w:r>
        <w:t xml:space="preserve">kaatua, nostaa, pudota, syöksyä</w:t>
      </w:r>
    </w:p>
    <w:p>
      <w:r>
        <w:rPr>
          <w:b/>
        </w:rPr>
        <w:t xml:space="preserve">Tulos</w:t>
      </w:r>
    </w:p>
    <w:p>
      <w:r>
        <w:t xml:space="preserve">liikunta</w:t>
      </w:r>
    </w:p>
    <w:p>
      <w:r>
        <w:rPr>
          <w:b/>
        </w:rPr>
        <w:t xml:space="preserve">Esimerkki 3.2407</w:t>
      </w:r>
    </w:p>
    <w:p>
      <w:r>
        <w:t xml:space="preserve">virtaviivaistaminen, synergia, yhdistetty, yritys, yritys</w:t>
      </w:r>
    </w:p>
    <w:p>
      <w:r>
        <w:rPr>
          <w:b/>
        </w:rPr>
        <w:t xml:space="preserve">Tulos</w:t>
      </w:r>
    </w:p>
    <w:p>
      <w:r>
        <w:t xml:space="preserve">yritys</w:t>
      </w:r>
    </w:p>
    <w:p>
      <w:r>
        <w:rPr>
          <w:b/>
        </w:rPr>
        <w:t xml:space="preserve">Esimerkki 3.2408</w:t>
      </w:r>
    </w:p>
    <w:p>
      <w:r>
        <w:t xml:space="preserve">mielistellä, kiusata, houkutella, kosiskella, kehua</w:t>
      </w:r>
    </w:p>
    <w:p>
      <w:r>
        <w:rPr>
          <w:b/>
        </w:rPr>
        <w:t xml:space="preserve">Tulos</w:t>
      </w:r>
    </w:p>
    <w:p>
      <w:r>
        <w:t xml:space="preserve">tunneilmaisu</w:t>
      </w:r>
    </w:p>
    <w:p>
      <w:r>
        <w:rPr>
          <w:b/>
        </w:rPr>
        <w:t xml:space="preserve">Esimerkki 3.2409</w:t>
      </w:r>
    </w:p>
    <w:p>
      <w:r>
        <w:t xml:space="preserve">lentää, liukua, räpylöidä, ajaa</w:t>
      </w:r>
    </w:p>
    <w:p>
      <w:r>
        <w:rPr>
          <w:b/>
        </w:rPr>
        <w:t xml:space="preserve">Tulos</w:t>
      </w:r>
    </w:p>
    <w:p>
      <w:r>
        <w:t xml:space="preserve">kuljetusmuoto</w:t>
      </w:r>
    </w:p>
    <w:p>
      <w:r>
        <w:rPr>
          <w:b/>
        </w:rPr>
        <w:t xml:space="preserve">Esimerkki 3.2410</w:t>
      </w:r>
    </w:p>
    <w:p>
      <w:r>
        <w:t xml:space="preserve">alaspäin, laskeva, alempi, alaspäin</w:t>
      </w:r>
    </w:p>
    <w:p>
      <w:r>
        <w:rPr>
          <w:b/>
        </w:rPr>
        <w:t xml:space="preserve">Tulos</w:t>
      </w:r>
    </w:p>
    <w:p>
      <w:r>
        <w:t xml:space="preserve">suunta</w:t>
      </w:r>
    </w:p>
    <w:p>
      <w:r>
        <w:rPr>
          <w:b/>
        </w:rPr>
        <w:t xml:space="preserve">Esimerkki 3.2411</w:t>
      </w:r>
    </w:p>
    <w:p>
      <w:r>
        <w:t xml:space="preserve">prime, sakko, lippu, pidätys</w:t>
      </w:r>
    </w:p>
    <w:p>
      <w:r>
        <w:rPr>
          <w:b/>
        </w:rPr>
        <w:t xml:space="preserve">Tulos</w:t>
      </w:r>
    </w:p>
    <w:p>
      <w:r>
        <w:t xml:space="preserve">poliisin rangaistus</w:t>
      </w:r>
    </w:p>
    <w:p>
      <w:r>
        <w:rPr>
          <w:b/>
        </w:rPr>
        <w:t xml:space="preserve">Esimerkki 3.2412</w:t>
      </w:r>
    </w:p>
    <w:p>
      <w:r>
        <w:t xml:space="preserve">kuu, vesi, suolavesi, virta</w:t>
      </w:r>
    </w:p>
    <w:p>
      <w:r>
        <w:rPr>
          <w:b/>
        </w:rPr>
        <w:t xml:space="preserve">Tulos</w:t>
      </w:r>
    </w:p>
    <w:p>
      <w:r>
        <w:t xml:space="preserve">valtameri</w:t>
      </w:r>
    </w:p>
    <w:p>
      <w:r>
        <w:rPr>
          <w:b/>
        </w:rPr>
        <w:t xml:space="preserve">Esimerkki 3.2413</w:t>
      </w:r>
    </w:p>
    <w:p>
      <w:r>
        <w:t xml:space="preserve">tasainen, sileä, tasainen, tasainen</w:t>
      </w:r>
    </w:p>
    <w:p>
      <w:r>
        <w:rPr>
          <w:b/>
        </w:rPr>
        <w:t xml:space="preserve">Tulos</w:t>
      </w:r>
    </w:p>
    <w:p>
      <w:r>
        <w:t xml:space="preserve">maantieteellinen ominaisuus</w:t>
      </w:r>
    </w:p>
    <w:p>
      <w:r>
        <w:rPr>
          <w:b/>
        </w:rPr>
        <w:t xml:space="preserve">Esimerkki 3.2414</w:t>
      </w:r>
    </w:p>
    <w:p>
      <w:r>
        <w:t xml:space="preserve">klubi, elokuva, joukkue, klaani</w:t>
      </w:r>
    </w:p>
    <w:p>
      <w:r>
        <w:rPr>
          <w:b/>
        </w:rPr>
        <w:t xml:space="preserve">Tulos</w:t>
      </w:r>
    </w:p>
    <w:p>
      <w:r>
        <w:t xml:space="preserve">sosiaalinen kokoontuminen</w:t>
      </w:r>
    </w:p>
    <w:p>
      <w:r>
        <w:rPr>
          <w:b/>
        </w:rPr>
        <w:t xml:space="preserve">Esimerkki 3.2415</w:t>
      </w:r>
    </w:p>
    <w:p>
      <w:r>
        <w:t xml:space="preserve">haaskaa, tuhlaa, jakaa, erottaa, erottaa toisistaan</w:t>
      </w:r>
    </w:p>
    <w:p>
      <w:r>
        <w:rPr>
          <w:b/>
        </w:rPr>
        <w:t xml:space="preserve">Tulos</w:t>
      </w:r>
    </w:p>
    <w:p>
      <w:r>
        <w:t xml:space="preserve">toiminta</w:t>
      </w:r>
    </w:p>
    <w:p>
      <w:r>
        <w:rPr>
          <w:b/>
        </w:rPr>
        <w:t xml:space="preserve">Esimerkki 3.2416</w:t>
      </w:r>
    </w:p>
    <w:p>
      <w:r>
        <w:t xml:space="preserve">yleinen, perustavanlaatuinen, tyypillinen, kaikkialla läsnä oleva</w:t>
      </w:r>
    </w:p>
    <w:p>
      <w:r>
        <w:rPr>
          <w:b/>
        </w:rPr>
        <w:t xml:space="preserve">Tulos</w:t>
      </w:r>
    </w:p>
    <w:p>
      <w:r>
        <w:t xml:space="preserve">laajalle levinnyt</w:t>
      </w:r>
    </w:p>
    <w:p>
      <w:r>
        <w:rPr>
          <w:b/>
        </w:rPr>
        <w:t xml:space="preserve">Esimerkki 3.2417</w:t>
      </w:r>
    </w:p>
    <w:p>
      <w:r>
        <w:t xml:space="preserve">rehellinen, rehellinen, rohkeus, sisukkuus</w:t>
      </w:r>
    </w:p>
    <w:p>
      <w:r>
        <w:rPr>
          <w:b/>
        </w:rPr>
        <w:t xml:space="preserve">Tulos</w:t>
      </w:r>
    </w:p>
    <w:p>
      <w:r>
        <w:t xml:space="preserve">moraalinen ominaisuus</w:t>
      </w:r>
    </w:p>
    <w:p>
      <w:r>
        <w:rPr>
          <w:b/>
        </w:rPr>
        <w:t xml:space="preserve">Esimerkki 3.2418</w:t>
      </w:r>
    </w:p>
    <w:p>
      <w:r>
        <w:t xml:space="preserve">muurahaispoikanen, fawn, hatchling, calf</w:t>
      </w:r>
    </w:p>
    <w:p>
      <w:r>
        <w:rPr>
          <w:b/>
        </w:rPr>
        <w:t xml:space="preserve">Tulos</w:t>
      </w:r>
    </w:p>
    <w:p>
      <w:r>
        <w:t xml:space="preserve">eläinten poikaset</w:t>
      </w:r>
    </w:p>
    <w:p>
      <w:r>
        <w:rPr>
          <w:b/>
        </w:rPr>
        <w:t xml:space="preserve">Esimerkki 3.2419</w:t>
      </w:r>
    </w:p>
    <w:p>
      <w:r>
        <w:t xml:space="preserve">kuoriainen, kotka, heinäsirkka, kärpänen, kärpänen</w:t>
      </w:r>
    </w:p>
    <w:p>
      <w:r>
        <w:rPr>
          <w:b/>
        </w:rPr>
        <w:t xml:space="preserve">Tulos</w:t>
      </w:r>
    </w:p>
    <w:p>
      <w:r>
        <w:t xml:space="preserve">eläin</w:t>
      </w:r>
    </w:p>
    <w:p>
      <w:r>
        <w:rPr>
          <w:b/>
        </w:rPr>
        <w:t xml:space="preserve">Esimerkki 3.2420</w:t>
      </w:r>
    </w:p>
    <w:p>
      <w:r>
        <w:t xml:space="preserve">asia, ohjelma, ruoka, sisältö</w:t>
      </w:r>
    </w:p>
    <w:p>
      <w:r>
        <w:rPr>
          <w:b/>
        </w:rPr>
        <w:t xml:space="preserve">Tulos</w:t>
      </w:r>
    </w:p>
    <w:p>
      <w:r>
        <w:t xml:space="preserve">kuluttajatuote</w:t>
      </w:r>
    </w:p>
    <w:p>
      <w:r>
        <w:rPr>
          <w:b/>
        </w:rPr>
        <w:t xml:space="preserve">Esimerkki 3.2421</w:t>
      </w:r>
    </w:p>
    <w:p>
      <w:r>
        <w:t xml:space="preserve">huolissaan, huolissaan, emotionaaliset tuet, emotionaaliset häiriöt, emotionaaliset häiriöt</w:t>
      </w:r>
    </w:p>
    <w:p>
      <w:r>
        <w:rPr>
          <w:b/>
        </w:rPr>
        <w:t xml:space="preserve">Tulos</w:t>
      </w:r>
    </w:p>
    <w:p>
      <w:r>
        <w:t xml:space="preserve">emotionaalinen tila</w:t>
      </w:r>
    </w:p>
    <w:p>
      <w:r>
        <w:rPr>
          <w:b/>
        </w:rPr>
        <w:t xml:space="preserve">Esimerkki 3.2422</w:t>
      </w:r>
    </w:p>
    <w:p>
      <w:r>
        <w:t xml:space="preserve">vahvistin, sormi, sormi soittaa, poimia</w:t>
      </w:r>
    </w:p>
    <w:p>
      <w:r>
        <w:rPr>
          <w:b/>
        </w:rPr>
        <w:t xml:space="preserve">Tulos</w:t>
      </w:r>
    </w:p>
    <w:p>
      <w:r>
        <w:t xml:space="preserve">kitaraosuus</w:t>
      </w:r>
    </w:p>
    <w:p>
      <w:r>
        <w:rPr>
          <w:b/>
        </w:rPr>
        <w:t xml:space="preserve">Esimerkki 3.2423</w:t>
      </w:r>
    </w:p>
    <w:p>
      <w:r>
        <w:t xml:space="preserve">ylös, alas, taaksepäin, alas</w:t>
      </w:r>
    </w:p>
    <w:p>
      <w:r>
        <w:rPr>
          <w:b/>
        </w:rPr>
        <w:t xml:space="preserve">Tulos</w:t>
      </w:r>
    </w:p>
    <w:p>
      <w:r>
        <w:t xml:space="preserve">suunta</w:t>
      </w:r>
    </w:p>
    <w:p>
      <w:r>
        <w:rPr>
          <w:b/>
        </w:rPr>
        <w:t xml:space="preserve">Esimerkki 3.2424</w:t>
      </w:r>
    </w:p>
    <w:p>
      <w:r>
        <w:t xml:space="preserve">kielto, ylistys, päästää irti, tulipalo</w:t>
      </w:r>
    </w:p>
    <w:p>
      <w:r>
        <w:rPr>
          <w:b/>
        </w:rPr>
        <w:t xml:space="preserve">Tulos</w:t>
      </w:r>
    </w:p>
    <w:p>
      <w:r>
        <w:t xml:space="preserve">työllisyystoiminta</w:t>
      </w:r>
    </w:p>
    <w:p>
      <w:r>
        <w:rPr>
          <w:b/>
        </w:rPr>
        <w:t xml:space="preserve">Esimerkki 3.2425</w:t>
      </w:r>
    </w:p>
    <w:p>
      <w:r>
        <w:t xml:space="preserve">koskettaa, lähellä, päällä, vieressä</w:t>
      </w:r>
    </w:p>
    <w:p>
      <w:r>
        <w:rPr>
          <w:b/>
        </w:rPr>
        <w:t xml:space="preserve">Tulos</w:t>
      </w:r>
    </w:p>
    <w:p>
      <w:r>
        <w:t xml:space="preserve">sijainti (läheisyys)</w:t>
      </w:r>
    </w:p>
    <w:p>
      <w:r>
        <w:rPr>
          <w:b/>
        </w:rPr>
        <w:t xml:space="preserve">Esimerkki 3.2426</w:t>
      </w:r>
    </w:p>
    <w:p>
      <w:r>
        <w:t xml:space="preserve">hermostunut, tunteellinen, huolestunut, huolissaan, hermostunut</w:t>
      </w:r>
    </w:p>
    <w:p>
      <w:r>
        <w:rPr>
          <w:b/>
        </w:rPr>
        <w:t xml:space="preserve">Tulos</w:t>
      </w:r>
    </w:p>
    <w:p>
      <w:r>
        <w:t xml:space="preserve">emotionaalinen tila</w:t>
      </w:r>
    </w:p>
    <w:p>
      <w:r>
        <w:rPr>
          <w:b/>
        </w:rPr>
        <w:t xml:space="preserve">Esimerkki 3.2427</w:t>
      </w:r>
    </w:p>
    <w:p>
      <w:r>
        <w:t xml:space="preserve">positiivinen, tasainen, hauska, siisti</w:t>
      </w:r>
    </w:p>
    <w:p>
      <w:r>
        <w:rPr>
          <w:b/>
        </w:rPr>
        <w:t xml:space="preserve">Tulos</w:t>
      </w:r>
    </w:p>
    <w:p>
      <w:r>
        <w:t xml:space="preserve">henkilökohtainen ominaisuus</w:t>
      </w:r>
    </w:p>
    <w:p>
      <w:r>
        <w:rPr>
          <w:b/>
        </w:rPr>
        <w:t xml:space="preserve">Esimerkki 3.2428</w:t>
      </w:r>
    </w:p>
    <w:p>
      <w:r>
        <w:t xml:space="preserve">surullinen, masentunut, emotionaaliset häiriöt, melankolia</w:t>
      </w:r>
    </w:p>
    <w:p>
      <w:r>
        <w:rPr>
          <w:b/>
        </w:rPr>
        <w:t xml:space="preserve">Tulos</w:t>
      </w:r>
    </w:p>
    <w:p>
      <w:r>
        <w:t xml:space="preserve">emotionaalinen tila</w:t>
      </w:r>
    </w:p>
    <w:p>
      <w:r>
        <w:rPr>
          <w:b/>
        </w:rPr>
        <w:t xml:space="preserve">Esimerkki 3.2429</w:t>
      </w:r>
    </w:p>
    <w:p>
      <w:r>
        <w:t xml:space="preserve">rehellinen, asiallinen, rehellinen, rohkea</w:t>
      </w:r>
    </w:p>
    <w:p>
      <w:r>
        <w:rPr>
          <w:b/>
        </w:rPr>
        <w:t xml:space="preserve">Tulos</w:t>
      </w:r>
    </w:p>
    <w:p>
      <w:r>
        <w:t xml:space="preserve">moraalinen ominaisuus</w:t>
      </w:r>
    </w:p>
    <w:p>
      <w:r>
        <w:rPr>
          <w:b/>
        </w:rPr>
        <w:t xml:space="preserve">Esimerkki 3.2430</w:t>
      </w:r>
    </w:p>
    <w:p>
      <w:r>
        <w:t xml:space="preserve">kireä, luja, taipumaton, karkea</w:t>
      </w:r>
    </w:p>
    <w:p>
      <w:r>
        <w:rPr>
          <w:b/>
        </w:rPr>
        <w:t xml:space="preserve">Tulos</w:t>
      </w:r>
    </w:p>
    <w:p>
      <w:r>
        <w:t xml:space="preserve">jäykkyystyyppi</w:t>
      </w:r>
    </w:p>
    <w:p>
      <w:r>
        <w:rPr>
          <w:b/>
        </w:rPr>
        <w:t xml:space="preserve">Esimerkki 3.2431</w:t>
      </w:r>
    </w:p>
    <w:p>
      <w:r>
        <w:t xml:space="preserve">tunne-elämän häiriöt, hermostuneisuus, huolestuneisuus, ärtymys</w:t>
      </w:r>
    </w:p>
    <w:p>
      <w:r>
        <w:rPr>
          <w:b/>
        </w:rPr>
        <w:t xml:space="preserve">Tulos</w:t>
      </w:r>
    </w:p>
    <w:p>
      <w:r>
        <w:t xml:space="preserve">emotionaalinen tila</w:t>
      </w:r>
    </w:p>
    <w:p>
      <w:r>
        <w:rPr>
          <w:b/>
        </w:rPr>
        <w:t xml:space="preserve">Esimerkki 3.2432</w:t>
      </w:r>
    </w:p>
    <w:p>
      <w:r>
        <w:t xml:space="preserve">surullinen, tunnetila, harmittaa, vihainen, kiukkuinen, turhautunut.</w:t>
      </w:r>
    </w:p>
    <w:p>
      <w:r>
        <w:rPr>
          <w:b/>
        </w:rPr>
        <w:t xml:space="preserve">Tulos</w:t>
      </w:r>
    </w:p>
    <w:p>
      <w:r>
        <w:t xml:space="preserve">emotionaalinen tila</w:t>
      </w:r>
    </w:p>
    <w:p>
      <w:r>
        <w:rPr>
          <w:b/>
        </w:rPr>
        <w:t xml:space="preserve">Esimerkki 3.2433</w:t>
      </w:r>
    </w:p>
    <w:p>
      <w:r>
        <w:t xml:space="preserve">nielu, nosturi, moukari, pylväsmies</w:t>
      </w:r>
    </w:p>
    <w:p>
      <w:r>
        <w:rPr>
          <w:b/>
        </w:rPr>
        <w:t xml:space="preserve">Tulos</w:t>
      </w:r>
    </w:p>
    <w:p>
      <w:r>
        <w:t xml:space="preserve">lintu</w:t>
      </w:r>
    </w:p>
    <w:p>
      <w:r>
        <w:rPr>
          <w:b/>
        </w:rPr>
        <w:t xml:space="preserve">Esimerkki 3.2434</w:t>
      </w:r>
    </w:p>
    <w:p>
      <w:r>
        <w:t xml:space="preserve">valmistella, tilata toimistotarvikkeita, järjestää, arkistoida.</w:t>
      </w:r>
    </w:p>
    <w:p>
      <w:r>
        <w:rPr>
          <w:b/>
        </w:rPr>
        <w:t xml:space="preserve">Tulos</w:t>
      </w:r>
    </w:p>
    <w:p>
      <w:r>
        <w:t xml:space="preserve">sihteerin tehtävät</w:t>
      </w:r>
    </w:p>
    <w:p>
      <w:r>
        <w:rPr>
          <w:b/>
        </w:rPr>
        <w:t xml:space="preserve">Esimerkki 3.2435</w:t>
      </w:r>
    </w:p>
    <w:p>
      <w:r>
        <w:t xml:space="preserve">rangaistus, keskeytys, prime, sakko</w:t>
      </w:r>
    </w:p>
    <w:p>
      <w:r>
        <w:rPr>
          <w:b/>
        </w:rPr>
        <w:t xml:space="preserve">Tulos</w:t>
      </w:r>
    </w:p>
    <w:p>
      <w:r>
        <w:t xml:space="preserve">poliisin rangaistus</w:t>
      </w:r>
    </w:p>
    <w:p>
      <w:r>
        <w:rPr>
          <w:b/>
        </w:rPr>
        <w:t xml:space="preserve">Esimerkki 3.2436</w:t>
      </w:r>
    </w:p>
    <w:p>
      <w:r>
        <w:t xml:space="preserve">akryyli, lasi, muovi, vakoiluaukko, vakoilureikä</w:t>
      </w:r>
    </w:p>
    <w:p>
      <w:r>
        <w:rPr>
          <w:b/>
        </w:rPr>
        <w:t xml:space="preserve">Tulos</w:t>
      </w:r>
    </w:p>
    <w:p>
      <w:r>
        <w:t xml:space="preserve">ikkunan materiaali</w:t>
      </w:r>
    </w:p>
    <w:p>
      <w:r>
        <w:rPr>
          <w:b/>
        </w:rPr>
        <w:t xml:space="preserve">Esimerkki 3.2437</w:t>
      </w:r>
    </w:p>
    <w:p>
      <w:r>
        <w:t xml:space="preserve">kuuma, viileä, virkistävä, polttava</w:t>
      </w:r>
    </w:p>
    <w:p>
      <w:r>
        <w:rPr>
          <w:b/>
        </w:rPr>
        <w:t xml:space="preserve">Tulos</w:t>
      </w:r>
    </w:p>
    <w:p>
      <w:r>
        <w:t xml:space="preserve">lämpötila</w:t>
      </w:r>
    </w:p>
    <w:p>
      <w:r>
        <w:rPr>
          <w:b/>
        </w:rPr>
        <w:t xml:space="preserve">Esimerkki 3.2438</w:t>
      </w:r>
    </w:p>
    <w:p>
      <w:r>
        <w:t xml:space="preserve">rehellinen, tarkka, rehellinen, rohkea</w:t>
      </w:r>
    </w:p>
    <w:p>
      <w:r>
        <w:rPr>
          <w:b/>
        </w:rPr>
        <w:t xml:space="preserve">Tulos</w:t>
      </w:r>
    </w:p>
    <w:p>
      <w:r>
        <w:t xml:space="preserve">moraalinen ominaisuus</w:t>
      </w:r>
    </w:p>
    <w:p>
      <w:r>
        <w:rPr>
          <w:b/>
        </w:rPr>
        <w:t xml:space="preserve">Esimerkki 3.2439</w:t>
      </w:r>
    </w:p>
    <w:p>
      <w:r>
        <w:t xml:space="preserve">hidas, päättynyt päiväksi, suljettu, poissa käytöstä</w:t>
      </w:r>
    </w:p>
    <w:p>
      <w:r>
        <w:rPr>
          <w:b/>
        </w:rPr>
        <w:t xml:space="preserve">Tulos</w:t>
      </w:r>
    </w:p>
    <w:p>
      <w:r>
        <w:t xml:space="preserve">myymälän tila</w:t>
      </w:r>
    </w:p>
    <w:p>
      <w:r>
        <w:rPr>
          <w:b/>
        </w:rPr>
        <w:t xml:space="preserve">Esimerkki 3.2440</w:t>
      </w:r>
    </w:p>
    <w:p>
      <w:r>
        <w:t xml:space="preserve">ok, tyytyväinen, ärsyyntynyt, hyvä</w:t>
      </w:r>
    </w:p>
    <w:p>
      <w:r>
        <w:rPr>
          <w:b/>
        </w:rPr>
        <w:t xml:space="preserve">Tulos</w:t>
      </w:r>
    </w:p>
    <w:p>
      <w:r>
        <w:t xml:space="preserve">emotionaalinen tila</w:t>
      </w:r>
    </w:p>
    <w:p>
      <w:r>
        <w:rPr>
          <w:b/>
        </w:rPr>
        <w:t xml:space="preserve">Esimerkki 3.2441</w:t>
      </w:r>
    </w:p>
    <w:p>
      <w:r>
        <w:t xml:space="preserve">emotionaalinen, emotionaalinen, emotionaalinen, emotionaaliset häiriöt, harmittaa</w:t>
      </w:r>
    </w:p>
    <w:p>
      <w:r>
        <w:rPr>
          <w:b/>
        </w:rPr>
        <w:t xml:space="preserve">Tulos</w:t>
      </w:r>
    </w:p>
    <w:p>
      <w:r>
        <w:t xml:space="preserve">emotionaalinen tila</w:t>
      </w:r>
    </w:p>
    <w:p>
      <w:r>
        <w:rPr>
          <w:b/>
        </w:rPr>
        <w:t xml:space="preserve">Esimerkki 3.2442</w:t>
      </w:r>
    </w:p>
    <w:p>
      <w:r>
        <w:t xml:space="preserve">pyöräillä, lentää, lentää, lentää</w:t>
      </w:r>
    </w:p>
    <w:p>
      <w:r>
        <w:rPr>
          <w:b/>
        </w:rPr>
        <w:t xml:space="preserve">Tulos</w:t>
      </w:r>
    </w:p>
    <w:p>
      <w:r>
        <w:t xml:space="preserve">kuljetusmuoto</w:t>
      </w:r>
    </w:p>
    <w:p>
      <w:r>
        <w:rPr>
          <w:b/>
        </w:rPr>
        <w:t xml:space="preserve">Esimerkki 3.2443</w:t>
      </w:r>
    </w:p>
    <w:p>
      <w:r>
        <w:t xml:space="preserve">makkara, herkut, nakki, pikkuinen, frankki</w:t>
      </w:r>
    </w:p>
    <w:p>
      <w:r>
        <w:rPr>
          <w:b/>
        </w:rPr>
        <w:t xml:space="preserve">Tulos</w:t>
      </w:r>
    </w:p>
    <w:p>
      <w:r>
        <w:t xml:space="preserve">ruoka</w:t>
      </w:r>
    </w:p>
    <w:p>
      <w:r>
        <w:rPr>
          <w:b/>
        </w:rPr>
        <w:t xml:space="preserve">Esimerkki 3.2444</w:t>
      </w:r>
    </w:p>
    <w:p>
      <w:r>
        <w:t xml:space="preserve">moittia, kieltää, ampua, edistää</w:t>
      </w:r>
    </w:p>
    <w:p>
      <w:r>
        <w:rPr>
          <w:b/>
        </w:rPr>
        <w:t xml:space="preserve">Tulos</w:t>
      </w:r>
    </w:p>
    <w:p>
      <w:r>
        <w:t xml:space="preserve">työllisyystoiminta</w:t>
      </w:r>
    </w:p>
    <w:p>
      <w:r>
        <w:rPr>
          <w:b/>
        </w:rPr>
        <w:t xml:space="preserve">Esimerkki 3.2445</w:t>
      </w:r>
    </w:p>
    <w:p>
      <w:r>
        <w:t xml:space="preserve">suljettu, päättynyt tältä päivältä, lukittu, auki</w:t>
      </w:r>
    </w:p>
    <w:p>
      <w:r>
        <w:rPr>
          <w:b/>
        </w:rPr>
        <w:t xml:space="preserve">Tulos</w:t>
      </w:r>
    </w:p>
    <w:p>
      <w:r>
        <w:t xml:space="preserve">myymälän tila</w:t>
      </w:r>
    </w:p>
    <w:p>
      <w:r>
        <w:rPr>
          <w:b/>
        </w:rPr>
        <w:t xml:space="preserve">Esimerkki 3.2446</w:t>
      </w:r>
    </w:p>
    <w:p>
      <w:r>
        <w:t xml:space="preserve">rento, viileä, positiivinen, rauhallinen, ei hermostunut</w:t>
      </w:r>
    </w:p>
    <w:p>
      <w:r>
        <w:rPr>
          <w:b/>
        </w:rPr>
        <w:t xml:space="preserve">Tulos</w:t>
      </w:r>
    </w:p>
    <w:p>
      <w:r>
        <w:t xml:space="preserve">henkilökohtainen ominaisuus</w:t>
      </w:r>
    </w:p>
    <w:p>
      <w:r>
        <w:rPr>
          <w:b/>
        </w:rPr>
        <w:t xml:space="preserve">Esimerkki 3.2447</w:t>
      </w:r>
    </w:p>
    <w:p>
      <w:r>
        <w:t xml:space="preserve">kotka, lentää, kävellä, roikkua</w:t>
      </w:r>
    </w:p>
    <w:p>
      <w:r>
        <w:rPr>
          <w:b/>
        </w:rPr>
        <w:t xml:space="preserve">Tulos</w:t>
      </w:r>
    </w:p>
    <w:p>
      <w:r>
        <w:t xml:space="preserve">eläin</w:t>
      </w:r>
    </w:p>
    <w:p>
      <w:r>
        <w:rPr>
          <w:b/>
        </w:rPr>
        <w:t xml:space="preserve">Esimerkki 3.2448</w:t>
      </w:r>
    </w:p>
    <w:p>
      <w:r>
        <w:t xml:space="preserve">nosturi, vinssi, nostoputki, dumpperi</w:t>
      </w:r>
    </w:p>
    <w:p>
      <w:r>
        <w:rPr>
          <w:b/>
        </w:rPr>
        <w:t xml:space="preserve">Tulos</w:t>
      </w:r>
    </w:p>
    <w:p>
      <w:r>
        <w:t xml:space="preserve">rakentaminen</w:t>
      </w:r>
    </w:p>
    <w:p>
      <w:r>
        <w:rPr>
          <w:b/>
        </w:rPr>
        <w:t xml:space="preserve">Esimerkki 3.2449</w:t>
      </w:r>
    </w:p>
    <w:p>
      <w:r>
        <w:t xml:space="preserve">virta, virtaus, sininen, suolavesi</w:t>
      </w:r>
    </w:p>
    <w:p>
      <w:r>
        <w:rPr>
          <w:b/>
        </w:rPr>
        <w:t xml:space="preserve">Tulos</w:t>
      </w:r>
    </w:p>
    <w:p>
      <w:r>
        <w:t xml:space="preserve">valtameri</w:t>
      </w:r>
    </w:p>
    <w:p>
      <w:r>
        <w:rPr>
          <w:b/>
        </w:rPr>
        <w:t xml:space="preserve">Esimerkki 3.2450</w:t>
      </w:r>
    </w:p>
    <w:p>
      <w:r>
        <w:t xml:space="preserve">hyväksyttävä, mukava, rauhallinen, hieno</w:t>
      </w:r>
    </w:p>
    <w:p>
      <w:r>
        <w:rPr>
          <w:b/>
        </w:rPr>
        <w:t xml:space="preserve">Tulos</w:t>
      </w:r>
    </w:p>
    <w:p>
      <w:r>
        <w:t xml:space="preserve">emotionaalinen tila</w:t>
      </w:r>
    </w:p>
    <w:p>
      <w:r>
        <w:rPr>
          <w:b/>
        </w:rPr>
        <w:t xml:space="preserve">Esimerkki 3.2451</w:t>
      </w:r>
    </w:p>
    <w:p>
      <w:r>
        <w:t xml:space="preserve">sisältö, erikoisuus, kirjat, sisältö</w:t>
      </w:r>
    </w:p>
    <w:p>
      <w:r>
        <w:rPr>
          <w:b/>
        </w:rPr>
        <w:t xml:space="preserve">Tulos</w:t>
      </w:r>
    </w:p>
    <w:p>
      <w:r>
        <w:t xml:space="preserve">kuluttajatuote</w:t>
      </w:r>
    </w:p>
    <w:p>
      <w:r>
        <w:rPr>
          <w:b/>
        </w:rPr>
        <w:t xml:space="preserve">Esimerkki 3.2452</w:t>
      </w:r>
    </w:p>
    <w:p>
      <w:r>
        <w:t xml:space="preserve">faksaus, toimistotarvikkeiden tilaus, vastaaminen, arkistointi</w:t>
      </w:r>
    </w:p>
    <w:p>
      <w:r>
        <w:rPr>
          <w:b/>
        </w:rPr>
        <w:t xml:space="preserve">Tulos</w:t>
      </w:r>
    </w:p>
    <w:p>
      <w:r>
        <w:t xml:space="preserve">sihteerin tehtävät</w:t>
      </w:r>
    </w:p>
    <w:p>
      <w:r>
        <w:rPr>
          <w:b/>
        </w:rPr>
        <w:t xml:space="preserve">Esimerkki 3.2453</w:t>
      </w:r>
    </w:p>
    <w:p>
      <w:r>
        <w:t xml:space="preserve">purje, peräsin, perä, kansi</w:t>
      </w:r>
    </w:p>
    <w:p>
      <w:r>
        <w:rPr>
          <w:b/>
        </w:rPr>
        <w:t xml:space="preserve">Tulos</w:t>
      </w:r>
    </w:p>
    <w:p>
      <w:r>
        <w:t xml:space="preserve">veneet</w:t>
      </w:r>
    </w:p>
    <w:p>
      <w:r>
        <w:rPr>
          <w:b/>
        </w:rPr>
        <w:t xml:space="preserve">Esimerkki 3.2454</w:t>
      </w:r>
    </w:p>
    <w:p>
      <w:r>
        <w:t xml:space="preserve">yleinen, universaali, tylsä, yleinen</w:t>
      </w:r>
    </w:p>
    <w:p>
      <w:r>
        <w:rPr>
          <w:b/>
        </w:rPr>
        <w:t xml:space="preserve">Tulos</w:t>
      </w:r>
    </w:p>
    <w:p>
      <w:r>
        <w:t xml:space="preserve">laajalle levinnyt</w:t>
      </w:r>
    </w:p>
    <w:p>
      <w:r>
        <w:rPr>
          <w:b/>
        </w:rPr>
        <w:t xml:space="preserve">Esimerkki 3.2455</w:t>
      </w:r>
    </w:p>
    <w:p>
      <w:r>
        <w:t xml:space="preserve">pidätys, ehdollinen vankeus, prime, sakko</w:t>
      </w:r>
    </w:p>
    <w:p>
      <w:r>
        <w:rPr>
          <w:b/>
        </w:rPr>
        <w:t xml:space="preserve">Tulos</w:t>
      </w:r>
    </w:p>
    <w:p>
      <w:r>
        <w:t xml:space="preserve">poliisin rangaistus</w:t>
      </w:r>
    </w:p>
    <w:p>
      <w:r>
        <w:rPr>
          <w:b/>
        </w:rPr>
        <w:t xml:space="preserve">Esimerkki 3.2456</w:t>
      </w:r>
    </w:p>
    <w:p>
      <w:r>
        <w:t xml:space="preserve">emotionaalinen tila, surullinen, alakuloinen, onneton</w:t>
      </w:r>
    </w:p>
    <w:p>
      <w:r>
        <w:rPr>
          <w:b/>
        </w:rPr>
        <w:t xml:space="preserve">Tulos</w:t>
      </w:r>
    </w:p>
    <w:p>
      <w:r>
        <w:t xml:space="preserve">emotionaalinen tila</w:t>
      </w:r>
    </w:p>
    <w:p>
      <w:r>
        <w:rPr>
          <w:b/>
        </w:rPr>
        <w:t xml:space="preserve">Esimerkki 3.2457</w:t>
      </w:r>
    </w:p>
    <w:p>
      <w:r>
        <w:t xml:space="preserve">talvi, syksy, syksy, hiems</w:t>
      </w:r>
    </w:p>
    <w:p>
      <w:r>
        <w:rPr>
          <w:b/>
        </w:rPr>
        <w:t xml:space="preserve">Tulos</w:t>
      </w:r>
    </w:p>
    <w:p>
      <w:r>
        <w:t xml:space="preserve">kausi</w:t>
      </w:r>
    </w:p>
    <w:p>
      <w:r>
        <w:rPr>
          <w:b/>
        </w:rPr>
        <w:t xml:space="preserve">Esimerkki 3.2458</w:t>
      </w:r>
    </w:p>
    <w:p>
      <w:r>
        <w:t xml:space="preserve">buna, vahvistin, sisäkkeet, pääkannatin</w:t>
      </w:r>
    </w:p>
    <w:p>
      <w:r>
        <w:rPr>
          <w:b/>
        </w:rPr>
        <w:t xml:space="preserve">Tulos</w:t>
      </w:r>
    </w:p>
    <w:p>
      <w:r>
        <w:t xml:space="preserve">kitaraosuus</w:t>
      </w:r>
    </w:p>
    <w:p>
      <w:r>
        <w:rPr>
          <w:b/>
        </w:rPr>
        <w:t xml:space="preserve">Esimerkki 3.2459</w:t>
      </w:r>
    </w:p>
    <w:p>
      <w:r>
        <w:t xml:space="preserve">yleinen, yleinen, yleinen, yleinen, suosittu, kaikkialla läsnä oleva</w:t>
      </w:r>
    </w:p>
    <w:p>
      <w:r>
        <w:rPr>
          <w:b/>
        </w:rPr>
        <w:t xml:space="preserve">Tulos</w:t>
      </w:r>
    </w:p>
    <w:p>
      <w:r>
        <w:t xml:space="preserve">laajalle levinnyt</w:t>
      </w:r>
    </w:p>
    <w:p>
      <w:r>
        <w:rPr>
          <w:b/>
        </w:rPr>
        <w:t xml:space="preserve">Esimerkki 3.2460</w:t>
      </w:r>
    </w:p>
    <w:p>
      <w:r>
        <w:t xml:space="preserve">koko, reilu, rakenne, viileä</w:t>
      </w:r>
    </w:p>
    <w:p>
      <w:r>
        <w:rPr>
          <w:b/>
        </w:rPr>
        <w:t xml:space="preserve">Tulos</w:t>
      </w:r>
    </w:p>
    <w:p>
      <w:r>
        <w:t xml:space="preserve">esteettinen ominaisuus</w:t>
      </w:r>
    </w:p>
    <w:p>
      <w:r>
        <w:rPr>
          <w:b/>
        </w:rPr>
        <w:t xml:space="preserve">Esimerkki 3.2461</w:t>
      </w:r>
    </w:p>
    <w:p>
      <w:r>
        <w:t xml:space="preserve">fuusioitu, yritys, yksityinen, synergia, fuusioitu yritys</w:t>
      </w:r>
    </w:p>
    <w:p>
      <w:r>
        <w:rPr>
          <w:b/>
        </w:rPr>
        <w:t xml:space="preserve">Tulos</w:t>
      </w:r>
    </w:p>
    <w:p>
      <w:r>
        <w:t xml:space="preserve">yritys</w:t>
      </w:r>
    </w:p>
    <w:p>
      <w:r>
        <w:rPr>
          <w:b/>
        </w:rPr>
        <w:t xml:space="preserve">Esimerkki 3.2462</w:t>
      </w:r>
    </w:p>
    <w:p>
      <w:r>
        <w:t xml:space="preserve">rehellinen, tarkka, rohkea, röyhkeä</w:t>
      </w:r>
    </w:p>
    <w:p>
      <w:r>
        <w:rPr>
          <w:b/>
        </w:rPr>
        <w:t xml:space="preserve">Tulos</w:t>
      </w:r>
    </w:p>
    <w:p>
      <w:r>
        <w:t xml:space="preserve">moraalinen ominaisuus</w:t>
      </w:r>
    </w:p>
    <w:p>
      <w:r>
        <w:rPr>
          <w:b/>
        </w:rPr>
        <w:t xml:space="preserve">Esimerkki 3.2463</w:t>
      </w:r>
    </w:p>
    <w:p>
      <w:r>
        <w:t xml:space="preserve">takiloitu, kireä, kiinteä, taipumaton</w:t>
      </w:r>
    </w:p>
    <w:p>
      <w:r>
        <w:rPr>
          <w:b/>
        </w:rPr>
        <w:t xml:space="preserve">Tulos</w:t>
      </w:r>
    </w:p>
    <w:p>
      <w:r>
        <w:t xml:space="preserve">jäykkyystyyppi</w:t>
      </w:r>
    </w:p>
    <w:p>
      <w:r>
        <w:rPr>
          <w:b/>
        </w:rPr>
        <w:t xml:space="preserve">Esimerkki 3.2464</w:t>
      </w:r>
    </w:p>
    <w:p>
      <w:r>
        <w:t xml:space="preserve">iguaani, kala, hiiret, valas</w:t>
      </w:r>
    </w:p>
    <w:p>
      <w:r>
        <w:rPr>
          <w:b/>
        </w:rPr>
        <w:t xml:space="preserve">Tulos</w:t>
      </w:r>
    </w:p>
    <w:p>
      <w:r>
        <w:t xml:space="preserve">eläin</w:t>
      </w:r>
    </w:p>
    <w:p>
      <w:r>
        <w:rPr>
          <w:b/>
        </w:rPr>
        <w:t xml:space="preserve">Esimerkki 3.2465</w:t>
      </w:r>
    </w:p>
    <w:p>
      <w:r>
        <w:t xml:space="preserve">fudge, sotkea, löysätä, perusteeton</w:t>
      </w:r>
    </w:p>
    <w:p>
      <w:r>
        <w:rPr>
          <w:b/>
        </w:rPr>
        <w:t xml:space="preserve">Tulos</w:t>
      </w:r>
    </w:p>
    <w:p>
      <w:r>
        <w:t xml:space="preserve">hämäräperäistä toimintaa</w:t>
      </w:r>
    </w:p>
    <w:p>
      <w:r>
        <w:rPr>
          <w:b/>
        </w:rPr>
        <w:t xml:space="preserve">Esimerkki 3.2466</w:t>
      </w:r>
    </w:p>
    <w:p>
      <w:r>
        <w:t xml:space="preserve">kunnossa, oikeudenmukainen, epärehellinen, reilu.</w:t>
      </w:r>
    </w:p>
    <w:p>
      <w:r>
        <w:rPr>
          <w:b/>
        </w:rPr>
        <w:t xml:space="preserve">Tulos</w:t>
      </w:r>
    </w:p>
    <w:p>
      <w:r>
        <w:t xml:space="preserve">moraalinen ominaisuus</w:t>
      </w:r>
    </w:p>
    <w:p>
      <w:r>
        <w:rPr>
          <w:b/>
        </w:rPr>
        <w:t xml:space="preserve">Esimerkki 3.2467</w:t>
      </w:r>
    </w:p>
    <w:p>
      <w:r>
        <w:t xml:space="preserve">patikointi, kanjoni, kalastus, ansapyynti</w:t>
      </w:r>
    </w:p>
    <w:p>
      <w:r>
        <w:rPr>
          <w:b/>
        </w:rPr>
        <w:t xml:space="preserve">Tulos</w:t>
      </w:r>
    </w:p>
    <w:p>
      <w:r>
        <w:t xml:space="preserve">ulkoiluaktiviteetti</w:t>
      </w:r>
    </w:p>
    <w:p>
      <w:r>
        <w:rPr>
          <w:b/>
        </w:rPr>
        <w:t xml:space="preserve">Esimerkki 3.2468</w:t>
      </w:r>
    </w:p>
    <w:p>
      <w:r>
        <w:t xml:space="preserve">himo, rakkaus, fawn, ilmaisu</w:t>
      </w:r>
    </w:p>
    <w:p>
      <w:r>
        <w:rPr>
          <w:b/>
        </w:rPr>
        <w:t xml:space="preserve">Tulos</w:t>
      </w:r>
    </w:p>
    <w:p>
      <w:r>
        <w:t xml:space="preserve">tunneilmaisu</w:t>
      </w:r>
    </w:p>
    <w:p>
      <w:r>
        <w:rPr>
          <w:b/>
        </w:rPr>
        <w:t xml:space="preserve">Esimerkki 3.2469</w:t>
      </w:r>
    </w:p>
    <w:p>
      <w:r>
        <w:t xml:space="preserve">vaalea, pellavansävyinen, vaalea, aavemainen</w:t>
      </w:r>
    </w:p>
    <w:p>
      <w:r>
        <w:rPr>
          <w:b/>
        </w:rPr>
        <w:t xml:space="preserve">Tulos</w:t>
      </w:r>
    </w:p>
    <w:p>
      <w:r>
        <w:t xml:space="preserve">esteettinen ominaisuus</w:t>
      </w:r>
    </w:p>
    <w:p>
      <w:r>
        <w:rPr>
          <w:b/>
        </w:rPr>
        <w:t xml:space="preserve">Esimerkki 3.2470</w:t>
      </w:r>
    </w:p>
    <w:p>
      <w:r>
        <w:t xml:space="preserve">rasva, raskas, alue, imeytyminen</w:t>
      </w:r>
    </w:p>
    <w:p>
      <w:r>
        <w:rPr>
          <w:b/>
        </w:rPr>
        <w:t xml:space="preserve">Tulos</w:t>
      </w:r>
    </w:p>
    <w:p>
      <w:r>
        <w:t xml:space="preserve">fyysinen ominaisuus</w:t>
      </w:r>
    </w:p>
    <w:p>
      <w:r>
        <w:rPr>
          <w:b/>
        </w:rPr>
        <w:t xml:space="preserve">Esimerkki 3.2471</w:t>
      </w:r>
    </w:p>
    <w:p>
      <w:r>
        <w:t xml:space="preserve">niska, kurki, kolibri, flamingo</w:t>
      </w:r>
    </w:p>
    <w:p>
      <w:r>
        <w:rPr>
          <w:b/>
        </w:rPr>
        <w:t xml:space="preserve">Tulos</w:t>
      </w:r>
    </w:p>
    <w:p>
      <w:r>
        <w:t xml:space="preserve">lintu</w:t>
      </w:r>
    </w:p>
    <w:p>
      <w:r>
        <w:rPr>
          <w:b/>
        </w:rPr>
        <w:t xml:space="preserve">Esimerkki 3.2472</w:t>
      </w:r>
    </w:p>
    <w:p>
      <w:r>
        <w:t xml:space="preserve">suuri, ohut, isoluuttinen, lihava</w:t>
      </w:r>
    </w:p>
    <w:p>
      <w:r>
        <w:rPr>
          <w:b/>
        </w:rPr>
        <w:t xml:space="preserve">Tulos</w:t>
      </w:r>
    </w:p>
    <w:p>
      <w:r>
        <w:t xml:space="preserve">fyysinen ominaisuus</w:t>
      </w:r>
    </w:p>
    <w:p>
      <w:r>
        <w:rPr>
          <w:b/>
        </w:rPr>
        <w:t xml:space="preserve">Esimerkki 3.2473</w:t>
      </w:r>
    </w:p>
    <w:p>
      <w:r>
        <w:t xml:space="preserve">yritys, vipuvaikutus, virtaviivaistaminen, toimitusjohtaja</w:t>
      </w:r>
    </w:p>
    <w:p>
      <w:r>
        <w:rPr>
          <w:b/>
        </w:rPr>
        <w:t xml:space="preserve">Tulos</w:t>
      </w:r>
    </w:p>
    <w:p>
      <w:r>
        <w:t xml:space="preserve">yritys</w:t>
      </w:r>
    </w:p>
    <w:p>
      <w:r>
        <w:rPr>
          <w:b/>
        </w:rPr>
        <w:t xml:space="preserve">Esimerkki 3.2474</w:t>
      </w:r>
    </w:p>
    <w:p>
      <w:r>
        <w:t xml:space="preserve">tassu, ilme, fawn, kulttuuri</w:t>
      </w:r>
    </w:p>
    <w:p>
      <w:r>
        <w:rPr>
          <w:b/>
        </w:rPr>
        <w:t xml:space="preserve">Tulos</w:t>
      </w:r>
    </w:p>
    <w:p>
      <w:r>
        <w:t xml:space="preserve">tunneilmaisu</w:t>
      </w:r>
    </w:p>
    <w:p>
      <w:r>
        <w:rPr>
          <w:b/>
        </w:rPr>
        <w:t xml:space="preserve">Esimerkki 3.2475</w:t>
      </w:r>
    </w:p>
    <w:p>
      <w:r>
        <w:t xml:space="preserve">virtaviivaistaa, yksityinen, yritys, synergia</w:t>
      </w:r>
    </w:p>
    <w:p>
      <w:r>
        <w:rPr>
          <w:b/>
        </w:rPr>
        <w:t xml:space="preserve">Tulos</w:t>
      </w:r>
    </w:p>
    <w:p>
      <w:r>
        <w:t xml:space="preserve">yritys</w:t>
      </w:r>
    </w:p>
    <w:p>
      <w:r>
        <w:rPr>
          <w:b/>
        </w:rPr>
        <w:t xml:space="preserve">Esimerkki 3.2476</w:t>
      </w:r>
    </w:p>
    <w:p>
      <w:r>
        <w:t xml:space="preserve">hevonen, ankka, sika, koira</w:t>
      </w:r>
    </w:p>
    <w:p>
      <w:r>
        <w:rPr>
          <w:b/>
        </w:rPr>
        <w:t xml:space="preserve">Tulos</w:t>
      </w:r>
    </w:p>
    <w:p>
      <w:r>
        <w:t xml:space="preserve">eläimet</w:t>
      </w:r>
    </w:p>
    <w:p>
      <w:r>
        <w:rPr>
          <w:b/>
        </w:rPr>
        <w:t xml:space="preserve">Esimerkki 3.2477</w:t>
      </w:r>
    </w:p>
    <w:p>
      <w:r>
        <w:t xml:space="preserve">vaatteet, kauppatavara, palvelu, sisältö</w:t>
      </w:r>
    </w:p>
    <w:p>
      <w:r>
        <w:rPr>
          <w:b/>
        </w:rPr>
        <w:t xml:space="preserve">Tulos</w:t>
      </w:r>
    </w:p>
    <w:p>
      <w:r>
        <w:t xml:space="preserve">kuluttajatuote</w:t>
      </w:r>
    </w:p>
    <w:p>
      <w:r>
        <w:rPr>
          <w:b/>
        </w:rPr>
        <w:t xml:space="preserve">Esimerkki 3.2478</w:t>
      </w:r>
    </w:p>
    <w:p>
      <w:r>
        <w:t xml:space="preserve">hieno, hieno, siellä, yksityiskohtainen</w:t>
      </w:r>
    </w:p>
    <w:p>
      <w:r>
        <w:rPr>
          <w:b/>
        </w:rPr>
        <w:t xml:space="preserve">Tulos</w:t>
      </w:r>
    </w:p>
    <w:p>
      <w:r>
        <w:t xml:space="preserve">esteettinen ominaisuus</w:t>
      </w:r>
    </w:p>
    <w:p>
      <w:r>
        <w:rPr>
          <w:b/>
        </w:rPr>
        <w:t xml:space="preserve">Esimerkki 3.2479</w:t>
      </w:r>
    </w:p>
    <w:p>
      <w:r>
        <w:t xml:space="preserve">keskeyttäminen, kuuleminen, sakko, vankeusrangaistus</w:t>
      </w:r>
    </w:p>
    <w:p>
      <w:r>
        <w:rPr>
          <w:b/>
        </w:rPr>
        <w:t xml:space="preserve">Tulos</w:t>
      </w:r>
    </w:p>
    <w:p>
      <w:r>
        <w:t xml:space="preserve">poliisin rangaistus</w:t>
      </w:r>
    </w:p>
    <w:p>
      <w:r>
        <w:rPr>
          <w:b/>
        </w:rPr>
        <w:t xml:space="preserve">Esimerkki 3.2480</w:t>
      </w:r>
    </w:p>
    <w:p>
      <w:r>
        <w:t xml:space="preserve">myöhässä, myöhässä, nykyinen, tehdä testejä</w:t>
      </w:r>
    </w:p>
    <w:p>
      <w:r>
        <w:rPr>
          <w:b/>
        </w:rPr>
        <w:t xml:space="preserve">Tulos</w:t>
      </w:r>
    </w:p>
    <w:p>
      <w:r>
        <w:t xml:space="preserve">päivämäärän tila</w:t>
      </w:r>
    </w:p>
    <w:p>
      <w:r>
        <w:rPr>
          <w:b/>
        </w:rPr>
        <w:t xml:space="preserve">Esimerkki 3.2481</w:t>
      </w:r>
    </w:p>
    <w:p>
      <w:r>
        <w:t xml:space="preserve">hieno, oikeudenmukainen, ennakkoluuloton, kunnollinen</w:t>
      </w:r>
    </w:p>
    <w:p>
      <w:r>
        <w:rPr>
          <w:b/>
        </w:rPr>
        <w:t xml:space="preserve">Tulos</w:t>
      </w:r>
    </w:p>
    <w:p>
      <w:r>
        <w:t xml:space="preserve">moraalinen ominaisuus</w:t>
      </w:r>
    </w:p>
    <w:p>
      <w:r>
        <w:rPr>
          <w:b/>
        </w:rPr>
        <w:t xml:space="preserve">Esimerkki 3.2482</w:t>
      </w:r>
    </w:p>
    <w:p>
      <w:r>
        <w:t xml:space="preserve">nostolaitteet, nostolaitteet, nosturi, nostolaite</w:t>
      </w:r>
    </w:p>
    <w:p>
      <w:r>
        <w:rPr>
          <w:b/>
        </w:rPr>
        <w:t xml:space="preserve">Tulos</w:t>
      </w:r>
    </w:p>
    <w:p>
      <w:r>
        <w:t xml:space="preserve">rakentaminen</w:t>
      </w:r>
    </w:p>
    <w:p>
      <w:r>
        <w:rPr>
          <w:b/>
        </w:rPr>
        <w:t xml:space="preserve">Esimerkki 3.2483</w:t>
      </w:r>
    </w:p>
    <w:p>
      <w:r>
        <w:t xml:space="preserve">nykyinen, dastards, detestings, detests, inhoaa, inhoaa</w:t>
      </w:r>
    </w:p>
    <w:p>
      <w:r>
        <w:rPr>
          <w:b/>
        </w:rPr>
        <w:t xml:space="preserve">Tulos</w:t>
      </w:r>
    </w:p>
    <w:p>
      <w:r>
        <w:t xml:space="preserve">päivämäärän tila</w:t>
      </w:r>
    </w:p>
    <w:p>
      <w:r>
        <w:rPr>
          <w:b/>
        </w:rPr>
        <w:t xml:space="preserve">Esimerkki 3.2484</w:t>
      </w:r>
    </w:p>
    <w:p>
      <w:r>
        <w:t xml:space="preserve">klubi, sämpylä, pekoni, paahtoleipä</w:t>
      </w:r>
    </w:p>
    <w:p>
      <w:r>
        <w:rPr>
          <w:b/>
        </w:rPr>
        <w:t xml:space="preserve">Tulos</w:t>
      </w:r>
    </w:p>
    <w:p>
      <w:r>
        <w:t xml:space="preserve">voileipätyyppi</w:t>
      </w:r>
    </w:p>
    <w:p>
      <w:r>
        <w:rPr>
          <w:b/>
        </w:rPr>
        <w:t xml:space="preserve">Esimerkki 3.2485</w:t>
      </w:r>
    </w:p>
    <w:p>
      <w:r>
        <w:t xml:space="preserve">nuotit, vahvistin, kaula, buna</w:t>
      </w:r>
    </w:p>
    <w:p>
      <w:r>
        <w:rPr>
          <w:b/>
        </w:rPr>
        <w:t xml:space="preserve">Tulos</w:t>
      </w:r>
    </w:p>
    <w:p>
      <w:r>
        <w:t xml:space="preserve">kitaraosuus</w:t>
      </w:r>
    </w:p>
    <w:p>
      <w:r>
        <w:rPr>
          <w:b/>
        </w:rPr>
        <w:t xml:space="preserve">Esimerkki 3.2486</w:t>
      </w:r>
    </w:p>
    <w:p>
      <w:r>
        <w:t xml:space="preserve">delfiini, kala, koira, kissa</w:t>
      </w:r>
    </w:p>
    <w:p>
      <w:r>
        <w:rPr>
          <w:b/>
        </w:rPr>
        <w:t xml:space="preserve">Tulos</w:t>
      </w:r>
    </w:p>
    <w:p>
      <w:r>
        <w:t xml:space="preserve">eläin</w:t>
      </w:r>
    </w:p>
    <w:p>
      <w:r>
        <w:rPr>
          <w:b/>
        </w:rPr>
        <w:t xml:space="preserve">Esimerkki 3.2487</w:t>
      </w:r>
    </w:p>
    <w:p>
      <w:r>
        <w:t xml:space="preserve">juusto, liha, frank, sianliha</w:t>
      </w:r>
    </w:p>
    <w:p>
      <w:r>
        <w:rPr>
          <w:b/>
        </w:rPr>
        <w:t xml:space="preserve">Tulos</w:t>
      </w:r>
    </w:p>
    <w:p>
      <w:r>
        <w:t xml:space="preserve">ruoka</w:t>
      </w:r>
    </w:p>
    <w:p>
      <w:r>
        <w:rPr>
          <w:b/>
        </w:rPr>
        <w:t xml:space="preserve">Esimerkki 3.2488</w:t>
      </w:r>
    </w:p>
    <w:p>
      <w:r>
        <w:t xml:space="preserve">hoagie, dagwood, klubi, ovelta ovelle</w:t>
      </w:r>
    </w:p>
    <w:p>
      <w:r>
        <w:rPr>
          <w:b/>
        </w:rPr>
        <w:t xml:space="preserve">Tulos</w:t>
      </w:r>
    </w:p>
    <w:p>
      <w:r>
        <w:t xml:space="preserve">voileipätyyppi</w:t>
      </w:r>
    </w:p>
    <w:p>
      <w:r>
        <w:rPr>
          <w:b/>
        </w:rPr>
        <w:t xml:space="preserve">Esimerkki 3.2489</w:t>
      </w:r>
    </w:p>
    <w:p>
      <w:r>
        <w:t xml:space="preserve">akryyli, lasi, tähystysreikä, paneeli, paneeli</w:t>
      </w:r>
    </w:p>
    <w:p>
      <w:r>
        <w:rPr>
          <w:b/>
        </w:rPr>
        <w:t xml:space="preserve">Tulos</w:t>
      </w:r>
    </w:p>
    <w:p>
      <w:r>
        <w:t xml:space="preserve">ikkunan materiaali</w:t>
      </w:r>
    </w:p>
    <w:p>
      <w:r>
        <w:rPr>
          <w:b/>
        </w:rPr>
        <w:t xml:space="preserve">Esimerkki 3.2490</w:t>
      </w:r>
    </w:p>
    <w:p>
      <w:r>
        <w:t xml:space="preserve">hölkätä, lentää, liukua, pyöräillä</w:t>
      </w:r>
    </w:p>
    <w:p>
      <w:r>
        <w:rPr>
          <w:b/>
        </w:rPr>
        <w:t xml:space="preserve">Tulos</w:t>
      </w:r>
    </w:p>
    <w:p>
      <w:r>
        <w:t xml:space="preserve">kuljetusmuoto</w:t>
      </w:r>
    </w:p>
    <w:p>
      <w:r>
        <w:rPr>
          <w:b/>
        </w:rPr>
        <w:t xml:space="preserve">Esimerkki 3.2491</w:t>
      </w:r>
    </w:p>
    <w:p>
      <w:r>
        <w:t xml:space="preserve">taklaus, nosturi, kaula, vinssi</w:t>
      </w:r>
    </w:p>
    <w:p>
      <w:r>
        <w:rPr>
          <w:b/>
        </w:rPr>
        <w:t xml:space="preserve">Tulos</w:t>
      </w:r>
    </w:p>
    <w:p>
      <w:r>
        <w:t xml:space="preserve">lintu</w:t>
      </w:r>
    </w:p>
    <w:p>
      <w:r>
        <w:rPr>
          <w:b/>
        </w:rPr>
        <w:t xml:space="preserve">Esimerkki 3.2492</w:t>
      </w:r>
    </w:p>
    <w:p>
      <w:r>
        <w:t xml:space="preserve">pääty, sointu, ulostulojohto, basti</w:t>
      </w:r>
    </w:p>
    <w:p>
      <w:r>
        <w:rPr>
          <w:b/>
        </w:rPr>
        <w:t xml:space="preserve">Tulos</w:t>
      </w:r>
    </w:p>
    <w:p>
      <w:r>
        <w:t xml:space="preserve">kitaraosuus</w:t>
      </w:r>
    </w:p>
    <w:p>
      <w:r>
        <w:rPr>
          <w:b/>
        </w:rPr>
        <w:t xml:space="preserve">Esimerkki 3.2493</w:t>
      </w:r>
    </w:p>
    <w:p>
      <w:r>
        <w:t xml:space="preserve">iguaani, valas, kala, hamsteri...</w:t>
      </w:r>
    </w:p>
    <w:p>
      <w:r>
        <w:rPr>
          <w:b/>
        </w:rPr>
        <w:t xml:space="preserve">Tulos</w:t>
      </w:r>
    </w:p>
    <w:p>
      <w:r>
        <w:t xml:space="preserve">eläin</w:t>
      </w:r>
    </w:p>
    <w:p>
      <w:r>
        <w:rPr>
          <w:b/>
        </w:rPr>
        <w:t xml:space="preserve">Esimerkki 3.2494</w:t>
      </w:r>
    </w:p>
    <w:p>
      <w:r>
        <w:t xml:space="preserve">oikeudenmukainen, lievä, hyvä, sopia</w:t>
      </w:r>
    </w:p>
    <w:p>
      <w:r>
        <w:rPr>
          <w:b/>
        </w:rPr>
        <w:t xml:space="preserve">Tulos</w:t>
      </w:r>
    </w:p>
    <w:p>
      <w:r>
        <w:t xml:space="preserve">sää</w:t>
      </w:r>
    </w:p>
    <w:p>
      <w:r>
        <w:rPr>
          <w:b/>
        </w:rPr>
        <w:t xml:space="preserve">Esimerkki 3.2495</w:t>
      </w:r>
    </w:p>
    <w:p>
      <w:r>
        <w:t xml:space="preserve">nykyinen, inhoaa, varhaiset, inhoaa, inhoaa, nykyiset</w:t>
      </w:r>
    </w:p>
    <w:p>
      <w:r>
        <w:rPr>
          <w:b/>
        </w:rPr>
        <w:t xml:space="preserve">Tulos</w:t>
      </w:r>
    </w:p>
    <w:p>
      <w:r>
        <w:t xml:space="preserve">päivämäärän tila</w:t>
      </w:r>
    </w:p>
    <w:p>
      <w:r>
        <w:rPr>
          <w:b/>
        </w:rPr>
        <w:t xml:space="preserve">Esimerkki 3.2496</w:t>
      </w:r>
    </w:p>
    <w:p>
      <w:r>
        <w:t xml:space="preserve">haikea, lentävä, hieno, vankila, vankila</w:t>
      </w:r>
    </w:p>
    <w:p>
      <w:r>
        <w:rPr>
          <w:b/>
        </w:rPr>
        <w:t xml:space="preserve">Tulos</w:t>
      </w:r>
    </w:p>
    <w:p>
      <w:r>
        <w:t xml:space="preserve">poliisin rangaistus</w:t>
      </w:r>
    </w:p>
    <w:p>
      <w:r>
        <w:rPr>
          <w:b/>
        </w:rPr>
        <w:t xml:space="preserve">Esimerkki 3.2497</w:t>
      </w:r>
    </w:p>
    <w:p>
      <w:r>
        <w:t xml:space="preserve">mustamaalata, valehdella, valehdella, valehdella, valehdella, huijata</w:t>
      </w:r>
    </w:p>
    <w:p>
      <w:r>
        <w:rPr>
          <w:b/>
        </w:rPr>
        <w:t xml:space="preserve">Tulos</w:t>
      </w:r>
    </w:p>
    <w:p>
      <w:r>
        <w:t xml:space="preserve">hämäräperäistä toimintaa</w:t>
      </w:r>
    </w:p>
    <w:p>
      <w:r>
        <w:rPr>
          <w:b/>
        </w:rPr>
        <w:t xml:space="preserve">Esimerkki 3.2498</w:t>
      </w:r>
    </w:p>
    <w:p>
      <w:r>
        <w:t xml:space="preserve">tyrmäys, esiliina, kansi, kulma</w:t>
      </w:r>
    </w:p>
    <w:p>
      <w:r>
        <w:rPr>
          <w:b/>
        </w:rPr>
        <w:t xml:space="preserve">Tulos</w:t>
      </w:r>
    </w:p>
    <w:p>
      <w:r>
        <w:t xml:space="preserve">nyrkkeilyterminologia</w:t>
      </w:r>
    </w:p>
    <w:p>
      <w:r>
        <w:rPr>
          <w:b/>
        </w:rPr>
        <w:t xml:space="preserve">Esimerkki 3.2499</w:t>
      </w:r>
    </w:p>
    <w:p>
      <w:r>
        <w:t xml:space="preserve">päästää irti, irtisanoa, potkut, ylentää</w:t>
      </w:r>
    </w:p>
    <w:p>
      <w:r>
        <w:rPr>
          <w:b/>
        </w:rPr>
        <w:t xml:space="preserve">Tulos</w:t>
      </w:r>
    </w:p>
    <w:p>
      <w:r>
        <w:t xml:space="preserve">työllisyystoiminta</w:t>
      </w:r>
    </w:p>
    <w:p>
      <w:r>
        <w:rPr>
          <w:b/>
        </w:rPr>
        <w:t xml:space="preserve">Esimerkki 3.2500</w:t>
      </w:r>
    </w:p>
    <w:p>
      <w:r>
        <w:t xml:space="preserve">ilma, tuli, maa, liekki</w:t>
      </w:r>
    </w:p>
    <w:p>
      <w:r>
        <w:rPr>
          <w:b/>
        </w:rPr>
        <w:t xml:space="preserve">Tulos</w:t>
      </w:r>
    </w:p>
    <w:p>
      <w:r>
        <w:t xml:space="preserve">elementit</w:t>
      </w:r>
    </w:p>
    <w:p>
      <w:r>
        <w:rPr>
          <w:b/>
        </w:rPr>
        <w:t xml:space="preserve">Esimerkki 3.2501</w:t>
      </w:r>
    </w:p>
    <w:p>
      <w:r>
        <w:t xml:space="preserve">fudge, keksit, brownies, suklaakakku, suklaakakku</w:t>
      </w:r>
    </w:p>
    <w:p>
      <w:r>
        <w:rPr>
          <w:b/>
        </w:rPr>
        <w:t xml:space="preserve">Tulos</w:t>
      </w:r>
    </w:p>
    <w:p>
      <w:r>
        <w:t xml:space="preserve">suklaa ruoka</w:t>
      </w:r>
    </w:p>
    <w:p>
      <w:r>
        <w:rPr>
          <w:b/>
        </w:rPr>
        <w:t xml:space="preserve">Esimerkki 3.2502</w:t>
      </w:r>
    </w:p>
    <w:p>
      <w:r>
        <w:t xml:space="preserve">oikealle, alas, alaspäin, alaspäin, alaspäin</w:t>
      </w:r>
    </w:p>
    <w:p>
      <w:r>
        <w:rPr>
          <w:b/>
        </w:rPr>
        <w:t xml:space="preserve">Tulos</w:t>
      </w:r>
    </w:p>
    <w:p>
      <w:r>
        <w:t xml:space="preserve">suunta</w:t>
      </w:r>
    </w:p>
    <w:p>
      <w:r>
        <w:rPr>
          <w:b/>
        </w:rPr>
        <w:t xml:space="preserve">Esimerkki 3.2503</w:t>
      </w:r>
    </w:p>
    <w:p>
      <w:r>
        <w:t xml:space="preserve">ok, uskollinen, kunnollinen, reilu</w:t>
      </w:r>
    </w:p>
    <w:p>
      <w:r>
        <w:rPr>
          <w:b/>
        </w:rPr>
        <w:t xml:space="preserve">Tulos</w:t>
      </w:r>
    </w:p>
    <w:p>
      <w:r>
        <w:t xml:space="preserve">moraalinen ominaisuus</w:t>
      </w:r>
    </w:p>
    <w:p>
      <w:r>
        <w:rPr>
          <w:b/>
        </w:rPr>
        <w:t xml:space="preserve">Esimerkki 3.2504</w:t>
      </w:r>
    </w:p>
    <w:p>
      <w:r>
        <w:t xml:space="preserve">auto, autoilu, juna, lentäminen</w:t>
      </w:r>
    </w:p>
    <w:p>
      <w:r>
        <w:rPr>
          <w:b/>
        </w:rPr>
        <w:t xml:space="preserve">Tulos</w:t>
      </w:r>
    </w:p>
    <w:p>
      <w:r>
        <w:t xml:space="preserve">kuljetusmuoto</w:t>
      </w:r>
    </w:p>
    <w:p>
      <w:r>
        <w:rPr>
          <w:b/>
        </w:rPr>
        <w:t xml:space="preserve">Esimerkki 3.2505</w:t>
      </w:r>
    </w:p>
    <w:p>
      <w:r>
        <w:t xml:space="preserve">vittles, wiener, hot dog, frankki</w:t>
      </w:r>
    </w:p>
    <w:p>
      <w:r>
        <w:rPr>
          <w:b/>
        </w:rPr>
        <w:t xml:space="preserve">Tulos</w:t>
      </w:r>
    </w:p>
    <w:p>
      <w:r>
        <w:t xml:space="preserve">ruoka</w:t>
      </w:r>
    </w:p>
    <w:p>
      <w:r>
        <w:rPr>
          <w:b/>
        </w:rPr>
        <w:t xml:space="preserve">Esimerkki 3.2506</w:t>
      </w:r>
    </w:p>
    <w:p>
      <w:r>
        <w:t xml:space="preserve">yhteisö, klubi, paikka, piknik</w:t>
      </w:r>
    </w:p>
    <w:p>
      <w:r>
        <w:rPr>
          <w:b/>
        </w:rPr>
        <w:t xml:space="preserve">Tulos</w:t>
      </w:r>
    </w:p>
    <w:p>
      <w:r>
        <w:t xml:space="preserve">sosiaalinen kokoontuminen</w:t>
      </w:r>
    </w:p>
    <w:p>
      <w:r>
        <w:rPr>
          <w:b/>
        </w:rPr>
        <w:t xml:space="preserve">Esimerkki 3.2507</w:t>
      </w:r>
    </w:p>
    <w:p>
      <w:r>
        <w:t xml:space="preserve">ankka, davit, nosturi, strutsi</w:t>
      </w:r>
    </w:p>
    <w:p>
      <w:r>
        <w:rPr>
          <w:b/>
        </w:rPr>
        <w:t xml:space="preserve">Tulos</w:t>
      </w:r>
    </w:p>
    <w:p>
      <w:r>
        <w:t xml:space="preserve">lintu</w:t>
      </w:r>
    </w:p>
    <w:p>
      <w:r>
        <w:rPr>
          <w:b/>
        </w:rPr>
        <w:t xml:space="preserve">Esimerkki 3.2508</w:t>
      </w:r>
    </w:p>
    <w:p>
      <w:r>
        <w:t xml:space="preserve">asunto-osakeyhtiö, asunto, mökki, rivitaloasunto</w:t>
      </w:r>
    </w:p>
    <w:p>
      <w:r>
        <w:rPr>
          <w:b/>
        </w:rPr>
        <w:t xml:space="preserve">Tulos</w:t>
      </w:r>
    </w:p>
    <w:p>
      <w:r>
        <w:t xml:space="preserve">majoitus</w:t>
      </w:r>
    </w:p>
    <w:p>
      <w:r>
        <w:rPr>
          <w:b/>
        </w:rPr>
        <w:t xml:space="preserve">Esimerkki 3.2509</w:t>
      </w:r>
    </w:p>
    <w:p>
      <w:r>
        <w:t xml:space="preserve">väri, viileä, reilu, hyvin</w:t>
      </w:r>
    </w:p>
    <w:p>
      <w:r>
        <w:rPr>
          <w:b/>
        </w:rPr>
        <w:t xml:space="preserve">Tulos</w:t>
      </w:r>
    </w:p>
    <w:p>
      <w:r>
        <w:t xml:space="preserve">esteettinen ominaisuus</w:t>
      </w:r>
    </w:p>
    <w:p>
      <w:r>
        <w:rPr>
          <w:b/>
        </w:rPr>
        <w:t xml:space="preserve">Esimerkki 3.2510</w:t>
      </w:r>
    </w:p>
    <w:p>
      <w:r>
        <w:t xml:space="preserve">hiiret, tiikeri, kala, iguaani</w:t>
      </w:r>
    </w:p>
    <w:p>
      <w:r>
        <w:rPr>
          <w:b/>
        </w:rPr>
        <w:t xml:space="preserve">Tulos</w:t>
      </w:r>
    </w:p>
    <w:p>
      <w:r>
        <w:t xml:space="preserve">eläin</w:t>
      </w:r>
    </w:p>
    <w:p>
      <w:r>
        <w:rPr>
          <w:b/>
        </w:rPr>
        <w:t xml:space="preserve">Esimerkki 3.2511</w:t>
      </w:r>
    </w:p>
    <w:p>
      <w:r>
        <w:t xml:space="preserve">ruma, lihava, lihava, lihava, kulmamomentti</w:t>
      </w:r>
    </w:p>
    <w:p>
      <w:r>
        <w:rPr>
          <w:b/>
        </w:rPr>
        <w:t xml:space="preserve">Tulos</w:t>
      </w:r>
    </w:p>
    <w:p>
      <w:r>
        <w:t xml:space="preserve">fyysinen ominaisuus</w:t>
      </w:r>
    </w:p>
    <w:p>
      <w:r>
        <w:rPr>
          <w:b/>
        </w:rPr>
        <w:t xml:space="preserve">Esimerkki 3.2512</w:t>
      </w:r>
    </w:p>
    <w:p>
      <w:r>
        <w:t xml:space="preserve">valo, rakenne, aavemainen, vaalea, vaalea</w:t>
      </w:r>
    </w:p>
    <w:p>
      <w:r>
        <w:rPr>
          <w:b/>
        </w:rPr>
        <w:t xml:space="preserve">Tulos</w:t>
      </w:r>
    </w:p>
    <w:p>
      <w:r>
        <w:t xml:space="preserve">esteettinen ominaisuus</w:t>
      </w:r>
    </w:p>
    <w:p>
      <w:r>
        <w:rPr>
          <w:b/>
        </w:rPr>
        <w:t xml:space="preserve">Esimerkki 3.2513</w:t>
      </w:r>
    </w:p>
    <w:p>
      <w:r>
        <w:t xml:space="preserve">nakki, frank, liha, sianliha, porsas</w:t>
      </w:r>
    </w:p>
    <w:p>
      <w:r>
        <w:rPr>
          <w:b/>
        </w:rPr>
        <w:t xml:space="preserve">Tulos</w:t>
      </w:r>
    </w:p>
    <w:p>
      <w:r>
        <w:t xml:space="preserve">ruoka</w:t>
      </w:r>
    </w:p>
    <w:p>
      <w:r>
        <w:rPr>
          <w:b/>
        </w:rPr>
        <w:t xml:space="preserve">Esimerkki 3.2514</w:t>
      </w:r>
    </w:p>
    <w:p>
      <w:r>
        <w:t xml:space="preserve">kalaa, pinochlea, giniä, sotaa...</w:t>
      </w:r>
    </w:p>
    <w:p>
      <w:r>
        <w:rPr>
          <w:b/>
        </w:rPr>
        <w:t xml:space="preserve">Tulos</w:t>
      </w:r>
    </w:p>
    <w:p>
      <w:r>
        <w:t xml:space="preserve">korttipelit</w:t>
      </w:r>
    </w:p>
    <w:p>
      <w:r>
        <w:rPr>
          <w:b/>
        </w:rPr>
        <w:t xml:space="preserve">Esimerkki 3.2515</w:t>
      </w:r>
    </w:p>
    <w:p>
      <w:r>
        <w:t xml:space="preserve">ram, tiedosto, lataus, tila</w:t>
      </w:r>
    </w:p>
    <w:p>
      <w:r>
        <w:rPr>
          <w:b/>
        </w:rPr>
        <w:t xml:space="preserve">Tulos</w:t>
      </w:r>
    </w:p>
    <w:p>
      <w:r>
        <w:t xml:space="preserve">tietokoneet</w:t>
      </w:r>
    </w:p>
    <w:p>
      <w:r>
        <w:rPr>
          <w:b/>
        </w:rPr>
        <w:t xml:space="preserve">Esimerkki 3.2516</w:t>
      </w:r>
    </w:p>
    <w:p>
      <w:r>
        <w:t xml:space="preserve">pyörre, päävirta, virta, meri</w:t>
      </w:r>
    </w:p>
    <w:p>
      <w:r>
        <w:rPr>
          <w:b/>
        </w:rPr>
        <w:t xml:space="preserve">Tulos</w:t>
      </w:r>
    </w:p>
    <w:p>
      <w:r>
        <w:t xml:space="preserve">valtameri</w:t>
      </w:r>
    </w:p>
    <w:p>
      <w:r>
        <w:rPr>
          <w:b/>
        </w:rPr>
        <w:t xml:space="preserve">Esimerkki 3.2517</w:t>
      </w:r>
    </w:p>
    <w:p>
      <w:r>
        <w:t xml:space="preserve">haikara, kurki, kolibri, pääskynen</w:t>
      </w:r>
    </w:p>
    <w:p>
      <w:r>
        <w:rPr>
          <w:b/>
        </w:rPr>
        <w:t xml:space="preserve">Tulos</w:t>
      </w:r>
    </w:p>
    <w:p>
      <w:r>
        <w:t xml:space="preserve">lintu</w:t>
      </w:r>
    </w:p>
    <w:p>
      <w:r>
        <w:rPr>
          <w:b/>
        </w:rPr>
        <w:t xml:space="preserve">Esimerkki 3.2518</w:t>
      </w:r>
    </w:p>
    <w:p>
      <w:r>
        <w:t xml:space="preserve">komentosilta, kansi, miehistö, keittiö</w:t>
      </w:r>
    </w:p>
    <w:p>
      <w:r>
        <w:rPr>
          <w:b/>
        </w:rPr>
        <w:t xml:space="preserve">Tulos</w:t>
      </w:r>
    </w:p>
    <w:p>
      <w:r>
        <w:t xml:space="preserve">veneet</w:t>
      </w:r>
    </w:p>
    <w:p>
      <w:r>
        <w:rPr>
          <w:b/>
        </w:rPr>
        <w:t xml:space="preserve">Esimerkki 3.2519</w:t>
      </w:r>
    </w:p>
    <w:p>
      <w:r>
        <w:t xml:space="preserve">tietokokonaisuudet, myöhäinen, nykyinen, lykätty, lykätty</w:t>
      </w:r>
    </w:p>
    <w:p>
      <w:r>
        <w:rPr>
          <w:b/>
        </w:rPr>
        <w:t xml:space="preserve">Tulos</w:t>
      </w:r>
    </w:p>
    <w:p>
      <w:r>
        <w:t xml:space="preserve">päivämäärän tila</w:t>
      </w:r>
    </w:p>
    <w:p>
      <w:r>
        <w:rPr>
          <w:b/>
        </w:rPr>
        <w:t xml:space="preserve">Esimerkki 3.2520</w:t>
      </w:r>
    </w:p>
    <w:p>
      <w:r>
        <w:t xml:space="preserve">yhdistynyt, yhdenmukaistaminen, vipuvaikutus, yritys</w:t>
      </w:r>
    </w:p>
    <w:p>
      <w:r>
        <w:rPr>
          <w:b/>
        </w:rPr>
        <w:t xml:space="preserve">Tulos</w:t>
      </w:r>
    </w:p>
    <w:p>
      <w:r>
        <w:t xml:space="preserve">yritys</w:t>
      </w:r>
    </w:p>
    <w:p>
      <w:r>
        <w:rPr>
          <w:b/>
        </w:rPr>
        <w:t xml:space="preserve">Esimerkki 3.2521</w:t>
      </w:r>
    </w:p>
    <w:p>
      <w:r>
        <w:t xml:space="preserve">laakso, tasainen, tasainen, tasainen, vuori</w:t>
      </w:r>
    </w:p>
    <w:p>
      <w:r>
        <w:rPr>
          <w:b/>
        </w:rPr>
        <w:t xml:space="preserve">Tulos</w:t>
      </w:r>
    </w:p>
    <w:p>
      <w:r>
        <w:t xml:space="preserve">maantieteellinen ominaisuus</w:t>
      </w:r>
    </w:p>
    <w:p>
      <w:r>
        <w:rPr>
          <w:b/>
        </w:rPr>
        <w:t xml:space="preserve">Esimerkki 3.2522</w:t>
      </w:r>
    </w:p>
    <w:p>
      <w:r>
        <w:t xml:space="preserve">proteiini, sokerit, rasva, raskas</w:t>
      </w:r>
    </w:p>
    <w:p>
      <w:r>
        <w:rPr>
          <w:b/>
        </w:rPr>
        <w:t xml:space="preserve">Tulos</w:t>
      </w:r>
    </w:p>
    <w:p>
      <w:r>
        <w:t xml:space="preserve">ravintoarvo</w:t>
      </w:r>
    </w:p>
    <w:p>
      <w:r>
        <w:rPr>
          <w:b/>
        </w:rPr>
        <w:t xml:space="preserve">Esimerkki 3.2523</w:t>
      </w:r>
    </w:p>
    <w:p>
      <w:r>
        <w:t xml:space="preserve">suihkuvirta, signaali, virta, virtaus</w:t>
      </w:r>
    </w:p>
    <w:p>
      <w:r>
        <w:rPr>
          <w:b/>
        </w:rPr>
        <w:t xml:space="preserve">Tulos</w:t>
      </w:r>
    </w:p>
    <w:p>
      <w:r>
        <w:t xml:space="preserve">valtameri</w:t>
      </w:r>
    </w:p>
    <w:p>
      <w:r>
        <w:rPr>
          <w:b/>
        </w:rPr>
        <w:t xml:space="preserve">Esimerkki 3.2524</w:t>
      </w:r>
    </w:p>
    <w:p>
      <w:r>
        <w:t xml:space="preserve">myrskyisä, kylmä, kaunis, tehdä luokanvalinta</w:t>
      </w:r>
    </w:p>
    <w:p>
      <w:r>
        <w:rPr>
          <w:b/>
        </w:rPr>
        <w:t xml:space="preserve">Tulos</w:t>
      </w:r>
    </w:p>
    <w:p>
      <w:r>
        <w:t xml:space="preserve">sää</w:t>
      </w:r>
    </w:p>
    <w:p>
      <w:r>
        <w:rPr>
          <w:b/>
        </w:rPr>
        <w:t xml:space="preserve">Esimerkki 3.2525</w:t>
      </w:r>
    </w:p>
    <w:p>
      <w:r>
        <w:t xml:space="preserve">nosturi, kolibri, haikara, vinssi, vintturi</w:t>
      </w:r>
    </w:p>
    <w:p>
      <w:r>
        <w:rPr>
          <w:b/>
        </w:rPr>
        <w:t xml:space="preserve">Tulos</w:t>
      </w:r>
    </w:p>
    <w:p>
      <w:r>
        <w:t xml:space="preserve">lintu</w:t>
      </w:r>
    </w:p>
    <w:p>
      <w:r>
        <w:rPr>
          <w:b/>
        </w:rPr>
        <w:t xml:space="preserve">Esimerkki 3.2526</w:t>
      </w:r>
    </w:p>
    <w:p>
      <w:r>
        <w:t xml:space="preserve">huolestunut, huolissaan, emotionaalinen, huolestunut</w:t>
      </w:r>
    </w:p>
    <w:p>
      <w:r>
        <w:rPr>
          <w:b/>
        </w:rPr>
        <w:t xml:space="preserve">Tulos</w:t>
      </w:r>
    </w:p>
    <w:p>
      <w:r>
        <w:t xml:space="preserve">emotionaalinen tila</w:t>
      </w:r>
    </w:p>
    <w:p>
      <w:r>
        <w:rPr>
          <w:b/>
        </w:rPr>
        <w:t xml:space="preserve">Esimerkki 3.2527</w:t>
      </w:r>
    </w:p>
    <w:p>
      <w:r>
        <w:t xml:space="preserve">pellavainen, viileä, vaalea, väri</w:t>
      </w:r>
    </w:p>
    <w:p>
      <w:r>
        <w:rPr>
          <w:b/>
        </w:rPr>
        <w:t xml:space="preserve">Tulos</w:t>
      </w:r>
    </w:p>
    <w:p>
      <w:r>
        <w:t xml:space="preserve">esteettinen ominaisuus</w:t>
      </w:r>
    </w:p>
    <w:p>
      <w:r>
        <w:rPr>
          <w:b/>
        </w:rPr>
        <w:t xml:space="preserve">Esimerkki 3.2528</w:t>
      </w:r>
    </w:p>
    <w:p>
      <w:r>
        <w:t xml:space="preserve">häpeällinen, häpeällinen, alas, surullinen, surullinen</w:t>
      </w:r>
    </w:p>
    <w:p>
      <w:r>
        <w:rPr>
          <w:b/>
        </w:rPr>
        <w:t xml:space="preserve">Tulos</w:t>
      </w:r>
    </w:p>
    <w:p>
      <w:r>
        <w:t xml:space="preserve">emotionaalinen tila</w:t>
      </w:r>
    </w:p>
    <w:p>
      <w:r>
        <w:rPr>
          <w:b/>
        </w:rPr>
        <w:t xml:space="preserve">Esimerkki 3.2529</w:t>
      </w:r>
    </w:p>
    <w:p>
      <w:r>
        <w:t xml:space="preserve">vuohi, tiikeri, kala, delfiini...</w:t>
      </w:r>
    </w:p>
    <w:p>
      <w:r>
        <w:rPr>
          <w:b/>
        </w:rPr>
        <w:t xml:space="preserve">Tulos</w:t>
      </w:r>
    </w:p>
    <w:p>
      <w:r>
        <w:t xml:space="preserve">eläin</w:t>
      </w:r>
    </w:p>
    <w:p>
      <w:r>
        <w:rPr>
          <w:b/>
        </w:rPr>
        <w:t xml:space="preserve">Esimerkki 3.2530</w:t>
      </w:r>
    </w:p>
    <w:p>
      <w:r>
        <w:t xml:space="preserve">ytimekäs, rohkea, rehellinen, rehellisyys</w:t>
      </w:r>
    </w:p>
    <w:p>
      <w:r>
        <w:rPr>
          <w:b/>
        </w:rPr>
        <w:t xml:space="preserve">Tulos</w:t>
      </w:r>
    </w:p>
    <w:p>
      <w:r>
        <w:t xml:space="preserve">moraalinen ominaisuus</w:t>
      </w:r>
    </w:p>
    <w:p>
      <w:r>
        <w:rPr>
          <w:b/>
        </w:rPr>
        <w:t xml:space="preserve">Esimerkki 3.2531</w:t>
      </w:r>
    </w:p>
    <w:p>
      <w:r>
        <w:t xml:space="preserve">lähellä, tasainen, hidas, avoin</w:t>
      </w:r>
    </w:p>
    <w:p>
      <w:r>
        <w:rPr>
          <w:b/>
        </w:rPr>
        <w:t xml:space="preserve">Tulos</w:t>
      </w:r>
    </w:p>
    <w:p>
      <w:r>
        <w:t xml:space="preserve">myymälän tila</w:t>
      </w:r>
    </w:p>
    <w:p>
      <w:r>
        <w:rPr>
          <w:b/>
        </w:rPr>
        <w:t xml:space="preserve">Esimerkki 3.2532</w:t>
      </w:r>
    </w:p>
    <w:p>
      <w:r>
        <w:t xml:space="preserve">surullinen, emotionaaliset häiriöt, tunnetila, hermostuneisuus, harmi</w:t>
      </w:r>
    </w:p>
    <w:p>
      <w:r>
        <w:rPr>
          <w:b/>
        </w:rPr>
        <w:t xml:space="preserve">Tulos</w:t>
      </w:r>
    </w:p>
    <w:p>
      <w:r>
        <w:t xml:space="preserve">emotionaalinen tila</w:t>
      </w:r>
    </w:p>
    <w:p>
      <w:r>
        <w:rPr>
          <w:b/>
        </w:rPr>
        <w:t xml:space="preserve">Esimerkki 3.2533</w:t>
      </w:r>
    </w:p>
    <w:p>
      <w:r>
        <w:t xml:space="preserve">viileä, itsevarma, sinnikäs, rauhallinen</w:t>
      </w:r>
    </w:p>
    <w:p>
      <w:r>
        <w:rPr>
          <w:b/>
        </w:rPr>
        <w:t xml:space="preserve">Tulos</w:t>
      </w:r>
    </w:p>
    <w:p>
      <w:r>
        <w:t xml:space="preserve">henkilökohtainen ominaisuus</w:t>
      </w:r>
    </w:p>
    <w:p>
      <w:r>
        <w:rPr>
          <w:b/>
        </w:rPr>
        <w:t xml:space="preserve">Esimerkki 3.2534</w:t>
      </w:r>
    </w:p>
    <w:p>
      <w:r>
        <w:t xml:space="preserve">fudge, suklaakakku, keksit, kakku, kakku</w:t>
      </w:r>
    </w:p>
    <w:p>
      <w:r>
        <w:rPr>
          <w:b/>
        </w:rPr>
        <w:t xml:space="preserve">Tulos</w:t>
      </w:r>
    </w:p>
    <w:p>
      <w:r>
        <w:t xml:space="preserve">suklaa ruoka</w:t>
      </w:r>
    </w:p>
    <w:p>
      <w:r>
        <w:rPr>
          <w:b/>
        </w:rPr>
        <w:t xml:space="preserve">Esimerkki 3.2535</w:t>
      </w:r>
    </w:p>
    <w:p>
      <w:r>
        <w:t xml:space="preserve">rivitaloasunto, asunto, kartano, hotelli</w:t>
      </w:r>
    </w:p>
    <w:p>
      <w:r>
        <w:rPr>
          <w:b/>
        </w:rPr>
        <w:t xml:space="preserve">Tulos</w:t>
      </w:r>
    </w:p>
    <w:p>
      <w:r>
        <w:t xml:space="preserve">majoitus</w:t>
      </w:r>
    </w:p>
    <w:p>
      <w:r>
        <w:rPr>
          <w:b/>
        </w:rPr>
        <w:t xml:space="preserve">Esimerkki 3.2536</w:t>
      </w:r>
    </w:p>
    <w:p>
      <w:r>
        <w:t xml:space="preserve">juokseva, sulkea, sulkea, portti</w:t>
      </w:r>
    </w:p>
    <w:p>
      <w:r>
        <w:rPr>
          <w:b/>
        </w:rPr>
        <w:t xml:space="preserve">Tulos</w:t>
      </w:r>
    </w:p>
    <w:p>
      <w:r>
        <w:t xml:space="preserve">myymälän tila</w:t>
      </w:r>
    </w:p>
    <w:p>
      <w:r>
        <w:rPr>
          <w:b/>
        </w:rPr>
        <w:t xml:space="preserve">Esimerkki 3.2537</w:t>
      </w:r>
    </w:p>
    <w:p>
      <w:r>
        <w:t xml:space="preserve">keskikokoinen, maitomainen, tasainen, vaalea</w:t>
      </w:r>
    </w:p>
    <w:p>
      <w:r>
        <w:rPr>
          <w:b/>
        </w:rPr>
        <w:t xml:space="preserve">Tulos</w:t>
      </w:r>
    </w:p>
    <w:p>
      <w:r>
        <w:t xml:space="preserve">esteettinen ominaisuus</w:t>
      </w:r>
    </w:p>
    <w:p>
      <w:r>
        <w:rPr>
          <w:b/>
        </w:rPr>
        <w:t xml:space="preserve">Esimerkki 3.2538</w:t>
      </w:r>
    </w:p>
    <w:p>
      <w:r>
        <w:t xml:space="preserve">lasi, puuosat, pinnoite, runko</w:t>
      </w:r>
    </w:p>
    <w:p>
      <w:r>
        <w:rPr>
          <w:b/>
        </w:rPr>
        <w:t xml:space="preserve">Tulos</w:t>
      </w:r>
    </w:p>
    <w:p>
      <w:r>
        <w:t xml:space="preserve">ikkunan materiaali</w:t>
      </w:r>
    </w:p>
    <w:p>
      <w:r>
        <w:rPr>
          <w:b/>
        </w:rPr>
        <w:t xml:space="preserve">Esimerkki 3.2539</w:t>
      </w:r>
    </w:p>
    <w:p>
      <w:r>
        <w:t xml:space="preserve">kansi, estäminen, tyrmäys, varovaisuus, varovaisuus</w:t>
      </w:r>
    </w:p>
    <w:p>
      <w:r>
        <w:rPr>
          <w:b/>
        </w:rPr>
        <w:t xml:space="preserve">Tulos</w:t>
      </w:r>
    </w:p>
    <w:p>
      <w:r>
        <w:t xml:space="preserve">nyrkkeilyn terminologia</w:t>
      </w:r>
    </w:p>
    <w:p>
      <w:r>
        <w:rPr>
          <w:b/>
        </w:rPr>
        <w:t xml:space="preserve">Esimerkki 3.2540</w:t>
      </w:r>
    </w:p>
    <w:p>
      <w:r>
        <w:t xml:space="preserve">tiedosto, ohjelmisto, teksti, emolevy</w:t>
      </w:r>
    </w:p>
    <w:p>
      <w:r>
        <w:rPr>
          <w:b/>
        </w:rPr>
        <w:t xml:space="preserve">Tulos</w:t>
      </w:r>
    </w:p>
    <w:p>
      <w:r>
        <w:t xml:space="preserve">tietokoneet</w:t>
      </w:r>
    </w:p>
    <w:p>
      <w:r>
        <w:rPr>
          <w:b/>
        </w:rPr>
        <w:t xml:space="preserve">Esimerkki 3.2541</w:t>
      </w:r>
    </w:p>
    <w:p>
      <w:r>
        <w:t xml:space="preserve">pudota, rullaa, syöksyä, kallistua, kumartua</w:t>
      </w:r>
    </w:p>
    <w:p>
      <w:r>
        <w:rPr>
          <w:b/>
        </w:rPr>
        <w:t xml:space="preserve">Tulos</w:t>
      </w:r>
    </w:p>
    <w:p>
      <w:r>
        <w:t xml:space="preserve">liikunta</w:t>
      </w:r>
    </w:p>
    <w:p>
      <w:r>
        <w:rPr>
          <w:b/>
        </w:rPr>
        <w:t xml:space="preserve">Esimerkki 3.2542</w:t>
      </w:r>
    </w:p>
    <w:p>
      <w:r>
        <w:t xml:space="preserve">alaspäin, tasainen, laskeva, alaspäin</w:t>
      </w:r>
    </w:p>
    <w:p>
      <w:r>
        <w:rPr>
          <w:b/>
        </w:rPr>
        <w:t xml:space="preserve">Tulos</w:t>
      </w:r>
    </w:p>
    <w:p>
      <w:r>
        <w:t xml:space="preserve">suunta</w:t>
      </w:r>
    </w:p>
    <w:p>
      <w:r>
        <w:rPr>
          <w:b/>
        </w:rPr>
        <w:t xml:space="preserve">Esimerkki 3.2543</w:t>
      </w:r>
    </w:p>
    <w:p>
      <w:r>
        <w:t xml:space="preserve">ruori, kansi, silta, pelastusköysi</w:t>
      </w:r>
    </w:p>
    <w:p>
      <w:r>
        <w:rPr>
          <w:b/>
        </w:rPr>
        <w:t xml:space="preserve">Tulos</w:t>
      </w:r>
    </w:p>
    <w:p>
      <w:r>
        <w:t xml:space="preserve">veneet</w:t>
      </w:r>
    </w:p>
    <w:p>
      <w:r>
        <w:rPr>
          <w:b/>
        </w:rPr>
        <w:t xml:space="preserve">Esimerkki 3.2544</w:t>
      </w:r>
    </w:p>
    <w:p>
      <w:r>
        <w:t xml:space="preserve">eläkkeelle, kehua, palkata, erottaa</w:t>
      </w:r>
    </w:p>
    <w:p>
      <w:r>
        <w:rPr>
          <w:b/>
        </w:rPr>
        <w:t xml:space="preserve">Tulos</w:t>
      </w:r>
    </w:p>
    <w:p>
      <w:r>
        <w:t xml:space="preserve">työllisyystoiminta</w:t>
      </w:r>
    </w:p>
    <w:p>
      <w:r>
        <w:rPr>
          <w:b/>
        </w:rPr>
        <w:t xml:space="preserve">Esimerkki 3.2545</w:t>
      </w:r>
    </w:p>
    <w:p>
      <w:r>
        <w:t xml:space="preserve">ärsyyntynyt, rauhallinen, hyvä, hyväksyttävä</w:t>
      </w:r>
    </w:p>
    <w:p>
      <w:r>
        <w:rPr>
          <w:b/>
        </w:rPr>
        <w:t xml:space="preserve">Tulos</w:t>
      </w:r>
    </w:p>
    <w:p>
      <w:r>
        <w:t xml:space="preserve">emotionaalinen tila</w:t>
      </w:r>
    </w:p>
    <w:p>
      <w:r>
        <w:rPr>
          <w:b/>
        </w:rPr>
        <w:t xml:space="preserve">Esimerkki 3.2546</w:t>
      </w:r>
    </w:p>
    <w:p>
      <w:r>
        <w:t xml:space="preserve">hanhi, nosturi, pikavinssi, vinssi</w:t>
      </w:r>
    </w:p>
    <w:p>
      <w:r>
        <w:rPr>
          <w:b/>
        </w:rPr>
        <w:t xml:space="preserve">Tulos</w:t>
      </w:r>
    </w:p>
    <w:p>
      <w:r>
        <w:t xml:space="preserve">lintu</w:t>
      </w:r>
    </w:p>
    <w:p>
      <w:r>
        <w:rPr>
          <w:b/>
        </w:rPr>
        <w:t xml:space="preserve">Esimerkki 3.2547</w:t>
      </w:r>
    </w:p>
    <w:p>
      <w:r>
        <w:t xml:space="preserve">virtaviivaistaa, yhteinen, kiinteä, yhteinen</w:t>
      </w:r>
    </w:p>
    <w:p>
      <w:r>
        <w:rPr>
          <w:b/>
        </w:rPr>
        <w:t xml:space="preserve">Tulos</w:t>
      </w:r>
    </w:p>
    <w:p>
      <w:r>
        <w:t xml:space="preserve">yritys</w:t>
      </w:r>
    </w:p>
    <w:p>
      <w:r>
        <w:rPr>
          <w:b/>
        </w:rPr>
        <w:t xml:space="preserve">Esimerkki 3.2548</w:t>
      </w:r>
    </w:p>
    <w:p>
      <w:r>
        <w:t xml:space="preserve">dagwood, pekoni, klubi, ranskanpaahtoleipää</w:t>
      </w:r>
    </w:p>
    <w:p>
      <w:r>
        <w:rPr>
          <w:b/>
        </w:rPr>
        <w:t xml:space="preserve">Tulos</w:t>
      </w:r>
    </w:p>
    <w:p>
      <w:r>
        <w:t xml:space="preserve">voileipätyyppi</w:t>
      </w:r>
    </w:p>
    <w:p>
      <w:r>
        <w:rPr>
          <w:b/>
        </w:rPr>
        <w:t xml:space="preserve">Esimerkki 3.2549</w:t>
      </w:r>
    </w:p>
    <w:p>
      <w:r>
        <w:t xml:space="preserve">nilkka, polvi, pää, jalka</w:t>
      </w:r>
    </w:p>
    <w:p>
      <w:r>
        <w:rPr>
          <w:b/>
        </w:rPr>
        <w:t xml:space="preserve">Tulos</w:t>
      </w:r>
    </w:p>
    <w:p>
      <w:r>
        <w:t xml:space="preserve">kehon osa</w:t>
      </w:r>
    </w:p>
    <w:p>
      <w:r>
        <w:rPr>
          <w:b/>
        </w:rPr>
        <w:t xml:space="preserve">Esimerkki 3.2550</w:t>
      </w:r>
    </w:p>
    <w:p>
      <w:r>
        <w:t xml:space="preserve">kahvin keittäminen, kirjeenvaihto, arkistointi, aikataulu</w:t>
      </w:r>
    </w:p>
    <w:p>
      <w:r>
        <w:rPr>
          <w:b/>
        </w:rPr>
        <w:t xml:space="preserve">Tulos</w:t>
      </w:r>
    </w:p>
    <w:p>
      <w:r>
        <w:t xml:space="preserve">sihteerin tehtävät</w:t>
      </w:r>
    </w:p>
    <w:p>
      <w:r>
        <w:rPr>
          <w:b/>
        </w:rPr>
        <w:t xml:space="preserve">Esimerkki 3.2551</w:t>
      </w:r>
    </w:p>
    <w:p>
      <w:r>
        <w:t xml:space="preserve">tyypillinen, tavallinen, tavallinen, tavallinen, yleinen</w:t>
      </w:r>
    </w:p>
    <w:p>
      <w:r>
        <w:rPr>
          <w:b/>
        </w:rPr>
        <w:t xml:space="preserve">Tulos</w:t>
      </w:r>
    </w:p>
    <w:p>
      <w:r>
        <w:t xml:space="preserve">laajalle levinnyt</w:t>
      </w:r>
    </w:p>
    <w:p>
      <w:r>
        <w:rPr>
          <w:b/>
        </w:rPr>
        <w:t xml:space="preserve">Esimerkki 3.2552</w:t>
      </w:r>
    </w:p>
    <w:p>
      <w:r>
        <w:t xml:space="preserve">frank, entree, nakki, nakki, nakki, nakki</w:t>
      </w:r>
    </w:p>
    <w:p>
      <w:r>
        <w:rPr>
          <w:b/>
        </w:rPr>
        <w:t xml:space="preserve">Tulos</w:t>
      </w:r>
    </w:p>
    <w:p>
      <w:r>
        <w:t xml:space="preserve">ruoka</w:t>
      </w:r>
    </w:p>
    <w:p>
      <w:r>
        <w:rPr>
          <w:b/>
        </w:rPr>
        <w:t xml:space="preserve">Esimerkki 3.2553</w:t>
      </w:r>
    </w:p>
    <w:p>
      <w:r>
        <w:t xml:space="preserve">suosittu, viileä, varma, rento</w:t>
      </w:r>
    </w:p>
    <w:p>
      <w:r>
        <w:rPr>
          <w:b/>
        </w:rPr>
        <w:t xml:space="preserve">Tulos</w:t>
      </w:r>
    </w:p>
    <w:p>
      <w:r>
        <w:t xml:space="preserve">henkilökohtainen ominaisuus</w:t>
      </w:r>
    </w:p>
    <w:p>
      <w:r>
        <w:rPr>
          <w:b/>
        </w:rPr>
        <w:t xml:space="preserve">Esimerkki 3.2554</w:t>
      </w:r>
    </w:p>
    <w:p>
      <w:r>
        <w:t xml:space="preserve">itkuinen, turhautunut, hermostunut, kyllästynyt</w:t>
      </w:r>
    </w:p>
    <w:p>
      <w:r>
        <w:rPr>
          <w:b/>
        </w:rPr>
        <w:t xml:space="preserve">Tulos</w:t>
      </w:r>
    </w:p>
    <w:p>
      <w:r>
        <w:t xml:space="preserve">emotionaalinen tila</w:t>
      </w:r>
    </w:p>
    <w:p>
      <w:r>
        <w:rPr>
          <w:b/>
        </w:rPr>
        <w:t xml:space="preserve">Esimerkki 3.2555</w:t>
      </w:r>
    </w:p>
    <w:p>
      <w:r>
        <w:t xml:space="preserve">rauta, kuitu, kalsium, rasva</w:t>
      </w:r>
    </w:p>
    <w:p>
      <w:r>
        <w:rPr>
          <w:b/>
        </w:rPr>
        <w:t xml:space="preserve">Tulos</w:t>
      </w:r>
    </w:p>
    <w:p>
      <w:r>
        <w:t xml:space="preserve">ravintoarvo</w:t>
      </w:r>
    </w:p>
    <w:p>
      <w:r>
        <w:rPr>
          <w:b/>
        </w:rPr>
        <w:t xml:space="preserve">Esimerkki 3.2556</w:t>
      </w:r>
    </w:p>
    <w:p>
      <w:r>
        <w:t xml:space="preserve">jälkiruoka, fritter, omena, nyytti, nyyttipannu</w:t>
      </w:r>
    </w:p>
    <w:p>
      <w:r>
        <w:rPr>
          <w:b/>
        </w:rPr>
        <w:t xml:space="preserve">Tulos</w:t>
      </w:r>
    </w:p>
    <w:p>
      <w:r>
        <w:t xml:space="preserve">paistettu ruoka</w:t>
      </w:r>
    </w:p>
    <w:p>
      <w:r>
        <w:rPr>
          <w:b/>
        </w:rPr>
        <w:t xml:space="preserve">Esimerkki 3.2557</w:t>
      </w:r>
    </w:p>
    <w:p>
      <w:r>
        <w:t xml:space="preserve">siivilä, veitsi, lautanen, lasi</w:t>
      </w:r>
    </w:p>
    <w:p>
      <w:r>
        <w:rPr>
          <w:b/>
        </w:rPr>
        <w:t xml:space="preserve">Tulos</w:t>
      </w:r>
    </w:p>
    <w:p>
      <w:r>
        <w:t xml:space="preserve">keittiötarvikkeet</w:t>
      </w:r>
    </w:p>
    <w:p>
      <w:r>
        <w:rPr>
          <w:b/>
        </w:rPr>
        <w:t xml:space="preserve">Esimerkki 3.2558</w:t>
      </w:r>
    </w:p>
    <w:p>
      <w:r>
        <w:t xml:space="preserve">nostin, papukaija, nosturi, taklaukset</w:t>
      </w:r>
    </w:p>
    <w:p>
      <w:r>
        <w:rPr>
          <w:b/>
        </w:rPr>
        <w:t xml:space="preserve">Tulos</w:t>
      </w:r>
    </w:p>
    <w:p>
      <w:r>
        <w:t xml:space="preserve">lintu</w:t>
      </w:r>
    </w:p>
    <w:p>
      <w:r>
        <w:rPr>
          <w:b/>
        </w:rPr>
        <w:t xml:space="preserve">Esimerkki 3.2559</w:t>
      </w:r>
    </w:p>
    <w:p>
      <w:r>
        <w:t xml:space="preserve">vesi, maa, tuli, jää</w:t>
      </w:r>
    </w:p>
    <w:p>
      <w:r>
        <w:rPr>
          <w:b/>
        </w:rPr>
        <w:t xml:space="preserve">Tulos</w:t>
      </w:r>
    </w:p>
    <w:p>
      <w:r>
        <w:t xml:space="preserve">elementit</w:t>
      </w:r>
    </w:p>
    <w:p>
      <w:r>
        <w:rPr>
          <w:b/>
        </w:rPr>
        <w:t xml:space="preserve">Esimerkki 3.2560</w:t>
      </w:r>
    </w:p>
    <w:p>
      <w:r>
        <w:t xml:space="preserve">kieltää, korvata, moittia, ampua</w:t>
      </w:r>
    </w:p>
    <w:p>
      <w:r>
        <w:rPr>
          <w:b/>
        </w:rPr>
        <w:t xml:space="preserve">Tulos</w:t>
      </w:r>
    </w:p>
    <w:p>
      <w:r>
        <w:t xml:space="preserve">työllisyystoiminta</w:t>
      </w:r>
    </w:p>
    <w:p>
      <w:r>
        <w:rPr>
          <w:b/>
        </w:rPr>
        <w:t xml:space="preserve">Esimerkki 3.2561</w:t>
      </w:r>
    </w:p>
    <w:p>
      <w:r>
        <w:t xml:space="preserve">yhdistetty, yhdistynyt, yritys, osakkeenomistajat, osakkaat</w:t>
      </w:r>
    </w:p>
    <w:p>
      <w:r>
        <w:rPr>
          <w:b/>
        </w:rPr>
        <w:t xml:space="preserve">Tulos</w:t>
      </w:r>
    </w:p>
    <w:p>
      <w:r>
        <w:t xml:space="preserve">yritys</w:t>
      </w:r>
    </w:p>
    <w:p>
      <w:r>
        <w:rPr>
          <w:b/>
        </w:rPr>
        <w:t xml:space="preserve">Esimerkki 3.2562</w:t>
      </w:r>
    </w:p>
    <w:p>
      <w:r>
        <w:t xml:space="preserve">metsästys, patikointi, kalastus, melonta</w:t>
      </w:r>
    </w:p>
    <w:p>
      <w:r>
        <w:rPr>
          <w:b/>
        </w:rPr>
        <w:t xml:space="preserve">Tulos</w:t>
      </w:r>
    </w:p>
    <w:p>
      <w:r>
        <w:t xml:space="preserve">ulkoiluaktiviteetti</w:t>
      </w:r>
    </w:p>
    <w:p>
      <w:r>
        <w:rPr>
          <w:b/>
        </w:rPr>
        <w:t xml:space="preserve">Esimerkki 3.2563</w:t>
      </w:r>
    </w:p>
    <w:p>
      <w:r>
        <w:t xml:space="preserve">nosturi, kaula, nosturi, kolibri...</w:t>
      </w:r>
    </w:p>
    <w:p>
      <w:r>
        <w:rPr>
          <w:b/>
        </w:rPr>
        <w:t xml:space="preserve">Tulos</w:t>
      </w:r>
    </w:p>
    <w:p>
      <w:r>
        <w:t xml:space="preserve">lintu</w:t>
      </w:r>
    </w:p>
    <w:p>
      <w:r>
        <w:rPr>
          <w:b/>
        </w:rPr>
        <w:t xml:space="preserve">Esimerkki 3.2564</w:t>
      </w:r>
    </w:p>
    <w:p>
      <w:r>
        <w:t xml:space="preserve">herkut, elintarvikkeet, ruoka, ruokaa, rehellinen, vittles</w:t>
      </w:r>
    </w:p>
    <w:p>
      <w:r>
        <w:rPr>
          <w:b/>
        </w:rPr>
        <w:t xml:space="preserve">Tulos</w:t>
      </w:r>
    </w:p>
    <w:p>
      <w:r>
        <w:t xml:space="preserve">ruoka</w:t>
      </w:r>
    </w:p>
    <w:p>
      <w:r>
        <w:rPr>
          <w:b/>
        </w:rPr>
        <w:t xml:space="preserve">Esimerkki 3.2565</w:t>
      </w:r>
    </w:p>
    <w:p>
      <w:r>
        <w:t xml:space="preserve">nosturi, nostolava, nostoputki, nosturihanhi, hanhi</w:t>
      </w:r>
    </w:p>
    <w:p>
      <w:r>
        <w:rPr>
          <w:b/>
        </w:rPr>
        <w:t xml:space="preserve">Tulos</w:t>
      </w:r>
    </w:p>
    <w:p>
      <w:r>
        <w:t xml:space="preserve">lintu</w:t>
      </w:r>
    </w:p>
    <w:p>
      <w:r>
        <w:rPr>
          <w:b/>
        </w:rPr>
        <w:t xml:space="preserve">Esimerkki 3.2566</w:t>
      </w:r>
    </w:p>
    <w:p>
      <w:r>
        <w:t xml:space="preserve">liukuva, oikealle, maahan, alas</w:t>
      </w:r>
    </w:p>
    <w:p>
      <w:r>
        <w:rPr>
          <w:b/>
        </w:rPr>
        <w:t xml:space="preserve">Tulos</w:t>
      </w:r>
    </w:p>
    <w:p>
      <w:r>
        <w:t xml:space="preserve">suunta</w:t>
      </w:r>
    </w:p>
    <w:p>
      <w:r>
        <w:rPr>
          <w:b/>
        </w:rPr>
        <w:t xml:space="preserve">Esimerkki 3.2567</w:t>
      </w:r>
    </w:p>
    <w:p>
      <w:r>
        <w:t xml:space="preserve">lepakot, hämähäkki, lentää, uida...</w:t>
      </w:r>
    </w:p>
    <w:p>
      <w:r>
        <w:rPr>
          <w:b/>
        </w:rPr>
        <w:t xml:space="preserve">Tulos</w:t>
      </w:r>
    </w:p>
    <w:p>
      <w:r>
        <w:t xml:space="preserve">eläin</w:t>
      </w:r>
    </w:p>
    <w:p>
      <w:r>
        <w:rPr>
          <w:b/>
        </w:rPr>
        <w:t xml:space="preserve">Esimerkki 3.2568</w:t>
      </w:r>
    </w:p>
    <w:p>
      <w:r>
        <w:t xml:space="preserve">mehiläinen, muurahainen, hypätä, lentää</w:t>
      </w:r>
    </w:p>
    <w:p>
      <w:r>
        <w:rPr>
          <w:b/>
        </w:rPr>
        <w:t xml:space="preserve">Tulos</w:t>
      </w:r>
    </w:p>
    <w:p>
      <w:r>
        <w:t xml:space="preserve">eläin</w:t>
      </w:r>
    </w:p>
    <w:p>
      <w:r>
        <w:rPr>
          <w:b/>
        </w:rPr>
        <w:t xml:space="preserve">Esimerkki 3.2569</w:t>
      </w:r>
    </w:p>
    <w:p>
      <w:r>
        <w:t xml:space="preserve">tilaa vievä, kulmaherkkyys, hauraus, rasvainen</w:t>
      </w:r>
    </w:p>
    <w:p>
      <w:r>
        <w:rPr>
          <w:b/>
        </w:rPr>
        <w:t xml:space="preserve">Tulos</w:t>
      </w:r>
    </w:p>
    <w:p>
      <w:r>
        <w:t xml:space="preserve">fyysinen ominaisuus</w:t>
      </w:r>
    </w:p>
    <w:p>
      <w:r>
        <w:rPr>
          <w:b/>
        </w:rPr>
        <w:t xml:space="preserve">Esimerkki 3.2570</w:t>
      </w:r>
    </w:p>
    <w:p>
      <w:r>
        <w:t xml:space="preserve">eettinen, viileä, tasainen, rauhallinen, rauhallinen</w:t>
      </w:r>
    </w:p>
    <w:p>
      <w:r>
        <w:rPr>
          <w:b/>
        </w:rPr>
        <w:t xml:space="preserve">Tulos</w:t>
      </w:r>
    </w:p>
    <w:p>
      <w:r>
        <w:t xml:space="preserve">henkilökohtainen ominaisuus</w:t>
      </w:r>
    </w:p>
    <w:p>
      <w:r>
        <w:rPr>
          <w:b/>
        </w:rPr>
        <w:t xml:space="preserve">Esimerkki 3.2571</w:t>
      </w:r>
    </w:p>
    <w:p>
      <w:r>
        <w:t xml:space="preserve">esiliina, leuka, kansi, rengas</w:t>
      </w:r>
    </w:p>
    <w:p>
      <w:r>
        <w:rPr>
          <w:b/>
        </w:rPr>
        <w:t xml:space="preserve">Tulos</w:t>
      </w:r>
    </w:p>
    <w:p>
      <w:r>
        <w:t xml:space="preserve">nyrkkeilyn terminologia</w:t>
      </w:r>
    </w:p>
    <w:p>
      <w:r>
        <w:rPr>
          <w:b/>
        </w:rPr>
        <w:t xml:space="preserve">Esimerkki 3.2572</w:t>
      </w:r>
    </w:p>
    <w:p>
      <w:r>
        <w:t xml:space="preserve">hypätä, lentää, lintu, hyppiä</w:t>
      </w:r>
    </w:p>
    <w:p>
      <w:r>
        <w:rPr>
          <w:b/>
        </w:rPr>
        <w:t xml:space="preserve">Tulos</w:t>
      </w:r>
    </w:p>
    <w:p>
      <w:r>
        <w:t xml:space="preserve">eläin</w:t>
      </w:r>
    </w:p>
    <w:p>
      <w:r>
        <w:rPr>
          <w:b/>
        </w:rPr>
        <w:t xml:space="preserve">Esimerkki 3.2573</w:t>
      </w:r>
    </w:p>
    <w:p>
      <w:r>
        <w:t xml:space="preserve">korkeus, tasainen, laakso, tasainen</w:t>
      </w:r>
    </w:p>
    <w:p>
      <w:r>
        <w:rPr>
          <w:b/>
        </w:rPr>
        <w:t xml:space="preserve">Tulos</w:t>
      </w:r>
    </w:p>
    <w:p>
      <w:r>
        <w:t xml:space="preserve">maantieteellinen ominaisuus</w:t>
      </w:r>
    </w:p>
    <w:p>
      <w:r>
        <w:rPr>
          <w:b/>
        </w:rPr>
        <w:t xml:space="preserve">Esimerkki 3.2574</w:t>
      </w:r>
    </w:p>
    <w:p>
      <w:r>
        <w:t xml:space="preserve">kansi, estäminen, taso, taistelu</w:t>
      </w:r>
    </w:p>
    <w:p>
      <w:r>
        <w:rPr>
          <w:b/>
        </w:rPr>
        <w:t xml:space="preserve">Tulos</w:t>
      </w:r>
    </w:p>
    <w:p>
      <w:r>
        <w:t xml:space="preserve">nyrkkeilyn terminologia</w:t>
      </w:r>
    </w:p>
    <w:p>
      <w:r>
        <w:rPr>
          <w:b/>
        </w:rPr>
        <w:t xml:space="preserve">Esimerkki 3.2575</w:t>
      </w:r>
    </w:p>
    <w:p>
      <w:r>
        <w:t xml:space="preserve">uros, fawn, hatchling, bambi</w:t>
      </w:r>
    </w:p>
    <w:p>
      <w:r>
        <w:rPr>
          <w:b/>
        </w:rPr>
        <w:t xml:space="preserve">Tulos</w:t>
      </w:r>
    </w:p>
    <w:p>
      <w:r>
        <w:t xml:space="preserve">eläinten poikaset</w:t>
      </w:r>
    </w:p>
    <w:p>
      <w:r>
        <w:rPr>
          <w:b/>
        </w:rPr>
        <w:t xml:space="preserve">Esimerkki 3.2576</w:t>
      </w:r>
    </w:p>
    <w:p>
      <w:r>
        <w:t xml:space="preserve">taipua, kumartua, syöksyä, pudota</w:t>
      </w:r>
    </w:p>
    <w:p>
      <w:r>
        <w:rPr>
          <w:b/>
        </w:rPr>
        <w:t xml:space="preserve">Tulos</w:t>
      </w:r>
    </w:p>
    <w:p>
      <w:r>
        <w:t xml:space="preserve">liikunta</w:t>
      </w:r>
    </w:p>
    <w:p>
      <w:r>
        <w:rPr>
          <w:b/>
        </w:rPr>
        <w:t xml:space="preserve">Esimerkki 3.2577</w:t>
      </w:r>
    </w:p>
    <w:p>
      <w:r>
        <w:t xml:space="preserve">iso, suola, rasva, hiilihydraatit</w:t>
      </w:r>
    </w:p>
    <w:p>
      <w:r>
        <w:rPr>
          <w:b/>
        </w:rPr>
        <w:t xml:space="preserve">Tulos</w:t>
      </w:r>
    </w:p>
    <w:p>
      <w:r>
        <w:t xml:space="preserve">ravintoarvo</w:t>
      </w:r>
    </w:p>
    <w:p>
      <w:r>
        <w:rPr>
          <w:b/>
        </w:rPr>
        <w:t xml:space="preserve">Esimerkki 3.2578</w:t>
      </w:r>
    </w:p>
    <w:p>
      <w:r>
        <w:t xml:space="preserve">lepakko, kala, hai, hevonen</w:t>
      </w:r>
    </w:p>
    <w:p>
      <w:r>
        <w:rPr>
          <w:b/>
        </w:rPr>
        <w:t xml:space="preserve">Tulos</w:t>
      </w:r>
    </w:p>
    <w:p>
      <w:r>
        <w:t xml:space="preserve">eläin</w:t>
      </w:r>
    </w:p>
    <w:p>
      <w:r>
        <w:rPr>
          <w:b/>
        </w:rPr>
        <w:t xml:space="preserve">Esimerkki 3.2579</w:t>
      </w:r>
    </w:p>
    <w:p>
      <w:r>
        <w:t xml:space="preserve">kumartua, kaatua, uida, juosta...</w:t>
      </w:r>
    </w:p>
    <w:p>
      <w:r>
        <w:rPr>
          <w:b/>
        </w:rPr>
        <w:t xml:space="preserve">Tulos</w:t>
      </w:r>
    </w:p>
    <w:p>
      <w:r>
        <w:t xml:space="preserve">liikunta</w:t>
      </w:r>
    </w:p>
    <w:p>
      <w:r>
        <w:rPr>
          <w:b/>
        </w:rPr>
        <w:t xml:space="preserve">Esimerkki 3.2580</w:t>
      </w:r>
    </w:p>
    <w:p>
      <w:r>
        <w:t xml:space="preserve">hämähäkki, kävellä, lentää, lepakot</w:t>
      </w:r>
    </w:p>
    <w:p>
      <w:r>
        <w:rPr>
          <w:b/>
        </w:rPr>
        <w:t xml:space="preserve">Tulos</w:t>
      </w:r>
    </w:p>
    <w:p>
      <w:r>
        <w:t xml:space="preserve">eläin</w:t>
      </w:r>
    </w:p>
    <w:p>
      <w:r>
        <w:rPr>
          <w:b/>
        </w:rPr>
        <w:t xml:space="preserve">Esimerkki 3.2581</w:t>
      </w:r>
    </w:p>
    <w:p>
      <w:r>
        <w:t xml:space="preserve">taivuta, kumarra, vaeltaa, ankkuroitua...</w:t>
      </w:r>
    </w:p>
    <w:p>
      <w:r>
        <w:rPr>
          <w:b/>
        </w:rPr>
        <w:t xml:space="preserve">Tulos</w:t>
      </w:r>
    </w:p>
    <w:p>
      <w:r>
        <w:t xml:space="preserve">liikunta</w:t>
      </w:r>
    </w:p>
    <w:p>
      <w:r>
        <w:rPr>
          <w:b/>
        </w:rPr>
        <w:t xml:space="preserve">Esimerkki 3.2582</w:t>
      </w:r>
    </w:p>
    <w:p>
      <w:r>
        <w:t xml:space="preserve">hevonen, strutsi, joutsen, ankka...</w:t>
      </w:r>
    </w:p>
    <w:p>
      <w:r>
        <w:rPr>
          <w:b/>
        </w:rPr>
        <w:t xml:space="preserve">Tulos</w:t>
      </w:r>
    </w:p>
    <w:p>
      <w:r>
        <w:t xml:space="preserve">eläimet</w:t>
      </w:r>
    </w:p>
    <w:p>
      <w:r>
        <w:rPr>
          <w:b/>
        </w:rPr>
        <w:t xml:space="preserve">Esimerkki 3.2583</w:t>
      </w:r>
    </w:p>
    <w:p>
      <w:r>
        <w:t xml:space="preserve">kaatua, kompastua, uida, hypätä</w:t>
      </w:r>
    </w:p>
    <w:p>
      <w:r>
        <w:rPr>
          <w:b/>
        </w:rPr>
        <w:t xml:space="preserve">Tulos</w:t>
      </w:r>
    </w:p>
    <w:p>
      <w:r>
        <w:t xml:space="preserve">liikunta</w:t>
      </w:r>
    </w:p>
    <w:p>
      <w:r>
        <w:rPr>
          <w:b/>
        </w:rPr>
        <w:t xml:space="preserve">Esimerkki 3.2584</w:t>
      </w:r>
    </w:p>
    <w:p>
      <w:r>
        <w:t xml:space="preserve">yritys, osakkeenomistajat, yhteistoiminta, vipuvaikutus</w:t>
      </w:r>
    </w:p>
    <w:p>
      <w:r>
        <w:rPr>
          <w:b/>
        </w:rPr>
        <w:t xml:space="preserve">Tulos</w:t>
      </w:r>
    </w:p>
    <w:p>
      <w:r>
        <w:t xml:space="preserve">yritys</w:t>
      </w:r>
    </w:p>
    <w:p>
      <w:r>
        <w:rPr>
          <w:b/>
        </w:rPr>
        <w:t xml:space="preserve">Esimerkki 3.2585</w:t>
      </w:r>
    </w:p>
    <w:p>
      <w:r>
        <w:t xml:space="preserve">läpikuultava kangas, akryyli, lasi, vinyyli</w:t>
      </w:r>
    </w:p>
    <w:p>
      <w:r>
        <w:rPr>
          <w:b/>
        </w:rPr>
        <w:t xml:space="preserve">Tulos</w:t>
      </w:r>
    </w:p>
    <w:p>
      <w:r>
        <w:t xml:space="preserve">ikkunan materiaali</w:t>
      </w:r>
    </w:p>
    <w:p>
      <w:r>
        <w:rPr>
          <w:b/>
        </w:rPr>
        <w:t xml:space="preserve">Esimerkki 3.2586</w:t>
      </w:r>
    </w:p>
    <w:p>
      <w:r>
        <w:t xml:space="preserve">vaalea, sävy, rakenne, keskikokoinen</w:t>
      </w:r>
    </w:p>
    <w:p>
      <w:r>
        <w:rPr>
          <w:b/>
        </w:rPr>
        <w:t xml:space="preserve">Tulos</w:t>
      </w:r>
    </w:p>
    <w:p>
      <w:r>
        <w:t xml:space="preserve">esteettinen ominaisuus</w:t>
      </w:r>
    </w:p>
    <w:p>
      <w:r>
        <w:rPr>
          <w:b/>
        </w:rPr>
        <w:t xml:space="preserve">Esimerkki 3.2587</w:t>
      </w:r>
    </w:p>
    <w:p>
      <w:r>
        <w:t xml:space="preserve">väärinkäyttää, lollygag, erottaa, fritter</w:t>
      </w:r>
    </w:p>
    <w:p>
      <w:r>
        <w:rPr>
          <w:b/>
        </w:rPr>
        <w:t xml:space="preserve">Tulos</w:t>
      </w:r>
    </w:p>
    <w:p>
      <w:r>
        <w:t xml:space="preserve">toiminta</w:t>
      </w:r>
    </w:p>
    <w:p>
      <w:r>
        <w:rPr>
          <w:b/>
        </w:rPr>
        <w:t xml:space="preserve">Esimerkki 3.2588</w:t>
      </w:r>
    </w:p>
    <w:p>
      <w:r>
        <w:t xml:space="preserve">litteä, pyöreä, tasainen, talo</w:t>
      </w:r>
    </w:p>
    <w:p>
      <w:r>
        <w:rPr>
          <w:b/>
        </w:rPr>
        <w:t xml:space="preserve">Tulos</w:t>
      </w:r>
    </w:p>
    <w:p>
      <w:r>
        <w:t xml:space="preserve">majoitus</w:t>
      </w:r>
    </w:p>
    <w:p>
      <w:r>
        <w:rPr>
          <w:b/>
        </w:rPr>
        <w:t xml:space="preserve">Esimerkki 3.2589</w:t>
      </w:r>
    </w:p>
    <w:p>
      <w:r>
        <w:t xml:space="preserve">tyytyväinen, hullu, hyvä, kunnossa</w:t>
      </w:r>
    </w:p>
    <w:p>
      <w:r>
        <w:rPr>
          <w:b/>
        </w:rPr>
        <w:t xml:space="preserve">Tulos</w:t>
      </w:r>
    </w:p>
    <w:p>
      <w:r>
        <w:t xml:space="preserve">emotionaalinen tila</w:t>
      </w:r>
    </w:p>
    <w:p>
      <w:r>
        <w:rPr>
          <w:b/>
        </w:rPr>
        <w:t xml:space="preserve">Esimerkki 3.2590</w:t>
      </w:r>
    </w:p>
    <w:p>
      <w:r>
        <w:t xml:space="preserve">tko, taso, taistelu, kansi</w:t>
      </w:r>
    </w:p>
    <w:p>
      <w:r>
        <w:rPr>
          <w:b/>
        </w:rPr>
        <w:t xml:space="preserve">Tulos</w:t>
      </w:r>
    </w:p>
    <w:p>
      <w:r>
        <w:t xml:space="preserve">nyrkkeilyn terminologia</w:t>
      </w:r>
    </w:p>
    <w:p>
      <w:r>
        <w:rPr>
          <w:b/>
        </w:rPr>
        <w:t xml:space="preserve">Esimerkki 3.2591</w:t>
      </w:r>
    </w:p>
    <w:p>
      <w:r>
        <w:t xml:space="preserve">leppoisa, viileä, optimisti, tasainen, tasainen</w:t>
      </w:r>
    </w:p>
    <w:p>
      <w:r>
        <w:rPr>
          <w:b/>
        </w:rPr>
        <w:t xml:space="preserve">Tulos</w:t>
      </w:r>
    </w:p>
    <w:p>
      <w:r>
        <w:t xml:space="preserve">henkilökohtainen ominaisuus</w:t>
      </w:r>
    </w:p>
    <w:p>
      <w:r>
        <w:rPr>
          <w:b/>
        </w:rPr>
        <w:t xml:space="preserve">Esimerkki 3.2592</w:t>
      </w:r>
    </w:p>
    <w:p>
      <w:r>
        <w:t xml:space="preserve">pelimerkit, värit, pakka, kortit</w:t>
      </w:r>
    </w:p>
    <w:p>
      <w:r>
        <w:rPr>
          <w:b/>
        </w:rPr>
        <w:t xml:space="preserve">Tulos</w:t>
      </w:r>
    </w:p>
    <w:p>
      <w:r>
        <w:t xml:space="preserve">pokeri</w:t>
      </w:r>
    </w:p>
    <w:p>
      <w:r>
        <w:rPr>
          <w:b/>
        </w:rPr>
        <w:t xml:space="preserve">Esimerkki 3.2593</w:t>
      </w:r>
    </w:p>
    <w:p>
      <w:r>
        <w:t xml:space="preserve">ohjelma, tuote, sisältö, kauppatavara</w:t>
      </w:r>
    </w:p>
    <w:p>
      <w:r>
        <w:rPr>
          <w:b/>
        </w:rPr>
        <w:t xml:space="preserve">Tulos</w:t>
      </w:r>
    </w:p>
    <w:p>
      <w:r>
        <w:t xml:space="preserve">kuluttajatuote</w:t>
      </w:r>
    </w:p>
    <w:p>
      <w:r>
        <w:rPr>
          <w:b/>
        </w:rPr>
        <w:t xml:space="preserve">Esimerkki 3.2594</w:t>
      </w:r>
    </w:p>
    <w:p>
      <w:r>
        <w:t xml:space="preserve">kirjat, kauppa, korut, sisältö</w:t>
      </w:r>
    </w:p>
    <w:p>
      <w:r>
        <w:rPr>
          <w:b/>
        </w:rPr>
        <w:t xml:space="preserve">Tulos</w:t>
      </w:r>
    </w:p>
    <w:p>
      <w:r>
        <w:t xml:space="preserve">kuluttajatuote</w:t>
      </w:r>
    </w:p>
    <w:p>
      <w:r>
        <w:rPr>
          <w:b/>
        </w:rPr>
        <w:t xml:space="preserve">Esimerkki 3.2595</w:t>
      </w:r>
    </w:p>
    <w:p>
      <w:r>
        <w:t xml:space="preserve">70, oikeudenmukainen, lievä, sopimus, lievä</w:t>
      </w:r>
    </w:p>
    <w:p>
      <w:r>
        <w:rPr>
          <w:b/>
        </w:rPr>
        <w:t xml:space="preserve">Tulos</w:t>
      </w:r>
    </w:p>
    <w:p>
      <w:r>
        <w:t xml:space="preserve">sää</w:t>
      </w:r>
    </w:p>
    <w:p>
      <w:r>
        <w:rPr>
          <w:b/>
        </w:rPr>
        <w:t xml:space="preserve">Esimerkki 3.2596</w:t>
      </w:r>
    </w:p>
    <w:p>
      <w:r>
        <w:t xml:space="preserve">lentää, muurahainen, kuoriainen, kävellä</w:t>
      </w:r>
    </w:p>
    <w:p>
      <w:r>
        <w:rPr>
          <w:b/>
        </w:rPr>
        <w:t xml:space="preserve">Tulos</w:t>
      </w:r>
    </w:p>
    <w:p>
      <w:r>
        <w:t xml:space="preserve">eläin</w:t>
      </w:r>
    </w:p>
    <w:p>
      <w:r>
        <w:rPr>
          <w:b/>
        </w:rPr>
        <w:t xml:space="preserve">Esimerkki 3.2597</w:t>
      </w:r>
    </w:p>
    <w:p>
      <w:r>
        <w:t xml:space="preserve">strutsi, nostin, nosturi, kaula, kaula</w:t>
      </w:r>
    </w:p>
    <w:p>
      <w:r>
        <w:rPr>
          <w:b/>
        </w:rPr>
        <w:t xml:space="preserve">Tulos</w:t>
      </w:r>
    </w:p>
    <w:p>
      <w:r>
        <w:t xml:space="preserve">lintu</w:t>
      </w:r>
    </w:p>
    <w:p>
      <w:r>
        <w:rPr>
          <w:b/>
        </w:rPr>
        <w:t xml:space="preserve">Esimerkki 3.2598</w:t>
      </w:r>
    </w:p>
    <w:p>
      <w:r>
        <w:t xml:space="preserve">kunnossa, reilu, hyvin, kunnollinen</w:t>
      </w:r>
    </w:p>
    <w:p>
      <w:r>
        <w:rPr>
          <w:b/>
        </w:rPr>
        <w:t xml:space="preserve">Tulos</w:t>
      </w:r>
    </w:p>
    <w:p>
      <w:r>
        <w:t xml:space="preserve">moraalinen ominaisuus</w:t>
      </w:r>
    </w:p>
    <w:p>
      <w:r>
        <w:rPr>
          <w:b/>
        </w:rPr>
        <w:t xml:space="preserve">Esimerkki 3.2599</w:t>
      </w:r>
    </w:p>
    <w:p>
      <w:r>
        <w:t xml:space="preserve">säännöllinen, yleinen, suosittu, standardi</w:t>
      </w:r>
    </w:p>
    <w:p>
      <w:r>
        <w:rPr>
          <w:b/>
        </w:rPr>
        <w:t xml:space="preserve">Tulos</w:t>
      </w:r>
    </w:p>
    <w:p>
      <w:r>
        <w:t xml:space="preserve">laajalle levinnyt</w:t>
      </w:r>
    </w:p>
    <w:p>
      <w:r>
        <w:rPr>
          <w:b/>
        </w:rPr>
        <w:t xml:space="preserve">Esimerkki 3.2600</w:t>
      </w:r>
    </w:p>
    <w:p>
      <w:r>
        <w:t xml:space="preserve">kirjat, tiedosto, erikoisuus, sisältö</w:t>
      </w:r>
    </w:p>
    <w:p>
      <w:r>
        <w:rPr>
          <w:b/>
        </w:rPr>
        <w:t xml:space="preserve">Tulos</w:t>
      </w:r>
    </w:p>
    <w:p>
      <w:r>
        <w:t xml:space="preserve">kuluttajatuote</w:t>
      </w:r>
    </w:p>
    <w:p>
      <w:r>
        <w:rPr>
          <w:b/>
        </w:rPr>
        <w:t xml:space="preserve">Esimerkki 3.2601</w:t>
      </w:r>
    </w:p>
    <w:p>
      <w:r>
        <w:t xml:space="preserve">alla, maassa, vastakohta ylös, alas</w:t>
      </w:r>
    </w:p>
    <w:p>
      <w:r>
        <w:rPr>
          <w:b/>
        </w:rPr>
        <w:t xml:space="preserve">Tulos</w:t>
      </w:r>
    </w:p>
    <w:p>
      <w:r>
        <w:t xml:space="preserve">suunta</w:t>
      </w:r>
    </w:p>
    <w:p>
      <w:r>
        <w:rPr>
          <w:b/>
        </w:rPr>
        <w:t xml:space="preserve">Esimerkki 3.2602</w:t>
      </w:r>
    </w:p>
    <w:p>
      <w:r>
        <w:t xml:space="preserve">rauhallinen, varma, viileä, tyylikäs</w:t>
      </w:r>
    </w:p>
    <w:p>
      <w:r>
        <w:rPr>
          <w:b/>
        </w:rPr>
        <w:t xml:space="preserve">Tulos</w:t>
      </w:r>
    </w:p>
    <w:p>
      <w:r>
        <w:t xml:space="preserve">henkilökohtainen ominaisuus</w:t>
      </w:r>
    </w:p>
    <w:p>
      <w:r>
        <w:rPr>
          <w:b/>
        </w:rPr>
        <w:t xml:space="preserve">Esimerkki 3.2603</w:t>
      </w:r>
    </w:p>
    <w:p>
      <w:r>
        <w:t xml:space="preserve">fudge, vanukas, runsas, melassi, melassi</w:t>
      </w:r>
    </w:p>
    <w:p>
      <w:r>
        <w:rPr>
          <w:b/>
        </w:rPr>
        <w:t xml:space="preserve">Tulos</w:t>
      </w:r>
    </w:p>
    <w:p>
      <w:r>
        <w:t xml:space="preserve">suklaa ruoka</w:t>
      </w:r>
    </w:p>
    <w:p>
      <w:r>
        <w:rPr>
          <w:b/>
        </w:rPr>
        <w:t xml:space="preserve">Esimerkki 3.2604</w:t>
      </w:r>
    </w:p>
    <w:p>
      <w:r>
        <w:t xml:space="preserve">sotilas, kenraali, eversti, kapteeni</w:t>
      </w:r>
    </w:p>
    <w:p>
      <w:r>
        <w:rPr>
          <w:b/>
        </w:rPr>
        <w:t xml:space="preserve">Tulos</w:t>
      </w:r>
    </w:p>
    <w:p>
      <w:r>
        <w:t xml:space="preserve">sotilasarvo</w:t>
      </w:r>
    </w:p>
    <w:p>
      <w:r>
        <w:rPr>
          <w:b/>
        </w:rPr>
        <w:t xml:space="preserve">Esimerkki 3.2605</w:t>
      </w:r>
    </w:p>
    <w:p>
      <w:r>
        <w:t xml:space="preserve">surullinen, hermostunut, turhautunut, ahdistunut</w:t>
      </w:r>
    </w:p>
    <w:p>
      <w:r>
        <w:rPr>
          <w:b/>
        </w:rPr>
        <w:t xml:space="preserve">Tulos</w:t>
      </w:r>
    </w:p>
    <w:p>
      <w:r>
        <w:t xml:space="preserve">emotionaalinen tila</w:t>
      </w:r>
    </w:p>
    <w:p>
      <w:r>
        <w:rPr>
          <w:b/>
        </w:rPr>
        <w:t xml:space="preserve">Esimerkki 3.2606</w:t>
      </w:r>
    </w:p>
    <w:p>
      <w:r>
        <w:t xml:space="preserve">bussi, lepattava, lentää, pyöräillä</w:t>
      </w:r>
    </w:p>
    <w:p>
      <w:r>
        <w:rPr>
          <w:b/>
        </w:rPr>
        <w:t xml:space="preserve">Tulos</w:t>
      </w:r>
    </w:p>
    <w:p>
      <w:r>
        <w:t xml:space="preserve">kuljetusmuoto</w:t>
      </w:r>
    </w:p>
    <w:p>
      <w:r>
        <w:rPr>
          <w:b/>
        </w:rPr>
        <w:t xml:space="preserve">Esimerkki 3.2607</w:t>
      </w:r>
    </w:p>
    <w:p>
      <w:r>
        <w:t xml:space="preserve">poissa käytöstä, vakaa, lähellä, käynnissä.</w:t>
      </w:r>
    </w:p>
    <w:p>
      <w:r>
        <w:rPr>
          <w:b/>
        </w:rPr>
        <w:t xml:space="preserve">Tulos</w:t>
      </w:r>
    </w:p>
    <w:p>
      <w:r>
        <w:t xml:space="preserve">myymälän tila</w:t>
      </w:r>
    </w:p>
    <w:p>
      <w:r>
        <w:rPr>
          <w:b/>
        </w:rPr>
        <w:t xml:space="preserve">Esimerkki 3.2608</w:t>
      </w:r>
    </w:p>
    <w:p>
      <w:r>
        <w:t xml:space="preserve">sisältö, kauppa, tiedosto, toiminta</w:t>
      </w:r>
    </w:p>
    <w:p>
      <w:r>
        <w:rPr>
          <w:b/>
        </w:rPr>
        <w:t xml:space="preserve">Tulos</w:t>
      </w:r>
    </w:p>
    <w:p>
      <w:r>
        <w:t xml:space="preserve">kuluttajatuote</w:t>
      </w:r>
    </w:p>
    <w:p>
      <w:r>
        <w:rPr>
          <w:b/>
        </w:rPr>
        <w:t xml:space="preserve">Esimerkki 3.2609</w:t>
      </w:r>
    </w:p>
    <w:p>
      <w:r>
        <w:t xml:space="preserve">astia, lasi, siivilä, kuppi</w:t>
      </w:r>
    </w:p>
    <w:p>
      <w:r>
        <w:rPr>
          <w:b/>
        </w:rPr>
        <w:t xml:space="preserve">Tulos</w:t>
      </w:r>
    </w:p>
    <w:p>
      <w:r>
        <w:t xml:space="preserve">keittiötarvikkeet</w:t>
      </w:r>
    </w:p>
    <w:p>
      <w:r>
        <w:rPr>
          <w:b/>
        </w:rPr>
        <w:t xml:space="preserve">Esimerkki 3.2610</w:t>
      </w:r>
    </w:p>
    <w:p>
      <w:r>
        <w:t xml:space="preserve">tietokokonaisuudet, nykyinen, jopa tällä hetkellä, inhoaa</w:t>
      </w:r>
    </w:p>
    <w:p>
      <w:r>
        <w:rPr>
          <w:b/>
        </w:rPr>
        <w:t xml:space="preserve">Tulos</w:t>
      </w:r>
    </w:p>
    <w:p>
      <w:r>
        <w:t xml:space="preserve">päivämäärän tila</w:t>
      </w:r>
    </w:p>
    <w:p>
      <w:r>
        <w:rPr>
          <w:b/>
        </w:rPr>
        <w:t xml:space="preserve">Esimerkki 3.2611</w:t>
      </w:r>
    </w:p>
    <w:p>
      <w:r>
        <w:t xml:space="preserve">hemmotella, kosiskella, rakastaa, mielistellä</w:t>
      </w:r>
    </w:p>
    <w:p>
      <w:r>
        <w:rPr>
          <w:b/>
        </w:rPr>
        <w:t xml:space="preserve">Tulos</w:t>
      </w:r>
    </w:p>
    <w:p>
      <w:r>
        <w:t xml:space="preserve">tunneilmaisu</w:t>
      </w:r>
    </w:p>
    <w:p>
      <w:r>
        <w:rPr>
          <w:b/>
        </w:rPr>
        <w:t xml:space="preserve">Esimerkki 3.2612</w:t>
      </w:r>
    </w:p>
    <w:p>
      <w:r>
        <w:t xml:space="preserve">yksityiskohtainen, kirkas, komea, hieno</w:t>
      </w:r>
    </w:p>
    <w:p>
      <w:r>
        <w:rPr>
          <w:b/>
        </w:rPr>
        <w:t xml:space="preserve">Tulos</w:t>
      </w:r>
    </w:p>
    <w:p>
      <w:r>
        <w:t xml:space="preserve">esteettinen ominaisuus</w:t>
      </w:r>
    </w:p>
    <w:p>
      <w:r>
        <w:rPr>
          <w:b/>
        </w:rPr>
        <w:t xml:space="preserve">Esimerkki 3.2613</w:t>
      </w:r>
    </w:p>
    <w:p>
      <w:r>
        <w:t xml:space="preserve">jakaa, tuhlaa, tuhlaa, tuhlaa, haaskata, haaskata</w:t>
      </w:r>
    </w:p>
    <w:p>
      <w:r>
        <w:rPr>
          <w:b/>
        </w:rPr>
        <w:t xml:space="preserve">Tulos</w:t>
      </w:r>
    </w:p>
    <w:p>
      <w:r>
        <w:t xml:space="preserve">toiminta</w:t>
      </w:r>
    </w:p>
    <w:p>
      <w:r>
        <w:rPr>
          <w:b/>
        </w:rPr>
        <w:t xml:space="preserve">Esimerkki 3.2614</w:t>
      </w:r>
    </w:p>
    <w:p>
      <w:r>
        <w:t xml:space="preserve">heinäsirkka, kovakuoriainen, lentää, kävellä</w:t>
      </w:r>
    </w:p>
    <w:p>
      <w:r>
        <w:rPr>
          <w:b/>
        </w:rPr>
        <w:t xml:space="preserve">Tulos</w:t>
      </w:r>
    </w:p>
    <w:p>
      <w:r>
        <w:t xml:space="preserve">eläin</w:t>
      </w:r>
    </w:p>
    <w:p>
      <w:r>
        <w:rPr>
          <w:b/>
        </w:rPr>
        <w:t xml:space="preserve">Esimerkki 3.2615</w:t>
      </w:r>
    </w:p>
    <w:p>
      <w:r>
        <w:t xml:space="preserve">lajike, reilu, viileä, väri</w:t>
      </w:r>
    </w:p>
    <w:p>
      <w:r>
        <w:rPr>
          <w:b/>
        </w:rPr>
        <w:t xml:space="preserve">Tulos</w:t>
      </w:r>
    </w:p>
    <w:p>
      <w:r>
        <w:t xml:space="preserve">esteettinen ominaisuus</w:t>
      </w:r>
    </w:p>
    <w:p>
      <w:r>
        <w:rPr>
          <w:b/>
        </w:rPr>
        <w:t xml:space="preserve">Esimerkki 3.2616</w:t>
      </w:r>
    </w:p>
    <w:p>
      <w:r>
        <w:t xml:space="preserve">juosta, pudota, pudota, rullaa</w:t>
      </w:r>
    </w:p>
    <w:p>
      <w:r>
        <w:rPr>
          <w:b/>
        </w:rPr>
        <w:t xml:space="preserve">Tulos</w:t>
      </w:r>
    </w:p>
    <w:p>
      <w:r>
        <w:t xml:space="preserve">liikunta</w:t>
      </w:r>
    </w:p>
    <w:p>
      <w:r>
        <w:rPr>
          <w:b/>
        </w:rPr>
        <w:t xml:space="preserve">Esimerkki 3.2617</w:t>
      </w:r>
    </w:p>
    <w:p>
      <w:r>
        <w:t xml:space="preserve">suihkuvirta, aalto, vesi, virta</w:t>
      </w:r>
    </w:p>
    <w:p>
      <w:r>
        <w:rPr>
          <w:b/>
        </w:rPr>
        <w:t xml:space="preserve">Tulos</w:t>
      </w:r>
    </w:p>
    <w:p>
      <w:r>
        <w:t xml:space="preserve">valtameri</w:t>
      </w:r>
    </w:p>
    <w:p>
      <w:r>
        <w:rPr>
          <w:b/>
        </w:rPr>
        <w:t xml:space="preserve">Esimerkki 3.2618</w:t>
      </w:r>
    </w:p>
    <w:p>
      <w:r>
        <w:t xml:space="preserve">hermostunut, vihainen, surullinen, turhautunut.</w:t>
      </w:r>
    </w:p>
    <w:p>
      <w:r>
        <w:rPr>
          <w:b/>
        </w:rPr>
        <w:t xml:space="preserve">Tulos</w:t>
      </w:r>
    </w:p>
    <w:p>
      <w:r>
        <w:t xml:space="preserve">emotionaalinen tila</w:t>
      </w:r>
    </w:p>
    <w:p>
      <w:r>
        <w:rPr>
          <w:b/>
        </w:rPr>
        <w:t xml:space="preserve">Esimerkki 3.2619</w:t>
      </w:r>
    </w:p>
    <w:p>
      <w:r>
        <w:t xml:space="preserve">tasainen, tasainen, rivitalo, ahdas, litistynyt</w:t>
      </w:r>
    </w:p>
    <w:p>
      <w:r>
        <w:rPr>
          <w:b/>
        </w:rPr>
        <w:t xml:space="preserve">Tulos</w:t>
      </w:r>
    </w:p>
    <w:p>
      <w:r>
        <w:t xml:space="preserve">majoitus</w:t>
      </w:r>
    </w:p>
    <w:p>
      <w:r>
        <w:rPr>
          <w:b/>
        </w:rPr>
        <w:t xml:space="preserve">Esimerkki 3.2620</w:t>
      </w:r>
    </w:p>
    <w:p>
      <w:r>
        <w:t xml:space="preserve">kulho, lasi, lusikka, veitsi</w:t>
      </w:r>
    </w:p>
    <w:p>
      <w:r>
        <w:rPr>
          <w:b/>
        </w:rPr>
        <w:t xml:space="preserve">Tulos</w:t>
      </w:r>
    </w:p>
    <w:p>
      <w:r>
        <w:t xml:space="preserve">keittiötarvikkeet</w:t>
      </w:r>
    </w:p>
    <w:p>
      <w:r>
        <w:rPr>
          <w:b/>
        </w:rPr>
        <w:t xml:space="preserve">Esimerkki 3.2621</w:t>
      </w:r>
    </w:p>
    <w:p>
      <w:r>
        <w:t xml:space="preserve">keskikokoinen, vaalea, viileä, sävy</w:t>
      </w:r>
    </w:p>
    <w:p>
      <w:r>
        <w:rPr>
          <w:b/>
        </w:rPr>
        <w:t xml:space="preserve">Tulos</w:t>
      </w:r>
    </w:p>
    <w:p>
      <w:r>
        <w:t xml:space="preserve">esteettinen ominaisuus</w:t>
      </w:r>
    </w:p>
    <w:p>
      <w:r>
        <w:rPr>
          <w:b/>
        </w:rPr>
        <w:t xml:space="preserve">Esimerkki 3.2622</w:t>
      </w:r>
    </w:p>
    <w:p>
      <w:r>
        <w:t xml:space="preserve">suklaa, suklaakakku, suklaakakku, kakku, suklaakakku, suklaakakku, suklaakakku</w:t>
      </w:r>
    </w:p>
    <w:p>
      <w:r>
        <w:rPr>
          <w:b/>
        </w:rPr>
        <w:t xml:space="preserve">Tulos</w:t>
      </w:r>
    </w:p>
    <w:p>
      <w:r>
        <w:t xml:space="preserve">suklaa ruoka</w:t>
      </w:r>
    </w:p>
    <w:p>
      <w:r>
        <w:rPr>
          <w:b/>
        </w:rPr>
        <w:t xml:space="preserve">Esimerkki 3.2623</w:t>
      </w:r>
    </w:p>
    <w:p>
      <w:r>
        <w:t xml:space="preserve">nostin, vinssi, nosturi, hiekkakoura</w:t>
      </w:r>
    </w:p>
    <w:p>
      <w:r>
        <w:rPr>
          <w:b/>
        </w:rPr>
        <w:t xml:space="preserve">Tulos</w:t>
      </w:r>
    </w:p>
    <w:p>
      <w:r>
        <w:t xml:space="preserve">lintu</w:t>
      </w:r>
    </w:p>
    <w:p>
      <w:r>
        <w:rPr>
          <w:b/>
        </w:rPr>
        <w:t xml:space="preserve">Esimerkki 3.2624</w:t>
      </w:r>
    </w:p>
    <w:p>
      <w:r>
        <w:t xml:space="preserve">lasi, pinnoite, kehys, kahva</w:t>
      </w:r>
    </w:p>
    <w:p>
      <w:r>
        <w:rPr>
          <w:b/>
        </w:rPr>
        <w:t xml:space="preserve">Tulos</w:t>
      </w:r>
    </w:p>
    <w:p>
      <w:r>
        <w:t xml:space="preserve">ikkunan materiaali</w:t>
      </w:r>
    </w:p>
    <w:p>
      <w:r>
        <w:rPr>
          <w:b/>
        </w:rPr>
        <w:t xml:space="preserve">Esimerkki 3.2625</w:t>
      </w:r>
    </w:p>
    <w:p>
      <w:r>
        <w:t xml:space="preserve">lasi, lyijy, puu, lasikuitu</w:t>
      </w:r>
    </w:p>
    <w:p>
      <w:r>
        <w:rPr>
          <w:b/>
        </w:rPr>
        <w:t xml:space="preserve">Tulos</w:t>
      </w:r>
    </w:p>
    <w:p>
      <w:r>
        <w:t xml:space="preserve">ikkunan materiaali</w:t>
      </w:r>
    </w:p>
    <w:p>
      <w:r>
        <w:rPr>
          <w:b/>
        </w:rPr>
        <w:t xml:space="preserve">Esimerkki 3.2626</w:t>
      </w:r>
    </w:p>
    <w:p>
      <w:r>
        <w:t xml:space="preserve">kyykistyä, kumartua, kumartua, kyykistyä</w:t>
      </w:r>
    </w:p>
    <w:p>
      <w:r>
        <w:rPr>
          <w:b/>
        </w:rPr>
        <w:t xml:space="preserve">Tulos</w:t>
      </w:r>
    </w:p>
    <w:p>
      <w:r>
        <w:t xml:space="preserve">liikunta</w:t>
      </w:r>
    </w:p>
    <w:p>
      <w:r>
        <w:rPr>
          <w:b/>
        </w:rPr>
        <w:t xml:space="preserve">Esimerkki 3.2627</w:t>
      </w:r>
    </w:p>
    <w:p>
      <w:r>
        <w:t xml:space="preserve">taivutus, nosto, rullaus, kaatuminen</w:t>
      </w:r>
    </w:p>
    <w:p>
      <w:r>
        <w:rPr>
          <w:b/>
        </w:rPr>
        <w:t xml:space="preserve">Tulos</w:t>
      </w:r>
    </w:p>
    <w:p>
      <w:r>
        <w:t xml:space="preserve">liikunta</w:t>
      </w:r>
    </w:p>
    <w:p>
      <w:r>
        <w:rPr>
          <w:b/>
        </w:rPr>
        <w:t xml:space="preserve">Esimerkki 3.2628</w:t>
      </w:r>
    </w:p>
    <w:p>
      <w:r>
        <w:t xml:space="preserve">nosturi, vinssi, betonivalu, nostolaite, nostolaite</w:t>
      </w:r>
    </w:p>
    <w:p>
      <w:r>
        <w:rPr>
          <w:b/>
        </w:rPr>
        <w:t xml:space="preserve">Tulos</w:t>
      </w:r>
    </w:p>
    <w:p>
      <w:r>
        <w:t xml:space="preserve">rakentaminen</w:t>
      </w:r>
    </w:p>
    <w:p>
      <w:r>
        <w:rPr>
          <w:b/>
        </w:rPr>
        <w:t xml:space="preserve">Esimerkki 3.2629</w:t>
      </w:r>
    </w:p>
    <w:p>
      <w:r>
        <w:t xml:space="preserve">lihava, hauras, laiha, luiseva, isokokoinen</w:t>
      </w:r>
    </w:p>
    <w:p>
      <w:r>
        <w:rPr>
          <w:b/>
        </w:rPr>
        <w:t xml:space="preserve">Tulos</w:t>
      </w:r>
    </w:p>
    <w:p>
      <w:r>
        <w:t xml:space="preserve">fyysinen ominaisuus</w:t>
      </w:r>
    </w:p>
    <w:p>
      <w:r>
        <w:rPr>
          <w:b/>
        </w:rPr>
        <w:t xml:space="preserve">Esimerkki 3.2630</w:t>
      </w:r>
    </w:p>
    <w:p>
      <w:r>
        <w:t xml:space="preserve">flamingo, haikara, taklaus, kurki</w:t>
      </w:r>
    </w:p>
    <w:p>
      <w:r>
        <w:rPr>
          <w:b/>
        </w:rPr>
        <w:t xml:space="preserve">Tulos</w:t>
      </w:r>
    </w:p>
    <w:p>
      <w:r>
        <w:t xml:space="preserve">lintu</w:t>
      </w:r>
    </w:p>
    <w:p>
      <w:r>
        <w:rPr>
          <w:b/>
        </w:rPr>
        <w:t xml:space="preserve">Esimerkki 3.2631</w:t>
      </w:r>
    </w:p>
    <w:p>
      <w:r>
        <w:t xml:space="preserve">alas, emotionaaliset häiriöt, emotionaalinen, katuvainen, tunnekuohu</w:t>
      </w:r>
    </w:p>
    <w:p>
      <w:r>
        <w:rPr>
          <w:b/>
        </w:rPr>
        <w:t xml:space="preserve">Tulos</w:t>
      </w:r>
    </w:p>
    <w:p>
      <w:r>
        <w:t xml:space="preserve">emotionaalinen tila</w:t>
      </w:r>
    </w:p>
    <w:p>
      <w:r>
        <w:rPr>
          <w:b/>
        </w:rPr>
        <w:t xml:space="preserve">Esimerkki 3.2632</w:t>
      </w:r>
    </w:p>
    <w:p>
      <w:r>
        <w:t xml:space="preserve">yleinen, tyypillinen, normaali, suosittu</w:t>
      </w:r>
    </w:p>
    <w:p>
      <w:r>
        <w:rPr>
          <w:b/>
        </w:rPr>
        <w:t xml:space="preserve">Tulos</w:t>
      </w:r>
    </w:p>
    <w:p>
      <w:r>
        <w:t xml:space="preserve">laajalle levinnyt</w:t>
      </w:r>
    </w:p>
    <w:p>
      <w:r>
        <w:rPr>
          <w:b/>
        </w:rPr>
        <w:t xml:space="preserve">Esimerkki 3.2633</w:t>
      </w:r>
    </w:p>
    <w:p>
      <w:r>
        <w:t xml:space="preserve">lihava, ruma, lihava, hauras, hauras</w:t>
      </w:r>
    </w:p>
    <w:p>
      <w:r>
        <w:rPr>
          <w:b/>
        </w:rPr>
        <w:t xml:space="preserve">Tulos</w:t>
      </w:r>
    </w:p>
    <w:p>
      <w:r>
        <w:t xml:space="preserve">fyysinen ominaisuus</w:t>
      </w:r>
    </w:p>
    <w:p>
      <w:r>
        <w:rPr>
          <w:b/>
        </w:rPr>
        <w:t xml:space="preserve">Esimerkki 3.2634</w:t>
      </w:r>
    </w:p>
    <w:p>
      <w:r>
        <w:t xml:space="preserve">tasainen, rento, viileä, rauhallinen, rauhallinen</w:t>
      </w:r>
    </w:p>
    <w:p>
      <w:r>
        <w:rPr>
          <w:b/>
        </w:rPr>
        <w:t xml:space="preserve">Tulos</w:t>
      </w:r>
    </w:p>
    <w:p>
      <w:r>
        <w:t xml:space="preserve">henkilökohtainen ominaisuus</w:t>
      </w:r>
    </w:p>
    <w:p>
      <w:r>
        <w:rPr>
          <w:b/>
        </w:rPr>
        <w:t xml:space="preserve">Esimerkki 3.2635</w:t>
      </w:r>
    </w:p>
    <w:p>
      <w:r>
        <w:t xml:space="preserve">arkistoida, tilata toimistotarvikkeita, faksata, kirjoittaa</w:t>
      </w:r>
    </w:p>
    <w:p>
      <w:r>
        <w:rPr>
          <w:b/>
        </w:rPr>
        <w:t xml:space="preserve">Tulos</w:t>
      </w:r>
    </w:p>
    <w:p>
      <w:r>
        <w:t xml:space="preserve">sihteerin tehtävät</w:t>
      </w:r>
    </w:p>
    <w:p>
      <w:r>
        <w:rPr>
          <w:b/>
        </w:rPr>
        <w:t xml:space="preserve">Esimerkki 3.2636</w:t>
      </w:r>
    </w:p>
    <w:p>
      <w:r>
        <w:t xml:space="preserve">kurja, tunnetila, häpeä, alas, surkea</w:t>
      </w:r>
    </w:p>
    <w:p>
      <w:r>
        <w:rPr>
          <w:b/>
        </w:rPr>
        <w:t xml:space="preserve">Tulos</w:t>
      </w:r>
    </w:p>
    <w:p>
      <w:r>
        <w:t xml:space="preserve">emotionaalinen tila</w:t>
      </w:r>
    </w:p>
    <w:p>
      <w:r>
        <w:rPr>
          <w:b/>
        </w:rPr>
        <w:t xml:space="preserve">Esimerkki 3.2637</w:t>
      </w:r>
    </w:p>
    <w:p>
      <w:r>
        <w:t xml:space="preserve">käsine, kulma, laatikko, kansi</w:t>
      </w:r>
    </w:p>
    <w:p>
      <w:r>
        <w:rPr>
          <w:b/>
        </w:rPr>
        <w:t xml:space="preserve">Tulos</w:t>
      </w:r>
    </w:p>
    <w:p>
      <w:r>
        <w:t xml:space="preserve">nyrkkeilyterminologia</w:t>
      </w:r>
    </w:p>
    <w:p>
      <w:r>
        <w:rPr>
          <w:b/>
        </w:rPr>
        <w:t xml:space="preserve">Esimerkki 3.2638</w:t>
      </w:r>
    </w:p>
    <w:p>
      <w:r>
        <w:t xml:space="preserve">studio, kivetty, paritalo, asunto</w:t>
      </w:r>
    </w:p>
    <w:p>
      <w:r>
        <w:rPr>
          <w:b/>
        </w:rPr>
        <w:t xml:space="preserve">Tulos</w:t>
      </w:r>
    </w:p>
    <w:p>
      <w:r>
        <w:t xml:space="preserve">majoitus</w:t>
      </w:r>
    </w:p>
    <w:p>
      <w:r>
        <w:rPr>
          <w:b/>
        </w:rPr>
        <w:t xml:space="preserve">Esimerkki 3.2639</w:t>
      </w:r>
    </w:p>
    <w:p>
      <w:r>
        <w:t xml:space="preserve">kestää, reilu, tehdä luokan, lämmin, reilu</w:t>
      </w:r>
    </w:p>
    <w:p>
      <w:r>
        <w:rPr>
          <w:b/>
        </w:rPr>
        <w:t xml:space="preserve">Tulos</w:t>
      </w:r>
    </w:p>
    <w:p>
      <w:r>
        <w:t xml:space="preserve">sää</w:t>
      </w:r>
    </w:p>
    <w:p>
      <w:r>
        <w:rPr>
          <w:b/>
        </w:rPr>
        <w:t xml:space="preserve">Esimerkki 3.2640</w:t>
      </w:r>
    </w:p>
    <w:p>
      <w:r>
        <w:t xml:space="preserve">huoneisto, talo, taso, asunto</w:t>
      </w:r>
    </w:p>
    <w:p>
      <w:r>
        <w:rPr>
          <w:b/>
        </w:rPr>
        <w:t xml:space="preserve">Tulos</w:t>
      </w:r>
    </w:p>
    <w:p>
      <w:r>
        <w:t xml:space="preserve">majoitus</w:t>
      </w:r>
    </w:p>
    <w:p>
      <w:r>
        <w:rPr>
          <w:b/>
        </w:rPr>
        <w:t xml:space="preserve">Esimerkki 3.2641</w:t>
      </w:r>
    </w:p>
    <w:p>
      <w:r>
        <w:t xml:space="preserve">tilaa vievä, lihava, isoluustoinen, kapasitanssi</w:t>
      </w:r>
    </w:p>
    <w:p>
      <w:r>
        <w:rPr>
          <w:b/>
        </w:rPr>
        <w:t xml:space="preserve">Tulos</w:t>
      </w:r>
    </w:p>
    <w:p>
      <w:r>
        <w:t xml:space="preserve">fyysinen ominaisuus</w:t>
      </w:r>
    </w:p>
    <w:p>
      <w:r>
        <w:rPr>
          <w:b/>
        </w:rPr>
        <w:t xml:space="preserve">Esimerkki 3.2642</w:t>
      </w:r>
    </w:p>
    <w:p>
      <w:r>
        <w:t xml:space="preserve">eversti, kenraali, amiraali, kapteeni</w:t>
      </w:r>
    </w:p>
    <w:p>
      <w:r>
        <w:rPr>
          <w:b/>
        </w:rPr>
        <w:t xml:space="preserve">Tulos</w:t>
      </w:r>
    </w:p>
    <w:p>
      <w:r>
        <w:t xml:space="preserve">sotilasarvo</w:t>
      </w:r>
    </w:p>
    <w:p>
      <w:r>
        <w:rPr>
          <w:b/>
        </w:rPr>
        <w:t xml:space="preserve">Esimerkki 3.2643</w:t>
      </w:r>
    </w:p>
    <w:p>
      <w:r>
        <w:t xml:space="preserve">patikointi, paini, kalastus, kiipeily</w:t>
      </w:r>
    </w:p>
    <w:p>
      <w:r>
        <w:rPr>
          <w:b/>
        </w:rPr>
        <w:t xml:space="preserve">Tulos</w:t>
      </w:r>
    </w:p>
    <w:p>
      <w:r>
        <w:t xml:space="preserve">ulkoiluaktiviteetti</w:t>
      </w:r>
    </w:p>
    <w:p>
      <w:r>
        <w:rPr>
          <w:b/>
        </w:rPr>
        <w:t xml:space="preserve">Esimerkki 3.2644</w:t>
      </w:r>
    </w:p>
    <w:p>
      <w:r>
        <w:t xml:space="preserve">kaula, hapsu, jousi, lauta</w:t>
      </w:r>
    </w:p>
    <w:p>
      <w:r>
        <w:rPr>
          <w:b/>
        </w:rPr>
        <w:t xml:space="preserve">Tulos</w:t>
      </w:r>
    </w:p>
    <w:p>
      <w:r>
        <w:t xml:space="preserve">kitaraosuus</w:t>
      </w:r>
    </w:p>
    <w:p>
      <w:r>
        <w:rPr>
          <w:b/>
        </w:rPr>
        <w:t xml:space="preserve">Esimerkki 3.2645</w:t>
      </w:r>
    </w:p>
    <w:p>
      <w:r>
        <w:t xml:space="preserve">alas, ylös, laskeutuva, taaksepäin</w:t>
      </w:r>
    </w:p>
    <w:p>
      <w:r>
        <w:rPr>
          <w:b/>
        </w:rPr>
        <w:t xml:space="preserve">Tulos</w:t>
      </w:r>
    </w:p>
    <w:p>
      <w:r>
        <w:t xml:space="preserve">suunta</w:t>
      </w:r>
    </w:p>
    <w:p>
      <w:r>
        <w:rPr>
          <w:b/>
        </w:rPr>
        <w:t xml:space="preserve">Esimerkki 3.2646</w:t>
      </w:r>
    </w:p>
    <w:p>
      <w:r>
        <w:t xml:space="preserve">virkistävä, mieto, jäinen, viileä, viileä</w:t>
      </w:r>
    </w:p>
    <w:p>
      <w:r>
        <w:rPr>
          <w:b/>
        </w:rPr>
        <w:t xml:space="preserve">Tulos</w:t>
      </w:r>
    </w:p>
    <w:p>
      <w:r>
        <w:t xml:space="preserve">lämpötila</w:t>
      </w:r>
    </w:p>
    <w:p>
      <w:r>
        <w:rPr>
          <w:b/>
        </w:rPr>
        <w:t xml:space="preserve">Esimerkki 3.2647</w:t>
      </w:r>
    </w:p>
    <w:p>
      <w:r>
        <w:t xml:space="preserve">kaunis, hieno, kirkas, kuuma</w:t>
      </w:r>
    </w:p>
    <w:p>
      <w:r>
        <w:rPr>
          <w:b/>
        </w:rPr>
        <w:t xml:space="preserve">Tulos</w:t>
      </w:r>
    </w:p>
    <w:p>
      <w:r>
        <w:t xml:space="preserve">esteettinen ominaisuus</w:t>
      </w:r>
    </w:p>
    <w:p>
      <w:r>
        <w:rPr>
          <w:b/>
        </w:rPr>
        <w:t xml:space="preserve">Esimerkki 3.2648</w:t>
      </w:r>
    </w:p>
    <w:p>
      <w:r>
        <w:t xml:space="preserve">emotionaaliset tuet, hermostuminen, emotionaalinen, vihainen, kiukkuinen</w:t>
      </w:r>
    </w:p>
    <w:p>
      <w:r>
        <w:rPr>
          <w:b/>
        </w:rPr>
        <w:t xml:space="preserve">Tulos</w:t>
      </w:r>
    </w:p>
    <w:p>
      <w:r>
        <w:t xml:space="preserve">emotionaalinen tila</w:t>
      </w:r>
    </w:p>
    <w:p>
      <w:r>
        <w:rPr>
          <w:b/>
        </w:rPr>
        <w:t xml:space="preserve">Esimerkki 3.2649</w:t>
      </w:r>
    </w:p>
    <w:p>
      <w:r>
        <w:t xml:space="preserve">viileä, liekki, tuli, palaminen, palaminen</w:t>
      </w:r>
    </w:p>
    <w:p>
      <w:r>
        <w:rPr>
          <w:b/>
        </w:rPr>
        <w:t xml:space="preserve">Tulos</w:t>
      </w:r>
    </w:p>
    <w:p>
      <w:r>
        <w:t xml:space="preserve">elementit</w:t>
      </w:r>
    </w:p>
    <w:p>
      <w:r>
        <w:rPr>
          <w:b/>
        </w:rPr>
        <w:t xml:space="preserve">Esimerkki 3.2650</w:t>
      </w:r>
    </w:p>
    <w:p>
      <w:r>
        <w:t xml:space="preserve">nosturi, nosturi, ankka, flamingo...</w:t>
      </w:r>
    </w:p>
    <w:p>
      <w:r>
        <w:rPr>
          <w:b/>
        </w:rPr>
        <w:t xml:space="preserve">Tulos</w:t>
      </w:r>
    </w:p>
    <w:p>
      <w:r>
        <w:t xml:space="preserve">lintu</w:t>
      </w:r>
    </w:p>
    <w:p>
      <w:r>
        <w:rPr>
          <w:b/>
        </w:rPr>
        <w:t xml:space="preserve">Esimerkki 3.2651</w:t>
      </w:r>
    </w:p>
    <w:p>
      <w:r>
        <w:t xml:space="preserve">reilu, luotettava, hieno, tasapainoinen</w:t>
      </w:r>
    </w:p>
    <w:p>
      <w:r>
        <w:rPr>
          <w:b/>
        </w:rPr>
        <w:t xml:space="preserve">Tulos</w:t>
      </w:r>
    </w:p>
    <w:p>
      <w:r>
        <w:t xml:space="preserve">moraalinen ominaisuus</w:t>
      </w:r>
    </w:p>
    <w:p>
      <w:r>
        <w:rPr>
          <w:b/>
        </w:rPr>
        <w:t xml:space="preserve">Esimerkki 3.2652</w:t>
      </w:r>
    </w:p>
    <w:p>
      <w:r>
        <w:t xml:space="preserve">tylsistynyt, huolissaan, emotionaalinen tuki, huolissaan, harmissaan</w:t>
      </w:r>
    </w:p>
    <w:p>
      <w:r>
        <w:rPr>
          <w:b/>
        </w:rPr>
        <w:t xml:space="preserve">Tulos</w:t>
      </w:r>
    </w:p>
    <w:p>
      <w:r>
        <w:t xml:space="preserve">emotionaalinen tila</w:t>
      </w:r>
    </w:p>
    <w:p>
      <w:r>
        <w:rPr>
          <w:b/>
        </w:rPr>
        <w:t xml:space="preserve">Esimerkki 3.2653</w:t>
      </w:r>
    </w:p>
    <w:p>
      <w:r>
        <w:t xml:space="preserve">himo, tukahdutettu, ilme, fawn, fawn</w:t>
      </w:r>
    </w:p>
    <w:p>
      <w:r>
        <w:rPr>
          <w:b/>
        </w:rPr>
        <w:t xml:space="preserve">Tulos</w:t>
      </w:r>
    </w:p>
    <w:p>
      <w:r>
        <w:t xml:space="preserve">tunneilmaisu</w:t>
      </w:r>
    </w:p>
    <w:p>
      <w:r>
        <w:rPr>
          <w:b/>
        </w:rPr>
        <w:t xml:space="preserve">Esimerkki 3.2654</w:t>
      </w:r>
    </w:p>
    <w:p>
      <w:r>
        <w:t xml:space="preserve">kuitu, kalorit, raskas, rasva</w:t>
      </w:r>
    </w:p>
    <w:p>
      <w:r>
        <w:rPr>
          <w:b/>
        </w:rPr>
        <w:t xml:space="preserve">Tulos</w:t>
      </w:r>
    </w:p>
    <w:p>
      <w:r>
        <w:t xml:space="preserve">ravintoarvo</w:t>
      </w:r>
    </w:p>
    <w:p>
      <w:r>
        <w:rPr>
          <w:b/>
        </w:rPr>
        <w:t xml:space="preserve">Esimerkki 3.2655</w:t>
      </w:r>
    </w:p>
    <w:p>
      <w:r>
        <w:t xml:space="preserve">lämmin, reilu, kestävä, reipas</w:t>
      </w:r>
    </w:p>
    <w:p>
      <w:r>
        <w:rPr>
          <w:b/>
        </w:rPr>
        <w:t xml:space="preserve">Tulos</w:t>
      </w:r>
    </w:p>
    <w:p>
      <w:r>
        <w:t xml:space="preserve">sää</w:t>
      </w:r>
    </w:p>
    <w:p>
      <w:r>
        <w:rPr>
          <w:b/>
        </w:rPr>
        <w:t xml:space="preserve">Esimerkki 3.2656</w:t>
      </w:r>
    </w:p>
    <w:p>
      <w:r>
        <w:t xml:space="preserve">fret, truss rod, neck, chord, chord</w:t>
      </w:r>
    </w:p>
    <w:p>
      <w:r>
        <w:rPr>
          <w:b/>
        </w:rPr>
        <w:t xml:space="preserve">Tulos</w:t>
      </w:r>
    </w:p>
    <w:p>
      <w:r>
        <w:t xml:space="preserve">kitaraosuus</w:t>
      </w:r>
    </w:p>
    <w:p>
      <w:r>
        <w:rPr>
          <w:b/>
        </w:rPr>
        <w:t xml:space="preserve">Esimerkki 3.2657</w:t>
      </w:r>
    </w:p>
    <w:p>
      <w:r>
        <w:t xml:space="preserve">jokeri, puvut, pakka, puhelu</w:t>
      </w:r>
    </w:p>
    <w:p>
      <w:r>
        <w:rPr>
          <w:b/>
        </w:rPr>
        <w:t xml:space="preserve">Tulos</w:t>
      </w:r>
    </w:p>
    <w:p>
      <w:r>
        <w:t xml:space="preserve">pokeri</w:t>
      </w:r>
    </w:p>
    <w:p>
      <w:r>
        <w:rPr>
          <w:b/>
        </w:rPr>
        <w:t xml:space="preserve">Esimerkki 3.2658</w:t>
      </w:r>
    </w:p>
    <w:p>
      <w:r>
        <w:t xml:space="preserve">sakko, firstrate, vankilatuomio, wispy</w:t>
      </w:r>
    </w:p>
    <w:p>
      <w:r>
        <w:rPr>
          <w:b/>
        </w:rPr>
        <w:t xml:space="preserve">Tulos</w:t>
      </w:r>
    </w:p>
    <w:p>
      <w:r>
        <w:t xml:space="preserve">poliisin rangaistus</w:t>
      </w:r>
    </w:p>
    <w:p>
      <w:r>
        <w:rPr>
          <w:b/>
        </w:rPr>
        <w:t xml:space="preserve">Esimerkki 3.2659</w:t>
      </w:r>
    </w:p>
    <w:p>
      <w:r>
        <w:t xml:space="preserve">kala, muurahainen, juoksee, lentää</w:t>
      </w:r>
    </w:p>
    <w:p>
      <w:r>
        <w:rPr>
          <w:b/>
        </w:rPr>
        <w:t xml:space="preserve">Tulos</w:t>
      </w:r>
    </w:p>
    <w:p>
      <w:r>
        <w:t xml:space="preserve">eläin</w:t>
      </w:r>
    </w:p>
    <w:p>
      <w:r>
        <w:rPr>
          <w:b/>
        </w:rPr>
        <w:t xml:space="preserve">Esimerkki 3.2660</w:t>
      </w:r>
    </w:p>
    <w:p>
      <w:r>
        <w:t xml:space="preserve">sukellusvene, ranskanpaahtoleipä, klubi, grillattu juusto</w:t>
      </w:r>
    </w:p>
    <w:p>
      <w:r>
        <w:rPr>
          <w:b/>
        </w:rPr>
        <w:t xml:space="preserve">Tulos</w:t>
      </w:r>
    </w:p>
    <w:p>
      <w:r>
        <w:t xml:space="preserve">voileipätyyppi</w:t>
      </w:r>
    </w:p>
    <w:p>
      <w:r>
        <w:rPr>
          <w:b/>
        </w:rPr>
        <w:t xml:space="preserve">Esimerkki 3.2661</w:t>
      </w:r>
    </w:p>
    <w:p>
      <w:r>
        <w:t xml:space="preserve">patikointi, kajakki, leiriytyminen, kalastus</w:t>
      </w:r>
    </w:p>
    <w:p>
      <w:r>
        <w:rPr>
          <w:b/>
        </w:rPr>
        <w:t xml:space="preserve">Tulos</w:t>
      </w:r>
    </w:p>
    <w:p>
      <w:r>
        <w:t xml:space="preserve">ulkoiluaktiviteetti</w:t>
      </w:r>
    </w:p>
    <w:p>
      <w:r>
        <w:rPr>
          <w:b/>
        </w:rPr>
        <w:t xml:space="preserve">Esimerkki 3.2662</w:t>
      </w:r>
    </w:p>
    <w:p>
      <w:r>
        <w:t xml:space="preserve">oikeudenmukainen, hieno, kunnollinen, epäoikeudenmukainen</w:t>
      </w:r>
    </w:p>
    <w:p>
      <w:r>
        <w:rPr>
          <w:b/>
        </w:rPr>
        <w:t xml:space="preserve">Tulos</w:t>
      </w:r>
    </w:p>
    <w:p>
      <w:r>
        <w:t xml:space="preserve">moraalinen ominaisuus</w:t>
      </w:r>
    </w:p>
    <w:p>
      <w:r>
        <w:rPr>
          <w:b/>
        </w:rPr>
        <w:t xml:space="preserve">Esimerkki 3.2663</w:t>
      </w:r>
    </w:p>
    <w:p>
      <w:r>
        <w:t xml:space="preserve">asia, tiedosto, korut, sisältö</w:t>
      </w:r>
    </w:p>
    <w:p>
      <w:r>
        <w:rPr>
          <w:b/>
        </w:rPr>
        <w:t xml:space="preserve">Tulos</w:t>
      </w:r>
    </w:p>
    <w:p>
      <w:r>
        <w:t xml:space="preserve">kuluttajatuote</w:t>
      </w:r>
    </w:p>
    <w:p>
      <w:r>
        <w:rPr>
          <w:b/>
        </w:rPr>
        <w:t xml:space="preserve">Esimerkki 3.2664</w:t>
      </w:r>
    </w:p>
    <w:p>
      <w:r>
        <w:t xml:space="preserve">hypätä, kävellä, heinäsirkka, lentää...</w:t>
      </w:r>
    </w:p>
    <w:p>
      <w:r>
        <w:rPr>
          <w:b/>
        </w:rPr>
        <w:t xml:space="preserve">Tulos</w:t>
      </w:r>
    </w:p>
    <w:p>
      <w:r>
        <w:t xml:space="preserve">eläin</w:t>
      </w:r>
    </w:p>
    <w:p>
      <w:r>
        <w:rPr>
          <w:b/>
        </w:rPr>
        <w:t xml:space="preserve">Esimerkki 3.2665</w:t>
      </w:r>
    </w:p>
    <w:p>
      <w:r>
        <w:t xml:space="preserve">lasi, pinnoite, kehys, vinyyli</w:t>
      </w:r>
    </w:p>
    <w:p>
      <w:r>
        <w:rPr>
          <w:b/>
        </w:rPr>
        <w:t xml:space="preserve">Tulos</w:t>
      </w:r>
    </w:p>
    <w:p>
      <w:r>
        <w:t xml:space="preserve">ikkunan materiaali</w:t>
      </w:r>
    </w:p>
    <w:p>
      <w:r>
        <w:rPr>
          <w:b/>
        </w:rPr>
        <w:t xml:space="preserve">Esimerkki 3.2666</w:t>
      </w:r>
    </w:p>
    <w:p>
      <w:r>
        <w:t xml:space="preserve">kiinteä, yhteinen, yhdenmukaistaminen, yhdistetty</w:t>
      </w:r>
    </w:p>
    <w:p>
      <w:r>
        <w:rPr>
          <w:b/>
        </w:rPr>
        <w:t xml:space="preserve">Tulos</w:t>
      </w:r>
    </w:p>
    <w:p>
      <w:r>
        <w:t xml:space="preserve">yritys</w:t>
      </w:r>
    </w:p>
    <w:p>
      <w:r>
        <w:rPr>
          <w:b/>
        </w:rPr>
        <w:t xml:space="preserve">Esimerkki 3.2667</w:t>
      </w:r>
    </w:p>
    <w:p>
      <w:r>
        <w:t xml:space="preserve">tasapainoinen, oikeudenmukainen, hyvin, luotettava</w:t>
      </w:r>
    </w:p>
    <w:p>
      <w:r>
        <w:rPr>
          <w:b/>
        </w:rPr>
        <w:t xml:space="preserve">Tulos</w:t>
      </w:r>
    </w:p>
    <w:p>
      <w:r>
        <w:t xml:space="preserve">moraalinen ominaisuus</w:t>
      </w:r>
    </w:p>
    <w:p>
      <w:r>
        <w:rPr>
          <w:b/>
        </w:rPr>
        <w:t xml:space="preserve">Esimerkki 3.2668</w:t>
      </w:r>
    </w:p>
    <w:p>
      <w:r>
        <w:t xml:space="preserve">valas, merikilpikonna, kala, delfiini</w:t>
      </w:r>
    </w:p>
    <w:p>
      <w:r>
        <w:rPr>
          <w:b/>
        </w:rPr>
        <w:t xml:space="preserve">Tulos</w:t>
      </w:r>
    </w:p>
    <w:p>
      <w:r>
        <w:t xml:space="preserve">eläin</w:t>
      </w:r>
    </w:p>
    <w:p>
      <w:r>
        <w:rPr>
          <w:b/>
        </w:rPr>
        <w:t xml:space="preserve">Esimerkki 3.2669</w:t>
      </w:r>
    </w:p>
    <w:p>
      <w:r>
        <w:t xml:space="preserve">pukki, nosturi, strutsi, vasara</w:t>
      </w:r>
    </w:p>
    <w:p>
      <w:r>
        <w:rPr>
          <w:b/>
        </w:rPr>
        <w:t xml:space="preserve">Tulos</w:t>
      </w:r>
    </w:p>
    <w:p>
      <w:r>
        <w:t xml:space="preserve">lintu</w:t>
      </w:r>
    </w:p>
    <w:p>
      <w:r>
        <w:rPr>
          <w:b/>
        </w:rPr>
        <w:t xml:space="preserve">Esimerkki 3.2670</w:t>
      </w:r>
    </w:p>
    <w:p>
      <w:r>
        <w:t xml:space="preserve">tanskalainen, friteerattu, donitsi, piirakka, piirakka</w:t>
      </w:r>
    </w:p>
    <w:p>
      <w:r>
        <w:rPr>
          <w:b/>
        </w:rPr>
        <w:t xml:space="preserve">Tulos</w:t>
      </w:r>
    </w:p>
    <w:p>
      <w:r>
        <w:t xml:space="preserve">paistettu ruoka</w:t>
      </w:r>
    </w:p>
    <w:p>
      <w:r>
        <w:rPr>
          <w:b/>
        </w:rPr>
        <w:t xml:space="preserve">Esimerkki 3.2671</w:t>
      </w:r>
    </w:p>
    <w:p>
      <w:r>
        <w:t xml:space="preserve">huijaus, mustamaalaus, väärentäminen, perusteettomuus</w:t>
      </w:r>
    </w:p>
    <w:p>
      <w:r>
        <w:rPr>
          <w:b/>
        </w:rPr>
        <w:t xml:space="preserve">Tulos</w:t>
      </w:r>
    </w:p>
    <w:p>
      <w:r>
        <w:t xml:space="preserve">hämäräperäistä toimintaa</w:t>
      </w:r>
    </w:p>
    <w:p>
      <w:r>
        <w:rPr>
          <w:b/>
        </w:rPr>
        <w:t xml:space="preserve">Esimerkki 3.2672</w:t>
      </w:r>
    </w:p>
    <w:p>
      <w:r>
        <w:t xml:space="preserve">nosturi, vinssi, nosturi, kaivinkone</w:t>
      </w:r>
    </w:p>
    <w:p>
      <w:r>
        <w:rPr>
          <w:b/>
        </w:rPr>
        <w:t xml:space="preserve">Tulos</w:t>
      </w:r>
    </w:p>
    <w:p>
      <w:r>
        <w:t xml:space="preserve">rakentaminen</w:t>
      </w:r>
    </w:p>
    <w:p>
      <w:r>
        <w:rPr>
          <w:b/>
        </w:rPr>
        <w:t xml:space="preserve">Esimerkki 3.2673</w:t>
      </w:r>
    </w:p>
    <w:p>
      <w:r>
        <w:t xml:space="preserve">lasi, veitsi, lusikka, siivilä, siiviläputki</w:t>
      </w:r>
    </w:p>
    <w:p>
      <w:r>
        <w:rPr>
          <w:b/>
        </w:rPr>
        <w:t xml:space="preserve">Tulos</w:t>
      </w:r>
    </w:p>
    <w:p>
      <w:r>
        <w:t xml:space="preserve">keittiötarvikkeet</w:t>
      </w:r>
    </w:p>
    <w:p>
      <w:r>
        <w:rPr>
          <w:b/>
        </w:rPr>
        <w:t xml:space="preserve">Esimerkki 3.2674</w:t>
      </w:r>
    </w:p>
    <w:p>
      <w:r>
        <w:t xml:space="preserve">oikeudenmukainen, oikeudenmukainen, hieno, kunnollinen</w:t>
      </w:r>
    </w:p>
    <w:p>
      <w:r>
        <w:rPr>
          <w:b/>
        </w:rPr>
        <w:t xml:space="preserve">Tulos</w:t>
      </w:r>
    </w:p>
    <w:p>
      <w:r>
        <w:t xml:space="preserve">moraalinen ominaisuus</w:t>
      </w:r>
    </w:p>
    <w:p>
      <w:r>
        <w:rPr>
          <w:b/>
        </w:rPr>
        <w:t xml:space="preserve">Esimerkki 3.2675</w:t>
      </w:r>
    </w:p>
    <w:p>
      <w:r>
        <w:t xml:space="preserve">tulipalo, kielto, säkki, mollaus</w:t>
      </w:r>
    </w:p>
    <w:p>
      <w:r>
        <w:rPr>
          <w:b/>
        </w:rPr>
        <w:t xml:space="preserve">Tulos</w:t>
      </w:r>
    </w:p>
    <w:p>
      <w:r>
        <w:t xml:space="preserve">työllisyystoiminta</w:t>
      </w:r>
    </w:p>
    <w:p>
      <w:r>
        <w:rPr>
          <w:b/>
        </w:rPr>
        <w:t xml:space="preserve">Esimerkki 3.2676</w:t>
      </w:r>
    </w:p>
    <w:p>
      <w:r>
        <w:t xml:space="preserve">papukaija, pukki, hanhi, nosturi</w:t>
      </w:r>
    </w:p>
    <w:p>
      <w:r>
        <w:rPr>
          <w:b/>
        </w:rPr>
        <w:t xml:space="preserve">Tulos</w:t>
      </w:r>
    </w:p>
    <w:p>
      <w:r>
        <w:t xml:space="preserve">lintu</w:t>
      </w:r>
    </w:p>
    <w:p>
      <w:r>
        <w:rPr>
          <w:b/>
        </w:rPr>
        <w:t xml:space="preserve">Esimerkki 3.2677</w:t>
      </w:r>
    </w:p>
    <w:p>
      <w:r>
        <w:t xml:space="preserve">millimetri, jalka, unssia, senttimetri</w:t>
      </w:r>
    </w:p>
    <w:p>
      <w:r>
        <w:rPr>
          <w:b/>
        </w:rPr>
        <w:t xml:space="preserve">Tulos</w:t>
      </w:r>
    </w:p>
    <w:p>
      <w:r>
        <w:t xml:space="preserve">mittayksikkö</w:t>
      </w:r>
    </w:p>
    <w:p>
      <w:r>
        <w:rPr>
          <w:b/>
        </w:rPr>
        <w:t xml:space="preserve">Esimerkki 3.2678</w:t>
      </w:r>
    </w:p>
    <w:p>
      <w:r>
        <w:t xml:space="preserve">pyörtyä, sosiaalinen, kulttuuri, fawn</w:t>
      </w:r>
    </w:p>
    <w:p>
      <w:r>
        <w:rPr>
          <w:b/>
        </w:rPr>
        <w:t xml:space="preserve">Tulos</w:t>
      </w:r>
    </w:p>
    <w:p>
      <w:r>
        <w:t xml:space="preserve">tunneilmaisu</w:t>
      </w:r>
    </w:p>
    <w:p>
      <w:r>
        <w:rPr>
          <w:b/>
        </w:rPr>
        <w:t xml:space="preserve">Esimerkki 3.2679</w:t>
      </w:r>
    </w:p>
    <w:p>
      <w:r>
        <w:t xml:space="preserve">sianliha, frankki, juusto, provisio</w:t>
      </w:r>
    </w:p>
    <w:p>
      <w:r>
        <w:rPr>
          <w:b/>
        </w:rPr>
        <w:t xml:space="preserve">Tulos</w:t>
      </w:r>
    </w:p>
    <w:p>
      <w:r>
        <w:t xml:space="preserve">ruoka</w:t>
      </w:r>
    </w:p>
    <w:p>
      <w:r>
        <w:rPr>
          <w:b/>
        </w:rPr>
        <w:t xml:space="preserve">Esimerkki 3.2680</w:t>
      </w:r>
    </w:p>
    <w:p>
      <w:r>
        <w:t xml:space="preserve">opastaa, tulta, säkki, kehua, ylistää</w:t>
      </w:r>
    </w:p>
    <w:p>
      <w:r>
        <w:rPr>
          <w:b/>
        </w:rPr>
        <w:t xml:space="preserve">Tulos</w:t>
      </w:r>
    </w:p>
    <w:p>
      <w:r>
        <w:t xml:space="preserve">työllisyystoiminta</w:t>
      </w:r>
    </w:p>
    <w:p>
      <w:r>
        <w:rPr>
          <w:b/>
        </w:rPr>
        <w:t xml:space="preserve">Esimerkki 3.2681</w:t>
      </w:r>
    </w:p>
    <w:p>
      <w:r>
        <w:t xml:space="preserve">kartano, tasainen, tasainen, päällystetty</w:t>
      </w:r>
    </w:p>
    <w:p>
      <w:r>
        <w:rPr>
          <w:b/>
        </w:rPr>
        <w:t xml:space="preserve">Tulos</w:t>
      </w:r>
    </w:p>
    <w:p>
      <w:r>
        <w:t xml:space="preserve">majoitus</w:t>
      </w:r>
    </w:p>
    <w:p>
      <w:r>
        <w:rPr>
          <w:b/>
        </w:rPr>
        <w:t xml:space="preserve">Esimerkki 3.2682</w:t>
      </w:r>
    </w:p>
    <w:p>
      <w:r>
        <w:t xml:space="preserve">lepakot, kärpänen, mehiläinen, muurahainen</w:t>
      </w:r>
    </w:p>
    <w:p>
      <w:r>
        <w:rPr>
          <w:b/>
        </w:rPr>
        <w:t xml:space="preserve">Tulos</w:t>
      </w:r>
    </w:p>
    <w:p>
      <w:r>
        <w:t xml:space="preserve">eläin</w:t>
      </w:r>
    </w:p>
    <w:p>
      <w:r>
        <w:rPr>
          <w:b/>
        </w:rPr>
        <w:t xml:space="preserve">Esimerkki 3.2683</w:t>
      </w:r>
    </w:p>
    <w:p>
      <w:r>
        <w:t xml:space="preserve">ajankohtaiset, ajantasaiset, myöhästyneet, tietokokonaisuudet</w:t>
      </w:r>
    </w:p>
    <w:p>
      <w:r>
        <w:rPr>
          <w:b/>
        </w:rPr>
        <w:t xml:space="preserve">Tulos</w:t>
      </w:r>
    </w:p>
    <w:p>
      <w:r>
        <w:t xml:space="preserve">päivämäärän tila</w:t>
      </w:r>
    </w:p>
    <w:p>
      <w:r>
        <w:rPr>
          <w:b/>
        </w:rPr>
        <w:t xml:space="preserve">Esimerkki 3.2684</w:t>
      </w:r>
    </w:p>
    <w:p>
      <w:r>
        <w:t xml:space="preserve">firstrate, flyaway, fine, prime, prime</w:t>
      </w:r>
    </w:p>
    <w:p>
      <w:r>
        <w:rPr>
          <w:b/>
        </w:rPr>
        <w:t xml:space="preserve">Tulos</w:t>
      </w:r>
    </w:p>
    <w:p>
      <w:r>
        <w:t xml:space="preserve">poliisin rangaistus</w:t>
      </w:r>
    </w:p>
    <w:p>
      <w:r>
        <w:rPr>
          <w:b/>
        </w:rPr>
        <w:t xml:space="preserve">Esimerkki 3.2685</w:t>
      </w:r>
    </w:p>
    <w:p>
      <w:r>
        <w:t xml:space="preserve">ajanvaraus, arkistointi, kahvin keittäminen, kirjeenvaihto</w:t>
      </w:r>
    </w:p>
    <w:p>
      <w:r>
        <w:rPr>
          <w:b/>
        </w:rPr>
        <w:t xml:space="preserve">Tulos</w:t>
      </w:r>
    </w:p>
    <w:p>
      <w:r>
        <w:t xml:space="preserve">sihteerin tehtävät</w:t>
      </w:r>
    </w:p>
    <w:p>
      <w:r>
        <w:rPr>
          <w:b/>
        </w:rPr>
        <w:t xml:space="preserve">Esimerkki 3.2686</w:t>
      </w:r>
    </w:p>
    <w:p>
      <w:r>
        <w:t xml:space="preserve">sianliha, wienerwurst, frank, makkara, makkara</w:t>
      </w:r>
    </w:p>
    <w:p>
      <w:r>
        <w:rPr>
          <w:b/>
        </w:rPr>
        <w:t xml:space="preserve">Tulos</w:t>
      </w:r>
    </w:p>
    <w:p>
      <w:r>
        <w:t xml:space="preserve">ruoka</w:t>
      </w:r>
    </w:p>
    <w:p>
      <w:r>
        <w:rPr>
          <w:b/>
        </w:rPr>
        <w:t xml:space="preserve">Esimerkki 3.2687</w:t>
      </w:r>
    </w:p>
    <w:p>
      <w:r>
        <w:t xml:space="preserve">lepakko, lehmä, kala, hevonen</w:t>
      </w:r>
    </w:p>
    <w:p>
      <w:r>
        <w:rPr>
          <w:b/>
        </w:rPr>
        <w:t xml:space="preserve">Tulos</w:t>
      </w:r>
    </w:p>
    <w:p>
      <w:r>
        <w:t xml:space="preserve">eläin</w:t>
      </w:r>
    </w:p>
    <w:p>
      <w:r>
        <w:rPr>
          <w:b/>
        </w:rPr>
        <w:t xml:space="preserve">Esimerkki 3.2688</w:t>
      </w:r>
    </w:p>
    <w:p>
      <w:r>
        <w:t xml:space="preserve">pelastusköysi, kansi, keittiö, tykkipaalut</w:t>
      </w:r>
    </w:p>
    <w:p>
      <w:r>
        <w:rPr>
          <w:b/>
        </w:rPr>
        <w:t xml:space="preserve">Tulos</w:t>
      </w:r>
    </w:p>
    <w:p>
      <w:r>
        <w:t xml:space="preserve">veneet</w:t>
      </w:r>
    </w:p>
    <w:p>
      <w:r>
        <w:rPr>
          <w:b/>
        </w:rPr>
        <w:t xml:space="preserve">Esimerkki 3.2689</w:t>
      </w:r>
    </w:p>
    <w:p>
      <w:r>
        <w:t xml:space="preserve">taso, korkea laatu, siellä, hieno</w:t>
      </w:r>
    </w:p>
    <w:p>
      <w:r>
        <w:rPr>
          <w:b/>
        </w:rPr>
        <w:t xml:space="preserve">Tulos</w:t>
      </w:r>
    </w:p>
    <w:p>
      <w:r>
        <w:t xml:space="preserve">esteettinen ominaisuus</w:t>
      </w:r>
    </w:p>
    <w:p>
      <w:r>
        <w:rPr>
          <w:b/>
        </w:rPr>
        <w:t xml:space="preserve">Esimerkki 3.2690</w:t>
      </w:r>
    </w:p>
    <w:p>
      <w:r>
        <w:t xml:space="preserve">kirjeenvaihto, vastaanotto, arkistointi, järjestäminen</w:t>
      </w:r>
    </w:p>
    <w:p>
      <w:r>
        <w:rPr>
          <w:b/>
        </w:rPr>
        <w:t xml:space="preserve">Tulos</w:t>
      </w:r>
    </w:p>
    <w:p>
      <w:r>
        <w:t xml:space="preserve">sihteerin tehtävät</w:t>
      </w:r>
    </w:p>
    <w:p>
      <w:r>
        <w:rPr>
          <w:b/>
        </w:rPr>
        <w:t xml:space="preserve">Esimerkki 3.2691</w:t>
      </w:r>
    </w:p>
    <w:p>
      <w:r>
        <w:t xml:space="preserve">mairittelevat, fawn, kulttuuri, rakkaus, rakkaus</w:t>
      </w:r>
    </w:p>
    <w:p>
      <w:r>
        <w:rPr>
          <w:b/>
        </w:rPr>
        <w:t xml:space="preserve">Tulos</w:t>
      </w:r>
    </w:p>
    <w:p>
      <w:r>
        <w:t xml:space="preserve">tunneilmaisu</w:t>
      </w:r>
    </w:p>
    <w:p>
      <w:r>
        <w:rPr>
          <w:b/>
        </w:rPr>
        <w:t xml:space="preserve">Esimerkki 3.2692</w:t>
      </w:r>
    </w:p>
    <w:p>
      <w:r>
        <w:t xml:space="preserve">fritter, donitsi, jälkiruoka, nyytti, nyyttipannu</w:t>
      </w:r>
    </w:p>
    <w:p>
      <w:r>
        <w:rPr>
          <w:b/>
        </w:rPr>
        <w:t xml:space="preserve">Tulos</w:t>
      </w:r>
    </w:p>
    <w:p>
      <w:r>
        <w:t xml:space="preserve">paistettu ruoka</w:t>
      </w:r>
    </w:p>
    <w:p>
      <w:r>
        <w:rPr>
          <w:b/>
        </w:rPr>
        <w:t xml:space="preserve">Esimerkki 3.2693</w:t>
      </w:r>
    </w:p>
    <w:p>
      <w:r>
        <w:t xml:space="preserve">rehellisyys, ankaruus, uskollisuus, rehellisyys, rehellinen</w:t>
      </w:r>
    </w:p>
    <w:p>
      <w:r>
        <w:rPr>
          <w:b/>
        </w:rPr>
        <w:t xml:space="preserve">Tulos</w:t>
      </w:r>
    </w:p>
    <w:p>
      <w:r>
        <w:t xml:space="preserve">moraalinen ominaisuus</w:t>
      </w:r>
    </w:p>
    <w:p>
      <w:r>
        <w:rPr>
          <w:b/>
        </w:rPr>
        <w:t xml:space="preserve">Esimerkki 3.2694</w:t>
      </w:r>
    </w:p>
    <w:p>
      <w:r>
        <w:t xml:space="preserve">pounce, lepakot, torakka, lentää</w:t>
      </w:r>
    </w:p>
    <w:p>
      <w:r>
        <w:rPr>
          <w:b/>
        </w:rPr>
        <w:t xml:space="preserve">Tulos</w:t>
      </w:r>
    </w:p>
    <w:p>
      <w:r>
        <w:t xml:space="preserve">eläin</w:t>
      </w:r>
    </w:p>
    <w:p>
      <w:r>
        <w:rPr>
          <w:b/>
        </w:rPr>
        <w:t xml:space="preserve">Esimerkki 3.2695</w:t>
      </w:r>
    </w:p>
    <w:p>
      <w:r>
        <w:t xml:space="preserve">leuto, lämmin, reilu, kestää</w:t>
      </w:r>
    </w:p>
    <w:p>
      <w:r>
        <w:rPr>
          <w:b/>
        </w:rPr>
        <w:t xml:space="preserve">Tulos</w:t>
      </w:r>
    </w:p>
    <w:p>
      <w:r>
        <w:t xml:space="preserve">sää</w:t>
      </w:r>
    </w:p>
    <w:p>
      <w:r>
        <w:rPr>
          <w:b/>
        </w:rPr>
        <w:t xml:space="preserve">Esimerkki 3.2696</w:t>
      </w:r>
    </w:p>
    <w:p>
      <w:r>
        <w:t xml:space="preserve">rangaistus, sakko, vankila, ensiluokkainen</w:t>
      </w:r>
    </w:p>
    <w:p>
      <w:r>
        <w:rPr>
          <w:b/>
        </w:rPr>
        <w:t xml:space="preserve">Tulos</w:t>
      </w:r>
    </w:p>
    <w:p>
      <w:r>
        <w:t xml:space="preserve">poliisin rangaistus</w:t>
      </w:r>
    </w:p>
    <w:p>
      <w:r>
        <w:rPr>
          <w:b/>
        </w:rPr>
        <w:t xml:space="preserve">Esimerkki 3.2697</w:t>
      </w:r>
    </w:p>
    <w:p>
      <w:r>
        <w:t xml:space="preserve">tassu, fawn, woo, sosiaalinen</w:t>
      </w:r>
    </w:p>
    <w:p>
      <w:r>
        <w:rPr>
          <w:b/>
        </w:rPr>
        <w:t xml:space="preserve">Tulos</w:t>
      </w:r>
    </w:p>
    <w:p>
      <w:r>
        <w:t xml:space="preserve">tunneilmaisu</w:t>
      </w:r>
    </w:p>
    <w:p>
      <w:r>
        <w:rPr>
          <w:b/>
        </w:rPr>
        <w:t xml:space="preserve">Esimerkki 3.2698</w:t>
      </w:r>
    </w:p>
    <w:p>
      <w:r>
        <w:t xml:space="preserve">viivästynyt, inhoaa, nykyinen, varhainen</w:t>
      </w:r>
    </w:p>
    <w:p>
      <w:r>
        <w:rPr>
          <w:b/>
        </w:rPr>
        <w:t xml:space="preserve">Tulos</w:t>
      </w:r>
    </w:p>
    <w:p>
      <w:r>
        <w:t xml:space="preserve">päivämäärän tila</w:t>
      </w:r>
    </w:p>
    <w:p>
      <w:r>
        <w:rPr>
          <w:b/>
        </w:rPr>
        <w:t xml:space="preserve">Esimerkki 3.2699</w:t>
      </w:r>
    </w:p>
    <w:p>
      <w:r>
        <w:t xml:space="preserve">rasva, hiilihydraatit, proteiini, c-vitamiini</w:t>
      </w:r>
    </w:p>
    <w:p>
      <w:r>
        <w:rPr>
          <w:b/>
        </w:rPr>
        <w:t xml:space="preserve">Tulos</w:t>
      </w:r>
    </w:p>
    <w:p>
      <w:r>
        <w:t xml:space="preserve">ravintoarvo</w:t>
      </w:r>
    </w:p>
    <w:p>
      <w:r>
        <w:rPr>
          <w:b/>
        </w:rPr>
        <w:t xml:space="preserve">Esimerkki 3.2700</w:t>
      </w:r>
    </w:p>
    <w:p>
      <w:r>
        <w:t xml:space="preserve">fudge, luvaton, valhe, valhe, valehtelu</w:t>
      </w:r>
    </w:p>
    <w:p>
      <w:r>
        <w:rPr>
          <w:b/>
        </w:rPr>
        <w:t xml:space="preserve">Tulos</w:t>
      </w:r>
    </w:p>
    <w:p>
      <w:r>
        <w:t xml:space="preserve">hämäräperäistä toimintaa</w:t>
      </w:r>
    </w:p>
    <w:p>
      <w:r>
        <w:rPr>
          <w:b/>
        </w:rPr>
        <w:t xml:space="preserve">Esimerkki 3.2701</w:t>
      </w:r>
    </w:p>
    <w:p>
      <w:r>
        <w:t xml:space="preserve">lepattaa, auto, läppä, lentää</w:t>
      </w:r>
    </w:p>
    <w:p>
      <w:r>
        <w:rPr>
          <w:b/>
        </w:rPr>
        <w:t xml:space="preserve">Tulos</w:t>
      </w:r>
    </w:p>
    <w:p>
      <w:r>
        <w:t xml:space="preserve">kuljetusmuoto</w:t>
      </w:r>
    </w:p>
    <w:p>
      <w:r>
        <w:rPr>
          <w:b/>
        </w:rPr>
        <w:t xml:space="preserve">Esimerkki 3.2702</w:t>
      </w:r>
    </w:p>
    <w:p>
      <w:r>
        <w:t xml:space="preserve">alas, liukuva, ylös, taaksepäin</w:t>
      </w:r>
    </w:p>
    <w:p>
      <w:r>
        <w:rPr>
          <w:b/>
        </w:rPr>
        <w:t xml:space="preserve">Tulos</w:t>
      </w:r>
    </w:p>
    <w:p>
      <w:r>
        <w:t xml:space="preserve">suunta</w:t>
      </w:r>
    </w:p>
    <w:p>
      <w:r>
        <w:rPr>
          <w:b/>
        </w:rPr>
        <w:t xml:space="preserve">Esimerkki 3.2703</w:t>
      </w:r>
    </w:p>
    <w:p>
      <w:r>
        <w:t xml:space="preserve">haikara, haikara, niska, kurki</w:t>
      </w:r>
    </w:p>
    <w:p>
      <w:r>
        <w:rPr>
          <w:b/>
        </w:rPr>
        <w:t xml:space="preserve">Tulos</w:t>
      </w:r>
    </w:p>
    <w:p>
      <w:r>
        <w:t xml:space="preserve">lintu</w:t>
      </w:r>
    </w:p>
    <w:p>
      <w:r>
        <w:rPr>
          <w:b/>
        </w:rPr>
        <w:t xml:space="preserve">Esimerkki 3.2704</w:t>
      </w:r>
    </w:p>
    <w:p>
      <w:r>
        <w:t xml:space="preserve">pidätys, raha, sakko, ehdollinen vankeus</w:t>
      </w:r>
    </w:p>
    <w:p>
      <w:r>
        <w:rPr>
          <w:b/>
        </w:rPr>
        <w:t xml:space="preserve">Tulos</w:t>
      </w:r>
    </w:p>
    <w:p>
      <w:r>
        <w:t xml:space="preserve">poliisin rangaistus</w:t>
      </w:r>
    </w:p>
    <w:p>
      <w:r>
        <w:rPr>
          <w:b/>
        </w:rPr>
        <w:t xml:space="preserve">Esimerkki 3.2705</w:t>
      </w:r>
    </w:p>
    <w:p>
      <w:r>
        <w:t xml:space="preserve">juoma, vesi, virta, virtaus</w:t>
      </w:r>
    </w:p>
    <w:p>
      <w:r>
        <w:rPr>
          <w:b/>
        </w:rPr>
        <w:t xml:space="preserve">Tulos</w:t>
      </w:r>
    </w:p>
    <w:p>
      <w:r>
        <w:t xml:space="preserve">valtameri</w:t>
      </w:r>
    </w:p>
    <w:p>
      <w:r>
        <w:rPr>
          <w:b/>
        </w:rPr>
        <w:t xml:space="preserve">Esimerkki 3.2706</w:t>
      </w:r>
    </w:p>
    <w:p>
      <w:r>
        <w:t xml:space="preserve">yleinen, tavallinen, tavanomainen, keskimääräinen</w:t>
      </w:r>
    </w:p>
    <w:p>
      <w:r>
        <w:rPr>
          <w:b/>
        </w:rPr>
        <w:t xml:space="preserve">Tulos</w:t>
      </w:r>
    </w:p>
    <w:p>
      <w:r>
        <w:t xml:space="preserve">laajalle levinnyt</w:t>
      </w:r>
    </w:p>
    <w:p>
      <w:r>
        <w:rPr>
          <w:b/>
        </w:rPr>
        <w:t xml:space="preserve">Esimerkki 3.2707</w:t>
      </w:r>
    </w:p>
    <w:p>
      <w:r>
        <w:t xml:space="preserve">puu, lasikuitu, lasi, kahva</w:t>
      </w:r>
    </w:p>
    <w:p>
      <w:r>
        <w:rPr>
          <w:b/>
        </w:rPr>
        <w:t xml:space="preserve">Tulos</w:t>
      </w:r>
    </w:p>
    <w:p>
      <w:r>
        <w:t xml:space="preserve">ikkunan materiaali</w:t>
      </w:r>
    </w:p>
    <w:p>
      <w:r>
        <w:rPr>
          <w:b/>
        </w:rPr>
        <w:t xml:space="preserve">Esimerkki 3.2708</w:t>
      </w:r>
    </w:p>
    <w:p>
      <w:r>
        <w:t xml:space="preserve">vasemmalle, alas, oikealle, ylös</w:t>
      </w:r>
    </w:p>
    <w:p>
      <w:r>
        <w:rPr>
          <w:b/>
        </w:rPr>
        <w:t xml:space="preserve">Tulos</w:t>
      </w:r>
    </w:p>
    <w:p>
      <w:r>
        <w:t xml:space="preserve">suunta</w:t>
      </w:r>
    </w:p>
    <w:p>
      <w:r>
        <w:rPr>
          <w:b/>
        </w:rPr>
        <w:t xml:space="preserve">Esimerkki 3.2709</w:t>
      </w:r>
    </w:p>
    <w:p>
      <w:r>
        <w:t xml:space="preserve">porsaanliha, ranskanperuna, herkut, pääruoka, alkupala</w:t>
      </w:r>
    </w:p>
    <w:p>
      <w:r>
        <w:rPr>
          <w:b/>
        </w:rPr>
        <w:t xml:space="preserve">Tulos</w:t>
      </w:r>
    </w:p>
    <w:p>
      <w:r>
        <w:t xml:space="preserve">ruoka</w:t>
      </w:r>
    </w:p>
    <w:p>
      <w:r>
        <w:rPr>
          <w:b/>
        </w:rPr>
        <w:t xml:space="preserve">Esimerkki 3.2710</w:t>
      </w:r>
    </w:p>
    <w:p>
      <w:r>
        <w:t xml:space="preserve">vastustuskykyinen, taipumaton, luja, joustamaton</w:t>
      </w:r>
    </w:p>
    <w:p>
      <w:r>
        <w:rPr>
          <w:b/>
        </w:rPr>
        <w:t xml:space="preserve">Tulos</w:t>
      </w:r>
    </w:p>
    <w:p>
      <w:r>
        <w:t xml:space="preserve">jäykkyystyyppi</w:t>
      </w:r>
    </w:p>
    <w:p>
      <w:r>
        <w:rPr>
          <w:b/>
        </w:rPr>
        <w:t xml:space="preserve">Esimerkki 3.2711</w:t>
      </w:r>
    </w:p>
    <w:p>
      <w:r>
        <w:t xml:space="preserve">tasainen, sileä, vuoristo, päällystetty</w:t>
      </w:r>
    </w:p>
    <w:p>
      <w:r>
        <w:rPr>
          <w:b/>
        </w:rPr>
        <w:t xml:space="preserve">Tulos</w:t>
      </w:r>
    </w:p>
    <w:p>
      <w:r>
        <w:t xml:space="preserve">maantieteellinen ominaisuus</w:t>
      </w:r>
    </w:p>
    <w:p>
      <w:r>
        <w:rPr>
          <w:b/>
        </w:rPr>
        <w:t xml:space="preserve">Esimerkki 3.2712</w:t>
      </w:r>
    </w:p>
    <w:p>
      <w:r>
        <w:t xml:space="preserve">viivästynyt, nykyinen, tietokokonaisuudet, inhokit, inhokit</w:t>
      </w:r>
    </w:p>
    <w:p>
      <w:r>
        <w:rPr>
          <w:b/>
        </w:rPr>
        <w:t xml:space="preserve">Tulos</w:t>
      </w:r>
    </w:p>
    <w:p>
      <w:r>
        <w:t xml:space="preserve">päivämäärän tila</w:t>
      </w:r>
    </w:p>
    <w:p>
      <w:r>
        <w:rPr>
          <w:b/>
        </w:rPr>
        <w:t xml:space="preserve">Esimerkki 3.2713</w:t>
      </w:r>
    </w:p>
    <w:p>
      <w:r>
        <w:t xml:space="preserve">hermostunut, turhautunut, emotionaalinen, surullinen</w:t>
      </w:r>
    </w:p>
    <w:p>
      <w:r>
        <w:rPr>
          <w:b/>
        </w:rPr>
        <w:t xml:space="preserve">Tulos</w:t>
      </w:r>
    </w:p>
    <w:p>
      <w:r>
        <w:t xml:space="preserve">emotionaalinen tila</w:t>
      </w:r>
    </w:p>
    <w:p>
      <w:r>
        <w:rPr>
          <w:b/>
        </w:rPr>
        <w:t xml:space="preserve">Esimerkki 3.2714</w:t>
      </w:r>
    </w:p>
    <w:p>
      <w:r>
        <w:t xml:space="preserve">uida, syöksyä, juosta, pudota</w:t>
      </w:r>
    </w:p>
    <w:p>
      <w:r>
        <w:rPr>
          <w:b/>
        </w:rPr>
        <w:t xml:space="preserve">Tulos</w:t>
      </w:r>
    </w:p>
    <w:p>
      <w:r>
        <w:t xml:space="preserve">liikunta</w:t>
      </w:r>
    </w:p>
    <w:p>
      <w:r>
        <w:rPr>
          <w:b/>
        </w:rPr>
        <w:t xml:space="preserve">Esimerkki 3.2715</w:t>
      </w:r>
    </w:p>
    <w:p>
      <w:r>
        <w:t xml:space="preserve">hai, kala, hiiri, koira</w:t>
      </w:r>
    </w:p>
    <w:p>
      <w:r>
        <w:rPr>
          <w:b/>
        </w:rPr>
        <w:t xml:space="preserve">Tulos</w:t>
      </w:r>
    </w:p>
    <w:p>
      <w:r>
        <w:t xml:space="preserve">eläin</w:t>
      </w:r>
    </w:p>
    <w:p>
      <w:r>
        <w:rPr>
          <w:b/>
        </w:rPr>
        <w:t xml:space="preserve">Esimerkki 3.2716</w:t>
      </w:r>
    </w:p>
    <w:p>
      <w:r>
        <w:t xml:space="preserve">sotamies, kersantti, majuri, kenraali</w:t>
      </w:r>
    </w:p>
    <w:p>
      <w:r>
        <w:rPr>
          <w:b/>
        </w:rPr>
        <w:t xml:space="preserve">Tulos</w:t>
      </w:r>
    </w:p>
    <w:p>
      <w:r>
        <w:t xml:space="preserve">sotilasarvo</w:t>
      </w:r>
    </w:p>
    <w:p>
      <w:r>
        <w:rPr>
          <w:b/>
        </w:rPr>
        <w:t xml:space="preserve">Esimerkki 3.2717</w:t>
      </w:r>
    </w:p>
    <w:p>
      <w:r>
        <w:t xml:space="preserve">makkara, nakki, nakki, nakki, frankki</w:t>
      </w:r>
    </w:p>
    <w:p>
      <w:r>
        <w:rPr>
          <w:b/>
        </w:rPr>
        <w:t xml:space="preserve">Tulos</w:t>
      </w:r>
    </w:p>
    <w:p>
      <w:r>
        <w:t xml:space="preserve">ruoka</w:t>
      </w:r>
    </w:p>
    <w:p>
      <w:r>
        <w:rPr>
          <w:b/>
        </w:rPr>
        <w:t xml:space="preserve">Esimerkki 3.2718</w:t>
      </w:r>
    </w:p>
    <w:p>
      <w:r>
        <w:t xml:space="preserve">oikeudenmukainen, epärehellinen, luotettava, kunniallinen.</w:t>
      </w:r>
    </w:p>
    <w:p>
      <w:r>
        <w:rPr>
          <w:b/>
        </w:rPr>
        <w:t xml:space="preserve">Tulos</w:t>
      </w:r>
    </w:p>
    <w:p>
      <w:r>
        <w:t xml:space="preserve">moraalinen ominaisuus</w:t>
      </w:r>
    </w:p>
    <w:p>
      <w:r>
        <w:rPr>
          <w:b/>
        </w:rPr>
        <w:t xml:space="preserve">Esimerkki 3.2719</w:t>
      </w:r>
    </w:p>
    <w:p>
      <w:r>
        <w:t xml:space="preserve">ylennys, palkkaaminen, eläkkeelle siirtyminen, erottaminen</w:t>
      </w:r>
    </w:p>
    <w:p>
      <w:r>
        <w:rPr>
          <w:b/>
        </w:rPr>
        <w:t xml:space="preserve">Tulos</w:t>
      </w:r>
    </w:p>
    <w:p>
      <w:r>
        <w:t xml:space="preserve">työllisyystoiminta</w:t>
      </w:r>
    </w:p>
    <w:p>
      <w:r>
        <w:rPr>
          <w:b/>
        </w:rPr>
        <w:t xml:space="preserve">Esimerkki 3.2720</w:t>
      </w:r>
    </w:p>
    <w:p>
      <w:r>
        <w:t xml:space="preserve">nosturi, haikara, nosto, kaula, kaula</w:t>
      </w:r>
    </w:p>
    <w:p>
      <w:r>
        <w:rPr>
          <w:b/>
        </w:rPr>
        <w:t xml:space="preserve">Tulos</w:t>
      </w:r>
    </w:p>
    <w:p>
      <w:r>
        <w:t xml:space="preserve">lintu</w:t>
      </w:r>
    </w:p>
    <w:p>
      <w:r>
        <w:rPr>
          <w:b/>
        </w:rPr>
        <w:t xml:space="preserve">Esimerkki 3.2721</w:t>
      </w:r>
    </w:p>
    <w:p>
      <w:r>
        <w:t xml:space="preserve">kyykistyä, kyykistyä, vaeltaa, kumartua</w:t>
      </w:r>
    </w:p>
    <w:p>
      <w:r>
        <w:rPr>
          <w:b/>
        </w:rPr>
        <w:t xml:space="preserve">Tulos</w:t>
      </w:r>
    </w:p>
    <w:p>
      <w:r>
        <w:t xml:space="preserve">liikunta</w:t>
      </w:r>
    </w:p>
    <w:p>
      <w:r>
        <w:rPr>
          <w:b/>
        </w:rPr>
        <w:t xml:space="preserve">Esimerkki 3.2722</w:t>
      </w:r>
    </w:p>
    <w:p>
      <w:r>
        <w:t xml:space="preserve">rasva, suola, raskas, kalsium</w:t>
      </w:r>
    </w:p>
    <w:p>
      <w:r>
        <w:rPr>
          <w:b/>
        </w:rPr>
        <w:t xml:space="preserve">Tulos</w:t>
      </w:r>
    </w:p>
    <w:p>
      <w:r>
        <w:t xml:space="preserve">ravintoarvo</w:t>
      </w:r>
    </w:p>
    <w:p>
      <w:r>
        <w:rPr>
          <w:b/>
        </w:rPr>
        <w:t xml:space="preserve">Esimerkki 3.2723</w:t>
      </w:r>
    </w:p>
    <w:p>
      <w:r>
        <w:t xml:space="preserve">nosturi, nostolaite, haikara, pääsky, nielu</w:t>
      </w:r>
    </w:p>
    <w:p>
      <w:r>
        <w:rPr>
          <w:b/>
        </w:rPr>
        <w:t xml:space="preserve">Tulos</w:t>
      </w:r>
    </w:p>
    <w:p>
      <w:r>
        <w:t xml:space="preserve">lintu</w:t>
      </w:r>
    </w:p>
    <w:p>
      <w:r>
        <w:rPr>
          <w:b/>
        </w:rPr>
        <w:t xml:space="preserve">Esimerkki 3.2724</w:t>
      </w:r>
    </w:p>
    <w:p>
      <w:r>
        <w:t xml:space="preserve">hyppää, lintu, kala, lentää</w:t>
      </w:r>
    </w:p>
    <w:p>
      <w:r>
        <w:rPr>
          <w:b/>
        </w:rPr>
        <w:t xml:space="preserve">Tulos</w:t>
      </w:r>
    </w:p>
    <w:p>
      <w:r>
        <w:t xml:space="preserve">eläin</w:t>
      </w:r>
    </w:p>
    <w:p>
      <w:r>
        <w:rPr>
          <w:b/>
        </w:rPr>
        <w:t xml:space="preserve">Esimerkki 3.2725</w:t>
      </w:r>
    </w:p>
    <w:p>
      <w:r>
        <w:t xml:space="preserve">kissa, strutsi, ankka, joutsen...</w:t>
      </w:r>
    </w:p>
    <w:p>
      <w:r>
        <w:rPr>
          <w:b/>
        </w:rPr>
        <w:t xml:space="preserve">Tulos</w:t>
      </w:r>
    </w:p>
    <w:p>
      <w:r>
        <w:t xml:space="preserve">eläimet</w:t>
      </w:r>
    </w:p>
    <w:p>
      <w:r>
        <w:rPr>
          <w:b/>
        </w:rPr>
        <w:t xml:space="preserve">Esimerkki 3.2726</w:t>
      </w:r>
    </w:p>
    <w:p>
      <w:r>
        <w:t xml:space="preserve">lasi, veitsi, kuppi, lastatula</w:t>
      </w:r>
    </w:p>
    <w:p>
      <w:r>
        <w:rPr>
          <w:b/>
        </w:rPr>
        <w:t xml:space="preserve">Tulos</w:t>
      </w:r>
    </w:p>
    <w:p>
      <w:r>
        <w:t xml:space="preserve">keittiötarvikkeet</w:t>
      </w:r>
    </w:p>
    <w:p>
      <w:r>
        <w:rPr>
          <w:b/>
        </w:rPr>
        <w:t xml:space="preserve">Esimerkki 3.2727</w:t>
      </w:r>
    </w:p>
    <w:p>
      <w:r>
        <w:t xml:space="preserve">canyoning, kalastus, leiriytyminen, kanootti</w:t>
      </w:r>
    </w:p>
    <w:p>
      <w:r>
        <w:rPr>
          <w:b/>
        </w:rPr>
        <w:t xml:space="preserve">Tulos</w:t>
      </w:r>
    </w:p>
    <w:p>
      <w:r>
        <w:t xml:space="preserve">ulkoiluaktiviteetti</w:t>
      </w:r>
    </w:p>
    <w:p>
      <w:r>
        <w:rPr>
          <w:b/>
        </w:rPr>
        <w:t xml:space="preserve">Esimerkki 3.2728</w:t>
      </w:r>
    </w:p>
    <w:p>
      <w:r>
        <w:t xml:space="preserve">reilu, koko, hyvin, kevyt</w:t>
      </w:r>
    </w:p>
    <w:p>
      <w:r>
        <w:rPr>
          <w:b/>
        </w:rPr>
        <w:t xml:space="preserve">Tulos</w:t>
      </w:r>
    </w:p>
    <w:p>
      <w:r>
        <w:t xml:space="preserve">esteettinen ominaisuus</w:t>
      </w:r>
    </w:p>
    <w:p>
      <w:r>
        <w:rPr>
          <w:b/>
        </w:rPr>
        <w:t xml:space="preserve">Esimerkki 3.2729</w:t>
      </w:r>
    </w:p>
    <w:p>
      <w:r>
        <w:t xml:space="preserve">tasainen, päällystetty, tasanne, kukkula</w:t>
      </w:r>
    </w:p>
    <w:p>
      <w:r>
        <w:rPr>
          <w:b/>
        </w:rPr>
        <w:t xml:space="preserve">Tulos</w:t>
      </w:r>
    </w:p>
    <w:p>
      <w:r>
        <w:t xml:space="preserve">maantieteellinen ominaisuus</w:t>
      </w:r>
    </w:p>
    <w:p>
      <w:r>
        <w:rPr>
          <w:b/>
        </w:rPr>
        <w:t xml:space="preserve">Esimerkki 3.2730</w:t>
      </w:r>
    </w:p>
    <w:p>
      <w:r>
        <w:t xml:space="preserve">asia, sisältö, työkalut, korut</w:t>
      </w:r>
    </w:p>
    <w:p>
      <w:r>
        <w:rPr>
          <w:b/>
        </w:rPr>
        <w:t xml:space="preserve">Tulos</w:t>
      </w:r>
    </w:p>
    <w:p>
      <w:r>
        <w:t xml:space="preserve">kuluttajatuote</w:t>
      </w:r>
    </w:p>
    <w:p>
      <w:r>
        <w:rPr>
          <w:b/>
        </w:rPr>
        <w:t xml:space="preserve">Esimerkki 3.2731</w:t>
      </w:r>
    </w:p>
    <w:p>
      <w:r>
        <w:t xml:space="preserve">kurki, papukaija, kolibri, pelikaani...</w:t>
      </w:r>
    </w:p>
    <w:p>
      <w:r>
        <w:rPr>
          <w:b/>
        </w:rPr>
        <w:t xml:space="preserve">Tulos</w:t>
      </w:r>
    </w:p>
    <w:p>
      <w:r>
        <w:t xml:space="preserve">lintu</w:t>
      </w:r>
    </w:p>
    <w:p>
      <w:r>
        <w:rPr>
          <w:b/>
        </w:rPr>
        <w:t xml:space="preserve">Esimerkki 3.2732</w:t>
      </w:r>
    </w:p>
    <w:p>
      <w:r>
        <w:t xml:space="preserve">polttava, lievä, jäätävä, viileä, viileä</w:t>
      </w:r>
    </w:p>
    <w:p>
      <w:r>
        <w:rPr>
          <w:b/>
        </w:rPr>
        <w:t xml:space="preserve">Tulos</w:t>
      </w:r>
    </w:p>
    <w:p>
      <w:r>
        <w:t xml:space="preserve">lämpötila</w:t>
      </w:r>
    </w:p>
    <w:p>
      <w:r>
        <w:rPr>
          <w:b/>
        </w:rPr>
        <w:t xml:space="preserve">Esimerkki 3.2733</w:t>
      </w:r>
    </w:p>
    <w:p>
      <w:r>
        <w:t xml:space="preserve">uida, mehiläinen, lentää, heilua</w:t>
      </w:r>
    </w:p>
    <w:p>
      <w:r>
        <w:rPr>
          <w:b/>
        </w:rPr>
        <w:t xml:space="preserve">Tulos</w:t>
      </w:r>
    </w:p>
    <w:p>
      <w:r>
        <w:t xml:space="preserve">eläin</w:t>
      </w:r>
    </w:p>
    <w:p>
      <w:r>
        <w:rPr>
          <w:b/>
        </w:rPr>
        <w:t xml:space="preserve">Esimerkki 3.2734</w:t>
      </w:r>
    </w:p>
    <w:p>
      <w:r>
        <w:t xml:space="preserve">valo, vaalea, väri, viileä</w:t>
      </w:r>
    </w:p>
    <w:p>
      <w:r>
        <w:rPr>
          <w:b/>
        </w:rPr>
        <w:t xml:space="preserve">Tulos</w:t>
      </w:r>
    </w:p>
    <w:p>
      <w:r>
        <w:t xml:space="preserve">esteettinen ominaisuus</w:t>
      </w:r>
    </w:p>
    <w:p>
      <w:r>
        <w:rPr>
          <w:b/>
        </w:rPr>
        <w:t xml:space="preserve">Esimerkki 3.2735</w:t>
      </w:r>
    </w:p>
    <w:p>
      <w:r>
        <w:t xml:space="preserve">uida, kumartua, spurtata, kyykistyä...</w:t>
      </w:r>
    </w:p>
    <w:p>
      <w:r>
        <w:rPr>
          <w:b/>
        </w:rPr>
        <w:t xml:space="preserve">Tulos</w:t>
      </w:r>
    </w:p>
    <w:p>
      <w:r>
        <w:t xml:space="preserve">liikunta</w:t>
      </w:r>
    </w:p>
    <w:p>
      <w:r>
        <w:rPr>
          <w:b/>
        </w:rPr>
        <w:t xml:space="preserve">Esimerkki 3.2736</w:t>
      </w:r>
    </w:p>
    <w:p>
      <w:r>
        <w:t xml:space="preserve">aalto, bussi, lentää, läppä</w:t>
      </w:r>
    </w:p>
    <w:p>
      <w:r>
        <w:rPr>
          <w:b/>
        </w:rPr>
        <w:t xml:space="preserve">Tulos</w:t>
      </w:r>
    </w:p>
    <w:p>
      <w:r>
        <w:t xml:space="preserve">kuljetusmuoto</w:t>
      </w:r>
    </w:p>
    <w:p>
      <w:r>
        <w:rPr>
          <w:b/>
        </w:rPr>
        <w:t xml:space="preserve">Esimerkki 3.2737</w:t>
      </w:r>
    </w:p>
    <w:p>
      <w:r>
        <w:t xml:space="preserve">kynnys, grillattu juusto, dagwood, kerho, klubi</w:t>
      </w:r>
    </w:p>
    <w:p>
      <w:r>
        <w:rPr>
          <w:b/>
        </w:rPr>
        <w:t xml:space="preserve">Tulos</w:t>
      </w:r>
    </w:p>
    <w:p>
      <w:r>
        <w:t xml:space="preserve">voileipätyyppi</w:t>
      </w:r>
    </w:p>
    <w:p>
      <w:r>
        <w:rPr>
          <w:b/>
        </w:rPr>
        <w:t xml:space="preserve">Esimerkki 3.2738</w:t>
      </w:r>
    </w:p>
    <w:p>
      <w:r>
        <w:t xml:space="preserve">huoneisto, hotelli, kartano, asunto</w:t>
      </w:r>
    </w:p>
    <w:p>
      <w:r>
        <w:rPr>
          <w:b/>
        </w:rPr>
        <w:t xml:space="preserve">Tulos</w:t>
      </w:r>
    </w:p>
    <w:p>
      <w:r>
        <w:t xml:space="preserve">majoitus</w:t>
      </w:r>
    </w:p>
    <w:p>
      <w:r>
        <w:rPr>
          <w:b/>
        </w:rPr>
        <w:t xml:space="preserve">Esimerkki 3.2739</w:t>
      </w:r>
    </w:p>
    <w:p>
      <w:r>
        <w:t xml:space="preserve">pudota, hypätä, pudota, juosta</w:t>
      </w:r>
    </w:p>
    <w:p>
      <w:r>
        <w:rPr>
          <w:b/>
        </w:rPr>
        <w:t xml:space="preserve">Tulos</w:t>
      </w:r>
    </w:p>
    <w:p>
      <w:r>
        <w:t xml:space="preserve">liikunta</w:t>
      </w:r>
    </w:p>
    <w:p>
      <w:r>
        <w:rPr>
          <w:b/>
        </w:rPr>
        <w:t xml:space="preserve">Esimerkki 3.2740</w:t>
      </w:r>
    </w:p>
    <w:p>
      <w:r>
        <w:t xml:space="preserve">käynnissä., suljettu, sammutettu, lukittu.</w:t>
      </w:r>
    </w:p>
    <w:p>
      <w:r>
        <w:rPr>
          <w:b/>
        </w:rPr>
        <w:t xml:space="preserve">Tulos</w:t>
      </w:r>
    </w:p>
    <w:p>
      <w:r>
        <w:t xml:space="preserve">myymälän tila</w:t>
      </w:r>
    </w:p>
    <w:p>
      <w:r>
        <w:rPr>
          <w:b/>
        </w:rPr>
        <w:t xml:space="preserve">Esimerkki 3.2741</w:t>
      </w:r>
    </w:p>
    <w:p>
      <w:r>
        <w:t xml:space="preserve">ennakkoluuloton, luotettava, oikeudenmukainen, tasapuolinen.</w:t>
      </w:r>
    </w:p>
    <w:p>
      <w:r>
        <w:rPr>
          <w:b/>
        </w:rPr>
        <w:t xml:space="preserve">Tulos</w:t>
      </w:r>
    </w:p>
    <w:p>
      <w:r>
        <w:t xml:space="preserve">moraalinen ominaisuus</w:t>
      </w:r>
    </w:p>
    <w:p>
      <w:r>
        <w:rPr>
          <w:b/>
        </w:rPr>
        <w:t xml:space="preserve">Esimerkki 3.2742</w:t>
      </w:r>
    </w:p>
    <w:p>
      <w:r>
        <w:t xml:space="preserve">hypätä, heilua, lentää, roikkua</w:t>
      </w:r>
    </w:p>
    <w:p>
      <w:r>
        <w:rPr>
          <w:b/>
        </w:rPr>
        <w:t xml:space="preserve">Tulos</w:t>
      </w:r>
    </w:p>
    <w:p>
      <w:r>
        <w:t xml:space="preserve">eläin</w:t>
      </w:r>
    </w:p>
    <w:p>
      <w:r>
        <w:rPr>
          <w:b/>
        </w:rPr>
        <w:t xml:space="preserve">Esimerkki 3.2743</w:t>
      </w:r>
    </w:p>
    <w:p>
      <w:r>
        <w:t xml:space="preserve">hyvin, puolueeton, oikeudenmukainen, kunniallinen</w:t>
      </w:r>
    </w:p>
    <w:p>
      <w:r>
        <w:rPr>
          <w:b/>
        </w:rPr>
        <w:t xml:space="preserve">Tulos</w:t>
      </w:r>
    </w:p>
    <w:p>
      <w:r>
        <w:t xml:space="preserve">moraalinen ominaisuus</w:t>
      </w:r>
    </w:p>
    <w:p>
      <w:r>
        <w:rPr>
          <w:b/>
        </w:rPr>
        <w:t xml:space="preserve">Esimerkki 3.2744</w:t>
      </w:r>
    </w:p>
    <w:p>
      <w:r>
        <w:t xml:space="preserve">uida, hypätä, liikkua, pudota</w:t>
      </w:r>
    </w:p>
    <w:p>
      <w:r>
        <w:rPr>
          <w:b/>
        </w:rPr>
        <w:t xml:space="preserve">Tulos</w:t>
      </w:r>
    </w:p>
    <w:p>
      <w:r>
        <w:t xml:space="preserve">liikunta</w:t>
      </w:r>
    </w:p>
    <w:p>
      <w:r>
        <w:rPr>
          <w:b/>
        </w:rPr>
        <w:t xml:space="preserve">Esimerkki 3.2745</w:t>
      </w:r>
    </w:p>
    <w:p>
      <w:r>
        <w:t xml:space="preserve">kunniallinen, oikeudenmukainen, puolueeton, epärehellinen.</w:t>
      </w:r>
    </w:p>
    <w:p>
      <w:r>
        <w:rPr>
          <w:b/>
        </w:rPr>
        <w:t xml:space="preserve">Tulos</w:t>
      </w:r>
    </w:p>
    <w:p>
      <w:r>
        <w:t xml:space="preserve">moraalinen ominaisuus</w:t>
      </w:r>
    </w:p>
    <w:p>
      <w:r>
        <w:rPr>
          <w:b/>
        </w:rPr>
        <w:t xml:space="preserve">Esimerkki 3.2746</w:t>
      </w:r>
    </w:p>
    <w:p>
      <w:r>
        <w:t xml:space="preserve">blt, klubi, ranskanleipä, sämpylä, sämpylä</w:t>
      </w:r>
    </w:p>
    <w:p>
      <w:r>
        <w:rPr>
          <w:b/>
        </w:rPr>
        <w:t xml:space="preserve">Tulos</w:t>
      </w:r>
    </w:p>
    <w:p>
      <w:r>
        <w:t xml:space="preserve">voileipätyyppi</w:t>
      </w:r>
    </w:p>
    <w:p>
      <w:r>
        <w:rPr>
          <w:b/>
        </w:rPr>
        <w:t xml:space="preserve">Esimerkki 3.2747</w:t>
      </w:r>
    </w:p>
    <w:p>
      <w:r>
        <w:t xml:space="preserve">ok, luotettava, oikeudenmukainen, kunniallinen</w:t>
      </w:r>
    </w:p>
    <w:p>
      <w:r>
        <w:rPr>
          <w:b/>
        </w:rPr>
        <w:t xml:space="preserve">Tulos</w:t>
      </w:r>
    </w:p>
    <w:p>
      <w:r>
        <w:t xml:space="preserve">moraalinen ominaisuus</w:t>
      </w:r>
    </w:p>
    <w:p>
      <w:r>
        <w:rPr>
          <w:b/>
        </w:rPr>
        <w:t xml:space="preserve">Esimerkki 3.2748</w:t>
      </w:r>
    </w:p>
    <w:p>
      <w:r>
        <w:t xml:space="preserve">alaspäin, laskeva, etelään, tasainen</w:t>
      </w:r>
    </w:p>
    <w:p>
      <w:r>
        <w:rPr>
          <w:b/>
        </w:rPr>
        <w:t xml:space="preserve">Tulos</w:t>
      </w:r>
    </w:p>
    <w:p>
      <w:r>
        <w:t xml:space="preserve">suunta</w:t>
      </w:r>
    </w:p>
    <w:p>
      <w:r>
        <w:rPr>
          <w:b/>
        </w:rPr>
        <w:t xml:space="preserve">Esimerkki 3.2749</w:t>
      </w:r>
    </w:p>
    <w:p>
      <w:r>
        <w:t xml:space="preserve">joutsen, strutsi, kurki, flamingo...</w:t>
      </w:r>
    </w:p>
    <w:p>
      <w:r>
        <w:rPr>
          <w:b/>
        </w:rPr>
        <w:t xml:space="preserve">Tulos</w:t>
      </w:r>
    </w:p>
    <w:p>
      <w:r>
        <w:t xml:space="preserve">lintu</w:t>
      </w:r>
    </w:p>
    <w:p>
      <w:r>
        <w:rPr>
          <w:b/>
        </w:rPr>
        <w:t xml:space="preserve">Esimerkki 3.2750</w:t>
      </w:r>
    </w:p>
    <w:p>
      <w:r>
        <w:t xml:space="preserve">alas, häpeällinen, rakkaudellinen, häpeissäni</w:t>
      </w:r>
    </w:p>
    <w:p>
      <w:r>
        <w:rPr>
          <w:b/>
        </w:rPr>
        <w:t xml:space="preserve">Tulos</w:t>
      </w:r>
    </w:p>
    <w:p>
      <w:r>
        <w:t xml:space="preserve">emotionaalinen tila</w:t>
      </w:r>
    </w:p>
    <w:p>
      <w:r>
        <w:rPr>
          <w:b/>
        </w:rPr>
        <w:t xml:space="preserve">Esimerkki 3.2751</w:t>
      </w:r>
    </w:p>
    <w:p>
      <w:r>
        <w:t xml:space="preserve">kunnollinen, ok, hieno, hullu</w:t>
      </w:r>
    </w:p>
    <w:p>
      <w:r>
        <w:rPr>
          <w:b/>
        </w:rPr>
        <w:t xml:space="preserve">Tulos</w:t>
      </w:r>
    </w:p>
    <w:p>
      <w:r>
        <w:t xml:space="preserve">emotionaalinen tila</w:t>
      </w:r>
    </w:p>
    <w:p>
      <w:r>
        <w:rPr>
          <w:b/>
        </w:rPr>
        <w:t xml:space="preserve">Esimerkki 3.2752</w:t>
      </w:r>
    </w:p>
    <w:p>
      <w:r>
        <w:t xml:space="preserve">sisältö, tiedosto, kirjat, erikoisuus</w:t>
      </w:r>
    </w:p>
    <w:p>
      <w:r>
        <w:rPr>
          <w:b/>
        </w:rPr>
        <w:t xml:space="preserve">Tulos</w:t>
      </w:r>
    </w:p>
    <w:p>
      <w:r>
        <w:t xml:space="preserve">kuluttajatuote</w:t>
      </w:r>
    </w:p>
    <w:p>
      <w:r>
        <w:rPr>
          <w:b/>
        </w:rPr>
        <w:t xml:space="preserve">Esimerkki 3.2753</w:t>
      </w:r>
    </w:p>
    <w:p>
      <w:r>
        <w:t xml:space="preserve">alas, emotionaaliset häiriöt, emotionaalisuudet, häpeällinen, häpeällinen</w:t>
      </w:r>
    </w:p>
    <w:p>
      <w:r>
        <w:rPr>
          <w:b/>
        </w:rPr>
        <w:t xml:space="preserve">Tulos</w:t>
      </w:r>
    </w:p>
    <w:p>
      <w:r>
        <w:t xml:space="preserve">emotionaalinen tila</w:t>
      </w:r>
    </w:p>
    <w:p>
      <w:r>
        <w:rPr>
          <w:b/>
        </w:rPr>
        <w:t xml:space="preserve">Esimerkki 3.2754</w:t>
      </w:r>
    </w:p>
    <w:p>
      <w:r>
        <w:t xml:space="preserve">jalka, käsi, jalka, silmä</w:t>
      </w:r>
    </w:p>
    <w:p>
      <w:r>
        <w:rPr>
          <w:b/>
        </w:rPr>
        <w:t xml:space="preserve">Tulos</w:t>
      </w:r>
    </w:p>
    <w:p>
      <w:r>
        <w:t xml:space="preserve">kehon osa</w:t>
      </w:r>
    </w:p>
    <w:p>
      <w:r>
        <w:rPr>
          <w:b/>
        </w:rPr>
        <w:t xml:space="preserve">Esimerkki 3.2755</w:t>
      </w:r>
    </w:p>
    <w:p>
      <w:r>
        <w:t xml:space="preserve">huoneisto, asunto, asunto-osakeyhtiö, asunto, asunto</w:t>
      </w:r>
    </w:p>
    <w:p>
      <w:r>
        <w:rPr>
          <w:b/>
        </w:rPr>
        <w:t xml:space="preserve">Tulos</w:t>
      </w:r>
    </w:p>
    <w:p>
      <w:r>
        <w:t xml:space="preserve">majoitus</w:t>
      </w:r>
    </w:p>
    <w:p>
      <w:r>
        <w:rPr>
          <w:b/>
        </w:rPr>
        <w:t xml:space="preserve">Esimerkki 3.2756</w:t>
      </w:r>
    </w:p>
    <w:p>
      <w:r>
        <w:t xml:space="preserve">kompastua, juosta, pudota, syöksyä</w:t>
      </w:r>
    </w:p>
    <w:p>
      <w:r>
        <w:rPr>
          <w:b/>
        </w:rPr>
        <w:t xml:space="preserve">Tulos</w:t>
      </w:r>
    </w:p>
    <w:p>
      <w:r>
        <w:t xml:space="preserve">liikunta</w:t>
      </w:r>
    </w:p>
    <w:p>
      <w:r>
        <w:rPr>
          <w:b/>
        </w:rPr>
        <w:t xml:space="preserve">Esimerkki 3.2757</w:t>
      </w:r>
    </w:p>
    <w:p>
      <w:r>
        <w:t xml:space="preserve">nielaista, taklaa, nosturi, kaula</w:t>
      </w:r>
    </w:p>
    <w:p>
      <w:r>
        <w:rPr>
          <w:b/>
        </w:rPr>
        <w:t xml:space="preserve">Tulos</w:t>
      </w:r>
    </w:p>
    <w:p>
      <w:r>
        <w:t xml:space="preserve">lintu</w:t>
      </w:r>
    </w:p>
    <w:p>
      <w:r>
        <w:rPr>
          <w:b/>
        </w:rPr>
        <w:t xml:space="preserve">Esimerkki 3.2758</w:t>
      </w:r>
    </w:p>
    <w:p>
      <w:r>
        <w:t xml:space="preserve">canyoning, kala, patikointi, loukku, pyynti, kanjoni</w:t>
      </w:r>
    </w:p>
    <w:p>
      <w:r>
        <w:rPr>
          <w:b/>
        </w:rPr>
        <w:t xml:space="preserve">Tulos</w:t>
      </w:r>
    </w:p>
    <w:p>
      <w:r>
        <w:t xml:space="preserve">ulkoiluaktiviteetti</w:t>
      </w:r>
    </w:p>
    <w:p>
      <w:r>
        <w:rPr>
          <w:b/>
        </w:rPr>
        <w:t xml:space="preserve">Esimerkki 3.2759</w:t>
      </w:r>
    </w:p>
    <w:p>
      <w:r>
        <w:t xml:space="preserve">ajanvaraus, tuki, arkistointi, toimistotarvikkeiden tilaaminen.</w:t>
      </w:r>
    </w:p>
    <w:p>
      <w:r>
        <w:rPr>
          <w:b/>
        </w:rPr>
        <w:t xml:space="preserve">Tulos</w:t>
      </w:r>
    </w:p>
    <w:p>
      <w:r>
        <w:t xml:space="preserve">sihteerin tehtävät</w:t>
      </w:r>
    </w:p>
    <w:p>
      <w:r>
        <w:rPr>
          <w:b/>
        </w:rPr>
        <w:t xml:space="preserve">Esimerkki 3.2760</w:t>
      </w:r>
    </w:p>
    <w:p>
      <w:r>
        <w:t xml:space="preserve">liukua, lentää, auto, ajaa</w:t>
      </w:r>
    </w:p>
    <w:p>
      <w:r>
        <w:rPr>
          <w:b/>
        </w:rPr>
        <w:t xml:space="preserve">Tulos</w:t>
      </w:r>
    </w:p>
    <w:p>
      <w:r>
        <w:t xml:space="preserve">kuljetusmuoto</w:t>
      </w:r>
    </w:p>
    <w:p>
      <w:r>
        <w:rPr>
          <w:b/>
        </w:rPr>
        <w:t xml:space="preserve">Esimerkki 3.2761</w:t>
      </w:r>
    </w:p>
    <w:p>
      <w:r>
        <w:t xml:space="preserve">klubi, dagwood, hampurilainen, sukellusvene</w:t>
      </w:r>
    </w:p>
    <w:p>
      <w:r>
        <w:rPr>
          <w:b/>
        </w:rPr>
        <w:t xml:space="preserve">Tulos</w:t>
      </w:r>
    </w:p>
    <w:p>
      <w:r>
        <w:t xml:space="preserve">voileipätyyppi</w:t>
      </w:r>
    </w:p>
    <w:p>
      <w:r>
        <w:rPr>
          <w:b/>
        </w:rPr>
        <w:t xml:space="preserve">Esimerkki 3.2762</w:t>
      </w:r>
    </w:p>
    <w:p>
      <w:r>
        <w:t xml:space="preserve">wienerwurst, frankki, wiener, entree</w:t>
      </w:r>
    </w:p>
    <w:p>
      <w:r>
        <w:rPr>
          <w:b/>
        </w:rPr>
        <w:t xml:space="preserve">Tulos</w:t>
      </w:r>
    </w:p>
    <w:p>
      <w:r>
        <w:t xml:space="preserve">ruoka</w:t>
      </w:r>
    </w:p>
    <w:p>
      <w:r>
        <w:rPr>
          <w:b/>
        </w:rPr>
        <w:t xml:space="preserve">Esimerkki 3.2763</w:t>
      </w:r>
    </w:p>
    <w:p>
      <w:r>
        <w:t xml:space="preserve">rakenne, koko, reilu, aavemainen, aavemainen</w:t>
      </w:r>
    </w:p>
    <w:p>
      <w:r>
        <w:rPr>
          <w:b/>
        </w:rPr>
        <w:t xml:space="preserve">Tulos</w:t>
      </w:r>
    </w:p>
    <w:p>
      <w:r>
        <w:t xml:space="preserve">esteettinen ominaisuus</w:t>
      </w:r>
    </w:p>
    <w:p>
      <w:r>
        <w:rPr>
          <w:b/>
        </w:rPr>
        <w:t xml:space="preserve">Esimerkki 3.2764</w:t>
      </w:r>
    </w:p>
    <w:p>
      <w:r>
        <w:t xml:space="preserve">löysätä, huijata, valehdella, korjata.</w:t>
      </w:r>
    </w:p>
    <w:p>
      <w:r>
        <w:rPr>
          <w:b/>
        </w:rPr>
        <w:t xml:space="preserve">Tulos</w:t>
      </w:r>
    </w:p>
    <w:p>
      <w:r>
        <w:t xml:space="preserve">hämäräperäistä toimintaa</w:t>
      </w:r>
    </w:p>
    <w:p>
      <w:r>
        <w:rPr>
          <w:b/>
        </w:rPr>
        <w:t xml:space="preserve">Esimerkki 3.2765</w:t>
      </w:r>
    </w:p>
    <w:p>
      <w:r>
        <w:t xml:space="preserve">mustikka, donitsi, omena, fritter</w:t>
      </w:r>
    </w:p>
    <w:p>
      <w:r>
        <w:rPr>
          <w:b/>
        </w:rPr>
        <w:t xml:space="preserve">Tulos</w:t>
      </w:r>
    </w:p>
    <w:p>
      <w:r>
        <w:t xml:space="preserve">paistettu ruoka</w:t>
      </w:r>
    </w:p>
    <w:p>
      <w:r>
        <w:rPr>
          <w:b/>
        </w:rPr>
        <w:t xml:space="preserve">Esimerkki 3.2766</w:t>
      </w:r>
    </w:p>
    <w:p>
      <w:r>
        <w:t xml:space="preserve">lentää, mehiläinen, kävellä, heilua</w:t>
      </w:r>
    </w:p>
    <w:p>
      <w:r>
        <w:rPr>
          <w:b/>
        </w:rPr>
        <w:t xml:space="preserve">Tulos</w:t>
      </w:r>
    </w:p>
    <w:p>
      <w:r>
        <w:t xml:space="preserve">eläin</w:t>
      </w:r>
    </w:p>
    <w:p>
      <w:r>
        <w:rPr>
          <w:b/>
        </w:rPr>
        <w:t xml:space="preserve">Esimerkki 3.2767</w:t>
      </w:r>
    </w:p>
    <w:p>
      <w:r>
        <w:t xml:space="preserve">kissa, kala, delfiini, tiikeri...</w:t>
      </w:r>
    </w:p>
    <w:p>
      <w:r>
        <w:rPr>
          <w:b/>
        </w:rPr>
        <w:t xml:space="preserve">Tulos</w:t>
      </w:r>
    </w:p>
    <w:p>
      <w:r>
        <w:t xml:space="preserve">eläin</w:t>
      </w:r>
    </w:p>
    <w:p>
      <w:r>
        <w:rPr>
          <w:b/>
        </w:rPr>
        <w:t xml:space="preserve">Esimerkki 3.2768</w:t>
      </w:r>
    </w:p>
    <w:p>
      <w:r>
        <w:t xml:space="preserve">yhdenmukaistettu, yritys, yhdistetty, yhtiö</w:t>
      </w:r>
    </w:p>
    <w:p>
      <w:r>
        <w:rPr>
          <w:b/>
        </w:rPr>
        <w:t xml:space="preserve">Tulos</w:t>
      </w:r>
    </w:p>
    <w:p>
      <w:r>
        <w:t xml:space="preserve">yritys</w:t>
      </w:r>
    </w:p>
    <w:p>
      <w:r>
        <w:rPr>
          <w:b/>
        </w:rPr>
        <w:t xml:space="preserve">Esimerkki 3.2769</w:t>
      </w:r>
    </w:p>
    <w:p>
      <w:r>
        <w:t xml:space="preserve">pinnoite, lasi, vinyyli, tähystysreikä</w:t>
      </w:r>
    </w:p>
    <w:p>
      <w:r>
        <w:rPr>
          <w:b/>
        </w:rPr>
        <w:t xml:space="preserve">Tulos</w:t>
      </w:r>
    </w:p>
    <w:p>
      <w:r>
        <w:t xml:space="preserve">ikkunan materiaali</w:t>
      </w:r>
    </w:p>
    <w:p>
      <w:r>
        <w:rPr>
          <w:b/>
        </w:rPr>
        <w:t xml:space="preserve">Esimerkki 3.2770</w:t>
      </w:r>
    </w:p>
    <w:p>
      <w:r>
        <w:t xml:space="preserve">osakkeenomistajat, virtaviivaistaminen, yhteistoiminta, yritys</w:t>
      </w:r>
    </w:p>
    <w:p>
      <w:r>
        <w:rPr>
          <w:b/>
        </w:rPr>
        <w:t xml:space="preserve">Tulos</w:t>
      </w:r>
    </w:p>
    <w:p>
      <w:r>
        <w:t xml:space="preserve">yritys</w:t>
      </w:r>
    </w:p>
    <w:p>
      <w:r>
        <w:rPr>
          <w:b/>
        </w:rPr>
        <w:t xml:space="preserve">Esimerkki 3.2771</w:t>
      </w:r>
    </w:p>
    <w:p>
      <w:r>
        <w:t xml:space="preserve">viileä, jää, tuli, vesi</w:t>
      </w:r>
    </w:p>
    <w:p>
      <w:r>
        <w:rPr>
          <w:b/>
        </w:rPr>
        <w:t xml:space="preserve">Tulos</w:t>
      </w:r>
    </w:p>
    <w:p>
      <w:r>
        <w:t xml:space="preserve">elementit</w:t>
      </w:r>
    </w:p>
    <w:p>
      <w:r>
        <w:rPr>
          <w:b/>
        </w:rPr>
        <w:t xml:space="preserve">Esimerkki 3.2772</w:t>
      </w:r>
    </w:p>
    <w:p>
      <w:r>
        <w:t xml:space="preserve">päällystetty, laakso, tasainen, vuori</w:t>
      </w:r>
    </w:p>
    <w:p>
      <w:r>
        <w:rPr>
          <w:b/>
        </w:rPr>
        <w:t xml:space="preserve">Tulos</w:t>
      </w:r>
    </w:p>
    <w:p>
      <w:r>
        <w:t xml:space="preserve">maantieteellinen ominaisuus</w:t>
      </w:r>
    </w:p>
    <w:p>
      <w:r>
        <w:rPr>
          <w:b/>
        </w:rPr>
        <w:t xml:space="preserve">Esimerkki 3.2773</w:t>
      </w:r>
    </w:p>
    <w:p>
      <w:r>
        <w:t xml:space="preserve">vaakasuora, pehmustettu, kohouma, tasainen</w:t>
      </w:r>
    </w:p>
    <w:p>
      <w:r>
        <w:rPr>
          <w:b/>
        </w:rPr>
        <w:t xml:space="preserve">Tulos</w:t>
      </w:r>
    </w:p>
    <w:p>
      <w:r>
        <w:t xml:space="preserve">maantieteellinen ominaisuus</w:t>
      </w:r>
    </w:p>
    <w:p>
      <w:r>
        <w:rPr>
          <w:b/>
        </w:rPr>
        <w:t xml:space="preserve">Esimerkki 3.2774</w:t>
      </w:r>
    </w:p>
    <w:p>
      <w:r>
        <w:t xml:space="preserve">tasainen, tavallinen, vuorattu, tasainen</w:t>
      </w:r>
    </w:p>
    <w:p>
      <w:r>
        <w:rPr>
          <w:b/>
        </w:rPr>
        <w:t xml:space="preserve">Tulos</w:t>
      </w:r>
    </w:p>
    <w:p>
      <w:r>
        <w:t xml:space="preserve">maantieteellinen ominaisuus</w:t>
      </w:r>
    </w:p>
    <w:p>
      <w:r>
        <w:rPr>
          <w:b/>
        </w:rPr>
        <w:t xml:space="preserve">Esimerkki 3.2775</w:t>
      </w:r>
    </w:p>
    <w:p>
      <w:r>
        <w:t xml:space="preserve">sisältö, ohjelma, asia, vaatteet</w:t>
      </w:r>
    </w:p>
    <w:p>
      <w:r>
        <w:rPr>
          <w:b/>
        </w:rPr>
        <w:t xml:space="preserve">Tulos</w:t>
      </w:r>
    </w:p>
    <w:p>
      <w:r>
        <w:t xml:space="preserve">kuluttajatuote</w:t>
      </w:r>
    </w:p>
    <w:p>
      <w:r>
        <w:rPr>
          <w:b/>
        </w:rPr>
        <w:t xml:space="preserve">Esimerkki 3.2776</w:t>
      </w:r>
    </w:p>
    <w:p>
      <w:r>
        <w:t xml:space="preserve">inhottava, katuvainen, onneton, allapäin.</w:t>
      </w:r>
    </w:p>
    <w:p>
      <w:r>
        <w:rPr>
          <w:b/>
        </w:rPr>
        <w:t xml:space="preserve">Tulos</w:t>
      </w:r>
    </w:p>
    <w:p>
      <w:r>
        <w:t xml:space="preserve">emotionaalinen tila</w:t>
      </w:r>
    </w:p>
    <w:p>
      <w:r>
        <w:rPr>
          <w:b/>
        </w:rPr>
        <w:t xml:space="preserve">Esimerkki 3.2777</w:t>
      </w:r>
    </w:p>
    <w:p>
      <w:r>
        <w:t xml:space="preserve">kahva, paneeli, metalli, lasi</w:t>
      </w:r>
    </w:p>
    <w:p>
      <w:r>
        <w:rPr>
          <w:b/>
        </w:rPr>
        <w:t xml:space="preserve">Tulos</w:t>
      </w:r>
    </w:p>
    <w:p>
      <w:r>
        <w:t xml:space="preserve">ikkunan materiaali</w:t>
      </w:r>
    </w:p>
    <w:p>
      <w:r>
        <w:rPr>
          <w:b/>
        </w:rPr>
        <w:t xml:space="preserve">Esimerkki 3.2778</w:t>
      </w:r>
    </w:p>
    <w:p>
      <w:r>
        <w:t xml:space="preserve">rasva, alue, tilaa vievä, hauraus</w:t>
      </w:r>
    </w:p>
    <w:p>
      <w:r>
        <w:rPr>
          <w:b/>
        </w:rPr>
        <w:t xml:space="preserve">Tulos</w:t>
      </w:r>
    </w:p>
    <w:p>
      <w:r>
        <w:t xml:space="preserve">fyysinen ominaisuus</w:t>
      </w:r>
    </w:p>
    <w:p>
      <w:r>
        <w:rPr>
          <w:b/>
        </w:rPr>
        <w:t xml:space="preserve">Esimerkki 3.2779</w:t>
      </w:r>
    </w:p>
    <w:p>
      <w:r>
        <w:t xml:space="preserve">gin, olut, vodka, tequila</w:t>
      </w:r>
    </w:p>
    <w:p>
      <w:r>
        <w:rPr>
          <w:b/>
        </w:rPr>
        <w:t xml:space="preserve">Tulos</w:t>
      </w:r>
    </w:p>
    <w:p>
      <w:r>
        <w:t xml:space="preserve">alkoholijuomat</w:t>
      </w:r>
    </w:p>
    <w:p>
      <w:r>
        <w:rPr>
          <w:b/>
        </w:rPr>
        <w:t xml:space="preserve">Esimerkki 3.2780</w:t>
      </w:r>
    </w:p>
    <w:p>
      <w:r>
        <w:t xml:space="preserve">kroketti, piirakka, patty, fritter</w:t>
      </w:r>
    </w:p>
    <w:p>
      <w:r>
        <w:rPr>
          <w:b/>
        </w:rPr>
        <w:t xml:space="preserve">Tulos</w:t>
      </w:r>
    </w:p>
    <w:p>
      <w:r>
        <w:t xml:space="preserve">paistettu ruoka</w:t>
      </w:r>
    </w:p>
    <w:p>
      <w:r>
        <w:rPr>
          <w:b/>
        </w:rPr>
        <w:t xml:space="preserve">Esimerkki 3.2781</w:t>
      </w:r>
    </w:p>
    <w:p>
      <w:r>
        <w:t xml:space="preserve">eettinen, viileä, leppoisa, sinnikäs</w:t>
      </w:r>
    </w:p>
    <w:p>
      <w:r>
        <w:rPr>
          <w:b/>
        </w:rPr>
        <w:t xml:space="preserve">Tulos</w:t>
      </w:r>
    </w:p>
    <w:p>
      <w:r>
        <w:t xml:space="preserve">henkilökohtainen ominaisuus</w:t>
      </w:r>
    </w:p>
    <w:p>
      <w:r>
        <w:rPr>
          <w:b/>
        </w:rPr>
        <w:t xml:space="preserve">Esimerkki 3.2782</w:t>
      </w:r>
    </w:p>
    <w:p>
      <w:r>
        <w:t xml:space="preserve">tila, ram, muoto, tiedosto</w:t>
      </w:r>
    </w:p>
    <w:p>
      <w:r>
        <w:rPr>
          <w:b/>
        </w:rPr>
        <w:t xml:space="preserve">Tulos</w:t>
      </w:r>
    </w:p>
    <w:p>
      <w:r>
        <w:t xml:space="preserve">tietokoneet</w:t>
      </w:r>
    </w:p>
    <w:p>
      <w:r>
        <w:rPr>
          <w:b/>
        </w:rPr>
        <w:t xml:space="preserve">Esimerkki 3.2783</w:t>
      </w:r>
    </w:p>
    <w:p>
      <w:r>
        <w:t xml:space="preserve">hoagie, blt, klubi, sukellusvene</w:t>
      </w:r>
    </w:p>
    <w:p>
      <w:r>
        <w:rPr>
          <w:b/>
        </w:rPr>
        <w:t xml:space="preserve">Tulos</w:t>
      </w:r>
    </w:p>
    <w:p>
      <w:r>
        <w:t xml:space="preserve">voileipätyyppi</w:t>
      </w:r>
    </w:p>
    <w:p>
      <w:r>
        <w:rPr>
          <w:b/>
        </w:rPr>
        <w:t xml:space="preserve">Esimerkki 3.2784</w:t>
      </w:r>
    </w:p>
    <w:p>
      <w:r>
        <w:t xml:space="preserve">klubi, sämpylä, kynnyksellä, hampurilainen</w:t>
      </w:r>
    </w:p>
    <w:p>
      <w:r>
        <w:rPr>
          <w:b/>
        </w:rPr>
        <w:t xml:space="preserve">Tulos</w:t>
      </w:r>
    </w:p>
    <w:p>
      <w:r>
        <w:t xml:space="preserve">voileipätyyppi</w:t>
      </w:r>
    </w:p>
    <w:p>
      <w:r>
        <w:rPr>
          <w:b/>
        </w:rPr>
        <w:t xml:space="preserve">Esimerkki 3.2785</w:t>
      </w:r>
    </w:p>
    <w:p>
      <w:r>
        <w:t xml:space="preserve">signaali, pyörre, vesi, virta</w:t>
      </w:r>
    </w:p>
    <w:p>
      <w:r>
        <w:rPr>
          <w:b/>
        </w:rPr>
        <w:t xml:space="preserve">Tulos</w:t>
      </w:r>
    </w:p>
    <w:p>
      <w:r>
        <w:t xml:space="preserve">valtameri</w:t>
      </w:r>
    </w:p>
    <w:p>
      <w:r>
        <w:rPr>
          <w:b/>
        </w:rPr>
        <w:t xml:space="preserve">Esimerkki 3.2786</w:t>
      </w:r>
    </w:p>
    <w:p>
      <w:r>
        <w:t xml:space="preserve">emotionaalinen, emotionaalisuudet, surullinen, harmittaa</w:t>
      </w:r>
    </w:p>
    <w:p>
      <w:r>
        <w:rPr>
          <w:b/>
        </w:rPr>
        <w:t xml:space="preserve">Tulos</w:t>
      </w:r>
    </w:p>
    <w:p>
      <w:r>
        <w:t xml:space="preserve">emotionaalinen tila</w:t>
      </w:r>
    </w:p>
    <w:p>
      <w:r>
        <w:rPr>
          <w:b/>
        </w:rPr>
        <w:t xml:space="preserve">Esimerkki 3.2787</w:t>
      </w:r>
    </w:p>
    <w:p>
      <w:r>
        <w:t xml:space="preserve">syöksyä, kumartua, pudota, kaatuilla.</w:t>
      </w:r>
    </w:p>
    <w:p>
      <w:r>
        <w:rPr>
          <w:b/>
        </w:rPr>
        <w:t xml:space="preserve">Tulos</w:t>
      </w:r>
    </w:p>
    <w:p>
      <w:r>
        <w:t xml:space="preserve">liikunta</w:t>
      </w:r>
    </w:p>
    <w:p>
      <w:r>
        <w:rPr>
          <w:b/>
        </w:rPr>
        <w:t xml:space="preserve">Esimerkki 3.2788</w:t>
      </w:r>
    </w:p>
    <w:p>
      <w:r>
        <w:t xml:space="preserve">tavara, sisältö, työkalut, palvelu.</w:t>
      </w:r>
    </w:p>
    <w:p>
      <w:r>
        <w:rPr>
          <w:b/>
        </w:rPr>
        <w:t xml:space="preserve">Tulos</w:t>
      </w:r>
    </w:p>
    <w:p>
      <w:r>
        <w:t xml:space="preserve">kuluttajatuote</w:t>
      </w:r>
    </w:p>
    <w:p>
      <w:r>
        <w:rPr>
          <w:b/>
        </w:rPr>
        <w:t xml:space="preserve">Esimerkki 3.2789</w:t>
      </w:r>
    </w:p>
    <w:p>
      <w:r>
        <w:t xml:space="preserve">häpeissäni, katuvainen, emotionaalinen, masentunut</w:t>
      </w:r>
    </w:p>
    <w:p>
      <w:r>
        <w:rPr>
          <w:b/>
        </w:rPr>
        <w:t xml:space="preserve">Tulos</w:t>
      </w:r>
    </w:p>
    <w:p>
      <w:r>
        <w:t xml:space="preserve">emotionaalinen tila</w:t>
      </w:r>
    </w:p>
    <w:p>
      <w:r>
        <w:rPr>
          <w:b/>
        </w:rPr>
        <w:t xml:space="preserve">Esimerkki 3.2790</w:t>
      </w:r>
    </w:p>
    <w:p>
      <w:r>
        <w:t xml:space="preserve">identiteetti, heittäytyä, pyörtyä, imarrella, imarrella</w:t>
      </w:r>
    </w:p>
    <w:p>
      <w:r>
        <w:rPr>
          <w:b/>
        </w:rPr>
        <w:t xml:space="preserve">Tulos</w:t>
      </w:r>
    </w:p>
    <w:p>
      <w:r>
        <w:t xml:space="preserve">tunneilmaisu</w:t>
      </w:r>
    </w:p>
    <w:p>
      <w:r>
        <w:rPr>
          <w:b/>
        </w:rPr>
        <w:t xml:space="preserve">Esimerkki 3.2791</w:t>
      </w:r>
    </w:p>
    <w:p>
      <w:r>
        <w:t xml:space="preserve">metalli, vakoiluaukko, puu, lasi</w:t>
      </w:r>
    </w:p>
    <w:p>
      <w:r>
        <w:rPr>
          <w:b/>
        </w:rPr>
        <w:t xml:space="preserve">Tulos</w:t>
      </w:r>
    </w:p>
    <w:p>
      <w:r>
        <w:t xml:space="preserve">ikkunan materiaali</w:t>
      </w:r>
    </w:p>
    <w:p>
      <w:r>
        <w:rPr>
          <w:b/>
        </w:rPr>
        <w:t xml:space="preserve">Esimerkki 3.2792</w:t>
      </w:r>
    </w:p>
    <w:p>
      <w:r>
        <w:t xml:space="preserve">alhaalla, rakastava, häpeällinen, katuvainen.</w:t>
      </w:r>
    </w:p>
    <w:p>
      <w:r>
        <w:rPr>
          <w:b/>
        </w:rPr>
        <w:t xml:space="preserve">Tulos</w:t>
      </w:r>
    </w:p>
    <w:p>
      <w:r>
        <w:t xml:space="preserve">emotionaalinen tila</w:t>
      </w:r>
    </w:p>
    <w:p>
      <w:r>
        <w:rPr>
          <w:b/>
        </w:rPr>
        <w:t xml:space="preserve">Esimerkki 3.2793</w:t>
      </w:r>
    </w:p>
    <w:p>
      <w:r>
        <w:t xml:space="preserve">hampurilainen, blt, klubi, sankari</w:t>
      </w:r>
    </w:p>
    <w:p>
      <w:r>
        <w:rPr>
          <w:b/>
        </w:rPr>
        <w:t xml:space="preserve">Tulos</w:t>
      </w:r>
    </w:p>
    <w:p>
      <w:r>
        <w:t xml:space="preserve">voileipätyyppi</w:t>
      </w:r>
    </w:p>
    <w:p>
      <w:r>
        <w:rPr>
          <w:b/>
        </w:rPr>
        <w:t xml:space="preserve">Esimerkki 3.2794</w:t>
      </w:r>
    </w:p>
    <w:p>
      <w:r>
        <w:t xml:space="preserve">uskollisuus, rohkeus, rehellisyys, ytimekkyys</w:t>
      </w:r>
    </w:p>
    <w:p>
      <w:r>
        <w:rPr>
          <w:b/>
        </w:rPr>
        <w:t xml:space="preserve">Tulos</w:t>
      </w:r>
    </w:p>
    <w:p>
      <w:r>
        <w:t xml:space="preserve">moraalinen ominaisuus</w:t>
      </w:r>
    </w:p>
    <w:p>
      <w:r>
        <w:rPr>
          <w:b/>
        </w:rPr>
        <w:t xml:space="preserve">Esimerkki 3.2795</w:t>
      </w:r>
    </w:p>
    <w:p>
      <w:r>
        <w:t xml:space="preserve">vahvistin, pääkannatin, buna, liitin</w:t>
      </w:r>
    </w:p>
    <w:p>
      <w:r>
        <w:rPr>
          <w:b/>
        </w:rPr>
        <w:t xml:space="preserve">Tulos</w:t>
      </w:r>
    </w:p>
    <w:p>
      <w:r>
        <w:t xml:space="preserve">kitaraosuus</w:t>
      </w:r>
    </w:p>
    <w:p>
      <w:r>
        <w:rPr>
          <w:b/>
        </w:rPr>
        <w:t xml:space="preserve">Esimerkki 3.2796</w:t>
      </w:r>
    </w:p>
    <w:p>
      <w:r>
        <w:t xml:space="preserve">päällystetty, hotelli, rivitalo, asunto, asunto</w:t>
      </w:r>
    </w:p>
    <w:p>
      <w:r>
        <w:rPr>
          <w:b/>
        </w:rPr>
        <w:t xml:space="preserve">Tulos</w:t>
      </w:r>
    </w:p>
    <w:p>
      <w:r>
        <w:t xml:space="preserve">majoitus</w:t>
      </w:r>
    </w:p>
    <w:p>
      <w:r>
        <w:rPr>
          <w:b/>
        </w:rPr>
        <w:t xml:space="preserve">Esimerkki 3.2797</w:t>
      </w:r>
    </w:p>
    <w:p>
      <w:r>
        <w:t xml:space="preserve">ankka, maila, hanhi, elefantti</w:t>
      </w:r>
    </w:p>
    <w:p>
      <w:r>
        <w:rPr>
          <w:b/>
        </w:rPr>
        <w:t xml:space="preserve">Tulos</w:t>
      </w:r>
    </w:p>
    <w:p>
      <w:r>
        <w:t xml:space="preserve">eläimet</w:t>
      </w:r>
    </w:p>
    <w:p>
      <w:r>
        <w:rPr>
          <w:b/>
        </w:rPr>
        <w:t xml:space="preserve">Esimerkki 3.2798</w:t>
      </w:r>
    </w:p>
    <w:p>
      <w:r>
        <w:t xml:space="preserve">korkealaatuinen, yksityiskohtainen, kuuma, hieno</w:t>
      </w:r>
    </w:p>
    <w:p>
      <w:r>
        <w:rPr>
          <w:b/>
        </w:rPr>
        <w:t xml:space="preserve">Tulos</w:t>
      </w:r>
    </w:p>
    <w:p>
      <w:r>
        <w:t xml:space="preserve">esteettinen ominaisuus</w:t>
      </w:r>
    </w:p>
    <w:p>
      <w:r>
        <w:rPr>
          <w:b/>
        </w:rPr>
        <w:t xml:space="preserve">Esimerkki 3.2799</w:t>
      </w:r>
    </w:p>
    <w:p>
      <w:r>
        <w:t xml:space="preserve">rasva, proteiini, iso, kuitu</w:t>
      </w:r>
    </w:p>
    <w:p>
      <w:r>
        <w:rPr>
          <w:b/>
        </w:rPr>
        <w:t xml:space="preserve">Tulos</w:t>
      </w:r>
    </w:p>
    <w:p>
      <w:r>
        <w:t xml:space="preserve">ravintoarvo</w:t>
      </w:r>
    </w:p>
    <w:p>
      <w:r>
        <w:rPr>
          <w:b/>
        </w:rPr>
        <w:t xml:space="preserve">Esimerkki 3.2800</w:t>
      </w:r>
    </w:p>
    <w:p>
      <w:r>
        <w:t xml:space="preserve">laskeva, alaspäin, etelään, tasainen</w:t>
      </w:r>
    </w:p>
    <w:p>
      <w:r>
        <w:rPr>
          <w:b/>
        </w:rPr>
        <w:t xml:space="preserve">Tulos</w:t>
      </w:r>
    </w:p>
    <w:p>
      <w:r>
        <w:t xml:space="preserve">suunta</w:t>
      </w:r>
    </w:p>
    <w:p>
      <w:r>
        <w:rPr>
          <w:b/>
        </w:rPr>
        <w:t xml:space="preserve">Esimerkki 3.2801</w:t>
      </w:r>
    </w:p>
    <w:p>
      <w:r>
        <w:t xml:space="preserve">iloinen, tyytyväinen, onnellinen, pelokas</w:t>
      </w:r>
    </w:p>
    <w:p>
      <w:r>
        <w:rPr>
          <w:b/>
        </w:rPr>
        <w:t xml:space="preserve">Tulos</w:t>
      </w:r>
    </w:p>
    <w:p>
      <w:r>
        <w:t xml:space="preserve">emotionaalinen tila</w:t>
      </w:r>
    </w:p>
    <w:p>
      <w:r>
        <w:rPr>
          <w:b/>
        </w:rPr>
        <w:t xml:space="preserve">Esimerkki 3.2802</w:t>
      </w:r>
    </w:p>
    <w:p>
      <w:r>
        <w:t xml:space="preserve">hanska, laatikko, kansi, taistelu</w:t>
      </w:r>
    </w:p>
    <w:p>
      <w:r>
        <w:rPr>
          <w:b/>
        </w:rPr>
        <w:t xml:space="preserve">Tulos</w:t>
      </w:r>
    </w:p>
    <w:p>
      <w:r>
        <w:t xml:space="preserve">nyrkkeilyn terminologia</w:t>
      </w:r>
    </w:p>
    <w:p>
      <w:r>
        <w:rPr>
          <w:b/>
        </w:rPr>
        <w:t xml:space="preserve">Esimerkki 3.2803</w:t>
      </w:r>
    </w:p>
    <w:p>
      <w:r>
        <w:t xml:space="preserve">kehys, lasi, puu, puutyö</w:t>
      </w:r>
    </w:p>
    <w:p>
      <w:r>
        <w:rPr>
          <w:b/>
        </w:rPr>
        <w:t xml:space="preserve">Tulos</w:t>
      </w:r>
    </w:p>
    <w:p>
      <w:r>
        <w:t xml:space="preserve">ikkunan materiaali</w:t>
      </w:r>
    </w:p>
    <w:p>
      <w:r>
        <w:rPr>
          <w:b/>
        </w:rPr>
        <w:t xml:space="preserve">Esimerkki 3.2804</w:t>
      </w:r>
    </w:p>
    <w:p>
      <w:r>
        <w:t xml:space="preserve">tila, ohjelmisto, tiedosto, ohjelma</w:t>
      </w:r>
    </w:p>
    <w:p>
      <w:r>
        <w:rPr>
          <w:b/>
        </w:rPr>
        <w:t xml:space="preserve">Tulos</w:t>
      </w:r>
    </w:p>
    <w:p>
      <w:r>
        <w:t xml:space="preserve">tietokoneet</w:t>
      </w:r>
    </w:p>
    <w:p>
      <w:r>
        <w:rPr>
          <w:b/>
        </w:rPr>
        <w:t xml:space="preserve">Esimerkki 3.2805</w:t>
      </w:r>
    </w:p>
    <w:p>
      <w:r>
        <w:t xml:space="preserve">runko, pää, kansi, miehistö</w:t>
      </w:r>
    </w:p>
    <w:p>
      <w:r>
        <w:rPr>
          <w:b/>
        </w:rPr>
        <w:t xml:space="preserve">Tulos</w:t>
      </w:r>
    </w:p>
    <w:p>
      <w:r>
        <w:t xml:space="preserve">veneet</w:t>
      </w:r>
    </w:p>
    <w:p>
      <w:r>
        <w:rPr>
          <w:b/>
        </w:rPr>
        <w:t xml:space="preserve">Esimerkki 3.2806</w:t>
      </w:r>
    </w:p>
    <w:p>
      <w:r>
        <w:t xml:space="preserve">nosturi, dumpperi, nosturi, nostolaite</w:t>
      </w:r>
    </w:p>
    <w:p>
      <w:r>
        <w:rPr>
          <w:b/>
        </w:rPr>
        <w:t xml:space="preserve">Tulos</w:t>
      </w:r>
    </w:p>
    <w:p>
      <w:r>
        <w:t xml:space="preserve">rakentaminen</w:t>
      </w:r>
    </w:p>
    <w:p>
      <w:r>
        <w:rPr>
          <w:b/>
        </w:rPr>
        <w:t xml:space="preserve">Esimerkki 3.2807</w:t>
      </w:r>
    </w:p>
    <w:p>
      <w:r>
        <w:t xml:space="preserve">lähellä, naapurissa, lähellä, rajanaapurina</w:t>
      </w:r>
    </w:p>
    <w:p>
      <w:r>
        <w:rPr>
          <w:b/>
        </w:rPr>
        <w:t xml:space="preserve">Tulos</w:t>
      </w:r>
    </w:p>
    <w:p>
      <w:r>
        <w:t xml:space="preserve">sijainti (läheisyys)</w:t>
      </w:r>
    </w:p>
    <w:p>
      <w:r>
        <w:rPr>
          <w:b/>
        </w:rPr>
        <w:t xml:space="preserve">Esimerkki 3.2808</w:t>
      </w:r>
    </w:p>
    <w:p>
      <w:r>
        <w:t xml:space="preserve">rangaistus, sakko, ehdollinen vankeus, vankila</w:t>
      </w:r>
    </w:p>
    <w:p>
      <w:r>
        <w:rPr>
          <w:b/>
        </w:rPr>
        <w:t xml:space="preserve">Tulos</w:t>
      </w:r>
    </w:p>
    <w:p>
      <w:r>
        <w:t xml:space="preserve">poliisin rangaistus</w:t>
      </w:r>
    </w:p>
    <w:p>
      <w:r>
        <w:rPr>
          <w:b/>
        </w:rPr>
        <w:t xml:space="preserve">Esimerkki 3.2809</w:t>
      </w:r>
    </w:p>
    <w:p>
      <w:r>
        <w:t xml:space="preserve">vastakohta ylöspäin, alaspäin, eteenpäin, alaspäin.</w:t>
      </w:r>
    </w:p>
    <w:p>
      <w:r>
        <w:rPr>
          <w:b/>
        </w:rPr>
        <w:t xml:space="preserve">Tulos</w:t>
      </w:r>
    </w:p>
    <w:p>
      <w:r>
        <w:t xml:space="preserve">suunta</w:t>
      </w:r>
    </w:p>
    <w:p>
      <w:r>
        <w:rPr>
          <w:b/>
        </w:rPr>
        <w:t xml:space="preserve">Esimerkki 3.2810</w:t>
      </w:r>
    </w:p>
    <w:p>
      <w:r>
        <w:t xml:space="preserve">erikoisuus, toiminta, vaatetus, sisältö</w:t>
      </w:r>
    </w:p>
    <w:p>
      <w:r>
        <w:rPr>
          <w:b/>
        </w:rPr>
        <w:t xml:space="preserve">Tulos</w:t>
      </w:r>
    </w:p>
    <w:p>
      <w:r>
        <w:t xml:space="preserve">kuluttajatuote</w:t>
      </w:r>
    </w:p>
    <w:p>
      <w:r>
        <w:rPr>
          <w:b/>
        </w:rPr>
        <w:t xml:space="preserve">Esimerkki 3.2811</w:t>
      </w:r>
    </w:p>
    <w:p>
      <w:r>
        <w:t xml:space="preserve">ruoka, tuote, erikoisuus, sisältö</w:t>
      </w:r>
    </w:p>
    <w:p>
      <w:r>
        <w:rPr>
          <w:b/>
        </w:rPr>
        <w:t xml:space="preserve">Tulos</w:t>
      </w:r>
    </w:p>
    <w:p>
      <w:r>
        <w:t xml:space="preserve">kuluttajatuote</w:t>
      </w:r>
    </w:p>
    <w:p>
      <w:r>
        <w:rPr>
          <w:b/>
        </w:rPr>
        <w:t xml:space="preserve">Esimerkki 3.2812</w:t>
      </w:r>
    </w:p>
    <w:p>
      <w:r>
        <w:t xml:space="preserve">tulipalo, kielto, valtuuttaminen, potkut</w:t>
      </w:r>
    </w:p>
    <w:p>
      <w:r>
        <w:rPr>
          <w:b/>
        </w:rPr>
        <w:t xml:space="preserve">Tulos</w:t>
      </w:r>
    </w:p>
    <w:p>
      <w:r>
        <w:t xml:space="preserve">työllisyystoiminta</w:t>
      </w:r>
    </w:p>
    <w:p>
      <w:r>
        <w:rPr>
          <w:b/>
        </w:rPr>
        <w:t xml:space="preserve">Esimerkki 3.2813</w:t>
      </w:r>
    </w:p>
    <w:p>
      <w:r>
        <w:t xml:space="preserve">ohjelma, erikoisuus, asia, sisältö</w:t>
      </w:r>
    </w:p>
    <w:p>
      <w:r>
        <w:rPr>
          <w:b/>
        </w:rPr>
        <w:t xml:space="preserve">Tulos</w:t>
      </w:r>
    </w:p>
    <w:p>
      <w:r>
        <w:t xml:space="preserve">kuluttajatuote</w:t>
      </w:r>
    </w:p>
    <w:p>
      <w:r>
        <w:rPr>
          <w:b/>
        </w:rPr>
        <w:t xml:space="preserve">Esimerkki 3.2814</w:t>
      </w:r>
    </w:p>
    <w:p>
      <w:r>
        <w:t xml:space="preserve">tunne-elämän häiriöt, ahdistunut, hermostunut, vihainen</w:t>
      </w:r>
    </w:p>
    <w:p>
      <w:r>
        <w:rPr>
          <w:b/>
        </w:rPr>
        <w:t xml:space="preserve">Tulos</w:t>
      </w:r>
    </w:p>
    <w:p>
      <w:r>
        <w:t xml:space="preserve">emotionaalinen tila</w:t>
      </w:r>
    </w:p>
    <w:p>
      <w:r>
        <w:rPr>
          <w:b/>
        </w:rPr>
        <w:t xml:space="preserve">Esimerkki 3.2815</w:t>
      </w:r>
    </w:p>
    <w:p>
      <w:r>
        <w:t xml:space="preserve">kirkas, tasainen, kuuma, hieno</w:t>
      </w:r>
    </w:p>
    <w:p>
      <w:r>
        <w:rPr>
          <w:b/>
        </w:rPr>
        <w:t xml:space="preserve">Tulos</w:t>
      </w:r>
    </w:p>
    <w:p>
      <w:r>
        <w:t xml:space="preserve">esteettinen ominaisuus</w:t>
      </w:r>
    </w:p>
    <w:p>
      <w:r>
        <w:rPr>
          <w:b/>
        </w:rPr>
        <w:t xml:space="preserve">Esimerkki 3.2816</w:t>
      </w:r>
    </w:p>
    <w:p>
      <w:r>
        <w:t xml:space="preserve">nykyinen, aikainen, myöhäinen, myöhässä, paskiaiset</w:t>
      </w:r>
    </w:p>
    <w:p>
      <w:r>
        <w:rPr>
          <w:b/>
        </w:rPr>
        <w:t xml:space="preserve">Tulos</w:t>
      </w:r>
    </w:p>
    <w:p>
      <w:r>
        <w:t xml:space="preserve">päivämäärän tila</w:t>
      </w:r>
    </w:p>
    <w:p>
      <w:r>
        <w:rPr>
          <w:b/>
        </w:rPr>
        <w:t xml:space="preserve">Esimerkki 3.2817</w:t>
      </w:r>
    </w:p>
    <w:p>
      <w:r>
        <w:t xml:space="preserve">asiakirja, lataus, tiedosto, kansio</w:t>
      </w:r>
    </w:p>
    <w:p>
      <w:r>
        <w:rPr>
          <w:b/>
        </w:rPr>
        <w:t xml:space="preserve">Tulos</w:t>
      </w:r>
    </w:p>
    <w:p>
      <w:r>
        <w:t xml:space="preserve">tietokoneet</w:t>
      </w:r>
    </w:p>
    <w:p>
      <w:r>
        <w:rPr>
          <w:b/>
        </w:rPr>
        <w:t xml:space="preserve">Esimerkki 3.2818</w:t>
      </w:r>
    </w:p>
    <w:p>
      <w:r>
        <w:t xml:space="preserve">liikunta, kaatuminen, putoaminen, taipuminen</w:t>
      </w:r>
    </w:p>
    <w:p>
      <w:r>
        <w:rPr>
          <w:b/>
        </w:rPr>
        <w:t xml:space="preserve">Tulos</w:t>
      </w:r>
    </w:p>
    <w:p>
      <w:r>
        <w:t xml:space="preserve">liikunta</w:t>
      </w:r>
    </w:p>
    <w:p>
      <w:r>
        <w:rPr>
          <w:b/>
        </w:rPr>
        <w:t xml:space="preserve">Esimerkki 3.2819</w:t>
      </w:r>
    </w:p>
    <w:p>
      <w:r>
        <w:t xml:space="preserve">tylsä, yksityiskohtainen, hieno, hieno</w:t>
      </w:r>
    </w:p>
    <w:p>
      <w:r>
        <w:rPr>
          <w:b/>
        </w:rPr>
        <w:t xml:space="preserve">Tulos</w:t>
      </w:r>
    </w:p>
    <w:p>
      <w:r>
        <w:t xml:space="preserve">esteettinen ominaisuus</w:t>
      </w:r>
    </w:p>
    <w:p>
      <w:r>
        <w:rPr>
          <w:b/>
        </w:rPr>
        <w:t xml:space="preserve">Esimerkki 3.2820</w:t>
      </w:r>
    </w:p>
    <w:p>
      <w:r>
        <w:t xml:space="preserve">luke, tangle, sunny, fair</w:t>
      </w:r>
    </w:p>
    <w:p>
      <w:r>
        <w:rPr>
          <w:b/>
        </w:rPr>
        <w:t xml:space="preserve">Tulos</w:t>
      </w:r>
    </w:p>
    <w:p>
      <w:r>
        <w:t xml:space="preserve">sää</w:t>
      </w:r>
    </w:p>
    <w:p>
      <w:r>
        <w:rPr>
          <w:b/>
        </w:rPr>
        <w:t xml:space="preserve">Esimerkki 3.2821</w:t>
      </w:r>
    </w:p>
    <w:p>
      <w:r>
        <w:t xml:space="preserve">haarukka, lasi, siivilä, lautanen</w:t>
      </w:r>
    </w:p>
    <w:p>
      <w:r>
        <w:rPr>
          <w:b/>
        </w:rPr>
        <w:t xml:space="preserve">Tulos</w:t>
      </w:r>
    </w:p>
    <w:p>
      <w:r>
        <w:t xml:space="preserve">keittiötarvikkeet</w:t>
      </w:r>
    </w:p>
    <w:p>
      <w:r>
        <w:rPr>
          <w:b/>
        </w:rPr>
        <w:t xml:space="preserve">Esimerkki 3.2822</w:t>
      </w:r>
    </w:p>
    <w:p>
      <w:r>
        <w:t xml:space="preserve">herkut, nakki, frankki, liha, liha</w:t>
      </w:r>
    </w:p>
    <w:p>
      <w:r>
        <w:rPr>
          <w:b/>
        </w:rPr>
        <w:t xml:space="preserve">Tulos</w:t>
      </w:r>
    </w:p>
    <w:p>
      <w:r>
        <w:t xml:space="preserve">ruoka</w:t>
      </w:r>
    </w:p>
    <w:p>
      <w:r>
        <w:rPr>
          <w:b/>
        </w:rPr>
        <w:t xml:space="preserve">Esimerkki 3.2823</w:t>
      </w:r>
    </w:p>
    <w:p>
      <w:r>
        <w:t xml:space="preserve">kävellä, heilua, heilua, roikkua, lentää</w:t>
      </w:r>
    </w:p>
    <w:p>
      <w:r>
        <w:rPr>
          <w:b/>
        </w:rPr>
        <w:t xml:space="preserve">Tulos</w:t>
      </w:r>
    </w:p>
    <w:p>
      <w:r>
        <w:t xml:space="preserve">eläin</w:t>
      </w:r>
    </w:p>
    <w:p>
      <w:r>
        <w:rPr>
          <w:b/>
        </w:rPr>
        <w:t xml:space="preserve">Esimerkki 3.2824</w:t>
      </w:r>
    </w:p>
    <w:p>
      <w:r>
        <w:t xml:space="preserve">korotus, päällystetty, tasainen, tasainen</w:t>
      </w:r>
    </w:p>
    <w:p>
      <w:r>
        <w:rPr>
          <w:b/>
        </w:rPr>
        <w:t xml:space="preserve">Tulos</w:t>
      </w:r>
    </w:p>
    <w:p>
      <w:r>
        <w:t xml:space="preserve">maantieteellinen ominaisuus</w:t>
      </w:r>
    </w:p>
    <w:p>
      <w:r>
        <w:rPr>
          <w:b/>
        </w:rPr>
        <w:t xml:space="preserve">Esimerkki 3.2825</w:t>
      </w:r>
    </w:p>
    <w:p>
      <w:r>
        <w:t xml:space="preserve">sulkea, sulkea, sulkea, päättynyt päiväksi</w:t>
      </w:r>
    </w:p>
    <w:p>
      <w:r>
        <w:rPr>
          <w:b/>
        </w:rPr>
        <w:t xml:space="preserve">Tulos</w:t>
      </w:r>
    </w:p>
    <w:p>
      <w:r>
        <w:t xml:space="preserve">myymälän tila</w:t>
      </w:r>
    </w:p>
    <w:p>
      <w:r>
        <w:rPr>
          <w:b/>
        </w:rPr>
        <w:t xml:space="preserve">Esimerkki 3.2826</w:t>
      </w:r>
    </w:p>
    <w:p>
      <w:r>
        <w:t xml:space="preserve">korjata, väärennös, väärentäminen, väärennös, fudge</w:t>
      </w:r>
    </w:p>
    <w:p>
      <w:r>
        <w:rPr>
          <w:b/>
        </w:rPr>
        <w:t xml:space="preserve">Tulos</w:t>
      </w:r>
    </w:p>
    <w:p>
      <w:r>
        <w:t xml:space="preserve">hämäräperäistä toimintaa</w:t>
      </w:r>
    </w:p>
    <w:p>
      <w:r>
        <w:rPr>
          <w:b/>
        </w:rPr>
        <w:t xml:space="preserve">Esimerkki 3.2827</w:t>
      </w:r>
    </w:p>
    <w:p>
      <w:r>
        <w:t xml:space="preserve">lykätty, testit, nykyinen, lykätty, viivästynyt, tehdä testejä</w:t>
      </w:r>
    </w:p>
    <w:p>
      <w:r>
        <w:rPr>
          <w:b/>
        </w:rPr>
        <w:t xml:space="preserve">Tulos</w:t>
      </w:r>
    </w:p>
    <w:p>
      <w:r>
        <w:t xml:space="preserve">päivämäärän tila</w:t>
      </w:r>
    </w:p>
    <w:p>
      <w:r>
        <w:rPr>
          <w:b/>
        </w:rPr>
        <w:t xml:space="preserve">Esimerkki 3.2828</w:t>
      </w:r>
    </w:p>
    <w:p>
      <w:r>
        <w:t xml:space="preserve">lepattaa, auto, lentää, kävellä</w:t>
      </w:r>
    </w:p>
    <w:p>
      <w:r>
        <w:rPr>
          <w:b/>
        </w:rPr>
        <w:t xml:space="preserve">Tulos</w:t>
      </w:r>
    </w:p>
    <w:p>
      <w:r>
        <w:t xml:space="preserve">kuljetusmuoto</w:t>
      </w:r>
    </w:p>
    <w:p>
      <w:r>
        <w:rPr>
          <w:b/>
        </w:rPr>
        <w:t xml:space="preserve">Esimerkki 3.2829</w:t>
      </w:r>
    </w:p>
    <w:p>
      <w:r>
        <w:t xml:space="preserve">oikealle, alaspäin, liukuva, alaspäin</w:t>
      </w:r>
    </w:p>
    <w:p>
      <w:r>
        <w:rPr>
          <w:b/>
        </w:rPr>
        <w:t xml:space="preserve">Tulos</w:t>
      </w:r>
    </w:p>
    <w:p>
      <w:r>
        <w:t xml:space="preserve">suunta</w:t>
      </w:r>
    </w:p>
    <w:p>
      <w:r>
        <w:rPr>
          <w:b/>
        </w:rPr>
        <w:t xml:space="preserve">Esimerkki 3.2830</w:t>
      </w:r>
    </w:p>
    <w:p>
      <w:r>
        <w:t xml:space="preserve">nosturi, davit, nielu, kaula, niska</w:t>
      </w:r>
    </w:p>
    <w:p>
      <w:r>
        <w:rPr>
          <w:b/>
        </w:rPr>
        <w:t xml:space="preserve">Tulos</w:t>
      </w:r>
    </w:p>
    <w:p>
      <w:r>
        <w:t xml:space="preserve">lintu</w:t>
      </w:r>
    </w:p>
    <w:p>
      <w:r>
        <w:rPr>
          <w:b/>
        </w:rPr>
        <w:t xml:space="preserve">Esimerkki 3.2831</w:t>
      </w:r>
    </w:p>
    <w:p>
      <w:r>
        <w:t xml:space="preserve">kävellä, lentää, mehiläinen, lepakot</w:t>
      </w:r>
    </w:p>
    <w:p>
      <w:r>
        <w:rPr>
          <w:b/>
        </w:rPr>
        <w:t xml:space="preserve">Tulos</w:t>
      </w:r>
    </w:p>
    <w:p>
      <w:r>
        <w:t xml:space="preserve">eläin</w:t>
      </w:r>
    </w:p>
    <w:p>
      <w:r>
        <w:rPr>
          <w:b/>
        </w:rPr>
        <w:t xml:space="preserve">Esimerkki 3.2832</w:t>
      </w:r>
    </w:p>
    <w:p>
      <w:r>
        <w:t xml:space="preserve">kiltti, alas, tunteet, melankolia, melankolia</w:t>
      </w:r>
    </w:p>
    <w:p>
      <w:r>
        <w:rPr>
          <w:b/>
        </w:rPr>
        <w:t xml:space="preserve">Tulos</w:t>
      </w:r>
    </w:p>
    <w:p>
      <w:r>
        <w:t xml:space="preserve">emotionaalinen tila</w:t>
      </w:r>
    </w:p>
    <w:p>
      <w:r>
        <w:rPr>
          <w:b/>
        </w:rPr>
        <w:t xml:space="preserve">Esimerkki 3.2833</w:t>
      </w:r>
    </w:p>
    <w:p>
      <w:r>
        <w:t xml:space="preserve">erikoisuus, sisältö, korut, toiminta</w:t>
      </w:r>
    </w:p>
    <w:p>
      <w:r>
        <w:rPr>
          <w:b/>
        </w:rPr>
        <w:t xml:space="preserve">Tulos</w:t>
      </w:r>
    </w:p>
    <w:p>
      <w:r>
        <w:t xml:space="preserve">kuluttajatuote</w:t>
      </w:r>
    </w:p>
    <w:p>
      <w:r>
        <w:rPr>
          <w:b/>
        </w:rPr>
        <w:t xml:space="preserve">Esimerkki 3.2834</w:t>
      </w:r>
    </w:p>
    <w:p>
      <w:r>
        <w:t xml:space="preserve">katuvainen, alakuloinen, häpeissäni, surullinen.</w:t>
      </w:r>
    </w:p>
    <w:p>
      <w:r>
        <w:rPr>
          <w:b/>
        </w:rPr>
        <w:t xml:space="preserve">Tulos</w:t>
      </w:r>
    </w:p>
    <w:p>
      <w:r>
        <w:t xml:space="preserve">emotionaalinen tila</w:t>
      </w:r>
    </w:p>
    <w:p>
      <w:r>
        <w:rPr>
          <w:b/>
        </w:rPr>
        <w:t xml:space="preserve">Esimerkki 3.2835</w:t>
      </w:r>
    </w:p>
    <w:p>
      <w:r>
        <w:t xml:space="preserve">tyly, ankara, rehellinen, rohkeus, rohkeus</w:t>
      </w:r>
    </w:p>
    <w:p>
      <w:r>
        <w:rPr>
          <w:b/>
        </w:rPr>
        <w:t xml:space="preserve">Tulos</w:t>
      </w:r>
    </w:p>
    <w:p>
      <w:r>
        <w:t xml:space="preserve">moraalinen ominaisuus</w:t>
      </w:r>
    </w:p>
    <w:p>
      <w:r>
        <w:rPr>
          <w:b/>
        </w:rPr>
        <w:t xml:space="preserve">Esimerkki 3.2836</w:t>
      </w:r>
    </w:p>
    <w:p>
      <w:r>
        <w:t xml:space="preserve">vesi, viileä, palaminen, tuli</w:t>
      </w:r>
    </w:p>
    <w:p>
      <w:r>
        <w:rPr>
          <w:b/>
        </w:rPr>
        <w:t xml:space="preserve">Tulos</w:t>
      </w:r>
    </w:p>
    <w:p>
      <w:r>
        <w:t xml:space="preserve">elementit</w:t>
      </w:r>
    </w:p>
    <w:p>
      <w:r>
        <w:rPr>
          <w:b/>
        </w:rPr>
        <w:t xml:space="preserve">Esimerkki 3.2837</w:t>
      </w:r>
    </w:p>
    <w:p>
      <w:r>
        <w:t xml:space="preserve">koko, taso, pellava, vaalea</w:t>
      </w:r>
    </w:p>
    <w:p>
      <w:r>
        <w:rPr>
          <w:b/>
        </w:rPr>
        <w:t xml:space="preserve">Tulos</w:t>
      </w:r>
    </w:p>
    <w:p>
      <w:r>
        <w:t xml:space="preserve">esteettinen ominaisuus</w:t>
      </w:r>
    </w:p>
    <w:p>
      <w:r>
        <w:rPr>
          <w:b/>
        </w:rPr>
        <w:t xml:space="preserve">Esimerkki 3.2838</w:t>
      </w:r>
    </w:p>
    <w:p>
      <w:r>
        <w:t xml:space="preserve">diili, tuulinen, ilmasto, reilu</w:t>
      </w:r>
    </w:p>
    <w:p>
      <w:r>
        <w:rPr>
          <w:b/>
        </w:rPr>
        <w:t xml:space="preserve">Tulos</w:t>
      </w:r>
    </w:p>
    <w:p>
      <w:r>
        <w:t xml:space="preserve">sää</w:t>
      </w:r>
    </w:p>
    <w:p>
      <w:r>
        <w:rPr>
          <w:b/>
        </w:rPr>
        <w:t xml:space="preserve">Esimerkki 3.2839</w:t>
      </w:r>
    </w:p>
    <w:p>
      <w:r>
        <w:t xml:space="preserve">pullea, laiha, lihava, ruma</w:t>
      </w:r>
    </w:p>
    <w:p>
      <w:r>
        <w:rPr>
          <w:b/>
        </w:rPr>
        <w:t xml:space="preserve">Tulos</w:t>
      </w:r>
    </w:p>
    <w:p>
      <w:r>
        <w:t xml:space="preserve">fyysinen ominaisuus</w:t>
      </w:r>
    </w:p>
    <w:p>
      <w:r>
        <w:rPr>
          <w:b/>
        </w:rPr>
        <w:t xml:space="preserve">Esimerkki 3.2840</w:t>
      </w:r>
    </w:p>
    <w:p>
      <w:r>
        <w:t xml:space="preserve">jalka, sääri, kantapää, sääri</w:t>
      </w:r>
    </w:p>
    <w:p>
      <w:r>
        <w:rPr>
          <w:b/>
        </w:rPr>
        <w:t xml:space="preserve">Tulos</w:t>
      </w:r>
    </w:p>
    <w:p>
      <w:r>
        <w:t xml:space="preserve">kehon osa</w:t>
      </w:r>
    </w:p>
    <w:p>
      <w:r>
        <w:rPr>
          <w:b/>
        </w:rPr>
        <w:t xml:space="preserve">Esimerkki 3.2841</w:t>
      </w:r>
    </w:p>
    <w:p>
      <w:r>
        <w:t xml:space="preserve">päästää irti, säkki, palo, ylistys, kiitos</w:t>
      </w:r>
    </w:p>
    <w:p>
      <w:r>
        <w:rPr>
          <w:b/>
        </w:rPr>
        <w:t xml:space="preserve">Tulos</w:t>
      </w:r>
    </w:p>
    <w:p>
      <w:r>
        <w:t xml:space="preserve">työllisyystoiminta</w:t>
      </w:r>
    </w:p>
    <w:p>
      <w:r>
        <w:rPr>
          <w:b/>
        </w:rPr>
        <w:t xml:space="preserve">Esimerkki 3.2842</w:t>
      </w:r>
    </w:p>
    <w:p>
      <w:r>
        <w:t xml:space="preserve">kärpänen, muurahainen, hämähäkki, lepakot</w:t>
      </w:r>
    </w:p>
    <w:p>
      <w:r>
        <w:rPr>
          <w:b/>
        </w:rPr>
        <w:t xml:space="preserve">Tulos</w:t>
      </w:r>
    </w:p>
    <w:p>
      <w:r>
        <w:t xml:space="preserve">eläin</w:t>
      </w:r>
    </w:p>
    <w:p>
      <w:r>
        <w:rPr>
          <w:b/>
        </w:rPr>
        <w:t xml:space="preserve">Esimerkki 3.2843</w:t>
      </w:r>
    </w:p>
    <w:p>
      <w:r>
        <w:t xml:space="preserve">kurssi, sininen, virta, aalto</w:t>
      </w:r>
    </w:p>
    <w:p>
      <w:r>
        <w:rPr>
          <w:b/>
        </w:rPr>
        <w:t xml:space="preserve">Tulos</w:t>
      </w:r>
    </w:p>
    <w:p>
      <w:r>
        <w:t xml:space="preserve">valtameri</w:t>
      </w:r>
    </w:p>
    <w:p>
      <w:r>
        <w:rPr>
          <w:b/>
        </w:rPr>
        <w:t xml:space="preserve">Esimerkki 3.2844</w:t>
      </w:r>
    </w:p>
    <w:p>
      <w:r>
        <w:t xml:space="preserve">vahvistin, fret, lauta, hihnalukko</w:t>
      </w:r>
    </w:p>
    <w:p>
      <w:r>
        <w:rPr>
          <w:b/>
        </w:rPr>
        <w:t xml:space="preserve">Tulos</w:t>
      </w:r>
    </w:p>
    <w:p>
      <w:r>
        <w:t xml:space="preserve">kitaraosuus</w:t>
      </w:r>
    </w:p>
    <w:p>
      <w:r>
        <w:rPr>
          <w:b/>
        </w:rPr>
        <w:t xml:space="preserve">Esimerkki 3.2845</w:t>
      </w:r>
    </w:p>
    <w:p>
      <w:r>
        <w:t xml:space="preserve">hanhi, hanhi, ankka, sika, possu</w:t>
      </w:r>
    </w:p>
    <w:p>
      <w:r>
        <w:rPr>
          <w:b/>
        </w:rPr>
        <w:t xml:space="preserve">Tulos</w:t>
      </w:r>
    </w:p>
    <w:p>
      <w:r>
        <w:t xml:space="preserve">eläimet</w:t>
      </w:r>
    </w:p>
    <w:p>
      <w:r>
        <w:rPr>
          <w:b/>
        </w:rPr>
        <w:t xml:space="preserve">Esimerkki 3.2846</w:t>
      </w:r>
    </w:p>
    <w:p>
      <w:r>
        <w:t xml:space="preserve">yksityiskohtainen, hieno, siisti, siellä</w:t>
      </w:r>
    </w:p>
    <w:p>
      <w:r>
        <w:rPr>
          <w:b/>
        </w:rPr>
        <w:t xml:space="preserve">Tulos</w:t>
      </w:r>
    </w:p>
    <w:p>
      <w:r>
        <w:t xml:space="preserve">esteettinen ominaisuus</w:t>
      </w:r>
    </w:p>
    <w:p>
      <w:r>
        <w:rPr>
          <w:b/>
        </w:rPr>
        <w:t xml:space="preserve">Esimerkki 3.2847</w:t>
      </w:r>
    </w:p>
    <w:p>
      <w:r>
        <w:t xml:space="preserve">kirjat, sisältö, toiminta, vaatteet</w:t>
      </w:r>
    </w:p>
    <w:p>
      <w:r>
        <w:rPr>
          <w:b/>
        </w:rPr>
        <w:t xml:space="preserve">Tulos</w:t>
      </w:r>
    </w:p>
    <w:p>
      <w:r>
        <w:t xml:space="preserve">kuluttajatuote</w:t>
      </w:r>
    </w:p>
    <w:p>
      <w:r>
        <w:rPr>
          <w:b/>
        </w:rPr>
        <w:t xml:space="preserve">Esimerkki 3.2848</w:t>
      </w:r>
    </w:p>
    <w:p>
      <w:r>
        <w:t xml:space="preserve">rasva, sokerit, suola, sokeri</w:t>
      </w:r>
    </w:p>
    <w:p>
      <w:r>
        <w:rPr>
          <w:b/>
        </w:rPr>
        <w:t xml:space="preserve">Tulos</w:t>
      </w:r>
    </w:p>
    <w:p>
      <w:r>
        <w:t xml:space="preserve">ravintoarvo</w:t>
      </w:r>
    </w:p>
    <w:p>
      <w:r>
        <w:rPr>
          <w:b/>
        </w:rPr>
        <w:t xml:space="preserve">Esimerkki 3.2849</w:t>
      </w:r>
    </w:p>
    <w:p>
      <w:r>
        <w:t xml:space="preserve">inferno, tulipalo, palaminen, viileä</w:t>
      </w:r>
    </w:p>
    <w:p>
      <w:r>
        <w:rPr>
          <w:b/>
        </w:rPr>
        <w:t xml:space="preserve">Tulos</w:t>
      </w:r>
    </w:p>
    <w:p>
      <w:r>
        <w:t xml:space="preserve">elementit</w:t>
      </w:r>
    </w:p>
    <w:p>
      <w:r>
        <w:rPr>
          <w:b/>
        </w:rPr>
        <w:t xml:space="preserve">Esimerkki 3.2850</w:t>
      </w:r>
    </w:p>
    <w:p>
      <w:r>
        <w:t xml:space="preserve">ok, hälytys, hieno, hullu</w:t>
      </w:r>
    </w:p>
    <w:p>
      <w:r>
        <w:rPr>
          <w:b/>
        </w:rPr>
        <w:t xml:space="preserve">Tulos</w:t>
      </w:r>
    </w:p>
    <w:p>
      <w:r>
        <w:t xml:space="preserve">emotionaalinen tila</w:t>
      </w:r>
    </w:p>
    <w:p>
      <w:r>
        <w:rPr>
          <w:b/>
        </w:rPr>
        <w:t xml:space="preserve">Esimerkki 3.2851</w:t>
      </w:r>
    </w:p>
    <w:p>
      <w:r>
        <w:t xml:space="preserve">ilme, fawn, tassu, seurata</w:t>
      </w:r>
    </w:p>
    <w:p>
      <w:r>
        <w:rPr>
          <w:b/>
        </w:rPr>
        <w:t xml:space="preserve">Tulos</w:t>
      </w:r>
    </w:p>
    <w:p>
      <w:r>
        <w:t xml:space="preserve">tunneilmaisu</w:t>
      </w:r>
    </w:p>
    <w:p>
      <w:r>
        <w:rPr>
          <w:b/>
        </w:rPr>
        <w:t xml:space="preserve">Esimerkki 3.2852</w:t>
      </w:r>
    </w:p>
    <w:p>
      <w:r>
        <w:t xml:space="preserve">vaalea, lämmin, lievä, kylmä</w:t>
      </w:r>
    </w:p>
    <w:p>
      <w:r>
        <w:rPr>
          <w:b/>
        </w:rPr>
        <w:t xml:space="preserve">Tulos</w:t>
      </w:r>
    </w:p>
    <w:p>
      <w:r>
        <w:t xml:space="preserve">sää</w:t>
      </w:r>
    </w:p>
    <w:p>
      <w:r>
        <w:rPr>
          <w:b/>
        </w:rPr>
        <w:t xml:space="preserve">Esimerkki 3.2853</w:t>
      </w:r>
    </w:p>
    <w:p>
      <w:r>
        <w:t xml:space="preserve">komea, hieno, tyylikäs, tylsä</w:t>
      </w:r>
    </w:p>
    <w:p>
      <w:r>
        <w:rPr>
          <w:b/>
        </w:rPr>
        <w:t xml:space="preserve">Tulos</w:t>
      </w:r>
    </w:p>
    <w:p>
      <w:r>
        <w:t xml:space="preserve">esteettinen ominaisuus</w:t>
      </w:r>
    </w:p>
    <w:p>
      <w:r>
        <w:rPr>
          <w:b/>
        </w:rPr>
        <w:t xml:space="preserve">Esimerkki 3.2854</w:t>
      </w:r>
    </w:p>
    <w:p>
      <w:r>
        <w:t xml:space="preserve">lisensoimaton, fudge, perusteeton, valheellinen, valheellinen</w:t>
      </w:r>
    </w:p>
    <w:p>
      <w:r>
        <w:rPr>
          <w:b/>
        </w:rPr>
        <w:t xml:space="preserve">Tulos</w:t>
      </w:r>
    </w:p>
    <w:p>
      <w:r>
        <w:t xml:space="preserve">hämäräperäistä toimintaa</w:t>
      </w:r>
    </w:p>
    <w:p>
      <w:r>
        <w:rPr>
          <w:b/>
        </w:rPr>
        <w:t xml:space="preserve">Esimerkki 3.2855</w:t>
      </w:r>
    </w:p>
    <w:p>
      <w:r>
        <w:t xml:space="preserve">baari, retki, klaani, klubi</w:t>
      </w:r>
    </w:p>
    <w:p>
      <w:r>
        <w:rPr>
          <w:b/>
        </w:rPr>
        <w:t xml:space="preserve">Tulos</w:t>
      </w:r>
    </w:p>
    <w:p>
      <w:r>
        <w:t xml:space="preserve">sosiaalinen kokoontuminen</w:t>
      </w:r>
    </w:p>
    <w:p>
      <w:r>
        <w:rPr>
          <w:b/>
        </w:rPr>
        <w:t xml:space="preserve">Esimerkki 3.2856</w:t>
      </w:r>
    </w:p>
    <w:p>
      <w:r>
        <w:t xml:space="preserve">signaali, virta, pyörre, vuorovesi, vuorovesi</w:t>
      </w:r>
    </w:p>
    <w:p>
      <w:r>
        <w:rPr>
          <w:b/>
        </w:rPr>
        <w:t xml:space="preserve">Tulos</w:t>
      </w:r>
    </w:p>
    <w:p>
      <w:r>
        <w:t xml:space="preserve">valtameri</w:t>
      </w:r>
    </w:p>
    <w:p>
      <w:r>
        <w:rPr>
          <w:b/>
        </w:rPr>
        <w:t xml:space="preserve">Esimerkki 3.2857</w:t>
      </w:r>
    </w:p>
    <w:p>
      <w:r>
        <w:t xml:space="preserve">pullea, alue, rasva, kulmamomentti</w:t>
      </w:r>
    </w:p>
    <w:p>
      <w:r>
        <w:rPr>
          <w:b/>
        </w:rPr>
        <w:t xml:space="preserve">Tulos</w:t>
      </w:r>
    </w:p>
    <w:p>
      <w:r>
        <w:t xml:space="preserve">fyysinen ominaisuus</w:t>
      </w:r>
    </w:p>
    <w:p>
      <w:r>
        <w:rPr>
          <w:b/>
        </w:rPr>
        <w:t xml:space="preserve">Esimerkki 3.2858</w:t>
      </w:r>
    </w:p>
    <w:p>
      <w:r>
        <w:t xml:space="preserve">tyytyväinen, pelokas, mustasukkainen, innostunut</w:t>
      </w:r>
    </w:p>
    <w:p>
      <w:r>
        <w:rPr>
          <w:b/>
        </w:rPr>
        <w:t xml:space="preserve">Tulos</w:t>
      </w:r>
    </w:p>
    <w:p>
      <w:r>
        <w:t xml:space="preserve">emotionaalinen tila</w:t>
      </w:r>
    </w:p>
    <w:p>
      <w:r>
        <w:rPr>
          <w:b/>
        </w:rPr>
        <w:t xml:space="preserve">Esimerkki 3.2859</w:t>
      </w:r>
    </w:p>
    <w:p>
      <w:r>
        <w:t xml:space="preserve">swift, nosturi, nostolaite, nostolaite, nostolaitteet</w:t>
      </w:r>
    </w:p>
    <w:p>
      <w:r>
        <w:rPr>
          <w:b/>
        </w:rPr>
        <w:t xml:space="preserve">Tulos</w:t>
      </w:r>
    </w:p>
    <w:p>
      <w:r>
        <w:t xml:space="preserve">lintu</w:t>
      </w:r>
    </w:p>
    <w:p>
      <w:r>
        <w:rPr>
          <w:b/>
        </w:rPr>
        <w:t xml:space="preserve">Esimerkki 3.2860</w:t>
      </w:r>
    </w:p>
    <w:p>
      <w:r>
        <w:t xml:space="preserve">rangaistus, lentorangaistus, sakko, vankila</w:t>
      </w:r>
    </w:p>
    <w:p>
      <w:r>
        <w:rPr>
          <w:b/>
        </w:rPr>
        <w:t xml:space="preserve">Tulos</w:t>
      </w:r>
    </w:p>
    <w:p>
      <w:r>
        <w:t xml:space="preserve">poliisin rangaistus</w:t>
      </w:r>
    </w:p>
    <w:p>
      <w:r>
        <w:rPr>
          <w:b/>
        </w:rPr>
        <w:t xml:space="preserve">Esimerkki 3.2861</w:t>
      </w:r>
    </w:p>
    <w:p>
      <w:r>
        <w:t xml:space="preserve">pettynyt, innostunut, tyytyväinen, surullinen</w:t>
      </w:r>
    </w:p>
    <w:p>
      <w:r>
        <w:rPr>
          <w:b/>
        </w:rPr>
        <w:t xml:space="preserve">Tulos</w:t>
      </w:r>
    </w:p>
    <w:p>
      <w:r>
        <w:t xml:space="preserve">emotionaalinen tila</w:t>
      </w:r>
    </w:p>
    <w:p>
      <w:r>
        <w:rPr>
          <w:b/>
        </w:rPr>
        <w:t xml:space="preserve">Esimerkki 3.2862</w:t>
      </w:r>
    </w:p>
    <w:p>
      <w:r>
        <w:t xml:space="preserve">sateinen, reilu, lievä, aurinkoinen</w:t>
      </w:r>
    </w:p>
    <w:p>
      <w:r>
        <w:rPr>
          <w:b/>
        </w:rPr>
        <w:t xml:space="preserve">Tulos</w:t>
      </w:r>
    </w:p>
    <w:p>
      <w:r>
        <w:t xml:space="preserve">sää</w:t>
      </w:r>
    </w:p>
    <w:p>
      <w:r>
        <w:rPr>
          <w:b/>
        </w:rPr>
        <w:t xml:space="preserve">Esimerkki 3.2863</w:t>
      </w:r>
    </w:p>
    <w:p>
      <w:r>
        <w:t xml:space="preserve">yhteisö, klubi, kokous, retki</w:t>
      </w:r>
    </w:p>
    <w:p>
      <w:r>
        <w:rPr>
          <w:b/>
        </w:rPr>
        <w:t xml:space="preserve">Tulos</w:t>
      </w:r>
    </w:p>
    <w:p>
      <w:r>
        <w:t xml:space="preserve">sosiaalinen kokoontuminen</w:t>
      </w:r>
    </w:p>
    <w:p>
      <w:r>
        <w:rPr>
          <w:b/>
        </w:rPr>
        <w:t xml:space="preserve">Esimerkki 3.2864</w:t>
      </w:r>
    </w:p>
    <w:p>
      <w:r>
        <w:t xml:space="preserve">avomakkara, ranskanpaahtoleipä, dagwood, klubi</w:t>
      </w:r>
    </w:p>
    <w:p>
      <w:r>
        <w:rPr>
          <w:b/>
        </w:rPr>
        <w:t xml:space="preserve">Tulos</w:t>
      </w:r>
    </w:p>
    <w:p>
      <w:r>
        <w:t xml:space="preserve">voileipätyyppi</w:t>
      </w:r>
    </w:p>
    <w:p>
      <w:r>
        <w:rPr>
          <w:b/>
        </w:rPr>
        <w:t xml:space="preserve">Esimerkki 3.2865</w:t>
      </w:r>
    </w:p>
    <w:p>
      <w:r>
        <w:t xml:space="preserve">haikara, davit, vinssi, nosturi</w:t>
      </w:r>
    </w:p>
    <w:p>
      <w:r>
        <w:rPr>
          <w:b/>
        </w:rPr>
        <w:t xml:space="preserve">Tulos</w:t>
      </w:r>
    </w:p>
    <w:p>
      <w:r>
        <w:t xml:space="preserve">lintu</w:t>
      </w:r>
    </w:p>
    <w:p>
      <w:r>
        <w:rPr>
          <w:b/>
        </w:rPr>
        <w:t xml:space="preserve">Esimerkki 3.2866</w:t>
      </w:r>
    </w:p>
    <w:p>
      <w:r>
        <w:t xml:space="preserve">kaivinkone, nosturi, vinssi, kaivinkone</w:t>
      </w:r>
    </w:p>
    <w:p>
      <w:r>
        <w:rPr>
          <w:b/>
        </w:rPr>
        <w:t xml:space="preserve">Tulos</w:t>
      </w:r>
    </w:p>
    <w:p>
      <w:r>
        <w:t xml:space="preserve">rakentaminen</w:t>
      </w:r>
    </w:p>
    <w:p>
      <w:r>
        <w:rPr>
          <w:b/>
        </w:rPr>
        <w:t xml:space="preserve">Esimerkki 3.2867</w:t>
      </w:r>
    </w:p>
    <w:p>
      <w:r>
        <w:t xml:space="preserve">tko, taso, kansi, tukkiminen</w:t>
      </w:r>
    </w:p>
    <w:p>
      <w:r>
        <w:rPr>
          <w:b/>
        </w:rPr>
        <w:t xml:space="preserve">Tulos</w:t>
      </w:r>
    </w:p>
    <w:p>
      <w:r>
        <w:t xml:space="preserve">nyrkkeilyn terminologia</w:t>
      </w:r>
    </w:p>
    <w:p>
      <w:r>
        <w:rPr>
          <w:b/>
        </w:rPr>
        <w:t xml:space="preserve">Esimerkki 3.2868</w:t>
      </w:r>
    </w:p>
    <w:p>
      <w:r>
        <w:t xml:space="preserve">maila, ankka, leijona, elefantti</w:t>
      </w:r>
    </w:p>
    <w:p>
      <w:r>
        <w:rPr>
          <w:b/>
        </w:rPr>
        <w:t xml:space="preserve">Tulos</w:t>
      </w:r>
    </w:p>
    <w:p>
      <w:r>
        <w:t xml:space="preserve">eläimet</w:t>
      </w:r>
    </w:p>
    <w:p>
      <w:r>
        <w:rPr>
          <w:b/>
        </w:rPr>
        <w:t xml:space="preserve">Esimerkki 3.2869</w:t>
      </w:r>
    </w:p>
    <w:p>
      <w:r>
        <w:t xml:space="preserve">lajike, reilu, väri, koko</w:t>
      </w:r>
    </w:p>
    <w:p>
      <w:r>
        <w:rPr>
          <w:b/>
        </w:rPr>
        <w:t xml:space="preserve">Tulos</w:t>
      </w:r>
    </w:p>
    <w:p>
      <w:r>
        <w:t xml:space="preserve">esteettinen ominaisuus</w:t>
      </w:r>
    </w:p>
    <w:p>
      <w:r>
        <w:rPr>
          <w:b/>
        </w:rPr>
        <w:t xml:space="preserve">Esimerkki 3.2870</w:t>
      </w:r>
    </w:p>
    <w:p>
      <w:r>
        <w:t xml:space="preserve">kulttuuri, fawn, ilmaisu, mielistellä, mielistellä</w:t>
      </w:r>
    </w:p>
    <w:p>
      <w:r>
        <w:rPr>
          <w:b/>
        </w:rPr>
        <w:t xml:space="preserve">Tulos</w:t>
      </w:r>
    </w:p>
    <w:p>
      <w:r>
        <w:t xml:space="preserve">tunneilmaisu</w:t>
      </w:r>
    </w:p>
    <w:p>
      <w:r>
        <w:rPr>
          <w:b/>
        </w:rPr>
        <w:t xml:space="preserve">Esimerkki 3.2871</w:t>
      </w:r>
    </w:p>
    <w:p>
      <w:r>
        <w:t xml:space="preserve">strutsi, koira, lammas, ankka...</w:t>
      </w:r>
    </w:p>
    <w:p>
      <w:r>
        <w:rPr>
          <w:b/>
        </w:rPr>
        <w:t xml:space="preserve">Tulos</w:t>
      </w:r>
    </w:p>
    <w:p>
      <w:r>
        <w:t xml:space="preserve">eläimet</w:t>
      </w:r>
    </w:p>
    <w:p>
      <w:r>
        <w:rPr>
          <w:b/>
        </w:rPr>
        <w:t xml:space="preserve">Esimerkki 3.2872</w:t>
      </w:r>
    </w:p>
    <w:p>
      <w:r>
        <w:t xml:space="preserve">päällystetty, tasainen, tasanne, vuori</w:t>
      </w:r>
    </w:p>
    <w:p>
      <w:r>
        <w:rPr>
          <w:b/>
        </w:rPr>
        <w:t xml:space="preserve">Tulos</w:t>
      </w:r>
    </w:p>
    <w:p>
      <w:r>
        <w:t xml:space="preserve">maantieteellinen ominaisuus</w:t>
      </w:r>
    </w:p>
    <w:p>
      <w:r>
        <w:rPr>
          <w:b/>
        </w:rPr>
        <w:t xml:space="preserve">Esimerkki 3.2873</w:t>
      </w:r>
    </w:p>
    <w:p>
      <w:r>
        <w:t xml:space="preserve">osakehuoneisto, asunto, kaksio, huoneisto, huoneisto</w:t>
      </w:r>
    </w:p>
    <w:p>
      <w:r>
        <w:rPr>
          <w:b/>
        </w:rPr>
        <w:t xml:space="preserve">Tulos</w:t>
      </w:r>
    </w:p>
    <w:p>
      <w:r>
        <w:t xml:space="preserve">majoitus</w:t>
      </w:r>
    </w:p>
    <w:p>
      <w:r>
        <w:rPr>
          <w:b/>
        </w:rPr>
        <w:t xml:space="preserve">Esimerkki 3.2874</w:t>
      </w:r>
    </w:p>
    <w:p>
      <w:r>
        <w:t xml:space="preserve">tukahdutettu, söpö, fawn, woo</w:t>
      </w:r>
    </w:p>
    <w:p>
      <w:r>
        <w:rPr>
          <w:b/>
        </w:rPr>
        <w:t xml:space="preserve">Tulos</w:t>
      </w:r>
    </w:p>
    <w:p>
      <w:r>
        <w:t xml:space="preserve">tunneilmaisu</w:t>
      </w:r>
    </w:p>
    <w:p>
      <w:r>
        <w:rPr>
          <w:b/>
        </w:rPr>
        <w:t xml:space="preserve">Esimerkki 3.2875</w:t>
      </w:r>
    </w:p>
    <w:p>
      <w:r>
        <w:t xml:space="preserve">kauppa, vaatteet, asia, sisältö</w:t>
      </w:r>
    </w:p>
    <w:p>
      <w:r>
        <w:rPr>
          <w:b/>
        </w:rPr>
        <w:t xml:space="preserve">Tulos</w:t>
      </w:r>
    </w:p>
    <w:p>
      <w:r>
        <w:t xml:space="preserve">kuluttajatuote</w:t>
      </w:r>
    </w:p>
    <w:p>
      <w:r>
        <w:rPr>
          <w:b/>
        </w:rPr>
        <w:t xml:space="preserve">Esimerkki 3.2876</w:t>
      </w:r>
    </w:p>
    <w:p>
      <w:r>
        <w:t xml:space="preserve">keula, kansi, peräsin, runko</w:t>
      </w:r>
    </w:p>
    <w:p>
      <w:r>
        <w:rPr>
          <w:b/>
        </w:rPr>
        <w:t xml:space="preserve">Tulos</w:t>
      </w:r>
    </w:p>
    <w:p>
      <w:r>
        <w:t xml:space="preserve">veneet</w:t>
      </w:r>
    </w:p>
    <w:p>
      <w:r>
        <w:rPr>
          <w:b/>
        </w:rPr>
        <w:t xml:space="preserve">Esimerkki 3.2877</w:t>
      </w:r>
    </w:p>
    <w:p>
      <w:r>
        <w:t xml:space="preserve">tyly, ankara, rehellinen, asiallinen, asiallinen</w:t>
      </w:r>
    </w:p>
    <w:p>
      <w:r>
        <w:rPr>
          <w:b/>
        </w:rPr>
        <w:t xml:space="preserve">Tulos</w:t>
      </w:r>
    </w:p>
    <w:p>
      <w:r>
        <w:t xml:space="preserve">moraalinen ominaisuus</w:t>
      </w:r>
    </w:p>
    <w:p>
      <w:r>
        <w:rPr>
          <w:b/>
        </w:rPr>
        <w:t xml:space="preserve">Esimerkki 3.2878</w:t>
      </w:r>
    </w:p>
    <w:p>
      <w:r>
        <w:t xml:space="preserve">retki, kokous, baari, klubi</w:t>
      </w:r>
    </w:p>
    <w:p>
      <w:r>
        <w:rPr>
          <w:b/>
        </w:rPr>
        <w:t xml:space="preserve">Tulos</w:t>
      </w:r>
    </w:p>
    <w:p>
      <w:r>
        <w:t xml:space="preserve">sosiaalinen kokoontuminen</w:t>
      </w:r>
    </w:p>
    <w:p>
      <w:r>
        <w:rPr>
          <w:b/>
        </w:rPr>
        <w:t xml:space="preserve">Esimerkki 3.2879</w:t>
      </w:r>
    </w:p>
    <w:p>
      <w:r>
        <w:t xml:space="preserve">tasainen, sileä, sileä, sileä</w:t>
      </w:r>
    </w:p>
    <w:p>
      <w:r>
        <w:rPr>
          <w:b/>
        </w:rPr>
        <w:t xml:space="preserve">Tulos</w:t>
      </w:r>
    </w:p>
    <w:p>
      <w:r>
        <w:t xml:space="preserve">maantieteellinen ominaisuus</w:t>
      </w:r>
    </w:p>
    <w:p>
      <w:r>
        <w:rPr>
          <w:b/>
        </w:rPr>
        <w:t xml:space="preserve">Esimerkki 3.2880</w:t>
      </w:r>
    </w:p>
    <w:p>
      <w:r>
        <w:t xml:space="preserve">väärin, väärennös, väärentäminen, valhe, valhe</w:t>
      </w:r>
    </w:p>
    <w:p>
      <w:r>
        <w:rPr>
          <w:b/>
        </w:rPr>
        <w:t xml:space="preserve">Tulos</w:t>
      </w:r>
    </w:p>
    <w:p>
      <w:r>
        <w:t xml:space="preserve">hämäräperäistä toimintaa</w:t>
      </w:r>
    </w:p>
    <w:p>
      <w:r>
        <w:rPr>
          <w:b/>
        </w:rPr>
        <w:t xml:space="preserve">Esimerkki 3.2881</w:t>
      </w:r>
    </w:p>
    <w:p>
      <w:r>
        <w:t xml:space="preserve">torakka, kärpänen, heinäsirkka, kotka</w:t>
      </w:r>
    </w:p>
    <w:p>
      <w:r>
        <w:rPr>
          <w:b/>
        </w:rPr>
        <w:t xml:space="preserve">Tulos</w:t>
      </w:r>
    </w:p>
    <w:p>
      <w:r>
        <w:t xml:space="preserve">eläin</w:t>
      </w:r>
    </w:p>
    <w:p>
      <w:r>
        <w:rPr>
          <w:b/>
        </w:rPr>
        <w:t xml:space="preserve">Esimerkki 3.2882</w:t>
      </w:r>
    </w:p>
    <w:p>
      <w:r>
        <w:t xml:space="preserve">paritalohuoneisto, pyöreä, tasainen, rivitalohuoneisto</w:t>
      </w:r>
    </w:p>
    <w:p>
      <w:r>
        <w:rPr>
          <w:b/>
        </w:rPr>
        <w:t xml:space="preserve">Tulos</w:t>
      </w:r>
    </w:p>
    <w:p>
      <w:r>
        <w:t xml:space="preserve">majoitus</w:t>
      </w:r>
    </w:p>
    <w:p>
      <w:r>
        <w:rPr>
          <w:b/>
        </w:rPr>
        <w:t xml:space="preserve">Esimerkki 3.2883</w:t>
      </w:r>
    </w:p>
    <w:p>
      <w:r>
        <w:t xml:space="preserve">kotka, lentää, hypätä, kävellä</w:t>
      </w:r>
    </w:p>
    <w:p>
      <w:r>
        <w:rPr>
          <w:b/>
        </w:rPr>
        <w:t xml:space="preserve">Tulos</w:t>
      </w:r>
    </w:p>
    <w:p>
      <w:r>
        <w:t xml:space="preserve">eläin</w:t>
      </w:r>
    </w:p>
    <w:p>
      <w:r>
        <w:rPr>
          <w:b/>
        </w:rPr>
        <w:t xml:space="preserve">Esimerkki 3.2884</w:t>
      </w:r>
    </w:p>
    <w:p>
      <w:r>
        <w:t xml:space="preserve">asiallinen, lojaali, rehellinen, suorapuheinen, suorasukainen</w:t>
      </w:r>
    </w:p>
    <w:p>
      <w:r>
        <w:rPr>
          <w:b/>
        </w:rPr>
        <w:t xml:space="preserve">Tulos</w:t>
      </w:r>
    </w:p>
    <w:p>
      <w:r>
        <w:t xml:space="preserve">moraalinen ominaisuus</w:t>
      </w:r>
    </w:p>
    <w:p>
      <w:r>
        <w:rPr>
          <w:b/>
        </w:rPr>
        <w:t xml:space="preserve">Esimerkki 3.2885</w:t>
      </w:r>
    </w:p>
    <w:p>
      <w:r>
        <w:t xml:space="preserve">klubi, hampurilainen, ranskanleipä, salaatti</w:t>
      </w:r>
    </w:p>
    <w:p>
      <w:r>
        <w:rPr>
          <w:b/>
        </w:rPr>
        <w:t xml:space="preserve">Tulos</w:t>
      </w:r>
    </w:p>
    <w:p>
      <w:r>
        <w:t xml:space="preserve">voileipätyyppi</w:t>
      </w:r>
    </w:p>
    <w:p>
      <w:r>
        <w:rPr>
          <w:b/>
        </w:rPr>
        <w:t xml:space="preserve">Esimerkki 3.2886</w:t>
      </w:r>
    </w:p>
    <w:p>
      <w:r>
        <w:t xml:space="preserve">fudge, suklaa, brownie, torttu, kakku</w:t>
      </w:r>
    </w:p>
    <w:p>
      <w:r>
        <w:rPr>
          <w:b/>
        </w:rPr>
        <w:t xml:space="preserve">Tulos</w:t>
      </w:r>
    </w:p>
    <w:p>
      <w:r>
        <w:t xml:space="preserve">suklaa ruoka</w:t>
      </w:r>
    </w:p>
    <w:p>
      <w:r>
        <w:rPr>
          <w:b/>
        </w:rPr>
        <w:t xml:space="preserve">Esimerkki 3.2887</w:t>
      </w:r>
    </w:p>
    <w:p>
      <w:r>
        <w:t xml:space="preserve">kangas, kansi, taso, taistelu</w:t>
      </w:r>
    </w:p>
    <w:p>
      <w:r>
        <w:rPr>
          <w:b/>
        </w:rPr>
        <w:t xml:space="preserve">Tulos</w:t>
      </w:r>
    </w:p>
    <w:p>
      <w:r>
        <w:t xml:space="preserve">nyrkkeilyterminologia</w:t>
      </w:r>
    </w:p>
    <w:p>
      <w:r>
        <w:rPr>
          <w:b/>
        </w:rPr>
        <w:t xml:space="preserve">Esimerkki 3.2888</w:t>
      </w:r>
    </w:p>
    <w:p>
      <w:r>
        <w:t xml:space="preserve">fritter, jälkiruoka, kroketti, dunker, dunker</w:t>
      </w:r>
    </w:p>
    <w:p>
      <w:r>
        <w:rPr>
          <w:b/>
        </w:rPr>
        <w:t xml:space="preserve">Tulos</w:t>
      </w:r>
    </w:p>
    <w:p>
      <w:r>
        <w:t xml:space="preserve">paistettu ruoka</w:t>
      </w:r>
    </w:p>
    <w:p>
      <w:r>
        <w:rPr>
          <w:b/>
        </w:rPr>
        <w:t xml:space="preserve">Esimerkki 3.2889</w:t>
      </w:r>
    </w:p>
    <w:p>
      <w:r>
        <w:t xml:space="preserve">voimaannuttaa, poistaa, ampua, päästää irti</w:t>
      </w:r>
    </w:p>
    <w:p>
      <w:r>
        <w:rPr>
          <w:b/>
        </w:rPr>
        <w:t xml:space="preserve">Tulos</w:t>
      </w:r>
    </w:p>
    <w:p>
      <w:r>
        <w:t xml:space="preserve">työllisyystoiminta</w:t>
      </w:r>
    </w:p>
    <w:p>
      <w:r>
        <w:rPr>
          <w:b/>
        </w:rPr>
        <w:t xml:space="preserve">Esimerkki 3.2890</w:t>
      </w:r>
    </w:p>
    <w:p>
      <w:r>
        <w:t xml:space="preserve">lajike, reilu, rakenne, maitomainen</w:t>
      </w:r>
    </w:p>
    <w:p>
      <w:r>
        <w:rPr>
          <w:b/>
        </w:rPr>
        <w:t xml:space="preserve">Tulos</w:t>
      </w:r>
    </w:p>
    <w:p>
      <w:r>
        <w:t xml:space="preserve">esteettinen ominaisuus</w:t>
      </w:r>
    </w:p>
    <w:p>
      <w:r>
        <w:rPr>
          <w:b/>
        </w:rPr>
        <w:t xml:space="preserve">Esimerkki 3.2891</w:t>
      </w:r>
    </w:p>
    <w:p>
      <w:r>
        <w:t xml:space="preserve">kävellä, lentää, lintu, hyppiä</w:t>
      </w:r>
    </w:p>
    <w:p>
      <w:r>
        <w:rPr>
          <w:b/>
        </w:rPr>
        <w:t xml:space="preserve">Tulos</w:t>
      </w:r>
    </w:p>
    <w:p>
      <w:r>
        <w:t xml:space="preserve">eläin</w:t>
      </w:r>
    </w:p>
    <w:p>
      <w:r>
        <w:rPr>
          <w:b/>
        </w:rPr>
        <w:t xml:space="preserve">Esimerkki 3.2892</w:t>
      </w:r>
    </w:p>
    <w:p>
      <w:r>
        <w:t xml:space="preserve">kunnollinen, onnellinen, hieno, mukava</w:t>
      </w:r>
    </w:p>
    <w:p>
      <w:r>
        <w:rPr>
          <w:b/>
        </w:rPr>
        <w:t xml:space="preserve">Tulos</w:t>
      </w:r>
    </w:p>
    <w:p>
      <w:r>
        <w:t xml:space="preserve">emotionaalinen tila</w:t>
      </w:r>
    </w:p>
    <w:p>
      <w:r>
        <w:rPr>
          <w:b/>
        </w:rPr>
        <w:t xml:space="preserve">Esimerkki 3.2893</w:t>
      </w:r>
    </w:p>
    <w:p>
      <w:r>
        <w:t xml:space="preserve">hoagie, klubi, paahtoleipä, sämpylä</w:t>
      </w:r>
    </w:p>
    <w:p>
      <w:r>
        <w:rPr>
          <w:b/>
        </w:rPr>
        <w:t xml:space="preserve">Tulos</w:t>
      </w:r>
    </w:p>
    <w:p>
      <w:r>
        <w:t xml:space="preserve">voileipätyyppi</w:t>
      </w:r>
    </w:p>
    <w:p>
      <w:r>
        <w:rPr>
          <w:b/>
        </w:rPr>
        <w:t xml:space="preserve">Esimerkki 3.2894</w:t>
      </w:r>
    </w:p>
    <w:p>
      <w:r>
        <w:t xml:space="preserve">sukellusvene, salaatti, blt, klubi</w:t>
      </w:r>
    </w:p>
    <w:p>
      <w:r>
        <w:rPr>
          <w:b/>
        </w:rPr>
        <w:t xml:space="preserve">Tulos</w:t>
      </w:r>
    </w:p>
    <w:p>
      <w:r>
        <w:t xml:space="preserve">voileipätyyppi</w:t>
      </w:r>
    </w:p>
    <w:p>
      <w:r>
        <w:rPr>
          <w:b/>
        </w:rPr>
        <w:t xml:space="preserve">Esimerkki 3.2895</w:t>
      </w:r>
    </w:p>
    <w:p>
      <w:r>
        <w:t xml:space="preserve">keittää kahvia, kirjeenvaihto, vastata, arkistoida</w:t>
      </w:r>
    </w:p>
    <w:p>
      <w:r>
        <w:rPr>
          <w:b/>
        </w:rPr>
        <w:t xml:space="preserve">Tulos</w:t>
      </w:r>
    </w:p>
    <w:p>
      <w:r>
        <w:t xml:space="preserve">sihteerin tehtävät</w:t>
      </w:r>
    </w:p>
    <w:p>
      <w:r>
        <w:rPr>
          <w:b/>
        </w:rPr>
        <w:t xml:space="preserve">Esimerkki 3.2896</w:t>
      </w:r>
    </w:p>
    <w:p>
      <w:r>
        <w:t xml:space="preserve">tukahdutettu, kiusaaja, fawn, sosiaalinen</w:t>
      </w:r>
    </w:p>
    <w:p>
      <w:r>
        <w:rPr>
          <w:b/>
        </w:rPr>
        <w:t xml:space="preserve">Tulos</w:t>
      </w:r>
    </w:p>
    <w:p>
      <w:r>
        <w:t xml:space="preserve">tunneilmaisu</w:t>
      </w:r>
    </w:p>
    <w:p>
      <w:r>
        <w:rPr>
          <w:b/>
        </w:rPr>
        <w:t xml:space="preserve">Esimerkki 3.2897</w:t>
      </w:r>
    </w:p>
    <w:p>
      <w:r>
        <w:t xml:space="preserve">oikeudenmukainen, kunnollinen, kunniallinen, tasapuolinen</w:t>
      </w:r>
    </w:p>
    <w:p>
      <w:r>
        <w:rPr>
          <w:b/>
        </w:rPr>
        <w:t xml:space="preserve">Tulos</w:t>
      </w:r>
    </w:p>
    <w:p>
      <w:r>
        <w:t xml:space="preserve">moraalinen ominaisuus</w:t>
      </w:r>
    </w:p>
    <w:p>
      <w:r>
        <w:rPr>
          <w:b/>
        </w:rPr>
        <w:t xml:space="preserve">Esimerkki 3.2898</w:t>
      </w:r>
    </w:p>
    <w:p>
      <w:r>
        <w:t xml:space="preserve">strutsi, nielu, maila, kurki</w:t>
      </w:r>
    </w:p>
    <w:p>
      <w:r>
        <w:rPr>
          <w:b/>
        </w:rPr>
        <w:t xml:space="preserve">Tulos</w:t>
      </w:r>
    </w:p>
    <w:p>
      <w:r>
        <w:t xml:space="preserve">lintu</w:t>
      </w:r>
    </w:p>
    <w:p>
      <w:r>
        <w:rPr>
          <w:b/>
        </w:rPr>
        <w:t xml:space="preserve">Esimerkki 3.2899</w:t>
      </w:r>
    </w:p>
    <w:p>
      <w:r>
        <w:t xml:space="preserve">kala, tiikeri, lepakko, delfiini...</w:t>
      </w:r>
    </w:p>
    <w:p>
      <w:r>
        <w:rPr>
          <w:b/>
        </w:rPr>
        <w:t xml:space="preserve">Tulos</w:t>
      </w:r>
    </w:p>
    <w:p>
      <w:r>
        <w:t xml:space="preserve">eläin</w:t>
      </w:r>
    </w:p>
    <w:p>
      <w:r>
        <w:rPr>
          <w:b/>
        </w:rPr>
        <w:t xml:space="preserve">Esimerkki 3.2900</w:t>
      </w:r>
    </w:p>
    <w:p>
      <w:r>
        <w:t xml:space="preserve">davit, vinssi, nosturi, haahka</w:t>
      </w:r>
    </w:p>
    <w:p>
      <w:r>
        <w:rPr>
          <w:b/>
        </w:rPr>
        <w:t xml:space="preserve">Tulos</w:t>
      </w:r>
    </w:p>
    <w:p>
      <w:r>
        <w:t xml:space="preserve">lintu</w:t>
      </w:r>
    </w:p>
    <w:p>
      <w:r>
        <w:rPr>
          <w:b/>
        </w:rPr>
        <w:t xml:space="preserve">Esimerkki 3.2901</w:t>
      </w:r>
    </w:p>
    <w:p>
      <w:r>
        <w:t xml:space="preserve">kauppa, kauppatavara, ohjelma, sisältö, sisältö</w:t>
      </w:r>
    </w:p>
    <w:p>
      <w:r>
        <w:rPr>
          <w:b/>
        </w:rPr>
        <w:t xml:space="preserve">Tulos</w:t>
      </w:r>
    </w:p>
    <w:p>
      <w:r>
        <w:t xml:space="preserve">kuluttajatuote</w:t>
      </w:r>
    </w:p>
    <w:p>
      <w:r>
        <w:rPr>
          <w:b/>
        </w:rPr>
        <w:t xml:space="preserve">Esimerkki 3.2902</w:t>
      </w:r>
    </w:p>
    <w:p>
      <w:r>
        <w:t xml:space="preserve">läpikuultava kangas, puuosat, lasi, metalli.</w:t>
      </w:r>
    </w:p>
    <w:p>
      <w:r>
        <w:rPr>
          <w:b/>
        </w:rPr>
        <w:t xml:space="preserve">Tulos</w:t>
      </w:r>
    </w:p>
    <w:p>
      <w:r>
        <w:t xml:space="preserve">ikkunan materiaali</w:t>
      </w:r>
    </w:p>
    <w:p>
      <w:r>
        <w:rPr>
          <w:b/>
        </w:rPr>
        <w:t xml:space="preserve">Esimerkki 3.2903</w:t>
      </w:r>
    </w:p>
    <w:p>
      <w:r>
        <w:t xml:space="preserve">putoava, litteä, alas, oikealle</w:t>
      </w:r>
    </w:p>
    <w:p>
      <w:r>
        <w:rPr>
          <w:b/>
        </w:rPr>
        <w:t xml:space="preserve">Tulos</w:t>
      </w:r>
    </w:p>
    <w:p>
      <w:r>
        <w:t xml:space="preserve">suunta</w:t>
      </w:r>
    </w:p>
    <w:p>
      <w:r>
        <w:rPr>
          <w:b/>
        </w:rPr>
        <w:t xml:space="preserve">Esimerkki 3.2904</w:t>
      </w:r>
    </w:p>
    <w:p>
      <w:r>
        <w:t xml:space="preserve">tuulinen, sateinen, kaunis, ilmasto</w:t>
      </w:r>
    </w:p>
    <w:p>
      <w:r>
        <w:rPr>
          <w:b/>
        </w:rPr>
        <w:t xml:space="preserve">Tulos</w:t>
      </w:r>
    </w:p>
    <w:p>
      <w:r>
        <w:t xml:space="preserve">sää</w:t>
      </w:r>
    </w:p>
    <w:p>
      <w:r>
        <w:rPr>
          <w:b/>
        </w:rPr>
        <w:t xml:space="preserve">Esimerkki 3.2905</w:t>
      </w:r>
    </w:p>
    <w:p>
      <w:r>
        <w:t xml:space="preserve">alas, alas, alas, liukuva, vasen</w:t>
      </w:r>
    </w:p>
    <w:p>
      <w:r>
        <w:rPr>
          <w:b/>
        </w:rPr>
        <w:t xml:space="preserve">Tulos</w:t>
      </w:r>
    </w:p>
    <w:p>
      <w:r>
        <w:t xml:space="preserve">suunta</w:t>
      </w:r>
    </w:p>
    <w:p>
      <w:r>
        <w:rPr>
          <w:b/>
        </w:rPr>
        <w:t xml:space="preserve">Esimerkki 3.2906</w:t>
      </w:r>
    </w:p>
    <w:p>
      <w:r>
        <w:t xml:space="preserve">kyynärpää, nilkka, sääriluu, jalkaterä</w:t>
      </w:r>
    </w:p>
    <w:p>
      <w:r>
        <w:rPr>
          <w:b/>
        </w:rPr>
        <w:t xml:space="preserve">Tulos</w:t>
      </w:r>
    </w:p>
    <w:p>
      <w:r>
        <w:t xml:space="preserve">kehon osa</w:t>
      </w:r>
    </w:p>
    <w:p>
      <w:r>
        <w:rPr>
          <w:b/>
        </w:rPr>
        <w:t xml:space="preserve">Esimerkki 3.2907</w:t>
      </w:r>
    </w:p>
    <w:p>
      <w:r>
        <w:t xml:space="preserve">hölkätä, lentää, lentää, lentää, bussi</w:t>
      </w:r>
    </w:p>
    <w:p>
      <w:r>
        <w:rPr>
          <w:b/>
        </w:rPr>
        <w:t xml:space="preserve">Tulos</w:t>
      </w:r>
    </w:p>
    <w:p>
      <w:r>
        <w:t xml:space="preserve">kuljetusmuoto</w:t>
      </w:r>
    </w:p>
    <w:p>
      <w:r>
        <w:rPr>
          <w:b/>
        </w:rPr>
        <w:t xml:space="preserve">Esimerkki 3.2908</w:t>
      </w:r>
    </w:p>
    <w:p>
      <w:r>
        <w:t xml:space="preserve">hieno, komea, hieno, kuuma</w:t>
      </w:r>
    </w:p>
    <w:p>
      <w:r>
        <w:rPr>
          <w:b/>
        </w:rPr>
        <w:t xml:space="preserve">Tulos</w:t>
      </w:r>
    </w:p>
    <w:p>
      <w:r>
        <w:t xml:space="preserve">esteettinen ominaisuus</w:t>
      </w:r>
    </w:p>
    <w:p>
      <w:r>
        <w:rPr>
          <w:b/>
        </w:rPr>
        <w:t xml:space="preserve">Esimerkki 3.2909</w:t>
      </w:r>
    </w:p>
    <w:p>
      <w:r>
        <w:t xml:space="preserve">uros, peura, muurahaispoikanen, kauris</w:t>
      </w:r>
    </w:p>
    <w:p>
      <w:r>
        <w:rPr>
          <w:b/>
        </w:rPr>
        <w:t xml:space="preserve">Tulos</w:t>
      </w:r>
    </w:p>
    <w:p>
      <w:r>
        <w:t xml:space="preserve">eläinten poikaset</w:t>
      </w:r>
    </w:p>
    <w:p>
      <w:r>
        <w:rPr>
          <w:b/>
        </w:rPr>
        <w:t xml:space="preserve">Esimerkki 3.2910</w:t>
      </w:r>
    </w:p>
    <w:p>
      <w:r>
        <w:t xml:space="preserve">alas, emotionaaliset häiriöt, emotionaalisuudet, ystävällinen</w:t>
      </w:r>
    </w:p>
    <w:p>
      <w:r>
        <w:rPr>
          <w:b/>
        </w:rPr>
        <w:t xml:space="preserve">Tulos</w:t>
      </w:r>
    </w:p>
    <w:p>
      <w:r>
        <w:t xml:space="preserve">emotionaalinen tila</w:t>
      </w:r>
    </w:p>
    <w:p>
      <w:r>
        <w:rPr>
          <w:b/>
        </w:rPr>
        <w:t xml:space="preserve">Esimerkki 3.2911</w:t>
      </w:r>
    </w:p>
    <w:p>
      <w:r>
        <w:t xml:space="preserve">runsas, suklaakakku, suklaakakku, brownie, suklaakakku, suklaakakku</w:t>
      </w:r>
    </w:p>
    <w:p>
      <w:r>
        <w:rPr>
          <w:b/>
        </w:rPr>
        <w:t xml:space="preserve">Tulos</w:t>
      </w:r>
    </w:p>
    <w:p>
      <w:r>
        <w:t xml:space="preserve">suklaa ruoka</w:t>
      </w:r>
    </w:p>
    <w:p>
      <w:r>
        <w:rPr>
          <w:b/>
        </w:rPr>
        <w:t xml:space="preserve">Esimerkki 3.2912</w:t>
      </w:r>
    </w:p>
    <w:p>
      <w:r>
        <w:t xml:space="preserve">taipumaton, jäykkä, vastustuskykyinen, luja</w:t>
      </w:r>
    </w:p>
    <w:p>
      <w:r>
        <w:rPr>
          <w:b/>
        </w:rPr>
        <w:t xml:space="preserve">Tulos</w:t>
      </w:r>
    </w:p>
    <w:p>
      <w:r>
        <w:t xml:space="preserve">jäykkyystyyppi</w:t>
      </w:r>
    </w:p>
    <w:p>
      <w:r>
        <w:rPr>
          <w:b/>
        </w:rPr>
        <w:t xml:space="preserve">Esimerkki 3.2913</w:t>
      </w:r>
    </w:p>
    <w:p>
      <w:r>
        <w:t xml:space="preserve">virtaus, kuu, virta, aalto</w:t>
      </w:r>
    </w:p>
    <w:p>
      <w:r>
        <w:rPr>
          <w:b/>
        </w:rPr>
        <w:t xml:space="preserve">Tulos</w:t>
      </w:r>
    </w:p>
    <w:p>
      <w:r>
        <w:t xml:space="preserve">valtameri</w:t>
      </w:r>
    </w:p>
    <w:p>
      <w:r>
        <w:rPr>
          <w:b/>
        </w:rPr>
        <w:t xml:space="preserve">Esimerkki 3.2914</w:t>
      </w:r>
    </w:p>
    <w:p>
      <w:r>
        <w:t xml:space="preserve">itku, tunnetila, huolestunut, huolissaan, hermostunut</w:t>
      </w:r>
    </w:p>
    <w:p>
      <w:r>
        <w:rPr>
          <w:b/>
        </w:rPr>
        <w:t xml:space="preserve">Tulos</w:t>
      </w:r>
    </w:p>
    <w:p>
      <w:r>
        <w:t xml:space="preserve">emotionaalinen tila</w:t>
      </w:r>
    </w:p>
    <w:p>
      <w:r>
        <w:rPr>
          <w:b/>
        </w:rPr>
        <w:t xml:space="preserve">Esimerkki 3.2915</w:t>
      </w:r>
    </w:p>
    <w:p>
      <w:r>
        <w:t xml:space="preserve">herkut, nakki, alkuruoka, frankki</w:t>
      </w:r>
    </w:p>
    <w:p>
      <w:r>
        <w:rPr>
          <w:b/>
        </w:rPr>
        <w:t xml:space="preserve">Tulos</w:t>
      </w:r>
    </w:p>
    <w:p>
      <w:r>
        <w:t xml:space="preserve">ruoka</w:t>
      </w:r>
    </w:p>
    <w:p>
      <w:r>
        <w:rPr>
          <w:b/>
        </w:rPr>
        <w:t xml:space="preserve">Esimerkki 3.2916</w:t>
      </w:r>
    </w:p>
    <w:p>
      <w:r>
        <w:t xml:space="preserve">klubi, kokous, yhteisö, piknik</w:t>
      </w:r>
    </w:p>
    <w:p>
      <w:r>
        <w:rPr>
          <w:b/>
        </w:rPr>
        <w:t xml:space="preserve">Tulos</w:t>
      </w:r>
    </w:p>
    <w:p>
      <w:r>
        <w:t xml:space="preserve">sosiaalinen kokoontuminen</w:t>
      </w:r>
    </w:p>
    <w:p>
      <w:r>
        <w:rPr>
          <w:b/>
        </w:rPr>
        <w:t xml:space="preserve">Esimerkki 3.2917</w:t>
      </w:r>
    </w:p>
    <w:p>
      <w:r>
        <w:t xml:space="preserve">kiusata, sosiaalinen, identiteetti, fawn</w:t>
      </w:r>
    </w:p>
    <w:p>
      <w:r>
        <w:rPr>
          <w:b/>
        </w:rPr>
        <w:t xml:space="preserve">Tulos</w:t>
      </w:r>
    </w:p>
    <w:p>
      <w:r>
        <w:t xml:space="preserve">tunneilmaisu</w:t>
      </w:r>
    </w:p>
    <w:p>
      <w:r>
        <w:rPr>
          <w:b/>
        </w:rPr>
        <w:t xml:space="preserve">Esimerkki 3.2918</w:t>
      </w:r>
    </w:p>
    <w:p>
      <w:r>
        <w:t xml:space="preserve">poistaa, moittia, rekrytoida, erottaa</w:t>
      </w:r>
    </w:p>
    <w:p>
      <w:r>
        <w:rPr>
          <w:b/>
        </w:rPr>
        <w:t xml:space="preserve">Tulos</w:t>
      </w:r>
    </w:p>
    <w:p>
      <w:r>
        <w:t xml:space="preserve">työllisyystoiminta</w:t>
      </w:r>
    </w:p>
    <w:p>
      <w:r>
        <w:rPr>
          <w:b/>
        </w:rPr>
        <w:t xml:space="preserve">Esimerkki 3.2919</w:t>
      </w:r>
    </w:p>
    <w:p>
      <w:r>
        <w:t xml:space="preserve">reilu, epärehellinen, hyvä, lojaali.</w:t>
      </w:r>
    </w:p>
    <w:p>
      <w:r>
        <w:rPr>
          <w:b/>
        </w:rPr>
        <w:t xml:space="preserve">Tulos</w:t>
      </w:r>
    </w:p>
    <w:p>
      <w:r>
        <w:t xml:space="preserve">moraalinen ominaisuus</w:t>
      </w:r>
    </w:p>
    <w:p>
      <w:r>
        <w:rPr>
          <w:b/>
        </w:rPr>
        <w:t xml:space="preserve">Esimerkki 3.2920</w:t>
      </w:r>
    </w:p>
    <w:p>
      <w:r>
        <w:t xml:space="preserve">hyvin, hyvin, onnellinen, tyytyväinen</w:t>
      </w:r>
    </w:p>
    <w:p>
      <w:r>
        <w:rPr>
          <w:b/>
        </w:rPr>
        <w:t xml:space="preserve">Tulos</w:t>
      </w:r>
    </w:p>
    <w:p>
      <w:r>
        <w:t xml:space="preserve">emotionaalinen tila</w:t>
      </w:r>
    </w:p>
    <w:p>
      <w:r>
        <w:rPr>
          <w:b/>
        </w:rPr>
        <w:t xml:space="preserve">Esimerkki 3.2921</w:t>
      </w:r>
    </w:p>
    <w:p>
      <w:r>
        <w:t xml:space="preserve">itsevarma, hauska, viileä, rento, iloton</w:t>
      </w:r>
    </w:p>
    <w:p>
      <w:r>
        <w:rPr>
          <w:b/>
        </w:rPr>
        <w:t xml:space="preserve">Tulos</w:t>
      </w:r>
    </w:p>
    <w:p>
      <w:r>
        <w:t xml:space="preserve">henkilökohtainen ominaisuus</w:t>
      </w:r>
    </w:p>
    <w:p>
      <w:r>
        <w:rPr>
          <w:b/>
        </w:rPr>
        <w:t xml:space="preserve">Esimerkki 3.2922</w:t>
      </w:r>
    </w:p>
    <w:p>
      <w:r>
        <w:t xml:space="preserve">hieno, houkutteleva, korkealaatuinen, yksityiskohtainen</w:t>
      </w:r>
    </w:p>
    <w:p>
      <w:r>
        <w:rPr>
          <w:b/>
        </w:rPr>
        <w:t xml:space="preserve">Tulos</w:t>
      </w:r>
    </w:p>
    <w:p>
      <w:r>
        <w:t xml:space="preserve">esteettinen ominaisuus</w:t>
      </w:r>
    </w:p>
    <w:p>
      <w:r>
        <w:rPr>
          <w:b/>
        </w:rPr>
        <w:t xml:space="preserve">Esimerkki 3.2923</w:t>
      </w:r>
    </w:p>
    <w:p>
      <w:r>
        <w:t xml:space="preserve">sakko, sakko, pidätys, sakko, sakko, sakko</w:t>
      </w:r>
    </w:p>
    <w:p>
      <w:r>
        <w:rPr>
          <w:b/>
        </w:rPr>
        <w:t xml:space="preserve">Tulos</w:t>
      </w:r>
    </w:p>
    <w:p>
      <w:r>
        <w:t xml:space="preserve">poliisin rangaistus</w:t>
      </w:r>
    </w:p>
    <w:p>
      <w:r>
        <w:rPr>
          <w:b/>
        </w:rPr>
        <w:t xml:space="preserve">Esimerkki 3.2924</w:t>
      </w:r>
    </w:p>
    <w:p>
      <w:r>
        <w:t xml:space="preserve">portti, juokseva, tasainen, sulje</w:t>
      </w:r>
    </w:p>
    <w:p>
      <w:r>
        <w:rPr>
          <w:b/>
        </w:rPr>
        <w:t xml:space="preserve">Tulos</w:t>
      </w:r>
    </w:p>
    <w:p>
      <w:r>
        <w:t xml:space="preserve">myymälän tila</w:t>
      </w:r>
    </w:p>
    <w:p>
      <w:r>
        <w:rPr>
          <w:b/>
        </w:rPr>
        <w:t xml:space="preserve">Esimerkki 3.2925</w:t>
      </w:r>
    </w:p>
    <w:p>
      <w:r>
        <w:t xml:space="preserve">huolissaan, emotionaalinen tila, emotionaaliset tuet, huolissaan, hermostunut</w:t>
      </w:r>
    </w:p>
    <w:p>
      <w:r>
        <w:rPr>
          <w:b/>
        </w:rPr>
        <w:t xml:space="preserve">Tulos</w:t>
      </w:r>
    </w:p>
    <w:p>
      <w:r>
        <w:t xml:space="preserve">emotionaalinen tila</w:t>
      </w:r>
    </w:p>
    <w:p>
      <w:r>
        <w:rPr>
          <w:b/>
        </w:rPr>
        <w:t xml:space="preserve">Esimerkki 3.2926</w:t>
      </w:r>
    </w:p>
    <w:p>
      <w:r>
        <w:t xml:space="preserve">rasva, proteiini, iso, suola</w:t>
      </w:r>
    </w:p>
    <w:p>
      <w:r>
        <w:rPr>
          <w:b/>
        </w:rPr>
        <w:t xml:space="preserve">Tulos</w:t>
      </w:r>
    </w:p>
    <w:p>
      <w:r>
        <w:t xml:space="preserve">ravintoarvo</w:t>
      </w:r>
    </w:p>
    <w:p>
      <w:r>
        <w:rPr>
          <w:b/>
        </w:rPr>
        <w:t xml:space="preserve">Esimerkki 3.2927</w:t>
      </w:r>
    </w:p>
    <w:p>
      <w:r>
        <w:t xml:space="preserve">komea, hieno, laadukas, siellä</w:t>
      </w:r>
    </w:p>
    <w:p>
      <w:r>
        <w:rPr>
          <w:b/>
        </w:rPr>
        <w:t xml:space="preserve">Tulos</w:t>
      </w:r>
    </w:p>
    <w:p>
      <w:r>
        <w:t xml:space="preserve">esteettinen ominaisuus</w:t>
      </w:r>
    </w:p>
    <w:p>
      <w:r>
        <w:rPr>
          <w:b/>
        </w:rPr>
        <w:t xml:space="preserve">Esimerkki 3.2928</w:t>
      </w:r>
    </w:p>
    <w:p>
      <w:r>
        <w:t xml:space="preserve">vaalea, aavemainen, maitomainen, jopa</w:t>
      </w:r>
    </w:p>
    <w:p>
      <w:r>
        <w:rPr>
          <w:b/>
        </w:rPr>
        <w:t xml:space="preserve">Tulos</w:t>
      </w:r>
    </w:p>
    <w:p>
      <w:r>
        <w:t xml:space="preserve">esteettinen ominaisuus</w:t>
      </w:r>
    </w:p>
    <w:p>
      <w:r>
        <w:rPr>
          <w:b/>
        </w:rPr>
        <w:t xml:space="preserve">Esimerkki 3.2929</w:t>
      </w:r>
    </w:p>
    <w:p>
      <w:r>
        <w:t xml:space="preserve">gin, uno, sota, blackjack</w:t>
      </w:r>
    </w:p>
    <w:p>
      <w:r>
        <w:rPr>
          <w:b/>
        </w:rPr>
        <w:t xml:space="preserve">Tulos</w:t>
      </w:r>
    </w:p>
    <w:p>
      <w:r>
        <w:t xml:space="preserve">korttipelit</w:t>
      </w:r>
    </w:p>
    <w:p>
      <w:r>
        <w:rPr>
          <w:b/>
        </w:rPr>
        <w:t xml:space="preserve">Esimerkki 3.2930</w:t>
      </w:r>
    </w:p>
    <w:p>
      <w:r>
        <w:t xml:space="preserve">yritys, osakkeenomistajat, yhdenmukaistaminen, yhdistynyt</w:t>
      </w:r>
    </w:p>
    <w:p>
      <w:r>
        <w:rPr>
          <w:b/>
        </w:rPr>
        <w:t xml:space="preserve">Tulos</w:t>
      </w:r>
    </w:p>
    <w:p>
      <w:r>
        <w:t xml:space="preserve">yritys</w:t>
      </w:r>
    </w:p>
    <w:p>
      <w:r>
        <w:rPr>
          <w:b/>
        </w:rPr>
        <w:t xml:space="preserve">Esimerkki 3.2931</w:t>
      </w:r>
    </w:p>
    <w:p>
      <w:r>
        <w:t xml:space="preserve">kansi, purje, pelastusköysi, miehistö</w:t>
      </w:r>
    </w:p>
    <w:p>
      <w:r>
        <w:rPr>
          <w:b/>
        </w:rPr>
        <w:t xml:space="preserve">Tulos</w:t>
      </w:r>
    </w:p>
    <w:p>
      <w:r>
        <w:t xml:space="preserve">veneet</w:t>
      </w:r>
    </w:p>
    <w:p>
      <w:r>
        <w:rPr>
          <w:b/>
        </w:rPr>
        <w:t xml:space="preserve">Esimerkki 3.2932</w:t>
      </w:r>
    </w:p>
    <w:p>
      <w:r>
        <w:t xml:space="preserve">alla, vasemmalle, alas, taaksepäin</w:t>
      </w:r>
    </w:p>
    <w:p>
      <w:r>
        <w:rPr>
          <w:b/>
        </w:rPr>
        <w:t xml:space="preserve">Tulos</w:t>
      </w:r>
    </w:p>
    <w:p>
      <w:r>
        <w:t xml:space="preserve">suunta</w:t>
      </w:r>
    </w:p>
    <w:p>
      <w:r>
        <w:rPr>
          <w:b/>
        </w:rPr>
        <w:t xml:space="preserve">Esimerkki 3.2933</w:t>
      </w:r>
    </w:p>
    <w:p>
      <w:r>
        <w:t xml:space="preserve">frankki, makkara, sianliha, hodari</w:t>
      </w:r>
    </w:p>
    <w:p>
      <w:r>
        <w:rPr>
          <w:b/>
        </w:rPr>
        <w:t xml:space="preserve">Tulos</w:t>
      </w:r>
    </w:p>
    <w:p>
      <w:r>
        <w:t xml:space="preserve">ruoka</w:t>
      </w:r>
    </w:p>
    <w:p>
      <w:r>
        <w:rPr>
          <w:b/>
        </w:rPr>
        <w:t xml:space="preserve">Esimerkki 3.2934</w:t>
      </w:r>
    </w:p>
    <w:p>
      <w:r>
        <w:t xml:space="preserve">rehellinen, rehellinen, rohkea, rohkeus</w:t>
      </w:r>
    </w:p>
    <w:p>
      <w:r>
        <w:rPr>
          <w:b/>
        </w:rPr>
        <w:t xml:space="preserve">Tulos</w:t>
      </w:r>
    </w:p>
    <w:p>
      <w:r>
        <w:t xml:space="preserve">moraalinen ominaisuus</w:t>
      </w:r>
    </w:p>
    <w:p>
      <w:r>
        <w:rPr>
          <w:b/>
        </w:rPr>
        <w:t xml:space="preserve">Esimerkki 3.2935</w:t>
      </w:r>
    </w:p>
    <w:p>
      <w:r>
        <w:t xml:space="preserve">hävittäjä, kenraali, eversti, amiraali</w:t>
      </w:r>
    </w:p>
    <w:p>
      <w:r>
        <w:rPr>
          <w:b/>
        </w:rPr>
        <w:t xml:space="preserve">Tulos</w:t>
      </w:r>
    </w:p>
    <w:p>
      <w:r>
        <w:t xml:space="preserve">sotilasarvo</w:t>
      </w:r>
    </w:p>
    <w:p>
      <w:r>
        <w:rPr>
          <w:b/>
        </w:rPr>
        <w:t xml:space="preserve">Esimerkki 3.2936</w:t>
      </w:r>
    </w:p>
    <w:p>
      <w:r>
        <w:t xml:space="preserve">söpö, rakkaus, fawn, sosiaalinen</w:t>
      </w:r>
    </w:p>
    <w:p>
      <w:r>
        <w:rPr>
          <w:b/>
        </w:rPr>
        <w:t xml:space="preserve">Tulos</w:t>
      </w:r>
    </w:p>
    <w:p>
      <w:r>
        <w:t xml:space="preserve">tunneilmaisu</w:t>
      </w:r>
    </w:p>
    <w:p>
      <w:r>
        <w:rPr>
          <w:b/>
        </w:rPr>
        <w:t xml:space="preserve">Esimerkki 3.2937</w:t>
      </w:r>
    </w:p>
    <w:p>
      <w:r>
        <w:t xml:space="preserve">tasapeli, pakka, sokea, hertta</w:t>
      </w:r>
    </w:p>
    <w:p>
      <w:r>
        <w:rPr>
          <w:b/>
        </w:rPr>
        <w:t xml:space="preserve">Tulos</w:t>
      </w:r>
    </w:p>
    <w:p>
      <w:r>
        <w:t xml:space="preserve">pokeri</w:t>
      </w:r>
    </w:p>
    <w:p>
      <w:r>
        <w:rPr>
          <w:b/>
        </w:rPr>
        <w:t xml:space="preserve">Esimerkki 3.2938</w:t>
      </w:r>
    </w:p>
    <w:p>
      <w:r>
        <w:t xml:space="preserve">kunnossa, hieno, onnellinen, ok</w:t>
      </w:r>
    </w:p>
    <w:p>
      <w:r>
        <w:rPr>
          <w:b/>
        </w:rPr>
        <w:t xml:space="preserve">Tulos</w:t>
      </w:r>
    </w:p>
    <w:p>
      <w:r>
        <w:t xml:space="preserve">emotionaalinen tila</w:t>
      </w:r>
    </w:p>
    <w:p>
      <w:r>
        <w:rPr>
          <w:b/>
        </w:rPr>
        <w:t xml:space="preserve">Esimerkki 3.2939</w:t>
      </w:r>
    </w:p>
    <w:p>
      <w:r>
        <w:t xml:space="preserve">ilme, himo, tassu, fawn</w:t>
      </w:r>
    </w:p>
    <w:p>
      <w:r>
        <w:rPr>
          <w:b/>
        </w:rPr>
        <w:t xml:space="preserve">Tulos</w:t>
      </w:r>
    </w:p>
    <w:p>
      <w:r>
        <w:t xml:space="preserve">tunneilmaisu</w:t>
      </w:r>
    </w:p>
    <w:p>
      <w:r>
        <w:rPr>
          <w:b/>
        </w:rPr>
        <w:t xml:space="preserve">Esimerkki 3.2940</w:t>
      </w:r>
    </w:p>
    <w:p>
      <w:r>
        <w:t xml:space="preserve">kireä, luja, joustamaton, taipumaton, taipumaton</w:t>
      </w:r>
    </w:p>
    <w:p>
      <w:r>
        <w:rPr>
          <w:b/>
        </w:rPr>
        <w:t xml:space="preserve">Tulos</w:t>
      </w:r>
    </w:p>
    <w:p>
      <w:r>
        <w:t xml:space="preserve">jäykkyystyyppi</w:t>
      </w:r>
    </w:p>
    <w:p>
      <w:r>
        <w:rPr>
          <w:b/>
        </w:rPr>
        <w:t xml:space="preserve">Esimerkki 3.2941</w:t>
      </w:r>
    </w:p>
    <w:p>
      <w:r>
        <w:t xml:space="preserve">pääty, buna, hihnan lukitus, lauta</w:t>
      </w:r>
    </w:p>
    <w:p>
      <w:r>
        <w:rPr>
          <w:b/>
        </w:rPr>
        <w:t xml:space="preserve">Tulos</w:t>
      </w:r>
    </w:p>
    <w:p>
      <w:r>
        <w:t xml:space="preserve">kitaraosuus</w:t>
      </w:r>
    </w:p>
    <w:p>
      <w:r>
        <w:rPr>
          <w:b/>
        </w:rPr>
        <w:t xml:space="preserve">Esimerkki 3.2942</w:t>
      </w:r>
    </w:p>
    <w:p>
      <w:r>
        <w:t xml:space="preserve">oikeudenmukainen, hyvin, lojaali, epäoikeudenmukainen</w:t>
      </w:r>
    </w:p>
    <w:p>
      <w:r>
        <w:rPr>
          <w:b/>
        </w:rPr>
        <w:t xml:space="preserve">Tulos</w:t>
      </w:r>
    </w:p>
    <w:p>
      <w:r>
        <w:t xml:space="preserve">moraalinen ominaisuus</w:t>
      </w:r>
    </w:p>
    <w:p>
      <w:r>
        <w:rPr>
          <w:b/>
        </w:rPr>
        <w:t xml:space="preserve">Esimerkki 3.2943</w:t>
      </w:r>
    </w:p>
    <w:p>
      <w:r>
        <w:t xml:space="preserve">kissa, hevonen, kala, iguaani</w:t>
      </w:r>
    </w:p>
    <w:p>
      <w:r>
        <w:rPr>
          <w:b/>
        </w:rPr>
        <w:t xml:space="preserve">Tulos</w:t>
      </w:r>
    </w:p>
    <w:p>
      <w:r>
        <w:t xml:space="preserve">eläin</w:t>
      </w:r>
    </w:p>
    <w:p>
      <w:r>
        <w:rPr>
          <w:b/>
        </w:rPr>
        <w:t xml:space="preserve">Esimerkki 3.2944</w:t>
      </w:r>
    </w:p>
    <w:p>
      <w:r>
        <w:t xml:space="preserve">juosta, kaatua, liikkua, kaatua</w:t>
      </w:r>
    </w:p>
    <w:p>
      <w:r>
        <w:rPr>
          <w:b/>
        </w:rPr>
        <w:t xml:space="preserve">Tulos</w:t>
      </w:r>
    </w:p>
    <w:p>
      <w:r>
        <w:t xml:space="preserve">liikunta</w:t>
      </w:r>
    </w:p>
    <w:p>
      <w:r>
        <w:rPr>
          <w:b/>
        </w:rPr>
        <w:t xml:space="preserve">Esimerkki 3.2945</w:t>
      </w:r>
    </w:p>
    <w:p>
      <w:r>
        <w:t xml:space="preserve">lepakot, lentää, kävellä, kotka</w:t>
      </w:r>
    </w:p>
    <w:p>
      <w:r>
        <w:rPr>
          <w:b/>
        </w:rPr>
        <w:t xml:space="preserve">Tulos</w:t>
      </w:r>
    </w:p>
    <w:p>
      <w:r>
        <w:t xml:space="preserve">eläin</w:t>
      </w:r>
    </w:p>
    <w:p>
      <w:r>
        <w:rPr>
          <w:b/>
        </w:rPr>
        <w:t xml:space="preserve">Esimerkki 3.2946</w:t>
      </w:r>
    </w:p>
    <w:p>
      <w:r>
        <w:t xml:space="preserve">jakaa, puhaltaa, kuluttaa, haaskata</w:t>
      </w:r>
    </w:p>
    <w:p>
      <w:r>
        <w:rPr>
          <w:b/>
        </w:rPr>
        <w:t xml:space="preserve">Tulos</w:t>
      </w:r>
    </w:p>
    <w:p>
      <w:r>
        <w:t xml:space="preserve">toiminta</w:t>
      </w:r>
    </w:p>
    <w:p>
      <w:r>
        <w:rPr>
          <w:b/>
        </w:rPr>
        <w:t xml:space="preserve">Esimerkki 3.2947</w:t>
      </w:r>
    </w:p>
    <w:p>
      <w:r>
        <w:t xml:space="preserve">valas, vuohi, hiiret, kalat</w:t>
      </w:r>
    </w:p>
    <w:p>
      <w:r>
        <w:rPr>
          <w:b/>
        </w:rPr>
        <w:t xml:space="preserve">Tulos</w:t>
      </w:r>
    </w:p>
    <w:p>
      <w:r>
        <w:t xml:space="preserve">eläin</w:t>
      </w:r>
    </w:p>
    <w:p>
      <w:r>
        <w:rPr>
          <w:b/>
        </w:rPr>
        <w:t xml:space="preserve">Esimerkki 3.2948</w:t>
      </w:r>
    </w:p>
    <w:p>
      <w:r>
        <w:t xml:space="preserve">innostunut, onnellinen, tyytyväinen, hurmioitunut</w:t>
      </w:r>
    </w:p>
    <w:p>
      <w:r>
        <w:rPr>
          <w:b/>
        </w:rPr>
        <w:t xml:space="preserve">Tulos</w:t>
      </w:r>
    </w:p>
    <w:p>
      <w:r>
        <w:t xml:space="preserve">emotionaalinen tila</w:t>
      </w:r>
    </w:p>
    <w:p>
      <w:r>
        <w:rPr>
          <w:b/>
        </w:rPr>
        <w:t xml:space="preserve">Esimerkki 3.2949</w:t>
      </w:r>
    </w:p>
    <w:p>
      <w:r>
        <w:t xml:space="preserve">ruori, pää, silta, kansi</w:t>
      </w:r>
    </w:p>
    <w:p>
      <w:r>
        <w:rPr>
          <w:b/>
        </w:rPr>
        <w:t xml:space="preserve">Tulos</w:t>
      </w:r>
    </w:p>
    <w:p>
      <w:r>
        <w:t xml:space="preserve">veneet</w:t>
      </w:r>
    </w:p>
    <w:p>
      <w:r>
        <w:rPr>
          <w:b/>
        </w:rPr>
        <w:t xml:space="preserve">Esimerkki 3.2950</w:t>
      </w:r>
    </w:p>
    <w:p>
      <w:r>
        <w:t xml:space="preserve">check, pack, deck, board</w:t>
      </w:r>
    </w:p>
    <w:p>
      <w:r>
        <w:rPr>
          <w:b/>
        </w:rPr>
        <w:t xml:space="preserve">Tulos</w:t>
      </w:r>
    </w:p>
    <w:p>
      <w:r>
        <w:t xml:space="preserve">pokeri</w:t>
      </w:r>
    </w:p>
    <w:p>
      <w:r>
        <w:rPr>
          <w:b/>
        </w:rPr>
        <w:t xml:space="preserve">Esimerkki 3.2951</w:t>
      </w:r>
    </w:p>
    <w:p>
      <w:r>
        <w:t xml:space="preserve">wiener, frank, vittles, liha, liha</w:t>
      </w:r>
    </w:p>
    <w:p>
      <w:r>
        <w:rPr>
          <w:b/>
        </w:rPr>
        <w:t xml:space="preserve">Tulos</w:t>
      </w:r>
    </w:p>
    <w:p>
      <w:r>
        <w:t xml:space="preserve">ruoka</w:t>
      </w:r>
    </w:p>
    <w:p>
      <w:r>
        <w:rPr>
          <w:b/>
        </w:rPr>
        <w:t xml:space="preserve">Esimerkki 3.2952</w:t>
      </w:r>
    </w:p>
    <w:p>
      <w:r>
        <w:t xml:space="preserve">rehellisyys, rehellisyys, rehellisyys, tarkkuus</w:t>
      </w:r>
    </w:p>
    <w:p>
      <w:r>
        <w:rPr>
          <w:b/>
        </w:rPr>
        <w:t xml:space="preserve">Tulos</w:t>
      </w:r>
    </w:p>
    <w:p>
      <w:r>
        <w:t xml:space="preserve">moraalinen ominaisuus</w:t>
      </w:r>
    </w:p>
    <w:p>
      <w:r>
        <w:rPr>
          <w:b/>
        </w:rPr>
        <w:t xml:space="preserve">Esimerkki 3.2953</w:t>
      </w:r>
    </w:p>
    <w:p>
      <w:r>
        <w:t xml:space="preserve">kala, hypätä, sukeltaa, lentää</w:t>
      </w:r>
    </w:p>
    <w:p>
      <w:r>
        <w:rPr>
          <w:b/>
        </w:rPr>
        <w:t xml:space="preserve">Tulos</w:t>
      </w:r>
    </w:p>
    <w:p>
      <w:r>
        <w:t xml:space="preserve">eläin</w:t>
      </w:r>
    </w:p>
    <w:p>
      <w:r>
        <w:rPr>
          <w:b/>
        </w:rPr>
        <w:t xml:space="preserve">Esimerkki 3.2954</w:t>
      </w:r>
    </w:p>
    <w:p>
      <w:r>
        <w:t xml:space="preserve">hieno, hyväksyttävä, rauhallinen, ok</w:t>
      </w:r>
    </w:p>
    <w:p>
      <w:r>
        <w:rPr>
          <w:b/>
        </w:rPr>
        <w:t xml:space="preserve">Tulos</w:t>
      </w:r>
    </w:p>
    <w:p>
      <w:r>
        <w:t xml:space="preserve">emotionaalinen tila</w:t>
      </w:r>
    </w:p>
    <w:p>
      <w:r>
        <w:rPr>
          <w:b/>
        </w:rPr>
        <w:t xml:space="preserve">Esimerkki 3.2955</w:t>
      </w:r>
    </w:p>
    <w:p>
      <w:r>
        <w:t xml:space="preserve">lentää, lepakot, roikkua, kotka</w:t>
      </w:r>
    </w:p>
    <w:p>
      <w:r>
        <w:rPr>
          <w:b/>
        </w:rPr>
        <w:t xml:space="preserve">Tulos</w:t>
      </w:r>
    </w:p>
    <w:p>
      <w:r>
        <w:t xml:space="preserve">eläin</w:t>
      </w:r>
    </w:p>
    <w:p>
      <w:r>
        <w:rPr>
          <w:b/>
        </w:rPr>
        <w:t xml:space="preserve">Esimerkki 3.2956</w:t>
      </w:r>
    </w:p>
    <w:p>
      <w:r>
        <w:t xml:space="preserve">sukellusvene, pekoni, klubi, hampurilainen</w:t>
      </w:r>
    </w:p>
    <w:p>
      <w:r>
        <w:rPr>
          <w:b/>
        </w:rPr>
        <w:t xml:space="preserve">Tulos</w:t>
      </w:r>
    </w:p>
    <w:p>
      <w:r>
        <w:t xml:space="preserve">voileipätyyppi</w:t>
      </w:r>
    </w:p>
    <w:p>
      <w:r>
        <w:rPr>
          <w:b/>
        </w:rPr>
        <w:t xml:space="preserve">Esimerkki 3.2957</w:t>
      </w:r>
    </w:p>
    <w:p>
      <w:r>
        <w:t xml:space="preserve">hieno, kunniallinen, ennakkoluuloton, oikeudenmukainen</w:t>
      </w:r>
    </w:p>
    <w:p>
      <w:r>
        <w:rPr>
          <w:b/>
        </w:rPr>
        <w:t xml:space="preserve">Tulos</w:t>
      </w:r>
    </w:p>
    <w:p>
      <w:r>
        <w:t xml:space="preserve">moraalinen ominaisuus</w:t>
      </w:r>
    </w:p>
    <w:p>
      <w:r>
        <w:rPr>
          <w:b/>
        </w:rPr>
        <w:t xml:space="preserve">Esimerkki 3.2958</w:t>
      </w:r>
    </w:p>
    <w:p>
      <w:r>
        <w:t xml:space="preserve">paistettu, kroketti, iho, fritter</w:t>
      </w:r>
    </w:p>
    <w:p>
      <w:r>
        <w:rPr>
          <w:b/>
        </w:rPr>
        <w:t xml:space="preserve">Tulos</w:t>
      </w:r>
    </w:p>
    <w:p>
      <w:r>
        <w:t xml:space="preserve">paistettu ruoka</w:t>
      </w:r>
    </w:p>
    <w:p>
      <w:r>
        <w:rPr>
          <w:b/>
        </w:rPr>
        <w:t xml:space="preserve">Esimerkki 3.2959</w:t>
      </w:r>
    </w:p>
    <w:p>
      <w:r>
        <w:t xml:space="preserve">kenraali, luutnantti, kersantti, eversti</w:t>
      </w:r>
    </w:p>
    <w:p>
      <w:r>
        <w:rPr>
          <w:b/>
        </w:rPr>
        <w:t xml:space="preserve">Tulos</w:t>
      </w:r>
    </w:p>
    <w:p>
      <w:r>
        <w:t xml:space="preserve">sotilasarvo</w:t>
      </w:r>
    </w:p>
    <w:p>
      <w:r>
        <w:rPr>
          <w:b/>
        </w:rPr>
        <w:t xml:space="preserve">Esimerkki 3.2960</w:t>
      </w:r>
    </w:p>
    <w:p>
      <w:r>
        <w:t xml:space="preserve">huijaus, valhe, valhe, valehtelu, mustamaalaus</w:t>
      </w:r>
    </w:p>
    <w:p>
      <w:r>
        <w:rPr>
          <w:b/>
        </w:rPr>
        <w:t xml:space="preserve">Tulos</w:t>
      </w:r>
    </w:p>
    <w:p>
      <w:r>
        <w:t xml:space="preserve">hämäräperäistä toimintaa</w:t>
      </w:r>
    </w:p>
    <w:p>
      <w:r>
        <w:rPr>
          <w:b/>
        </w:rPr>
        <w:t xml:space="preserve">Esimerkki 3.2961</w:t>
      </w:r>
    </w:p>
    <w:p>
      <w:r>
        <w:t xml:space="preserve">vankila, sakko, pidätys, säilöönotto</w:t>
      </w:r>
    </w:p>
    <w:p>
      <w:r>
        <w:rPr>
          <w:b/>
        </w:rPr>
        <w:t xml:space="preserve">Tulos</w:t>
      </w:r>
    </w:p>
    <w:p>
      <w:r>
        <w:t xml:space="preserve">poliisin rangaistus</w:t>
      </w:r>
    </w:p>
    <w:p>
      <w:r>
        <w:rPr>
          <w:b/>
        </w:rPr>
        <w:t xml:space="preserve">Esimerkki 3.2962</w:t>
      </w:r>
    </w:p>
    <w:p>
      <w:r>
        <w:t xml:space="preserve">nostin, nosturi, kaula, hanhi</w:t>
      </w:r>
    </w:p>
    <w:p>
      <w:r>
        <w:rPr>
          <w:b/>
        </w:rPr>
        <w:t xml:space="preserve">Tulos</w:t>
      </w:r>
    </w:p>
    <w:p>
      <w:r>
        <w:t xml:space="preserve">lintu</w:t>
      </w:r>
    </w:p>
    <w:p>
      <w:r>
        <w:rPr>
          <w:b/>
        </w:rPr>
        <w:t xml:space="preserve">Esimerkki 3.2963</w:t>
      </w:r>
    </w:p>
    <w:p>
      <w:r>
        <w:t xml:space="preserve">ajankohtainen, historia, paskiaiset, nykyinen</w:t>
      </w:r>
    </w:p>
    <w:p>
      <w:r>
        <w:rPr>
          <w:b/>
        </w:rPr>
        <w:t xml:space="preserve">Tulos</w:t>
      </w:r>
    </w:p>
    <w:p>
      <w:r>
        <w:t xml:space="preserve">päivämäärän tila</w:t>
      </w:r>
    </w:p>
    <w:p>
      <w:r>
        <w:rPr>
          <w:b/>
        </w:rPr>
        <w:t xml:space="preserve">Esimerkki 3.2964</w:t>
      </w:r>
    </w:p>
    <w:p>
      <w:r>
        <w:t xml:space="preserve">työkalut, aine, palvelu, sisältö</w:t>
      </w:r>
    </w:p>
    <w:p>
      <w:r>
        <w:rPr>
          <w:b/>
        </w:rPr>
        <w:t xml:space="preserve">Tulos</w:t>
      </w:r>
    </w:p>
    <w:p>
      <w:r>
        <w:t xml:space="preserve">kuluttajatuote</w:t>
      </w:r>
    </w:p>
    <w:p>
      <w:r>
        <w:rPr>
          <w:b/>
        </w:rPr>
        <w:t xml:space="preserve">Esimerkki 3.2965</w:t>
      </w:r>
    </w:p>
    <w:p>
      <w:r>
        <w:t xml:space="preserve">hurmioitunut, tyytyväinen, iloinen, vihainen.</w:t>
      </w:r>
    </w:p>
    <w:p>
      <w:r>
        <w:rPr>
          <w:b/>
        </w:rPr>
        <w:t xml:space="preserve">Tulos</w:t>
      </w:r>
    </w:p>
    <w:p>
      <w:r>
        <w:t xml:space="preserve">emotionaalinen tila</w:t>
      </w:r>
    </w:p>
    <w:p>
      <w:r>
        <w:rPr>
          <w:b/>
        </w:rPr>
        <w:t xml:space="preserve">Esimerkki 3.2966</w:t>
      </w:r>
    </w:p>
    <w:p>
      <w:r>
        <w:t xml:space="preserve">haaskata, haaskata, käyttää väärin, kuluttaa.</w:t>
      </w:r>
    </w:p>
    <w:p>
      <w:r>
        <w:rPr>
          <w:b/>
        </w:rPr>
        <w:t xml:space="preserve">Tulos</w:t>
      </w:r>
    </w:p>
    <w:p>
      <w:r>
        <w:t xml:space="preserve">toiminta</w:t>
      </w:r>
    </w:p>
    <w:p>
      <w:r>
        <w:rPr>
          <w:b/>
        </w:rPr>
        <w:t xml:space="preserve">Esimerkki 3.2967</w:t>
      </w:r>
    </w:p>
    <w:p>
      <w:r>
        <w:t xml:space="preserve">gin, go fish, blackjack, slapjack</w:t>
      </w:r>
    </w:p>
    <w:p>
      <w:r>
        <w:rPr>
          <w:b/>
        </w:rPr>
        <w:t xml:space="preserve">Tulos</w:t>
      </w:r>
    </w:p>
    <w:p>
      <w:r>
        <w:t xml:space="preserve">korttipelit</w:t>
      </w:r>
    </w:p>
    <w:p>
      <w:r>
        <w:rPr>
          <w:b/>
        </w:rPr>
        <w:t xml:space="preserve">Esimerkki 3.2968</w:t>
      </w:r>
    </w:p>
    <w:p>
      <w:r>
        <w:t xml:space="preserve">opastaa, moittia, erottaa, palkata</w:t>
      </w:r>
    </w:p>
    <w:p>
      <w:r>
        <w:rPr>
          <w:b/>
        </w:rPr>
        <w:t xml:space="preserve">Tulos</w:t>
      </w:r>
    </w:p>
    <w:p>
      <w:r>
        <w:t xml:space="preserve">työllisyystoiminta</w:t>
      </w:r>
    </w:p>
    <w:p>
      <w:r>
        <w:rPr>
          <w:b/>
        </w:rPr>
        <w:t xml:space="preserve">Esimerkki 3.2969</w:t>
      </w:r>
    </w:p>
    <w:p>
      <w:r>
        <w:t xml:space="preserve">patikointi, kiipeily, kajakki, kalastus</w:t>
      </w:r>
    </w:p>
    <w:p>
      <w:r>
        <w:rPr>
          <w:b/>
        </w:rPr>
        <w:t xml:space="preserve">Tulos</w:t>
      </w:r>
    </w:p>
    <w:p>
      <w:r>
        <w:t xml:space="preserve">ulkoiluaktiviteetti</w:t>
      </w:r>
    </w:p>
    <w:p>
      <w:r>
        <w:rPr>
          <w:b/>
        </w:rPr>
        <w:t xml:space="preserve">Esimerkki 3.2970</w:t>
      </w:r>
    </w:p>
    <w:p>
      <w:r>
        <w:t xml:space="preserve">ylistys, tulipalo, voimaannuttaa, säkki</w:t>
      </w:r>
    </w:p>
    <w:p>
      <w:r>
        <w:rPr>
          <w:b/>
        </w:rPr>
        <w:t xml:space="preserve">Tulos</w:t>
      </w:r>
    </w:p>
    <w:p>
      <w:r>
        <w:t xml:space="preserve">työllisyystoiminta</w:t>
      </w:r>
    </w:p>
    <w:p>
      <w:r>
        <w:rPr>
          <w:b/>
        </w:rPr>
        <w:t xml:space="preserve">Esimerkki 3.2971</w:t>
      </w:r>
    </w:p>
    <w:p>
      <w:r>
        <w:t xml:space="preserve">kurja, surullinen, alakuloinen, alakuloinen, melankolinen</w:t>
      </w:r>
    </w:p>
    <w:p>
      <w:r>
        <w:rPr>
          <w:b/>
        </w:rPr>
        <w:t xml:space="preserve">Tulos</w:t>
      </w:r>
    </w:p>
    <w:p>
      <w:r>
        <w:t xml:space="preserve">emotionaalinen tila</w:t>
      </w:r>
    </w:p>
    <w:p>
      <w:r>
        <w:rPr>
          <w:b/>
        </w:rPr>
        <w:t xml:space="preserve">Esimerkki 3.2972</w:t>
      </w:r>
    </w:p>
    <w:p>
      <w:r>
        <w:t xml:space="preserve">klubi, ranskanpaahtoleipä, hampurilainen, avomakkara, avomakkaraa</w:t>
      </w:r>
    </w:p>
    <w:p>
      <w:r>
        <w:rPr>
          <w:b/>
        </w:rPr>
        <w:t xml:space="preserve">Tulos</w:t>
      </w:r>
    </w:p>
    <w:p>
      <w:r>
        <w:t xml:space="preserve">voileipätyyppi</w:t>
      </w:r>
    </w:p>
    <w:p>
      <w:r>
        <w:rPr>
          <w:b/>
        </w:rPr>
        <w:t xml:space="preserve">Esimerkki 3.2973</w:t>
      </w:r>
    </w:p>
    <w:p>
      <w:r>
        <w:t xml:space="preserve">sota, sydämet, gini, slapjack...</w:t>
      </w:r>
    </w:p>
    <w:p>
      <w:r>
        <w:rPr>
          <w:b/>
        </w:rPr>
        <w:t xml:space="preserve">Tulos</w:t>
      </w:r>
    </w:p>
    <w:p>
      <w:r>
        <w:t xml:space="preserve">korttipelit</w:t>
      </w:r>
    </w:p>
    <w:p>
      <w:r>
        <w:rPr>
          <w:b/>
        </w:rPr>
        <w:t xml:space="preserve">Esimerkki 3.2974</w:t>
      </w:r>
    </w:p>
    <w:p>
      <w:r>
        <w:t xml:space="preserve">kantapää, jalka, korva, kyynärpää</w:t>
      </w:r>
    </w:p>
    <w:p>
      <w:r>
        <w:rPr>
          <w:b/>
        </w:rPr>
        <w:t xml:space="preserve">Tulos</w:t>
      </w:r>
    </w:p>
    <w:p>
      <w:r>
        <w:t xml:space="preserve">kehon osa</w:t>
      </w:r>
    </w:p>
    <w:p>
      <w:r>
        <w:rPr>
          <w:b/>
        </w:rPr>
        <w:t xml:space="preserve">Esimerkki 3.2975</w:t>
      </w:r>
    </w:p>
    <w:p>
      <w:r>
        <w:t xml:space="preserve">fudge, keksejä, piirakka, brownies</w:t>
      </w:r>
    </w:p>
    <w:p>
      <w:r>
        <w:rPr>
          <w:b/>
        </w:rPr>
        <w:t xml:space="preserve">Tulos</w:t>
      </w:r>
    </w:p>
    <w:p>
      <w:r>
        <w:t xml:space="preserve">suklaa ruoka</w:t>
      </w:r>
    </w:p>
    <w:p>
      <w:r>
        <w:rPr>
          <w:b/>
        </w:rPr>
        <w:t xml:space="preserve">Esimerkki 3.2976</w:t>
      </w:r>
    </w:p>
    <w:p>
      <w:r>
        <w:t xml:space="preserve">maa, tuli, vesi, inferno</w:t>
      </w:r>
    </w:p>
    <w:p>
      <w:r>
        <w:rPr>
          <w:b/>
        </w:rPr>
        <w:t xml:space="preserve">Tulos</w:t>
      </w:r>
    </w:p>
    <w:p>
      <w:r>
        <w:t xml:space="preserve">elementit</w:t>
      </w:r>
    </w:p>
    <w:p>
      <w:r>
        <w:rPr>
          <w:b/>
        </w:rPr>
        <w:t xml:space="preserve">Esimerkki 3.2977</w:t>
      </w:r>
    </w:p>
    <w:p>
      <w:r>
        <w:t xml:space="preserve">ilmasto, tehdä luokan, oikeudenmukainen, sateinen, sateinen</w:t>
      </w:r>
    </w:p>
    <w:p>
      <w:r>
        <w:rPr>
          <w:b/>
        </w:rPr>
        <w:t xml:space="preserve">Tulos</w:t>
      </w:r>
    </w:p>
    <w:p>
      <w:r>
        <w:t xml:space="preserve">sää</w:t>
      </w:r>
    </w:p>
    <w:p>
      <w:r>
        <w:rPr>
          <w:b/>
        </w:rPr>
        <w:t xml:space="preserve">Esimerkki 3.2978</w:t>
      </w:r>
    </w:p>
    <w:p>
      <w:r>
        <w:t xml:space="preserve">virta, vuorovesi, kuu, kurssi</w:t>
      </w:r>
    </w:p>
    <w:p>
      <w:r>
        <w:rPr>
          <w:b/>
        </w:rPr>
        <w:t xml:space="preserve">Tulos</w:t>
      </w:r>
    </w:p>
    <w:p>
      <w:r>
        <w:t xml:space="preserve">valtameri</w:t>
      </w:r>
    </w:p>
    <w:p>
      <w:r>
        <w:rPr>
          <w:b/>
        </w:rPr>
        <w:t xml:space="preserve">Esimerkki 3.2979</w:t>
      </w:r>
    </w:p>
    <w:p>
      <w:r>
        <w:t xml:space="preserve">norsu, ankka, lammas, koira</w:t>
      </w:r>
    </w:p>
    <w:p>
      <w:r>
        <w:rPr>
          <w:b/>
        </w:rPr>
        <w:t xml:space="preserve">Tulos</w:t>
      </w:r>
    </w:p>
    <w:p>
      <w:r>
        <w:t xml:space="preserve">eläimet</w:t>
      </w:r>
    </w:p>
    <w:p>
      <w:r>
        <w:rPr>
          <w:b/>
        </w:rPr>
        <w:t xml:space="preserve">Esimerkki 3.2980</w:t>
      </w:r>
    </w:p>
    <w:p>
      <w:r>
        <w:t xml:space="preserve">toimitusjohtaja, yritys, sulautunut, kestävyys</w:t>
      </w:r>
    </w:p>
    <w:p>
      <w:r>
        <w:rPr>
          <w:b/>
        </w:rPr>
        <w:t xml:space="preserve">Tulos</w:t>
      </w:r>
    </w:p>
    <w:p>
      <w:r>
        <w:t xml:space="preserve">yritys</w:t>
      </w:r>
    </w:p>
    <w:p>
      <w:r>
        <w:rPr>
          <w:b/>
        </w:rPr>
        <w:t xml:space="preserve">Esimerkki 3.2981</w:t>
      </w:r>
    </w:p>
    <w:p>
      <w:r>
        <w:t xml:space="preserve">suihkuvirta, päävirta, virta, virtaus</w:t>
      </w:r>
    </w:p>
    <w:p>
      <w:r>
        <w:rPr>
          <w:b/>
        </w:rPr>
        <w:t xml:space="preserve">Tulos</w:t>
      </w:r>
    </w:p>
    <w:p>
      <w:r>
        <w:t xml:space="preserve">valtameri</w:t>
      </w:r>
    </w:p>
    <w:p>
      <w:r>
        <w:rPr>
          <w:b/>
        </w:rPr>
        <w:t xml:space="preserve">Esimerkki 3.2982</w:t>
      </w:r>
    </w:p>
    <w:p>
      <w:r>
        <w:t xml:space="preserve">taivuta, kumarru, hölkkää, laskeudu alas.</w:t>
      </w:r>
    </w:p>
    <w:p>
      <w:r>
        <w:rPr>
          <w:b/>
        </w:rPr>
        <w:t xml:space="preserve">Tulos</w:t>
      </w:r>
    </w:p>
    <w:p>
      <w:r>
        <w:t xml:space="preserve">liikunta</w:t>
      </w:r>
    </w:p>
    <w:p>
      <w:r>
        <w:rPr>
          <w:b/>
        </w:rPr>
        <w:t xml:space="preserve">Esimerkki 3.2983</w:t>
      </w:r>
    </w:p>
    <w:p>
      <w:r>
        <w:t xml:space="preserve">kulttuuri, pyörtyminen, ilmaisu, pyörtyminen</w:t>
      </w:r>
    </w:p>
    <w:p>
      <w:r>
        <w:rPr>
          <w:b/>
        </w:rPr>
        <w:t xml:space="preserve">Tulos</w:t>
      </w:r>
    </w:p>
    <w:p>
      <w:r>
        <w:t xml:space="preserve">tunneilmaisu</w:t>
      </w:r>
    </w:p>
    <w:p>
      <w:r>
        <w:rPr>
          <w:b/>
        </w:rPr>
        <w:t xml:space="preserve">Esimerkki 3.2984</w:t>
      </w:r>
    </w:p>
    <w:p>
      <w:r>
        <w:t xml:space="preserve">rehellinen, rehellinen, ankara, rohkea</w:t>
      </w:r>
    </w:p>
    <w:p>
      <w:r>
        <w:rPr>
          <w:b/>
        </w:rPr>
        <w:t xml:space="preserve">Tulos</w:t>
      </w:r>
    </w:p>
    <w:p>
      <w:r>
        <w:t xml:space="preserve">moraalinen ominaisuus</w:t>
      </w:r>
    </w:p>
    <w:p>
      <w:r>
        <w:rPr>
          <w:b/>
        </w:rPr>
        <w:t xml:space="preserve">Esimerkki 3.2985</w:t>
      </w:r>
    </w:p>
    <w:p>
      <w:r>
        <w:t xml:space="preserve">leivonnainen, frritter, nyytti, kakku, kakku</w:t>
      </w:r>
    </w:p>
    <w:p>
      <w:r>
        <w:rPr>
          <w:b/>
        </w:rPr>
        <w:t xml:space="preserve">Tulos</w:t>
      </w:r>
    </w:p>
    <w:p>
      <w:r>
        <w:t xml:space="preserve">paistettu ruoka</w:t>
      </w:r>
    </w:p>
    <w:p>
      <w:r>
        <w:rPr>
          <w:b/>
        </w:rPr>
        <w:t xml:space="preserve">Esimerkki 3.2986</w:t>
      </w:r>
    </w:p>
    <w:p>
      <w:r>
        <w:t xml:space="preserve">pääty, sormenpää, intarsiat, fretit</w:t>
      </w:r>
    </w:p>
    <w:p>
      <w:r>
        <w:rPr>
          <w:b/>
        </w:rPr>
        <w:t xml:space="preserve">Tulos</w:t>
      </w:r>
    </w:p>
    <w:p>
      <w:r>
        <w:t xml:space="preserve">kitaraosuus</w:t>
      </w:r>
    </w:p>
    <w:p>
      <w:r>
        <w:rPr>
          <w:b/>
        </w:rPr>
        <w:t xml:space="preserve">Esimerkki 3.2987</w:t>
      </w:r>
    </w:p>
    <w:p>
      <w:r>
        <w:t xml:space="preserve">esiliina, varovaisuus, tko, kansi</w:t>
      </w:r>
    </w:p>
    <w:p>
      <w:r>
        <w:rPr>
          <w:b/>
        </w:rPr>
        <w:t xml:space="preserve">Tulos</w:t>
      </w:r>
    </w:p>
    <w:p>
      <w:r>
        <w:t xml:space="preserve">nyrkkeilyterminologia</w:t>
      </w:r>
    </w:p>
    <w:p>
      <w:r>
        <w:rPr>
          <w:b/>
        </w:rPr>
        <w:t xml:space="preserve">Esimerkki 3.2988</w:t>
      </w:r>
    </w:p>
    <w:p>
      <w:r>
        <w:t xml:space="preserve">hyppää, roikkuu, lentää, mehiläinen</w:t>
      </w:r>
    </w:p>
    <w:p>
      <w:r>
        <w:rPr>
          <w:b/>
        </w:rPr>
        <w:t xml:space="preserve">Tulos</w:t>
      </w:r>
    </w:p>
    <w:p>
      <w:r>
        <w:t xml:space="preserve">eläin</w:t>
      </w:r>
    </w:p>
    <w:p>
      <w:r>
        <w:rPr>
          <w:b/>
        </w:rPr>
        <w:t xml:space="preserve">Esimerkki 3.2989</w:t>
      </w:r>
    </w:p>
    <w:p>
      <w:r>
        <w:t xml:space="preserve">tasainen, sileä, tasainen, päällystetty</w:t>
      </w:r>
    </w:p>
    <w:p>
      <w:r>
        <w:rPr>
          <w:b/>
        </w:rPr>
        <w:t xml:space="preserve">Tulos</w:t>
      </w:r>
    </w:p>
    <w:p>
      <w:r>
        <w:t xml:space="preserve">maantieteellinen ominaisuus</w:t>
      </w:r>
    </w:p>
    <w:p>
      <w:r>
        <w:rPr>
          <w:b/>
        </w:rPr>
        <w:t xml:space="preserve">Esimerkki 3.2990</w:t>
      </w:r>
    </w:p>
    <w:p>
      <w:r>
        <w:t xml:space="preserve">komea, hieno, houkutteleva, tylsä</w:t>
      </w:r>
    </w:p>
    <w:p>
      <w:r>
        <w:rPr>
          <w:b/>
        </w:rPr>
        <w:t xml:space="preserve">Tulos</w:t>
      </w:r>
    </w:p>
    <w:p>
      <w:r>
        <w:t xml:space="preserve">esteettinen ominaisuus</w:t>
      </w:r>
    </w:p>
    <w:p>
      <w:r>
        <w:rPr>
          <w:b/>
        </w:rPr>
        <w:t xml:space="preserve">Esimerkki 3.2991</w:t>
      </w:r>
    </w:p>
    <w:p>
      <w:r>
        <w:t xml:space="preserve">rullaa, kaatua, pudota, harjoitella</w:t>
      </w:r>
    </w:p>
    <w:p>
      <w:r>
        <w:rPr>
          <w:b/>
        </w:rPr>
        <w:t xml:space="preserve">Tulos</w:t>
      </w:r>
    </w:p>
    <w:p>
      <w:r>
        <w:t xml:space="preserve">liikunta</w:t>
      </w:r>
    </w:p>
    <w:p>
      <w:r>
        <w:rPr>
          <w:b/>
        </w:rPr>
        <w:t xml:space="preserve">Esimerkki 3.2992</w:t>
      </w:r>
    </w:p>
    <w:p>
      <w:r>
        <w:t xml:space="preserve">eteenpäin, alas, alas, ylös</w:t>
      </w:r>
    </w:p>
    <w:p>
      <w:r>
        <w:rPr>
          <w:b/>
        </w:rPr>
        <w:t xml:space="preserve">Tulos</w:t>
      </w:r>
    </w:p>
    <w:p>
      <w:r>
        <w:t xml:space="preserve">suunta</w:t>
      </w:r>
    </w:p>
    <w:p>
      <w:r>
        <w:rPr>
          <w:b/>
        </w:rPr>
        <w:t xml:space="preserve">Esimerkki 3.2993</w:t>
      </w:r>
    </w:p>
    <w:p>
      <w:r>
        <w:t xml:space="preserve">hyppää, hyppää, juokse, lennä</w:t>
      </w:r>
    </w:p>
    <w:p>
      <w:r>
        <w:rPr>
          <w:b/>
        </w:rPr>
        <w:t xml:space="preserve">Tulos</w:t>
      </w:r>
    </w:p>
    <w:p>
      <w:r>
        <w:t xml:space="preserve">eläin</w:t>
      </w:r>
    </w:p>
    <w:p>
      <w:r>
        <w:rPr>
          <w:b/>
        </w:rPr>
        <w:t xml:space="preserve">Esimerkki 3.2994</w:t>
      </w:r>
    </w:p>
    <w:p>
      <w:r>
        <w:t xml:space="preserve">metsä, poikanen, varsa, ori, fawn</w:t>
      </w:r>
    </w:p>
    <w:p>
      <w:r>
        <w:rPr>
          <w:b/>
        </w:rPr>
        <w:t xml:space="preserve">Tulos</w:t>
      </w:r>
    </w:p>
    <w:p>
      <w:r>
        <w:t xml:space="preserve">eläinten poikaset</w:t>
      </w:r>
    </w:p>
    <w:p>
      <w:r>
        <w:rPr>
          <w:b/>
        </w:rPr>
        <w:t xml:space="preserve">Esimerkki 3.2995</w:t>
      </w:r>
    </w:p>
    <w:p>
      <w:r>
        <w:t xml:space="preserve">juosta, lepakot, lentää, muurahainen</w:t>
      </w:r>
    </w:p>
    <w:p>
      <w:r>
        <w:rPr>
          <w:b/>
        </w:rPr>
        <w:t xml:space="preserve">Tulos</w:t>
      </w:r>
    </w:p>
    <w:p>
      <w:r>
        <w:t xml:space="preserve">eläin</w:t>
      </w:r>
    </w:p>
    <w:p>
      <w:r>
        <w:rPr>
          <w:b/>
        </w:rPr>
        <w:t xml:space="preserve">Esimerkki 3.2996</w:t>
      </w:r>
    </w:p>
    <w:p>
      <w:r>
        <w:t xml:space="preserve">hiiret, lehmä, kala, kissa</w:t>
      </w:r>
    </w:p>
    <w:p>
      <w:r>
        <w:rPr>
          <w:b/>
        </w:rPr>
        <w:t xml:space="preserve">Tulos</w:t>
      </w:r>
    </w:p>
    <w:p>
      <w:r>
        <w:t xml:space="preserve">eläin</w:t>
      </w:r>
    </w:p>
    <w:p>
      <w:r>
        <w:rPr>
          <w:b/>
        </w:rPr>
        <w:t xml:space="preserve">Esimerkki 3.2997</w:t>
      </w:r>
    </w:p>
    <w:p>
      <w:r>
        <w:t xml:space="preserve">keula, työntö, uinti, ankka</w:t>
      </w:r>
    </w:p>
    <w:p>
      <w:r>
        <w:rPr>
          <w:b/>
        </w:rPr>
        <w:t xml:space="preserve">Tulos</w:t>
      </w:r>
    </w:p>
    <w:p>
      <w:r>
        <w:t xml:space="preserve">liikunta</w:t>
      </w:r>
    </w:p>
    <w:p>
      <w:r>
        <w:rPr>
          <w:b/>
        </w:rPr>
        <w:t xml:space="preserve">Esimerkki 3.2998</w:t>
      </w:r>
    </w:p>
    <w:p>
      <w:r>
        <w:t xml:space="preserve">rehellinen, ytimekäs, ankara, lojaalius</w:t>
      </w:r>
    </w:p>
    <w:p>
      <w:r>
        <w:rPr>
          <w:b/>
        </w:rPr>
        <w:t xml:space="preserve">Tulos</w:t>
      </w:r>
    </w:p>
    <w:p>
      <w:r>
        <w:t xml:space="preserve">moraalinen ominaisuus</w:t>
      </w:r>
    </w:p>
    <w:p>
      <w:r>
        <w:rPr>
          <w:b/>
        </w:rPr>
        <w:t xml:space="preserve">Esimerkki 3.2999</w:t>
      </w:r>
    </w:p>
    <w:p>
      <w:r>
        <w:t xml:space="preserve">kunnollinen, irrallinen, mukava, hieno</w:t>
      </w:r>
    </w:p>
    <w:p>
      <w:r>
        <w:rPr>
          <w:b/>
        </w:rPr>
        <w:t xml:space="preserve">Tulos</w:t>
      </w:r>
    </w:p>
    <w:p>
      <w:r>
        <w:t xml:space="preserve">emotionaalinen tila</w:t>
      </w:r>
    </w:p>
    <w:p>
      <w:r>
        <w:rPr>
          <w:b/>
        </w:rPr>
        <w:t xml:space="preserve">Esimerkki 3.3000</w:t>
      </w:r>
    </w:p>
    <w:p>
      <w:r>
        <w:t xml:space="preserve">suolavesi, signaali, vuorovesi, virtaama</w:t>
      </w:r>
    </w:p>
    <w:p>
      <w:r>
        <w:rPr>
          <w:b/>
        </w:rPr>
        <w:t xml:space="preserve">Tulos</w:t>
      </w:r>
    </w:p>
    <w:p>
      <w:r>
        <w:t xml:space="preserve">valtameri</w:t>
      </w:r>
    </w:p>
    <w:p>
      <w:r>
        <w:rPr>
          <w:b/>
        </w:rPr>
        <w:t xml:space="preserve">Esimerkki 3.3001</w:t>
      </w:r>
    </w:p>
    <w:p>
      <w:r>
        <w:t xml:space="preserve">vastaaminen, kirjeenvaihto, kansio, valmistella</w:t>
      </w:r>
    </w:p>
    <w:p>
      <w:r>
        <w:rPr>
          <w:b/>
        </w:rPr>
        <w:t xml:space="preserve">Tulos</w:t>
      </w:r>
    </w:p>
    <w:p>
      <w:r>
        <w:t xml:space="preserve">sihteerin tehtävät</w:t>
      </w:r>
    </w:p>
    <w:p>
      <w:r>
        <w:rPr>
          <w:b/>
        </w:rPr>
        <w:t xml:space="preserve">Esimerkki 3.3002</w:t>
      </w:r>
    </w:p>
    <w:p>
      <w:r>
        <w:t xml:space="preserve">auki, varattu, kiinni, suljettu</w:t>
      </w:r>
    </w:p>
    <w:p>
      <w:r>
        <w:rPr>
          <w:b/>
        </w:rPr>
        <w:t xml:space="preserve">Tulos</w:t>
      </w:r>
    </w:p>
    <w:p>
      <w:r>
        <w:t xml:space="preserve">myymälän tila</w:t>
      </w:r>
    </w:p>
    <w:p>
      <w:r>
        <w:rPr>
          <w:b/>
        </w:rPr>
        <w:t xml:space="preserve">Esimerkki 3.3003</w:t>
      </w:r>
    </w:p>
    <w:p>
      <w:r>
        <w:t xml:space="preserve">pokeri, gini, uno, go fish</w:t>
      </w:r>
    </w:p>
    <w:p>
      <w:r>
        <w:rPr>
          <w:b/>
        </w:rPr>
        <w:t xml:space="preserve">Tulos</w:t>
      </w:r>
    </w:p>
    <w:p>
      <w:r>
        <w:t xml:space="preserve">korttipelit</w:t>
      </w:r>
    </w:p>
    <w:p>
      <w:r>
        <w:rPr>
          <w:b/>
        </w:rPr>
        <w:t xml:space="preserve">Esimerkki 3.3004</w:t>
      </w:r>
    </w:p>
    <w:p>
      <w:r>
        <w:t xml:space="preserve">kaivinkone, nosturi, nostoputki, nostolaite, ylösnosto</w:t>
      </w:r>
    </w:p>
    <w:p>
      <w:r>
        <w:rPr>
          <w:b/>
        </w:rPr>
        <w:t xml:space="preserve">Tulos</w:t>
      </w:r>
    </w:p>
    <w:p>
      <w:r>
        <w:t xml:space="preserve">rakentaminen</w:t>
      </w:r>
    </w:p>
    <w:p>
      <w:r>
        <w:rPr>
          <w:b/>
        </w:rPr>
        <w:t xml:space="preserve">Esimerkki 3.3005</w:t>
      </w:r>
    </w:p>
    <w:p>
      <w:r>
        <w:t xml:space="preserve">yksinkertainen, yleinen, universaali, perus, yleinen</w:t>
      </w:r>
    </w:p>
    <w:p>
      <w:r>
        <w:rPr>
          <w:b/>
        </w:rPr>
        <w:t xml:space="preserve">Tulos</w:t>
      </w:r>
    </w:p>
    <w:p>
      <w:r>
        <w:t xml:space="preserve">laajalle levinnyt</w:t>
      </w:r>
    </w:p>
    <w:p>
      <w:r>
        <w:rPr>
          <w:b/>
        </w:rPr>
        <w:t xml:space="preserve">Esimerkki 3.3006</w:t>
      </w:r>
    </w:p>
    <w:p>
      <w:r>
        <w:t xml:space="preserve">lentää, heinäsirkka, juosta, lepakot</w:t>
      </w:r>
    </w:p>
    <w:p>
      <w:r>
        <w:rPr>
          <w:b/>
        </w:rPr>
        <w:t xml:space="preserve">Tulos</w:t>
      </w:r>
    </w:p>
    <w:p>
      <w:r>
        <w:t xml:space="preserve">eläin</w:t>
      </w:r>
    </w:p>
    <w:p>
      <w:r>
        <w:rPr>
          <w:b/>
        </w:rPr>
        <w:t xml:space="preserve">Esimerkki 3.3007</w:t>
      </w:r>
    </w:p>
    <w:p>
      <w:r>
        <w:t xml:space="preserve">virta, vuorovesi, sininen, vesi</w:t>
      </w:r>
    </w:p>
    <w:p>
      <w:r>
        <w:rPr>
          <w:b/>
        </w:rPr>
        <w:t xml:space="preserve">Tulos</w:t>
      </w:r>
    </w:p>
    <w:p>
      <w:r>
        <w:t xml:space="preserve">valtameri</w:t>
      </w:r>
    </w:p>
    <w:p>
      <w:r>
        <w:rPr>
          <w:b/>
        </w:rPr>
        <w:t xml:space="preserve">Esimerkki 3.3008</w:t>
      </w:r>
    </w:p>
    <w:p>
      <w:r>
        <w:t xml:space="preserve">valpas, hieno, kunnollinen, hyväksyttävä</w:t>
      </w:r>
    </w:p>
    <w:p>
      <w:r>
        <w:rPr>
          <w:b/>
        </w:rPr>
        <w:t xml:space="preserve">Tulos</w:t>
      </w:r>
    </w:p>
    <w:p>
      <w:r>
        <w:t xml:space="preserve">emotionaalinen tila</w:t>
      </w:r>
    </w:p>
    <w:p>
      <w:r>
        <w:rPr>
          <w:b/>
        </w:rPr>
        <w:t xml:space="preserve">Esimerkki 3.3009</w:t>
      </w:r>
    </w:p>
    <w:p>
      <w:r>
        <w:t xml:space="preserve">uida, lentää, kuoriainen, hypätä</w:t>
      </w:r>
    </w:p>
    <w:p>
      <w:r>
        <w:rPr>
          <w:b/>
        </w:rPr>
        <w:t xml:space="preserve">Tulos</w:t>
      </w:r>
    </w:p>
    <w:p>
      <w:r>
        <w:t xml:space="preserve">eläin</w:t>
      </w:r>
    </w:p>
    <w:p>
      <w:r>
        <w:rPr>
          <w:b/>
        </w:rPr>
        <w:t xml:space="preserve">Esimerkki 3.3010</w:t>
      </w:r>
    </w:p>
    <w:p>
      <w:r>
        <w:t xml:space="preserve">joukkue, paikka, retki, klubi</w:t>
      </w:r>
    </w:p>
    <w:p>
      <w:r>
        <w:rPr>
          <w:b/>
        </w:rPr>
        <w:t xml:space="preserve">Tulos</w:t>
      </w:r>
    </w:p>
    <w:p>
      <w:r>
        <w:t xml:space="preserve">sosiaalinen kokoontuminen</w:t>
      </w:r>
    </w:p>
    <w:p>
      <w:r>
        <w:rPr>
          <w:b/>
        </w:rPr>
        <w:t xml:space="preserve">Esimerkki 3.3011</w:t>
      </w:r>
    </w:p>
    <w:p>
      <w:r>
        <w:t xml:space="preserve">lyijy, läpikuultava kangas, lasi, lasikuitu</w:t>
      </w:r>
    </w:p>
    <w:p>
      <w:r>
        <w:rPr>
          <w:b/>
        </w:rPr>
        <w:t xml:space="preserve">Tulos</w:t>
      </w:r>
    </w:p>
    <w:p>
      <w:r>
        <w:t xml:space="preserve">ikkunan materiaali</w:t>
      </w:r>
    </w:p>
    <w:p>
      <w:r>
        <w:rPr>
          <w:b/>
        </w:rPr>
        <w:t xml:space="preserve">Esimerkki 3.3012</w:t>
      </w:r>
    </w:p>
    <w:p>
      <w:r>
        <w:t xml:space="preserve">lähempänä, koskettaa, lähellä, aivan siinä...</w:t>
      </w:r>
    </w:p>
    <w:p>
      <w:r>
        <w:rPr>
          <w:b/>
        </w:rPr>
        <w:t xml:space="preserve">Tulos</w:t>
      </w:r>
    </w:p>
    <w:p>
      <w:r>
        <w:t xml:space="preserve">sijainti (läheisyys)</w:t>
      </w:r>
    </w:p>
    <w:p>
      <w:r>
        <w:rPr>
          <w:b/>
        </w:rPr>
        <w:t xml:space="preserve">Esimerkki 3.3013</w:t>
      </w:r>
    </w:p>
    <w:p>
      <w:r>
        <w:t xml:space="preserve">valpas, hieno, kunnollinen, hyvin</w:t>
      </w:r>
    </w:p>
    <w:p>
      <w:r>
        <w:rPr>
          <w:b/>
        </w:rPr>
        <w:t xml:space="preserve">Tulos</w:t>
      </w:r>
    </w:p>
    <w:p>
      <w:r>
        <w:t xml:space="preserve">emotionaalinen tila</w:t>
      </w:r>
    </w:p>
    <w:p>
      <w:r>
        <w:rPr>
          <w:b/>
        </w:rPr>
        <w:t xml:space="preserve">Esimerkki 3.3014</w:t>
      </w:r>
    </w:p>
    <w:p>
      <w:r>
        <w:t xml:space="preserve">kunnollinen, onnellinen, hyvä, harmillinen</w:t>
      </w:r>
    </w:p>
    <w:p>
      <w:r>
        <w:rPr>
          <w:b/>
        </w:rPr>
        <w:t xml:space="preserve">Tulos</w:t>
      </w:r>
    </w:p>
    <w:p>
      <w:r>
        <w:t xml:space="preserve">emotionaalinen tila</w:t>
      </w:r>
    </w:p>
    <w:p>
      <w:r>
        <w:rPr>
          <w:b/>
        </w:rPr>
        <w:t xml:space="preserve">Esimerkki 3.3015</w:t>
      </w:r>
    </w:p>
    <w:p>
      <w:r>
        <w:t xml:space="preserve">lentää, kävellä, heinäsirkka, loikkia.</w:t>
      </w:r>
    </w:p>
    <w:p>
      <w:r>
        <w:rPr>
          <w:b/>
        </w:rPr>
        <w:t xml:space="preserve">Tulos</w:t>
      </w:r>
    </w:p>
    <w:p>
      <w:r>
        <w:t xml:space="preserve">eläin</w:t>
      </w:r>
    </w:p>
    <w:p>
      <w:r>
        <w:rPr>
          <w:b/>
        </w:rPr>
        <w:t xml:space="preserve">Esimerkki 3.3016</w:t>
      </w:r>
    </w:p>
    <w:p>
      <w:r>
        <w:t xml:space="preserve">muurahainen, hämähäkki, kärpänen, heiluttaa</w:t>
      </w:r>
    </w:p>
    <w:p>
      <w:r>
        <w:rPr>
          <w:b/>
        </w:rPr>
        <w:t xml:space="preserve">Tulos</w:t>
      </w:r>
    </w:p>
    <w:p>
      <w:r>
        <w:t xml:space="preserve">eläin</w:t>
      </w:r>
    </w:p>
    <w:p>
      <w:r>
        <w:rPr>
          <w:b/>
        </w:rPr>
        <w:t xml:space="preserve">Esimerkki 3.3017</w:t>
      </w:r>
    </w:p>
    <w:p>
      <w:r>
        <w:t xml:space="preserve">laskeva, eteenpäin, vastakohta ylös, alas</w:t>
      </w:r>
    </w:p>
    <w:p>
      <w:r>
        <w:rPr>
          <w:b/>
        </w:rPr>
        <w:t xml:space="preserve">Tulos</w:t>
      </w:r>
    </w:p>
    <w:p>
      <w:r>
        <w:t xml:space="preserve">suunta</w:t>
      </w:r>
    </w:p>
    <w:p>
      <w:r>
        <w:rPr>
          <w:b/>
        </w:rPr>
        <w:t xml:space="preserve">Esimerkki 3.3018</w:t>
      </w:r>
    </w:p>
    <w:p>
      <w:r>
        <w:t xml:space="preserve">arkistointi, järjestäminen, valmistelu, tapaamisten ajoittaminen</w:t>
      </w:r>
    </w:p>
    <w:p>
      <w:r>
        <w:rPr>
          <w:b/>
        </w:rPr>
        <w:t xml:space="preserve">Tulos</w:t>
      </w:r>
    </w:p>
    <w:p>
      <w:r>
        <w:t xml:space="preserve">sihteerin tehtävät</w:t>
      </w:r>
    </w:p>
    <w:p>
      <w:r>
        <w:rPr>
          <w:b/>
        </w:rPr>
        <w:t xml:space="preserve">Esimerkki 3.3019</w:t>
      </w:r>
    </w:p>
    <w:p>
      <w:r>
        <w:t xml:space="preserve">viileä, vaalea, maitomainen, aavemainen</w:t>
      </w:r>
    </w:p>
    <w:p>
      <w:r>
        <w:rPr>
          <w:b/>
        </w:rPr>
        <w:t xml:space="preserve">Tulos</w:t>
      </w:r>
    </w:p>
    <w:p>
      <w:r>
        <w:t xml:space="preserve">esteettinen ominaisuus</w:t>
      </w:r>
    </w:p>
    <w:p>
      <w:r>
        <w:rPr>
          <w:b/>
        </w:rPr>
        <w:t xml:space="preserve">Esimerkki 3.3020</w:t>
      </w:r>
    </w:p>
    <w:p>
      <w:r>
        <w:t xml:space="preserve">kolibri, strutsi, vasara, kurki, kurki</w:t>
      </w:r>
    </w:p>
    <w:p>
      <w:r>
        <w:rPr>
          <w:b/>
        </w:rPr>
        <w:t xml:space="preserve">Tulos</w:t>
      </w:r>
    </w:p>
    <w:p>
      <w:r>
        <w:t xml:space="preserve">lintu</w:t>
      </w:r>
    </w:p>
    <w:p>
      <w:r>
        <w:rPr>
          <w:b/>
        </w:rPr>
        <w:t xml:space="preserve">Esimerkki 3.3021</w:t>
      </w:r>
    </w:p>
    <w:p>
      <w:r>
        <w:t xml:space="preserve">cupcake, raskas, vanukas, vanukas, fudge</w:t>
      </w:r>
    </w:p>
    <w:p>
      <w:r>
        <w:rPr>
          <w:b/>
        </w:rPr>
        <w:t xml:space="preserve">Tulos</w:t>
      </w:r>
    </w:p>
    <w:p>
      <w:r>
        <w:t xml:space="preserve">suklaa ruoka</w:t>
      </w:r>
    </w:p>
    <w:p>
      <w:r>
        <w:rPr>
          <w:b/>
        </w:rPr>
        <w:t xml:space="preserve">Esimerkki 3.3022</w:t>
      </w:r>
    </w:p>
    <w:p>
      <w:r>
        <w:t xml:space="preserve">vetää, taittaa, pakka, kortit</w:t>
      </w:r>
    </w:p>
    <w:p>
      <w:r>
        <w:rPr>
          <w:b/>
        </w:rPr>
        <w:t xml:space="preserve">Tulos</w:t>
      </w:r>
    </w:p>
    <w:p>
      <w:r>
        <w:t xml:space="preserve">pokeri</w:t>
      </w:r>
    </w:p>
    <w:p>
      <w:r>
        <w:rPr>
          <w:b/>
        </w:rPr>
        <w:t xml:space="preserve">Esimerkki 3.3023</w:t>
      </w:r>
    </w:p>
    <w:p>
      <w:r>
        <w:t xml:space="preserve">sävy, oikeudenmukainen, hyvin, viileä</w:t>
      </w:r>
    </w:p>
    <w:p>
      <w:r>
        <w:rPr>
          <w:b/>
        </w:rPr>
        <w:t xml:space="preserve">Tulos</w:t>
      </w:r>
    </w:p>
    <w:p>
      <w:r>
        <w:t xml:space="preserve">esteettinen ominaisuus</w:t>
      </w:r>
    </w:p>
    <w:p>
      <w:r>
        <w:rPr>
          <w:b/>
        </w:rPr>
        <w:t xml:space="preserve">Esimerkki 3.3024</w:t>
      </w:r>
    </w:p>
    <w:p>
      <w:r>
        <w:t xml:space="preserve">hanhi, ankka, leijona, hanhet</w:t>
      </w:r>
    </w:p>
    <w:p>
      <w:r>
        <w:rPr>
          <w:b/>
        </w:rPr>
        <w:t xml:space="preserve">Tulos</w:t>
      </w:r>
    </w:p>
    <w:p>
      <w:r>
        <w:t xml:space="preserve">eläimet</w:t>
      </w:r>
    </w:p>
    <w:p>
      <w:r>
        <w:rPr>
          <w:b/>
        </w:rPr>
        <w:t xml:space="preserve">Esimerkki 3.3025</w:t>
      </w:r>
    </w:p>
    <w:p>
      <w:r>
        <w:t xml:space="preserve">puu, pinnoite, puutyöt, lasi</w:t>
      </w:r>
    </w:p>
    <w:p>
      <w:r>
        <w:rPr>
          <w:b/>
        </w:rPr>
        <w:t xml:space="preserve">Tulos</w:t>
      </w:r>
    </w:p>
    <w:p>
      <w:r>
        <w:t xml:space="preserve">ikkunan materiaali</w:t>
      </w:r>
    </w:p>
    <w:p>
      <w:r>
        <w:rPr>
          <w:b/>
        </w:rPr>
        <w:t xml:space="preserve">Esimerkki 3.3026</w:t>
      </w:r>
    </w:p>
    <w:p>
      <w:r>
        <w:t xml:space="preserve">juosta, kaatua, pudota, kumartua...</w:t>
      </w:r>
    </w:p>
    <w:p>
      <w:r>
        <w:rPr>
          <w:b/>
        </w:rPr>
        <w:t xml:space="preserve">Tulos</w:t>
      </w:r>
    </w:p>
    <w:p>
      <w:r>
        <w:t xml:space="preserve">liikunta</w:t>
      </w:r>
    </w:p>
    <w:p>
      <w:r>
        <w:rPr>
          <w:b/>
        </w:rPr>
        <w:t xml:space="preserve">Esimerkki 3.3027</w:t>
      </w:r>
    </w:p>
    <w:p>
      <w:r>
        <w:t xml:space="preserve">sisältö, ruoka, ohjelma, palvelu</w:t>
      </w:r>
    </w:p>
    <w:p>
      <w:r>
        <w:rPr>
          <w:b/>
        </w:rPr>
        <w:t xml:space="preserve">Tulos</w:t>
      </w:r>
    </w:p>
    <w:p>
      <w:r>
        <w:t xml:space="preserve">kuluttajatuote</w:t>
      </w:r>
    </w:p>
    <w:p>
      <w:r>
        <w:rPr>
          <w:b/>
        </w:rPr>
        <w:t xml:space="preserve">Esimerkki 3.3028</w:t>
      </w:r>
    </w:p>
    <w:p>
      <w:r>
        <w:t xml:space="preserve">historia, myöhäinen, ajankohtainen, ajankohtainen, nykyinen</w:t>
      </w:r>
    </w:p>
    <w:p>
      <w:r>
        <w:rPr>
          <w:b/>
        </w:rPr>
        <w:t xml:space="preserve">Tulos</w:t>
      </w:r>
    </w:p>
    <w:p>
      <w:r>
        <w:t xml:space="preserve">päivämäärän tila</w:t>
      </w:r>
    </w:p>
    <w:p>
      <w:r>
        <w:rPr>
          <w:b/>
        </w:rPr>
        <w:t xml:space="preserve">Esimerkki 3.3029</w:t>
      </w:r>
    </w:p>
    <w:p>
      <w:r>
        <w:t xml:space="preserve">merikilpikonna, hai, kala, tiikeri</w:t>
      </w:r>
    </w:p>
    <w:p>
      <w:r>
        <w:rPr>
          <w:b/>
        </w:rPr>
        <w:t xml:space="preserve">Tulos</w:t>
      </w:r>
    </w:p>
    <w:p>
      <w:r>
        <w:t xml:space="preserve">eläin</w:t>
      </w:r>
    </w:p>
    <w:p>
      <w:r>
        <w:rPr>
          <w:b/>
        </w:rPr>
        <w:t xml:space="preserve">Esimerkki 3.3030</w:t>
      </w:r>
    </w:p>
    <w:p>
      <w:r>
        <w:t xml:space="preserve">kolibri, nosturi, nostolava, nosturi, nosturi</w:t>
      </w:r>
    </w:p>
    <w:p>
      <w:r>
        <w:rPr>
          <w:b/>
        </w:rPr>
        <w:t xml:space="preserve">Tulos</w:t>
      </w:r>
    </w:p>
    <w:p>
      <w:r>
        <w:t xml:space="preserve">lintu</w:t>
      </w:r>
    </w:p>
    <w:p>
      <w:r>
        <w:rPr>
          <w:b/>
        </w:rPr>
        <w:t xml:space="preserve">Esimerkki 3.3031</w:t>
      </w:r>
    </w:p>
    <w:p>
      <w:r>
        <w:t xml:space="preserve">lyijy, kahva, lasi, muovi</w:t>
      </w:r>
    </w:p>
    <w:p>
      <w:r>
        <w:rPr>
          <w:b/>
        </w:rPr>
        <w:t xml:space="preserve">Tulos</w:t>
      </w:r>
    </w:p>
    <w:p>
      <w:r>
        <w:t xml:space="preserve">ikkunan materiaali</w:t>
      </w:r>
    </w:p>
    <w:p>
      <w:r>
        <w:rPr>
          <w:b/>
        </w:rPr>
        <w:t xml:space="preserve">Esimerkki 3.3032</w:t>
      </w:r>
    </w:p>
    <w:p>
      <w:r>
        <w:t xml:space="preserve">asia, sisältö, ohjelma, toiminta</w:t>
      </w:r>
    </w:p>
    <w:p>
      <w:r>
        <w:rPr>
          <w:b/>
        </w:rPr>
        <w:t xml:space="preserve">Tulos</w:t>
      </w:r>
    </w:p>
    <w:p>
      <w:r>
        <w:t xml:space="preserve">kuluttajatuote</w:t>
      </w:r>
    </w:p>
    <w:p>
      <w:r>
        <w:rPr>
          <w:b/>
        </w:rPr>
        <w:t xml:space="preserve">Esimerkki 3.3033</w:t>
      </w:r>
    </w:p>
    <w:p>
      <w:r>
        <w:t xml:space="preserve">sakko, sakko, rangaistus, sipuli, wispy</w:t>
      </w:r>
    </w:p>
    <w:p>
      <w:r>
        <w:rPr>
          <w:b/>
        </w:rPr>
        <w:t xml:space="preserve">Tulos</w:t>
      </w:r>
    </w:p>
    <w:p>
      <w:r>
        <w:t xml:space="preserve">poliisin rangaistus</w:t>
      </w:r>
    </w:p>
    <w:p>
      <w:r>
        <w:rPr>
          <w:b/>
        </w:rPr>
        <w:t xml:space="preserve">Esimerkki 3.3034</w:t>
      </w:r>
    </w:p>
    <w:p>
      <w:r>
        <w:t xml:space="preserve">haalea, kylmä, kaunis, aurinkoinen</w:t>
      </w:r>
    </w:p>
    <w:p>
      <w:r>
        <w:rPr>
          <w:b/>
        </w:rPr>
        <w:t xml:space="preserve">Tulos</w:t>
      </w:r>
    </w:p>
    <w:p>
      <w:r>
        <w:t xml:space="preserve">sää</w:t>
      </w:r>
    </w:p>
    <w:p>
      <w:r>
        <w:rPr>
          <w:b/>
        </w:rPr>
        <w:t xml:space="preserve">Esimerkki 3.3035</w:t>
      </w:r>
    </w:p>
    <w:p>
      <w:r>
        <w:t xml:space="preserve">tasainen, linjakas, tasainen, vaakasuora</w:t>
      </w:r>
    </w:p>
    <w:p>
      <w:r>
        <w:rPr>
          <w:b/>
        </w:rPr>
        <w:t xml:space="preserve">Tulos</w:t>
      </w:r>
    </w:p>
    <w:p>
      <w:r>
        <w:t xml:space="preserve">maantieteellinen ominaisuus</w:t>
      </w:r>
    </w:p>
    <w:p>
      <w:r>
        <w:rPr>
          <w:b/>
        </w:rPr>
        <w:t xml:space="preserve">Esimerkki 3.3036</w:t>
      </w:r>
    </w:p>
    <w:p>
      <w:r>
        <w:t xml:space="preserve">vasemmalle, alas, eteen, alas</w:t>
      </w:r>
    </w:p>
    <w:p>
      <w:r>
        <w:rPr>
          <w:b/>
        </w:rPr>
        <w:t xml:space="preserve">Tulos</w:t>
      </w:r>
    </w:p>
    <w:p>
      <w:r>
        <w:t xml:space="preserve">suunta</w:t>
      </w:r>
    </w:p>
    <w:p>
      <w:r>
        <w:rPr>
          <w:b/>
        </w:rPr>
        <w:t xml:space="preserve">Esimerkki 3.3037</w:t>
      </w:r>
    </w:p>
    <w:p>
      <w:r>
        <w:t xml:space="preserve">akryyli, lasi, puu, lyijy</w:t>
      </w:r>
    </w:p>
    <w:p>
      <w:r>
        <w:rPr>
          <w:b/>
        </w:rPr>
        <w:t xml:space="preserve">Tulos</w:t>
      </w:r>
    </w:p>
    <w:p>
      <w:r>
        <w:t xml:space="preserve">ikkunan materiaali</w:t>
      </w:r>
    </w:p>
    <w:p>
      <w:r>
        <w:rPr>
          <w:b/>
        </w:rPr>
        <w:t xml:space="preserve">Esimerkki 3.3038</w:t>
      </w:r>
    </w:p>
    <w:p>
      <w:r>
        <w:t xml:space="preserve">fritter, omena, paistettu, piirakka</w:t>
      </w:r>
    </w:p>
    <w:p>
      <w:r>
        <w:rPr>
          <w:b/>
        </w:rPr>
        <w:t xml:space="preserve">Tulos</w:t>
      </w:r>
    </w:p>
    <w:p>
      <w:r>
        <w:t xml:space="preserve">paistettu ruoka</w:t>
      </w:r>
    </w:p>
    <w:p>
      <w:r>
        <w:rPr>
          <w:b/>
        </w:rPr>
        <w:t xml:space="preserve">Esimerkki 3.3039</w:t>
      </w:r>
    </w:p>
    <w:p>
      <w:r>
        <w:t xml:space="preserve">tassu, tuskastella, fawn, kulttuuri</w:t>
      </w:r>
    </w:p>
    <w:p>
      <w:r>
        <w:rPr>
          <w:b/>
        </w:rPr>
        <w:t xml:space="preserve">Tulos</w:t>
      </w:r>
    </w:p>
    <w:p>
      <w:r>
        <w:t xml:space="preserve">tunneilmaisu</w:t>
      </w:r>
    </w:p>
    <w:p>
      <w:r>
        <w:rPr>
          <w:b/>
        </w:rPr>
        <w:t xml:space="preserve">Esimerkki 3.3040</w:t>
      </w:r>
    </w:p>
    <w:p>
      <w:r>
        <w:t xml:space="preserve">brandy, olut, viini, gini</w:t>
      </w:r>
    </w:p>
    <w:p>
      <w:r>
        <w:rPr>
          <w:b/>
        </w:rPr>
        <w:t xml:space="preserve">Tulos</w:t>
      </w:r>
    </w:p>
    <w:p>
      <w:r>
        <w:t xml:space="preserve">alkoholijuomat</w:t>
      </w:r>
    </w:p>
    <w:p>
      <w:r>
        <w:rPr>
          <w:b/>
        </w:rPr>
        <w:t xml:space="preserve">Esimerkki 3.3041</w:t>
      </w:r>
    </w:p>
    <w:p>
      <w:r>
        <w:t xml:space="preserve">rauhallinen, tasainen, suosittu, viileä</w:t>
      </w:r>
    </w:p>
    <w:p>
      <w:r>
        <w:rPr>
          <w:b/>
        </w:rPr>
        <w:t xml:space="preserve">Tulos</w:t>
      </w:r>
    </w:p>
    <w:p>
      <w:r>
        <w:t xml:space="preserve">henkilökohtainen ominaisuus</w:t>
      </w:r>
    </w:p>
    <w:p>
      <w:r>
        <w:rPr>
          <w:b/>
        </w:rPr>
        <w:t xml:space="preserve">Esimerkki 3.3042</w:t>
      </w:r>
    </w:p>
    <w:p>
      <w:r>
        <w:t xml:space="preserve">kurki, papukaija, taklaus, kaula</w:t>
      </w:r>
    </w:p>
    <w:p>
      <w:r>
        <w:rPr>
          <w:b/>
        </w:rPr>
        <w:t xml:space="preserve">Tulos</w:t>
      </w:r>
    </w:p>
    <w:p>
      <w:r>
        <w:t xml:space="preserve">lintu</w:t>
      </w:r>
    </w:p>
    <w:p>
      <w:r>
        <w:rPr>
          <w:b/>
        </w:rPr>
        <w:t xml:space="preserve">Esimerkki 3.3043</w:t>
      </w:r>
    </w:p>
    <w:p>
      <w:r>
        <w:t xml:space="preserve">rajalla, vieressä, lähellä, aivan siinä vieressä.</w:t>
      </w:r>
    </w:p>
    <w:p>
      <w:r>
        <w:rPr>
          <w:b/>
        </w:rPr>
        <w:t xml:space="preserve">Tulos</w:t>
      </w:r>
    </w:p>
    <w:p>
      <w:r>
        <w:t xml:space="preserve">sijainti (läheisyys)</w:t>
      </w:r>
    </w:p>
    <w:p>
      <w:r>
        <w:rPr>
          <w:b/>
        </w:rPr>
        <w:t xml:space="preserve">Esimerkki 3.3044</w:t>
      </w:r>
    </w:p>
    <w:p>
      <w:r>
        <w:t xml:space="preserve">viileä, vaalea, vaalea, koko</w:t>
      </w:r>
    </w:p>
    <w:p>
      <w:r>
        <w:rPr>
          <w:b/>
        </w:rPr>
        <w:t xml:space="preserve">Tulos</w:t>
      </w:r>
    </w:p>
    <w:p>
      <w:r>
        <w:t xml:space="preserve">esteettinen ominaisuus</w:t>
      </w:r>
    </w:p>
    <w:p>
      <w:r>
        <w:rPr>
          <w:b/>
        </w:rPr>
        <w:t xml:space="preserve">Esimerkki 3.3045</w:t>
      </w:r>
    </w:p>
    <w:p>
      <w:r>
        <w:t xml:space="preserve">hieno, houkutteleva, korkealaatuinen, hieno</w:t>
      </w:r>
    </w:p>
    <w:p>
      <w:r>
        <w:rPr>
          <w:b/>
        </w:rPr>
        <w:t xml:space="preserve">Tulos</w:t>
      </w:r>
    </w:p>
    <w:p>
      <w:r>
        <w:t xml:space="preserve">esteettinen ominaisuus</w:t>
      </w:r>
    </w:p>
    <w:p>
      <w:r>
        <w:rPr>
          <w:b/>
        </w:rPr>
        <w:t xml:space="preserve">Esimerkki 3.3046</w:t>
      </w:r>
    </w:p>
    <w:p>
      <w:r>
        <w:t xml:space="preserve">eväät, sämpylä, pulla, ranskanperuna, juusto</w:t>
      </w:r>
    </w:p>
    <w:p>
      <w:r>
        <w:rPr>
          <w:b/>
        </w:rPr>
        <w:t xml:space="preserve">Tulos</w:t>
      </w:r>
    </w:p>
    <w:p>
      <w:r>
        <w:t xml:space="preserve">ruoka</w:t>
      </w:r>
    </w:p>
    <w:p>
      <w:r>
        <w:rPr>
          <w:b/>
        </w:rPr>
        <w:t xml:space="preserve">Esimerkki 3.3047</w:t>
      </w:r>
    </w:p>
    <w:p>
      <w:r>
        <w:t xml:space="preserve">työntää, hölkätä, kaatua, kumartua</w:t>
      </w:r>
    </w:p>
    <w:p>
      <w:r>
        <w:rPr>
          <w:b/>
        </w:rPr>
        <w:t xml:space="preserve">Tulos</w:t>
      </w:r>
    </w:p>
    <w:p>
      <w:r>
        <w:t xml:space="preserve">liikunta</w:t>
      </w:r>
    </w:p>
    <w:p>
      <w:r>
        <w:rPr>
          <w:b/>
        </w:rPr>
        <w:t xml:space="preserve">Esimerkki 3.3048</w:t>
      </w:r>
    </w:p>
    <w:p>
      <w:r>
        <w:t xml:space="preserve">tequila, vodka, brandy, gini</w:t>
      </w:r>
    </w:p>
    <w:p>
      <w:r>
        <w:rPr>
          <w:b/>
        </w:rPr>
        <w:t xml:space="preserve">Tulos</w:t>
      </w:r>
    </w:p>
    <w:p>
      <w:r>
        <w:t xml:space="preserve">alkoholijuomat</w:t>
      </w:r>
    </w:p>
    <w:p>
      <w:r>
        <w:rPr>
          <w:b/>
        </w:rPr>
        <w:t xml:space="preserve">Esimerkki 3.3049</w:t>
      </w:r>
    </w:p>
    <w:p>
      <w:r>
        <w:t xml:space="preserve">väistää, kaatua, kyykistyä, kumartua</w:t>
      </w:r>
    </w:p>
    <w:p>
      <w:r>
        <w:rPr>
          <w:b/>
        </w:rPr>
        <w:t xml:space="preserve">Tulos</w:t>
      </w:r>
    </w:p>
    <w:p>
      <w:r>
        <w:t xml:space="preserve">liikunta</w:t>
      </w:r>
    </w:p>
    <w:p>
      <w:r>
        <w:rPr>
          <w:b/>
        </w:rPr>
        <w:t xml:space="preserve">Esimerkki 3.3050</w:t>
      </w:r>
    </w:p>
    <w:p>
      <w:r>
        <w:t xml:space="preserve">hurmioitunut, pettynyt, tyytyväinen, peloissaan</w:t>
      </w:r>
    </w:p>
    <w:p>
      <w:r>
        <w:rPr>
          <w:b/>
        </w:rPr>
        <w:t xml:space="preserve">Tulos</w:t>
      </w:r>
    </w:p>
    <w:p>
      <w:r>
        <w:t xml:space="preserve">emotionaalinen tila</w:t>
      </w:r>
    </w:p>
    <w:p>
      <w:r>
        <w:rPr>
          <w:b/>
        </w:rPr>
        <w:t xml:space="preserve">Esimerkki 3.3051</w:t>
      </w:r>
    </w:p>
    <w:p>
      <w:r>
        <w:t xml:space="preserve">suklaa, fudge, kerma, kermavaahto</w:t>
      </w:r>
    </w:p>
    <w:p>
      <w:r>
        <w:rPr>
          <w:b/>
        </w:rPr>
        <w:t xml:space="preserve">Tulos</w:t>
      </w:r>
    </w:p>
    <w:p>
      <w:r>
        <w:t xml:space="preserve">suklaa ruoka</w:t>
      </w:r>
    </w:p>
    <w:p>
      <w:r>
        <w:rPr>
          <w:b/>
        </w:rPr>
        <w:t xml:space="preserve">Esimerkki 3.3052</w:t>
      </w:r>
    </w:p>
    <w:p>
      <w:r>
        <w:t xml:space="preserve">rommi, brandy, gini, viini</w:t>
      </w:r>
    </w:p>
    <w:p>
      <w:r>
        <w:rPr>
          <w:b/>
        </w:rPr>
        <w:t xml:space="preserve">Tulos</w:t>
      </w:r>
    </w:p>
    <w:p>
      <w:r>
        <w:t xml:space="preserve">alkoholijuomat</w:t>
      </w:r>
    </w:p>
    <w:p>
      <w:r>
        <w:rPr>
          <w:b/>
        </w:rPr>
        <w:t xml:space="preserve">Esimerkki 3.3053</w:t>
      </w:r>
    </w:p>
    <w:p>
      <w:r>
        <w:t xml:space="preserve">taso, korkeus, laakso, tasainen</w:t>
      </w:r>
    </w:p>
    <w:p>
      <w:r>
        <w:rPr>
          <w:b/>
        </w:rPr>
        <w:t xml:space="preserve">Tulos</w:t>
      </w:r>
    </w:p>
    <w:p>
      <w:r>
        <w:t xml:space="preserve">maantieteellinen ominaisuus</w:t>
      </w:r>
    </w:p>
    <w:p>
      <w:r>
        <w:rPr>
          <w:b/>
        </w:rPr>
        <w:t xml:space="preserve">Esimerkki 3.3054</w:t>
      </w:r>
    </w:p>
    <w:p>
      <w:r>
        <w:t xml:space="preserve">päällä, lähempänä, rajanaapurina, lähellä, lähellä</w:t>
      </w:r>
    </w:p>
    <w:p>
      <w:r>
        <w:rPr>
          <w:b/>
        </w:rPr>
        <w:t xml:space="preserve">Tulos</w:t>
      </w:r>
    </w:p>
    <w:p>
      <w:r>
        <w:t xml:space="preserve">sijainti (läheisyys)</w:t>
      </w:r>
    </w:p>
    <w:p>
      <w:r>
        <w:rPr>
          <w:b/>
        </w:rPr>
        <w:t xml:space="preserve">Esimerkki 3.3055</w:t>
      </w:r>
    </w:p>
    <w:p>
      <w:r>
        <w:t xml:space="preserve">kulttuuri, himo, ilmaisu, fawn</w:t>
      </w:r>
    </w:p>
    <w:p>
      <w:r>
        <w:rPr>
          <w:b/>
        </w:rPr>
        <w:t xml:space="preserve">Tulos</w:t>
      </w:r>
    </w:p>
    <w:p>
      <w:r>
        <w:t xml:space="preserve">tunneilmaisu</w:t>
      </w:r>
    </w:p>
    <w:p>
      <w:r>
        <w:rPr>
          <w:b/>
        </w:rPr>
        <w:t xml:space="preserve">Esimerkki 3.3056</w:t>
      </w:r>
    </w:p>
    <w:p>
      <w:r>
        <w:t xml:space="preserve">melonta, kalastus, vaellus, kajakki</w:t>
      </w:r>
    </w:p>
    <w:p>
      <w:r>
        <w:rPr>
          <w:b/>
        </w:rPr>
        <w:t xml:space="preserve">Tulos</w:t>
      </w:r>
    </w:p>
    <w:p>
      <w:r>
        <w:t xml:space="preserve">ulkoiluaktiviteetti</w:t>
      </w:r>
    </w:p>
    <w:p>
      <w:r>
        <w:rPr>
          <w:b/>
        </w:rPr>
        <w:t xml:space="preserve">Esimerkki 3.3057</w:t>
      </w:r>
    </w:p>
    <w:p>
      <w:r>
        <w:t xml:space="preserve">tasainen, rivitalo, tasainen, pyöreä</w:t>
      </w:r>
    </w:p>
    <w:p>
      <w:r>
        <w:rPr>
          <w:b/>
        </w:rPr>
        <w:t xml:space="preserve">Tulos</w:t>
      </w:r>
    </w:p>
    <w:p>
      <w:r>
        <w:t xml:space="preserve">majoitus</w:t>
      </w:r>
    </w:p>
    <w:p>
      <w:r>
        <w:rPr>
          <w:b/>
        </w:rPr>
        <w:t xml:space="preserve">Esimerkki 3.3058</w:t>
      </w:r>
    </w:p>
    <w:p>
      <w:r>
        <w:t xml:space="preserve">kävellä, kotka, heinäsirkka, lentää</w:t>
      </w:r>
    </w:p>
    <w:p>
      <w:r>
        <w:rPr>
          <w:b/>
        </w:rPr>
        <w:t xml:space="preserve">Tulos</w:t>
      </w:r>
    </w:p>
    <w:p>
      <w:r>
        <w:t xml:space="preserve">eläin</w:t>
      </w:r>
    </w:p>
    <w:p>
      <w:r>
        <w:rPr>
          <w:b/>
        </w:rPr>
        <w:t xml:space="preserve">Esimerkki 3.3059</w:t>
      </w:r>
    </w:p>
    <w:p>
      <w:r>
        <w:t xml:space="preserve">betonikauha, höyryjyrä, kippiauto, nosturi</w:t>
      </w:r>
    </w:p>
    <w:p>
      <w:r>
        <w:rPr>
          <w:b/>
        </w:rPr>
        <w:t xml:space="preserve">Tulos</w:t>
      </w:r>
    </w:p>
    <w:p>
      <w:r>
        <w:t xml:space="preserve">rakentaminen</w:t>
      </w:r>
    </w:p>
    <w:p>
      <w:r>
        <w:rPr>
          <w:b/>
        </w:rPr>
        <w:t xml:space="preserve">Esimerkki 3.3060</w:t>
      </w:r>
    </w:p>
    <w:p>
      <w:r>
        <w:t xml:space="preserve">tuote, aine, kirjat, sisältö</w:t>
      </w:r>
    </w:p>
    <w:p>
      <w:r>
        <w:rPr>
          <w:b/>
        </w:rPr>
        <w:t xml:space="preserve">Tulos</w:t>
      </w:r>
    </w:p>
    <w:p>
      <w:r>
        <w:t xml:space="preserve">kuluttajatuote</w:t>
      </w:r>
    </w:p>
    <w:p>
      <w:r>
        <w:rPr>
          <w:b/>
        </w:rPr>
        <w:t xml:space="preserve">Esimerkki 3.3061</w:t>
      </w:r>
    </w:p>
    <w:p>
      <w:r>
        <w:t xml:space="preserve">kiusata, haukkua, himoitseminen, kulttuuri</w:t>
      </w:r>
    </w:p>
    <w:p>
      <w:r>
        <w:rPr>
          <w:b/>
        </w:rPr>
        <w:t xml:space="preserve">Tulos</w:t>
      </w:r>
    </w:p>
    <w:p>
      <w:r>
        <w:t xml:space="preserve">tunneilmaisu</w:t>
      </w:r>
    </w:p>
    <w:p>
      <w:r>
        <w:rPr>
          <w:b/>
        </w:rPr>
        <w:t xml:space="preserve">Esimerkki 3.3062</w:t>
      </w:r>
    </w:p>
    <w:p>
      <w:r>
        <w:t xml:space="preserve">lasi, läpikuultava kangas, akryyli, lyijy</w:t>
      </w:r>
    </w:p>
    <w:p>
      <w:r>
        <w:rPr>
          <w:b/>
        </w:rPr>
        <w:t xml:space="preserve">Tulos</w:t>
      </w:r>
    </w:p>
    <w:p>
      <w:r>
        <w:t xml:space="preserve">ikkunan materiaali</w:t>
      </w:r>
    </w:p>
    <w:p>
      <w:r>
        <w:rPr>
          <w:b/>
        </w:rPr>
        <w:t xml:space="preserve">Esimerkki 3.3063</w:t>
      </w:r>
    </w:p>
    <w:p>
      <w:r>
        <w:t xml:space="preserve">hauraus, lihava, pullea, laiha, laiha</w:t>
      </w:r>
    </w:p>
    <w:p>
      <w:r>
        <w:rPr>
          <w:b/>
        </w:rPr>
        <w:t xml:space="preserve">Tulos</w:t>
      </w:r>
    </w:p>
    <w:p>
      <w:r>
        <w:t xml:space="preserve">fyysinen ominaisuus</w:t>
      </w:r>
    </w:p>
    <w:p>
      <w:r>
        <w:rPr>
          <w:b/>
        </w:rPr>
        <w:t xml:space="preserve">Esimerkki 3.3064</w:t>
      </w:r>
    </w:p>
    <w:p>
      <w:r>
        <w:t xml:space="preserve">ram, muoto, tiedosto, ohjelma</w:t>
      </w:r>
    </w:p>
    <w:p>
      <w:r>
        <w:rPr>
          <w:b/>
        </w:rPr>
        <w:t xml:space="preserve">Tulos</w:t>
      </w:r>
    </w:p>
    <w:p>
      <w:r>
        <w:t xml:space="preserve">tietokoneet</w:t>
      </w:r>
    </w:p>
    <w:p>
      <w:r>
        <w:rPr>
          <w:b/>
        </w:rPr>
        <w:t xml:space="preserve">Esimerkki 3.3065</w:t>
      </w:r>
    </w:p>
    <w:p>
      <w:r>
        <w:t xml:space="preserve">kortit, pakka, korttipakka, korttipöytä</w:t>
      </w:r>
    </w:p>
    <w:p>
      <w:r>
        <w:rPr>
          <w:b/>
        </w:rPr>
        <w:t xml:space="preserve">Tulos</w:t>
      </w:r>
    </w:p>
    <w:p>
      <w:r>
        <w:t xml:space="preserve">pokeri</w:t>
      </w:r>
    </w:p>
    <w:p>
      <w:r>
        <w:rPr>
          <w:b/>
        </w:rPr>
        <w:t xml:space="preserve">Esimerkki 3.3066</w:t>
      </w:r>
    </w:p>
    <w:p>
      <w:r>
        <w:t xml:space="preserve">korvata, perusteeton, väärennös, väärentäminen, väärentäminen</w:t>
      </w:r>
    </w:p>
    <w:p>
      <w:r>
        <w:rPr>
          <w:b/>
        </w:rPr>
        <w:t xml:space="preserve">Tulos</w:t>
      </w:r>
    </w:p>
    <w:p>
      <w:r>
        <w:t xml:space="preserve">hämäräperäistä toimintaa</w:t>
      </w:r>
    </w:p>
    <w:p>
      <w:r>
        <w:rPr>
          <w:b/>
        </w:rPr>
        <w:t xml:space="preserve">Esimerkki 3.3067</w:t>
      </w:r>
    </w:p>
    <w:p>
      <w:r>
        <w:t xml:space="preserve">piknik, klubi, ryhmä, kokous</w:t>
      </w:r>
    </w:p>
    <w:p>
      <w:r>
        <w:rPr>
          <w:b/>
        </w:rPr>
        <w:t xml:space="preserve">Tulos</w:t>
      </w:r>
    </w:p>
    <w:p>
      <w:r>
        <w:t xml:space="preserve">sosiaalinen kokoontuminen</w:t>
      </w:r>
    </w:p>
    <w:p>
      <w:r>
        <w:rPr>
          <w:b/>
        </w:rPr>
        <w:t xml:space="preserve">Esimerkki 3.3068</w:t>
      </w:r>
    </w:p>
    <w:p>
      <w:r>
        <w:t xml:space="preserve">juosta, kotka, lentää, roikkua</w:t>
      </w:r>
    </w:p>
    <w:p>
      <w:r>
        <w:rPr>
          <w:b/>
        </w:rPr>
        <w:t xml:space="preserve">Tulos</w:t>
      </w:r>
    </w:p>
    <w:p>
      <w:r>
        <w:t xml:space="preserve">eläin</w:t>
      </w:r>
    </w:p>
    <w:p>
      <w:r>
        <w:rPr>
          <w:b/>
        </w:rPr>
        <w:t xml:space="preserve">Esimerkki 3.3069</w:t>
      </w:r>
    </w:p>
    <w:p>
      <w:r>
        <w:t xml:space="preserve">kala, delfiini, koira, rausku</w:t>
      </w:r>
    </w:p>
    <w:p>
      <w:r>
        <w:rPr>
          <w:b/>
        </w:rPr>
        <w:t xml:space="preserve">Tulos</w:t>
      </w:r>
    </w:p>
    <w:p>
      <w:r>
        <w:t xml:space="preserve">eläin</w:t>
      </w:r>
    </w:p>
    <w:p>
      <w:r>
        <w:rPr>
          <w:b/>
        </w:rPr>
        <w:t xml:space="preserve">Esimerkki 3.3070</w:t>
      </w:r>
    </w:p>
    <w:p>
      <w:r>
        <w:t xml:space="preserve">gin, go fish, pinochle, sydämet, sydämet</w:t>
      </w:r>
    </w:p>
    <w:p>
      <w:r>
        <w:rPr>
          <w:b/>
        </w:rPr>
        <w:t xml:space="preserve">Tulos</w:t>
      </w:r>
    </w:p>
    <w:p>
      <w:r>
        <w:t xml:space="preserve">korttipelit</w:t>
      </w:r>
    </w:p>
    <w:p>
      <w:r>
        <w:rPr>
          <w:b/>
        </w:rPr>
        <w:t xml:space="preserve">Esimerkki 3.3071</w:t>
      </w:r>
    </w:p>
    <w:p>
      <w:r>
        <w:t xml:space="preserve">uida, kumartaa, kumartaa, kumartua, taipua</w:t>
      </w:r>
    </w:p>
    <w:p>
      <w:r>
        <w:rPr>
          <w:b/>
        </w:rPr>
        <w:t xml:space="preserve">Tulos</w:t>
      </w:r>
    </w:p>
    <w:p>
      <w:r>
        <w:t xml:space="preserve">liikunta</w:t>
      </w:r>
    </w:p>
    <w:p>
      <w:r>
        <w:rPr>
          <w:b/>
        </w:rPr>
        <w:t xml:space="preserve">Esimerkki 3.3072</w:t>
      </w:r>
    </w:p>
    <w:p>
      <w:r>
        <w:t xml:space="preserve">kurki, haikara, hanhi, niska, kaula</w:t>
      </w:r>
    </w:p>
    <w:p>
      <w:r>
        <w:rPr>
          <w:b/>
        </w:rPr>
        <w:t xml:space="preserve">Tulos</w:t>
      </w:r>
    </w:p>
    <w:p>
      <w:r>
        <w:t xml:space="preserve">lintu</w:t>
      </w:r>
    </w:p>
    <w:p>
      <w:r>
        <w:rPr>
          <w:b/>
        </w:rPr>
        <w:t xml:space="preserve">Esimerkki 3.3073</w:t>
      </w:r>
    </w:p>
    <w:p>
      <w:r>
        <w:t xml:space="preserve">tunnetila, itku, hermostuminen, emotionaalinen tuki, henkinen tuki</w:t>
      </w:r>
    </w:p>
    <w:p>
      <w:r>
        <w:rPr>
          <w:b/>
        </w:rPr>
        <w:t xml:space="preserve">Tulos</w:t>
      </w:r>
    </w:p>
    <w:p>
      <w:r>
        <w:t xml:space="preserve">emotionaalinen tila</w:t>
      </w:r>
    </w:p>
    <w:p>
      <w:r>
        <w:rPr>
          <w:b/>
        </w:rPr>
        <w:t xml:space="preserve">Esimerkki 3.3074</w:t>
      </w:r>
    </w:p>
    <w:p>
      <w:r>
        <w:t xml:space="preserve">slapjack, pata, uno, gin...</w:t>
      </w:r>
    </w:p>
    <w:p>
      <w:r>
        <w:rPr>
          <w:b/>
        </w:rPr>
        <w:t xml:space="preserve">Tulos</w:t>
      </w:r>
    </w:p>
    <w:p>
      <w:r>
        <w:t xml:space="preserve">korttipelit</w:t>
      </w:r>
    </w:p>
    <w:p>
      <w:r>
        <w:rPr>
          <w:b/>
        </w:rPr>
        <w:t xml:space="preserve">Esimerkki 3.3075</w:t>
      </w:r>
    </w:p>
    <w:p>
      <w:r>
        <w:t xml:space="preserve">rehellisyys, lojaalisuus, suorasukaisuus, suorapuheisuus, rehellisyys</w:t>
      </w:r>
    </w:p>
    <w:p>
      <w:r>
        <w:rPr>
          <w:b/>
        </w:rPr>
        <w:t xml:space="preserve">Tulos</w:t>
      </w:r>
    </w:p>
    <w:p>
      <w:r>
        <w:t xml:space="preserve">moraalinen ominaisuus</w:t>
      </w:r>
    </w:p>
    <w:p>
      <w:r>
        <w:rPr>
          <w:b/>
        </w:rPr>
        <w:t xml:space="preserve">Esimerkki 3.3076</w:t>
      </w:r>
    </w:p>
    <w:p>
      <w:r>
        <w:t xml:space="preserve">tavallinen, tavallinen, yleinen, säännöllinen</w:t>
      </w:r>
    </w:p>
    <w:p>
      <w:r>
        <w:rPr>
          <w:b/>
        </w:rPr>
        <w:t xml:space="preserve">Tulos</w:t>
      </w:r>
    </w:p>
    <w:p>
      <w:r>
        <w:t xml:space="preserve">laajalle levinnyt</w:t>
      </w:r>
    </w:p>
    <w:p>
      <w:r>
        <w:rPr>
          <w:b/>
        </w:rPr>
        <w:t xml:space="preserve">Esimerkki 3.3077</w:t>
      </w:r>
    </w:p>
    <w:p>
      <w:r>
        <w:t xml:space="preserve">fritter, kakku, leivonnainen, makea sämpylä, makea sämpylä</w:t>
      </w:r>
    </w:p>
    <w:p>
      <w:r>
        <w:rPr>
          <w:b/>
        </w:rPr>
        <w:t xml:space="preserve">Tulos</w:t>
      </w:r>
    </w:p>
    <w:p>
      <w:r>
        <w:t xml:space="preserve">paistettu ruoka</w:t>
      </w:r>
    </w:p>
    <w:p>
      <w:r>
        <w:rPr>
          <w:b/>
        </w:rPr>
        <w:t xml:space="preserve">Esimerkki 3.3078</w:t>
      </w:r>
    </w:p>
    <w:p>
      <w:r>
        <w:t xml:space="preserve">haikara, swift, vinssi, nosturi</w:t>
      </w:r>
    </w:p>
    <w:p>
      <w:r>
        <w:rPr>
          <w:b/>
        </w:rPr>
        <w:t xml:space="preserve">Tulos</w:t>
      </w:r>
    </w:p>
    <w:p>
      <w:r>
        <w:t xml:space="preserve">lintu</w:t>
      </w:r>
    </w:p>
    <w:p>
      <w:r>
        <w:rPr>
          <w:b/>
        </w:rPr>
        <w:t xml:space="preserve">Esimerkki 3.3079</w:t>
      </w:r>
    </w:p>
    <w:p>
      <w:r>
        <w:t xml:space="preserve">swift, davit, niska, nosturi</w:t>
      </w:r>
    </w:p>
    <w:p>
      <w:r>
        <w:rPr>
          <w:b/>
        </w:rPr>
        <w:t xml:space="preserve">Tulos</w:t>
      </w:r>
    </w:p>
    <w:p>
      <w:r>
        <w:t xml:space="preserve">lintu</w:t>
      </w:r>
    </w:p>
    <w:p>
      <w:r>
        <w:rPr>
          <w:b/>
        </w:rPr>
        <w:t xml:space="preserve">Esimerkki 3.3080</w:t>
      </w:r>
    </w:p>
    <w:p>
      <w:r>
        <w:t xml:space="preserve">lasi, tähystysreikä, muovi, puutyö, puuosat</w:t>
      </w:r>
    </w:p>
    <w:p>
      <w:r>
        <w:rPr>
          <w:b/>
        </w:rPr>
        <w:t xml:space="preserve">Tulos</w:t>
      </w:r>
    </w:p>
    <w:p>
      <w:r>
        <w:t xml:space="preserve">ikkunan materiaali</w:t>
      </w:r>
    </w:p>
    <w:p>
      <w:r>
        <w:rPr>
          <w:b/>
        </w:rPr>
        <w:t xml:space="preserve">Esimerkki 3.3081</w:t>
      </w:r>
    </w:p>
    <w:p>
      <w:r>
        <w:t xml:space="preserve">tko, laatikko, kansi, taso</w:t>
      </w:r>
    </w:p>
    <w:p>
      <w:r>
        <w:rPr>
          <w:b/>
        </w:rPr>
        <w:t xml:space="preserve">Tulos</w:t>
      </w:r>
    </w:p>
    <w:p>
      <w:r>
        <w:t xml:space="preserve">nyrkkeilyterminologia</w:t>
      </w:r>
    </w:p>
    <w:p>
      <w:r>
        <w:rPr>
          <w:b/>
        </w:rPr>
        <w:t xml:space="preserve">Esimerkki 3.3082</w:t>
      </w:r>
    </w:p>
    <w:p>
      <w:r>
        <w:t xml:space="preserve">fib, fudge, väärin, valehtelu</w:t>
      </w:r>
    </w:p>
    <w:p>
      <w:r>
        <w:rPr>
          <w:b/>
        </w:rPr>
        <w:t xml:space="preserve">Tulos</w:t>
      </w:r>
    </w:p>
    <w:p>
      <w:r>
        <w:t xml:space="preserve">hämäräperäistä toimintaa</w:t>
      </w:r>
    </w:p>
    <w:p>
      <w:r>
        <w:rPr>
          <w:b/>
        </w:rPr>
        <w:t xml:space="preserve">Esimerkki 3.3083</w:t>
      </w:r>
    </w:p>
    <w:p>
      <w:r>
        <w:t xml:space="preserve">laiha, isoluustoinen, lihava, lihava</w:t>
      </w:r>
    </w:p>
    <w:p>
      <w:r>
        <w:rPr>
          <w:b/>
        </w:rPr>
        <w:t xml:space="preserve">Tulos</w:t>
      </w:r>
    </w:p>
    <w:p>
      <w:r>
        <w:t xml:space="preserve">fyysinen ominaisuus</w:t>
      </w:r>
    </w:p>
    <w:p>
      <w:r>
        <w:rPr>
          <w:b/>
        </w:rPr>
        <w:t xml:space="preserve">Esimerkki 3.3084</w:t>
      </w:r>
    </w:p>
    <w:p>
      <w:r>
        <w:t xml:space="preserve">toimistotarvikkeiden tilaaminen, arkistointi, valmistelu, aikataulu</w:t>
      </w:r>
    </w:p>
    <w:p>
      <w:r>
        <w:rPr>
          <w:b/>
        </w:rPr>
        <w:t xml:space="preserve">Tulos</w:t>
      </w:r>
    </w:p>
    <w:p>
      <w:r>
        <w:t xml:space="preserve">sihteerin tehtävät</w:t>
      </w:r>
    </w:p>
    <w:p>
      <w:r>
        <w:rPr>
          <w:b/>
        </w:rPr>
        <w:t xml:space="preserve">Esimerkki 3.3085</w:t>
      </w:r>
    </w:p>
    <w:p>
      <w:r>
        <w:t xml:space="preserve">fingerpick, fret, jack, kaula, kaula</w:t>
      </w:r>
    </w:p>
    <w:p>
      <w:r>
        <w:rPr>
          <w:b/>
        </w:rPr>
        <w:t xml:space="preserve">Tulos</w:t>
      </w:r>
    </w:p>
    <w:p>
      <w:r>
        <w:t xml:space="preserve">kitaraosuus</w:t>
      </w:r>
    </w:p>
    <w:p>
      <w:r>
        <w:rPr>
          <w:b/>
        </w:rPr>
        <w:t xml:space="preserve">Esimerkki 3.3086</w:t>
      </w:r>
    </w:p>
    <w:p>
      <w:r>
        <w:t xml:space="preserve">ampua, kieltää, maksaa, moittia</w:t>
      </w:r>
    </w:p>
    <w:p>
      <w:r>
        <w:rPr>
          <w:b/>
        </w:rPr>
        <w:t xml:space="preserve">Tulos</w:t>
      </w:r>
    </w:p>
    <w:p>
      <w:r>
        <w:t xml:space="preserve">työllisyystoiminta</w:t>
      </w:r>
    </w:p>
    <w:p>
      <w:r>
        <w:rPr>
          <w:b/>
        </w:rPr>
        <w:t xml:space="preserve">Esimerkki 3.3087</w:t>
      </w:r>
    </w:p>
    <w:p>
      <w:r>
        <w:t xml:space="preserve">tahnamainen, rasvainen, suuri, kapasitanssi</w:t>
      </w:r>
    </w:p>
    <w:p>
      <w:r>
        <w:rPr>
          <w:b/>
        </w:rPr>
        <w:t xml:space="preserve">Tulos</w:t>
      </w:r>
    </w:p>
    <w:p>
      <w:r>
        <w:t xml:space="preserve">fyysinen ominaisuus</w:t>
      </w:r>
    </w:p>
    <w:p>
      <w:r>
        <w:rPr>
          <w:b/>
        </w:rPr>
        <w:t xml:space="preserve">Esimerkki 3.3088</w:t>
      </w:r>
    </w:p>
    <w:p>
      <w:r>
        <w:t xml:space="preserve">esiliina, kulma, kangas, kansi</w:t>
      </w:r>
    </w:p>
    <w:p>
      <w:r>
        <w:rPr>
          <w:b/>
        </w:rPr>
        <w:t xml:space="preserve">Tulos</w:t>
      </w:r>
    </w:p>
    <w:p>
      <w:r>
        <w:t xml:space="preserve">nyrkkeilyterminologia</w:t>
      </w:r>
    </w:p>
    <w:p>
      <w:r>
        <w:rPr>
          <w:b/>
        </w:rPr>
        <w:t xml:space="preserve">Esimerkki 3.3089</w:t>
      </w:r>
    </w:p>
    <w:p>
      <w:r>
        <w:t xml:space="preserve">löysätä, kuitata, valehdella, huijata, fudge</w:t>
      </w:r>
    </w:p>
    <w:p>
      <w:r>
        <w:rPr>
          <w:b/>
        </w:rPr>
        <w:t xml:space="preserve">Tulos</w:t>
      </w:r>
    </w:p>
    <w:p>
      <w:r>
        <w:t xml:space="preserve">hämäräperäistä toimintaa</w:t>
      </w:r>
    </w:p>
    <w:p>
      <w:r>
        <w:rPr>
          <w:b/>
        </w:rPr>
        <w:t xml:space="preserve">Esimerkki 3.3090</w:t>
      </w:r>
    </w:p>
    <w:p>
      <w:r>
        <w:t xml:space="preserve">huolestunut, huolissaan, vihainen, turhautunut</w:t>
      </w:r>
    </w:p>
    <w:p>
      <w:r>
        <w:rPr>
          <w:b/>
        </w:rPr>
        <w:t xml:space="preserve">Tulos</w:t>
      </w:r>
    </w:p>
    <w:p>
      <w:r>
        <w:t xml:space="preserve">emotionaalinen tila</w:t>
      </w:r>
    </w:p>
    <w:p>
      <w:r>
        <w:rPr>
          <w:b/>
        </w:rPr>
        <w:t xml:space="preserve">Esimerkki 3.3091</w:t>
      </w:r>
    </w:p>
    <w:p>
      <w:r>
        <w:t xml:space="preserve">ennakkoluuloton, hyvin, oikeudenmukainen, luotettava</w:t>
      </w:r>
    </w:p>
    <w:p>
      <w:r>
        <w:rPr>
          <w:b/>
        </w:rPr>
        <w:t xml:space="preserve">Tulos</w:t>
      </w:r>
    </w:p>
    <w:p>
      <w:r>
        <w:t xml:space="preserve">moraalinen ominaisuus</w:t>
      </w:r>
    </w:p>
    <w:p>
      <w:r>
        <w:rPr>
          <w:b/>
        </w:rPr>
        <w:t xml:space="preserve">Esimerkki 3.3092</w:t>
      </w:r>
    </w:p>
    <w:p>
      <w:r>
        <w:t xml:space="preserve">uida, syöksyä, kaatua, pudota, pudota</w:t>
      </w:r>
    </w:p>
    <w:p>
      <w:r>
        <w:rPr>
          <w:b/>
        </w:rPr>
        <w:t xml:space="preserve">Tulos</w:t>
      </w:r>
    </w:p>
    <w:p>
      <w:r>
        <w:t xml:space="preserve">liikunta</w:t>
      </w:r>
    </w:p>
    <w:p>
      <w:r>
        <w:rPr>
          <w:b/>
        </w:rPr>
        <w:t xml:space="preserve">Esimerkki 3.3093</w:t>
      </w:r>
    </w:p>
    <w:p>
      <w:r>
        <w:t xml:space="preserve">tietokokonaisuudet, ajantasaiset, ajankohtaiset, lykätyt, lykätyt</w:t>
      </w:r>
    </w:p>
    <w:p>
      <w:r>
        <w:rPr>
          <w:b/>
        </w:rPr>
        <w:t xml:space="preserve">Tulos</w:t>
      </w:r>
    </w:p>
    <w:p>
      <w:r>
        <w:t xml:space="preserve">päivämäärän tila</w:t>
      </w:r>
    </w:p>
    <w:p>
      <w:r>
        <w:rPr>
          <w:b/>
        </w:rPr>
        <w:t xml:space="preserve">Esimerkki 3.3094</w:t>
      </w:r>
    </w:p>
    <w:p>
      <w:r>
        <w:t xml:space="preserve">kulmamomentti, kapasitanssi, lihava, tilaa vievä</w:t>
      </w:r>
    </w:p>
    <w:p>
      <w:r>
        <w:rPr>
          <w:b/>
        </w:rPr>
        <w:t xml:space="preserve">Tulos</w:t>
      </w:r>
    </w:p>
    <w:p>
      <w:r>
        <w:t xml:space="preserve">fyysinen ominaisuus</w:t>
      </w:r>
    </w:p>
    <w:p>
      <w:r>
        <w:rPr>
          <w:b/>
        </w:rPr>
        <w:t xml:space="preserve">Esimerkki 3.3095</w:t>
      </w:r>
    </w:p>
    <w:p>
      <w:r>
        <w:t xml:space="preserve">jab, taistelu, pakki, torjunta</w:t>
      </w:r>
    </w:p>
    <w:p>
      <w:r>
        <w:rPr>
          <w:b/>
        </w:rPr>
        <w:t xml:space="preserve">Tulos</w:t>
      </w:r>
    </w:p>
    <w:p>
      <w:r>
        <w:t xml:space="preserve">nyrkkeilyn terminologia</w:t>
      </w:r>
    </w:p>
    <w:p>
      <w:r>
        <w:rPr>
          <w:b/>
        </w:rPr>
        <w:t xml:space="preserve">Esimerkki 3.3096</w:t>
      </w:r>
    </w:p>
    <w:p>
      <w:r>
        <w:t xml:space="preserve">siellä, kaunis, hieno, siisti</w:t>
      </w:r>
    </w:p>
    <w:p>
      <w:r>
        <w:rPr>
          <w:b/>
        </w:rPr>
        <w:t xml:space="preserve">Tulos</w:t>
      </w:r>
    </w:p>
    <w:p>
      <w:r>
        <w:t xml:space="preserve">esteettinen ominaisuus</w:t>
      </w:r>
    </w:p>
    <w:p>
      <w:r>
        <w:rPr>
          <w:b/>
        </w:rPr>
        <w:t xml:space="preserve">Esimerkki 3.3097</w:t>
      </w:r>
    </w:p>
    <w:p>
      <w:r>
        <w:t xml:space="preserve">siisti, houkutteleva, hieno, tasainen</w:t>
      </w:r>
    </w:p>
    <w:p>
      <w:r>
        <w:rPr>
          <w:b/>
        </w:rPr>
        <w:t xml:space="preserve">Tulos</w:t>
      </w:r>
    </w:p>
    <w:p>
      <w:r>
        <w:t xml:space="preserve">esteettinen ominaisuus</w:t>
      </w:r>
    </w:p>
    <w:p>
      <w:r>
        <w:rPr>
          <w:b/>
        </w:rPr>
        <w:t xml:space="preserve">Esimerkki 3.3098</w:t>
      </w:r>
    </w:p>
    <w:p>
      <w:r>
        <w:t xml:space="preserve">sisältö, korut, erikoisuus, työkalut, työkalut</w:t>
      </w:r>
    </w:p>
    <w:p>
      <w:r>
        <w:rPr>
          <w:b/>
        </w:rPr>
        <w:t xml:space="preserve">Tulos</w:t>
      </w:r>
    </w:p>
    <w:p>
      <w:r>
        <w:t xml:space="preserve">kuluttajatuote</w:t>
      </w:r>
    </w:p>
    <w:p>
      <w:r>
        <w:rPr>
          <w:b/>
        </w:rPr>
        <w:t xml:space="preserve">Esimerkki 3.3099</w:t>
      </w:r>
    </w:p>
    <w:p>
      <w:r>
        <w:t xml:space="preserve">vaalea, maitomainen, vaalea, vaalea, vaalea</w:t>
      </w:r>
    </w:p>
    <w:p>
      <w:r>
        <w:rPr>
          <w:b/>
        </w:rPr>
        <w:t xml:space="preserve">Tulos</w:t>
      </w:r>
    </w:p>
    <w:p>
      <w:r>
        <w:t xml:space="preserve">esteettinen ominaisuus</w:t>
      </w:r>
    </w:p>
    <w:p>
      <w:r>
        <w:rPr>
          <w:b/>
        </w:rPr>
        <w:t xml:space="preserve">Esimerkki 3.3100</w:t>
      </w:r>
    </w:p>
    <w:p>
      <w:r>
        <w:t xml:space="preserve">reilu, hyvin, vaalea, koko</w:t>
      </w:r>
    </w:p>
    <w:p>
      <w:r>
        <w:rPr>
          <w:b/>
        </w:rPr>
        <w:t xml:space="preserve">Tulos</w:t>
      </w:r>
    </w:p>
    <w:p>
      <w:r>
        <w:t xml:space="preserve">esteettinen ominaisuus</w:t>
      </w:r>
    </w:p>
    <w:p>
      <w:r>
        <w:rPr>
          <w:b/>
        </w:rPr>
        <w:t xml:space="preserve">Esimerkki 3.3101</w:t>
      </w:r>
    </w:p>
    <w:p>
      <w:r>
        <w:t xml:space="preserve">frankki, hot dog, juusto, sämpylä</w:t>
      </w:r>
    </w:p>
    <w:p>
      <w:r>
        <w:rPr>
          <w:b/>
        </w:rPr>
        <w:t xml:space="preserve">Tulos</w:t>
      </w:r>
    </w:p>
    <w:p>
      <w:r>
        <w:t xml:space="preserve">ruoka</w:t>
      </w:r>
    </w:p>
    <w:p>
      <w:r>
        <w:rPr>
          <w:b/>
        </w:rPr>
        <w:t xml:space="preserve">Esimerkki 3.3102</w:t>
      </w:r>
    </w:p>
    <w:p>
      <w:r>
        <w:t xml:space="preserve">makea sämpylä, fritter, omena, kroketti</w:t>
      </w:r>
    </w:p>
    <w:p>
      <w:r>
        <w:rPr>
          <w:b/>
        </w:rPr>
        <w:t xml:space="preserve">Tulos</w:t>
      </w:r>
    </w:p>
    <w:p>
      <w:r>
        <w:t xml:space="preserve">paistettu ruoka</w:t>
      </w:r>
    </w:p>
    <w:p>
      <w:r>
        <w:rPr>
          <w:b/>
        </w:rPr>
        <w:t xml:space="preserve">Esimerkki 3.3103</w:t>
      </w:r>
    </w:p>
    <w:p>
      <w:r>
        <w:t xml:space="preserve">muovi, silmälasireikä, lasikuitu, lasi</w:t>
      </w:r>
    </w:p>
    <w:p>
      <w:r>
        <w:rPr>
          <w:b/>
        </w:rPr>
        <w:t xml:space="preserve">Tulos</w:t>
      </w:r>
    </w:p>
    <w:p>
      <w:r>
        <w:t xml:space="preserve">ikkunan materiaali</w:t>
      </w:r>
    </w:p>
    <w:p>
      <w:r>
        <w:rPr>
          <w:b/>
        </w:rPr>
        <w:t xml:space="preserve">Esimerkki 3.3104</w:t>
      </w:r>
    </w:p>
    <w:p>
      <w:r>
        <w:t xml:space="preserve">reilu, myrskyinen, sekasotku, luke</w:t>
      </w:r>
    </w:p>
    <w:p>
      <w:r>
        <w:rPr>
          <w:b/>
        </w:rPr>
        <w:t xml:space="preserve">Tulos</w:t>
      </w:r>
    </w:p>
    <w:p>
      <w:r>
        <w:t xml:space="preserve">sää</w:t>
      </w:r>
    </w:p>
    <w:p>
      <w:r>
        <w:rPr>
          <w:b/>
        </w:rPr>
        <w:t xml:space="preserve">Esimerkki 3.3105</w:t>
      </w:r>
    </w:p>
    <w:p>
      <w:r>
        <w:t xml:space="preserve">ohjelma, asia, aine, sisältö</w:t>
      </w:r>
    </w:p>
    <w:p>
      <w:r>
        <w:rPr>
          <w:b/>
        </w:rPr>
        <w:t xml:space="preserve">Tulos</w:t>
      </w:r>
    </w:p>
    <w:p>
      <w:r>
        <w:t xml:space="preserve">kuluttajatuote</w:t>
      </w:r>
    </w:p>
    <w:p>
      <w:r>
        <w:rPr>
          <w:b/>
        </w:rPr>
        <w:t xml:space="preserve">Esimerkki 3.3106</w:t>
      </w:r>
    </w:p>
    <w:p>
      <w:r>
        <w:t xml:space="preserve">korut, ohjelma, kirjat, sisältö</w:t>
      </w:r>
    </w:p>
    <w:p>
      <w:r>
        <w:rPr>
          <w:b/>
        </w:rPr>
        <w:t xml:space="preserve">Tulos</w:t>
      </w:r>
    </w:p>
    <w:p>
      <w:r>
        <w:t xml:space="preserve">kuluttajatuote</w:t>
      </w:r>
    </w:p>
    <w:p>
      <w:r>
        <w:rPr>
          <w:b/>
        </w:rPr>
        <w:t xml:space="preserve">Esimerkki 3.3107</w:t>
      </w:r>
    </w:p>
    <w:p>
      <w:r>
        <w:t xml:space="preserve">uida, kalastaa, koskenlasku, kajakki</w:t>
      </w:r>
    </w:p>
    <w:p>
      <w:r>
        <w:rPr>
          <w:b/>
        </w:rPr>
        <w:t xml:space="preserve">Tulos</w:t>
      </w:r>
    </w:p>
    <w:p>
      <w:r>
        <w:t xml:space="preserve">ulkoiluaktiviteetti</w:t>
      </w:r>
    </w:p>
    <w:p>
      <w:r>
        <w:rPr>
          <w:b/>
        </w:rPr>
        <w:t xml:space="preserve">Esimerkki 3.3108</w:t>
      </w:r>
    </w:p>
    <w:p>
      <w:r>
        <w:t xml:space="preserve">väärentäminen, kuitu, luvattomuus, huijaus, fudge</w:t>
      </w:r>
    </w:p>
    <w:p>
      <w:r>
        <w:rPr>
          <w:b/>
        </w:rPr>
        <w:t xml:space="preserve">Tulos</w:t>
      </w:r>
    </w:p>
    <w:p>
      <w:r>
        <w:t xml:space="preserve">hämäräperäistä toimintaa</w:t>
      </w:r>
    </w:p>
    <w:p>
      <w:r>
        <w:rPr>
          <w:b/>
        </w:rPr>
        <w:t xml:space="preserve">Esimerkki 3.3109</w:t>
      </w:r>
    </w:p>
    <w:p>
      <w:r>
        <w:t xml:space="preserve">valintalauta, haka, lauta, tunkki</w:t>
      </w:r>
    </w:p>
    <w:p>
      <w:r>
        <w:rPr>
          <w:b/>
        </w:rPr>
        <w:t xml:space="preserve">Tulos</w:t>
      </w:r>
    </w:p>
    <w:p>
      <w:r>
        <w:t xml:space="preserve">kitaraosuus</w:t>
      </w:r>
    </w:p>
    <w:p>
      <w:r>
        <w:rPr>
          <w:b/>
        </w:rPr>
        <w:t xml:space="preserve">Esimerkki 3.3110</w:t>
      </w:r>
    </w:p>
    <w:p>
      <w:r>
        <w:t xml:space="preserve">omena, fritter, kakku, mustikka</w:t>
      </w:r>
    </w:p>
    <w:p>
      <w:r>
        <w:rPr>
          <w:b/>
        </w:rPr>
        <w:t xml:space="preserve">Tulos</w:t>
      </w:r>
    </w:p>
    <w:p>
      <w:r>
        <w:t xml:space="preserve">paistettu ruoka</w:t>
      </w:r>
    </w:p>
    <w:p>
      <w:r>
        <w:rPr>
          <w:b/>
        </w:rPr>
        <w:t xml:space="preserve">Esimerkki 3.3111</w:t>
      </w:r>
    </w:p>
    <w:p>
      <w:r>
        <w:t xml:space="preserve">nosturi, vinssi, flamingo, pelikaani</w:t>
      </w:r>
    </w:p>
    <w:p>
      <w:r>
        <w:rPr>
          <w:b/>
        </w:rPr>
        <w:t xml:space="preserve">Tulos</w:t>
      </w:r>
    </w:p>
    <w:p>
      <w:r>
        <w:t xml:space="preserve">lintu</w:t>
      </w:r>
    </w:p>
    <w:p>
      <w:r>
        <w:rPr>
          <w:b/>
        </w:rPr>
        <w:t xml:space="preserve">Esimerkki 3.3112</w:t>
      </w:r>
    </w:p>
    <w:p>
      <w:r>
        <w:t xml:space="preserve">viileä, leppoisa, sinnikäs, hauska</w:t>
      </w:r>
    </w:p>
    <w:p>
      <w:r>
        <w:rPr>
          <w:b/>
        </w:rPr>
        <w:t xml:space="preserve">Tulos</w:t>
      </w:r>
    </w:p>
    <w:p>
      <w:r>
        <w:t xml:space="preserve">henkilökohtainen ominaisuus</w:t>
      </w:r>
    </w:p>
    <w:p>
      <w:r>
        <w:rPr>
          <w:b/>
        </w:rPr>
        <w:t xml:space="preserve">Esimerkki 3.3113</w:t>
      </w:r>
    </w:p>
    <w:p>
      <w:r>
        <w:t xml:space="preserve">tylsä, tavallinen, yleinen, säännöllinen</w:t>
      </w:r>
    </w:p>
    <w:p>
      <w:r>
        <w:rPr>
          <w:b/>
        </w:rPr>
        <w:t xml:space="preserve">Tulos</w:t>
      </w:r>
    </w:p>
    <w:p>
      <w:r>
        <w:t xml:space="preserve">laajalle levinnyt</w:t>
      </w:r>
    </w:p>
    <w:p>
      <w:r>
        <w:rPr>
          <w:b/>
        </w:rPr>
        <w:t xml:space="preserve">Esimerkki 3.3114</w:t>
      </w:r>
    </w:p>
    <w:p>
      <w:r>
        <w:t xml:space="preserve">tasainen, alaspäin, vasemmalle, alas</w:t>
      </w:r>
    </w:p>
    <w:p>
      <w:r>
        <w:rPr>
          <w:b/>
        </w:rPr>
        <w:t xml:space="preserve">Tulos</w:t>
      </w:r>
    </w:p>
    <w:p>
      <w:r>
        <w:t xml:space="preserve">suunta</w:t>
      </w:r>
    </w:p>
    <w:p>
      <w:r>
        <w:rPr>
          <w:b/>
        </w:rPr>
        <w:t xml:space="preserve">Esimerkki 3.3115</w:t>
      </w:r>
    </w:p>
    <w:p>
      <w:r>
        <w:t xml:space="preserve">nuotit, fret, pääty, jousi</w:t>
      </w:r>
    </w:p>
    <w:p>
      <w:r>
        <w:rPr>
          <w:b/>
        </w:rPr>
        <w:t xml:space="preserve">Tulos</w:t>
      </w:r>
    </w:p>
    <w:p>
      <w:r>
        <w:t xml:space="preserve">kitaraosuus</w:t>
      </w:r>
    </w:p>
    <w:p>
      <w:r>
        <w:rPr>
          <w:b/>
        </w:rPr>
        <w:t xml:space="preserve">Esimerkki 3.3116</w:t>
      </w:r>
    </w:p>
    <w:p>
      <w:r>
        <w:t xml:space="preserve">poikanen, hirvi, peura, peura, kauris</w:t>
      </w:r>
    </w:p>
    <w:p>
      <w:r>
        <w:rPr>
          <w:b/>
        </w:rPr>
        <w:t xml:space="preserve">Tulos</w:t>
      </w:r>
    </w:p>
    <w:p>
      <w:r>
        <w:t xml:space="preserve">eläinten poikaset</w:t>
      </w:r>
    </w:p>
    <w:p>
      <w:r>
        <w:rPr>
          <w:b/>
        </w:rPr>
        <w:t xml:space="preserve">Esimerkki 3.3117</w:t>
      </w:r>
    </w:p>
    <w:p>
      <w:r>
        <w:t xml:space="preserve">leijona, ankka, lammas, kissa</w:t>
      </w:r>
    </w:p>
    <w:p>
      <w:r>
        <w:rPr>
          <w:b/>
        </w:rPr>
        <w:t xml:space="preserve">Tulos</w:t>
      </w:r>
    </w:p>
    <w:p>
      <w:r>
        <w:t xml:space="preserve">eläimet</w:t>
      </w:r>
    </w:p>
    <w:p>
      <w:r>
        <w:rPr>
          <w:b/>
        </w:rPr>
        <w:t xml:space="preserve">Esimerkki 3.3118</w:t>
      </w:r>
    </w:p>
    <w:p>
      <w:r>
        <w:t xml:space="preserve">vastakohta ylhäällä, alhaalla, alaspäin, alhaaltapäin</w:t>
      </w:r>
    </w:p>
    <w:p>
      <w:r>
        <w:rPr>
          <w:b/>
        </w:rPr>
        <w:t xml:space="preserve">Tulos</w:t>
      </w:r>
    </w:p>
    <w:p>
      <w:r>
        <w:t xml:space="preserve">suunta</w:t>
      </w:r>
    </w:p>
    <w:p>
      <w:r>
        <w:rPr>
          <w:b/>
        </w:rPr>
        <w:t xml:space="preserve">Esimerkki 3.3119</w:t>
      </w:r>
    </w:p>
    <w:p>
      <w:r>
        <w:t xml:space="preserve">metri, punta, tuuma, jalka</w:t>
      </w:r>
    </w:p>
    <w:p>
      <w:r>
        <w:rPr>
          <w:b/>
        </w:rPr>
        <w:t xml:space="preserve">Tulos</w:t>
      </w:r>
    </w:p>
    <w:p>
      <w:r>
        <w:t xml:space="preserve">mittayksikkö</w:t>
      </w:r>
    </w:p>
    <w:p>
      <w:r>
        <w:rPr>
          <w:b/>
        </w:rPr>
        <w:t xml:space="preserve">Esimerkki 3.3120</w:t>
      </w:r>
    </w:p>
    <w:p>
      <w:r>
        <w:t xml:space="preserve">haikara, nosturi, vinssi, taklaukset</w:t>
      </w:r>
    </w:p>
    <w:p>
      <w:r>
        <w:rPr>
          <w:b/>
        </w:rPr>
        <w:t xml:space="preserve">Tulos</w:t>
      </w:r>
    </w:p>
    <w:p>
      <w:r>
        <w:t xml:space="preserve">lintu</w:t>
      </w:r>
    </w:p>
    <w:p>
      <w:r>
        <w:rPr>
          <w:b/>
        </w:rPr>
        <w:t xml:space="preserve">Esimerkki 3.3121</w:t>
      </w:r>
    </w:p>
    <w:p>
      <w:r>
        <w:t xml:space="preserve">kaunis, hieno, viehättävä, komea</w:t>
      </w:r>
    </w:p>
    <w:p>
      <w:r>
        <w:rPr>
          <w:b/>
        </w:rPr>
        <w:t xml:space="preserve">Tulos</w:t>
      </w:r>
    </w:p>
    <w:p>
      <w:r>
        <w:t xml:space="preserve">esteettinen ominaisuus</w:t>
      </w:r>
    </w:p>
    <w:p>
      <w:r>
        <w:rPr>
          <w:b/>
        </w:rPr>
        <w:t xml:space="preserve">Esimerkki 3.3122</w:t>
      </w:r>
    </w:p>
    <w:p>
      <w:r>
        <w:t xml:space="preserve">himo, sosiaalinen, seuraaminen, seuraaminen</w:t>
      </w:r>
    </w:p>
    <w:p>
      <w:r>
        <w:rPr>
          <w:b/>
        </w:rPr>
        <w:t xml:space="preserve">Tulos</w:t>
      </w:r>
    </w:p>
    <w:p>
      <w:r>
        <w:t xml:space="preserve">tunneilmaisu</w:t>
      </w:r>
    </w:p>
    <w:p>
      <w:r>
        <w:rPr>
          <w:b/>
        </w:rPr>
        <w:t xml:space="preserve">Esimerkki 3.3123</w:t>
      </w:r>
    </w:p>
    <w:p>
      <w:r>
        <w:t xml:space="preserve">rehellisyys, rehellisyys, rehellisyys, rehellisyys, ankaruus</w:t>
      </w:r>
    </w:p>
    <w:p>
      <w:r>
        <w:rPr>
          <w:b/>
        </w:rPr>
        <w:t xml:space="preserve">Tulos</w:t>
      </w:r>
    </w:p>
    <w:p>
      <w:r>
        <w:t xml:space="preserve">moraalinen ominaisuus</w:t>
      </w:r>
    </w:p>
    <w:p>
      <w:r>
        <w:rPr>
          <w:b/>
        </w:rPr>
        <w:t xml:space="preserve">Esimerkki 3.3124</w:t>
      </w:r>
    </w:p>
    <w:p>
      <w:r>
        <w:t xml:space="preserve">ankka, kurki, hanhi, pelikaani</w:t>
      </w:r>
    </w:p>
    <w:p>
      <w:r>
        <w:rPr>
          <w:b/>
        </w:rPr>
        <w:t xml:space="preserve">Tulos</w:t>
      </w:r>
    </w:p>
    <w:p>
      <w:r>
        <w:t xml:space="preserve">lintu</w:t>
      </w:r>
    </w:p>
    <w:p>
      <w:r>
        <w:rPr>
          <w:b/>
        </w:rPr>
        <w:t xml:space="preserve">Esimerkki 3.3125</w:t>
      </w:r>
    </w:p>
    <w:p>
      <w:r>
        <w:t xml:space="preserve">nosturi, vinssi, nosturi, haahka</w:t>
      </w:r>
    </w:p>
    <w:p>
      <w:r>
        <w:rPr>
          <w:b/>
        </w:rPr>
        <w:t xml:space="preserve">Tulos</w:t>
      </w:r>
    </w:p>
    <w:p>
      <w:r>
        <w:t xml:space="preserve">lintu</w:t>
      </w:r>
    </w:p>
    <w:p>
      <w:r>
        <w:rPr>
          <w:b/>
        </w:rPr>
        <w:t xml:space="preserve">Esimerkki 3.3126</w:t>
      </w:r>
    </w:p>
    <w:p>
      <w:r>
        <w:t xml:space="preserve">lepakot, lentää, kotka, kala</w:t>
      </w:r>
    </w:p>
    <w:p>
      <w:r>
        <w:rPr>
          <w:b/>
        </w:rPr>
        <w:t xml:space="preserve">Tulos</w:t>
      </w:r>
    </w:p>
    <w:p>
      <w:r>
        <w:t xml:space="preserve">eläin</w:t>
      </w:r>
    </w:p>
    <w:p>
      <w:r>
        <w:rPr>
          <w:b/>
        </w:rPr>
        <w:t xml:space="preserve">Esimerkki 3.3127</w:t>
      </w:r>
    </w:p>
    <w:p>
      <w:r>
        <w:t xml:space="preserve">lasi, runko, lyijy, lasikuitu</w:t>
      </w:r>
    </w:p>
    <w:p>
      <w:r>
        <w:rPr>
          <w:b/>
        </w:rPr>
        <w:t xml:space="preserve">Tulos</w:t>
      </w:r>
    </w:p>
    <w:p>
      <w:r>
        <w:t xml:space="preserve">ikkunan materiaali</w:t>
      </w:r>
    </w:p>
    <w:p>
      <w:r>
        <w:rPr>
          <w:b/>
        </w:rPr>
        <w:t xml:space="preserve">Esimerkki 3.3128</w:t>
      </w:r>
    </w:p>
    <w:p>
      <w:r>
        <w:t xml:space="preserve">itsevarma, positiivinen, viileä, rauhallinen, rauhallinen</w:t>
      </w:r>
    </w:p>
    <w:p>
      <w:r>
        <w:rPr>
          <w:b/>
        </w:rPr>
        <w:t xml:space="preserve">Tulos</w:t>
      </w:r>
    </w:p>
    <w:p>
      <w:r>
        <w:t xml:space="preserve">henkilökohtainen ominaisuus</w:t>
      </w:r>
    </w:p>
    <w:p>
      <w:r>
        <w:rPr>
          <w:b/>
        </w:rPr>
        <w:t xml:space="preserve">Esimerkki 3.3129</w:t>
      </w:r>
    </w:p>
    <w:p>
      <w:r>
        <w:t xml:space="preserve">nosturi, papukaija, strutsi, nostolaite</w:t>
      </w:r>
    </w:p>
    <w:p>
      <w:r>
        <w:rPr>
          <w:b/>
        </w:rPr>
        <w:t xml:space="preserve">Tulos</w:t>
      </w:r>
    </w:p>
    <w:p>
      <w:r>
        <w:t xml:space="preserve">lintu</w:t>
      </w:r>
    </w:p>
    <w:p>
      <w:r>
        <w:rPr>
          <w:b/>
        </w:rPr>
        <w:t xml:space="preserve">Esimerkki 3.3130</w:t>
      </w:r>
    </w:p>
    <w:p>
      <w:r>
        <w:t xml:space="preserve">tuli, liekki, ilma, palaminen, palaminen</w:t>
      </w:r>
    </w:p>
    <w:p>
      <w:r>
        <w:rPr>
          <w:b/>
        </w:rPr>
        <w:t xml:space="preserve">Tulos</w:t>
      </w:r>
    </w:p>
    <w:p>
      <w:r>
        <w:t xml:space="preserve">elementit</w:t>
      </w:r>
    </w:p>
    <w:p>
      <w:r>
        <w:rPr>
          <w:b/>
        </w:rPr>
        <w:t xml:space="preserve">Esimerkki 3.3131</w:t>
      </w:r>
    </w:p>
    <w:p>
      <w:r>
        <w:t xml:space="preserve">hertta, pelimerkit, pakka, ruutu</w:t>
      </w:r>
    </w:p>
    <w:p>
      <w:r>
        <w:rPr>
          <w:b/>
        </w:rPr>
        <w:t xml:space="preserve">Tulos</w:t>
      </w:r>
    </w:p>
    <w:p>
      <w:r>
        <w:t xml:space="preserve">pokeri</w:t>
      </w:r>
    </w:p>
    <w:p>
      <w:r>
        <w:rPr>
          <w:b/>
        </w:rPr>
        <w:t xml:space="preserve">Esimerkki 3.3132</w:t>
      </w:r>
    </w:p>
    <w:p>
      <w:r>
        <w:t xml:space="preserve">elokuvateatteri, ryhmä, piknik, kerho</w:t>
      </w:r>
    </w:p>
    <w:p>
      <w:r>
        <w:rPr>
          <w:b/>
        </w:rPr>
        <w:t xml:space="preserve">Tulos</w:t>
      </w:r>
    </w:p>
    <w:p>
      <w:r>
        <w:t xml:space="preserve">sosiaalinen kokoontuminen</w:t>
      </w:r>
    </w:p>
    <w:p>
      <w:r>
        <w:rPr>
          <w:b/>
        </w:rPr>
        <w:t xml:space="preserve">Esimerkki 3.3133</w:t>
      </w:r>
    </w:p>
    <w:p>
      <w:r>
        <w:t xml:space="preserve">haikara, nosturi, vinssi, hiekkasärkkä</w:t>
      </w:r>
    </w:p>
    <w:p>
      <w:r>
        <w:rPr>
          <w:b/>
        </w:rPr>
        <w:t xml:space="preserve">Tulos</w:t>
      </w:r>
    </w:p>
    <w:p>
      <w:r>
        <w:t xml:space="preserve">lintu</w:t>
      </w:r>
    </w:p>
    <w:p>
      <w:r>
        <w:rPr>
          <w:b/>
        </w:rPr>
        <w:t xml:space="preserve">Esimerkki 3.3134</w:t>
      </w:r>
    </w:p>
    <w:p>
      <w:r>
        <w:t xml:space="preserve">reipas, reilu, lauha, aurinkoinen</w:t>
      </w:r>
    </w:p>
    <w:p>
      <w:r>
        <w:rPr>
          <w:b/>
        </w:rPr>
        <w:t xml:space="preserve">Tulos</w:t>
      </w:r>
    </w:p>
    <w:p>
      <w:r>
        <w:t xml:space="preserve">sää</w:t>
      </w:r>
    </w:p>
    <w:p>
      <w:r>
        <w:rPr>
          <w:b/>
        </w:rPr>
        <w:t xml:space="preserve">Esimerkki 3.3135</w:t>
      </w:r>
    </w:p>
    <w:p>
      <w:r>
        <w:t xml:space="preserve">bulky, tahmea, alue, rasva</w:t>
      </w:r>
    </w:p>
    <w:p>
      <w:r>
        <w:rPr>
          <w:b/>
        </w:rPr>
        <w:t xml:space="preserve">Tulos</w:t>
      </w:r>
    </w:p>
    <w:p>
      <w:r>
        <w:t xml:space="preserve">fyysinen ominaisuus</w:t>
      </w:r>
    </w:p>
    <w:p>
      <w:r>
        <w:rPr>
          <w:b/>
        </w:rPr>
        <w:t xml:space="preserve">Esimerkki 3.3136</w:t>
      </w:r>
    </w:p>
    <w:p>
      <w:r>
        <w:t xml:space="preserve">surullinen, emotionaalisuus, emotionaaliset tuet, hermostuneisuus, harmi</w:t>
      </w:r>
    </w:p>
    <w:p>
      <w:r>
        <w:rPr>
          <w:b/>
        </w:rPr>
        <w:t xml:space="preserve">Tulos</w:t>
      </w:r>
    </w:p>
    <w:p>
      <w:r>
        <w:t xml:space="preserve">emotionaalinen tila</w:t>
      </w:r>
    </w:p>
    <w:p>
      <w:r>
        <w:rPr>
          <w:b/>
        </w:rPr>
        <w:t xml:space="preserve">Esimerkki 3.3137</w:t>
      </w:r>
    </w:p>
    <w:p>
      <w:r>
        <w:t xml:space="preserve">pudota, harjoitus, pudota, hypätä, hypätä</w:t>
      </w:r>
    </w:p>
    <w:p>
      <w:r>
        <w:rPr>
          <w:b/>
        </w:rPr>
        <w:t xml:space="preserve">Tulos</w:t>
      </w:r>
    </w:p>
    <w:p>
      <w:r>
        <w:t xml:space="preserve">liikunta</w:t>
      </w:r>
    </w:p>
    <w:p>
      <w:r>
        <w:rPr>
          <w:b/>
        </w:rPr>
        <w:t xml:space="preserve">Esimerkki 3.3138</w:t>
      </w:r>
    </w:p>
    <w:p>
      <w:r>
        <w:t xml:space="preserve">kakku, kermakakku, tryffelit, suklaa, suklaa</w:t>
      </w:r>
    </w:p>
    <w:p>
      <w:r>
        <w:rPr>
          <w:b/>
        </w:rPr>
        <w:t xml:space="preserve">Tulos</w:t>
      </w:r>
    </w:p>
    <w:p>
      <w:r>
        <w:t xml:space="preserve">suklaa ruoka</w:t>
      </w:r>
    </w:p>
    <w:p>
      <w:r>
        <w:rPr>
          <w:b/>
        </w:rPr>
        <w:t xml:space="preserve">Esimerkki 3.3139</w:t>
      </w:r>
    </w:p>
    <w:p>
      <w:r>
        <w:t xml:space="preserve">universaali, tyypillinen, yleinen, yleinen, kaikkialle ulottuva</w:t>
      </w:r>
    </w:p>
    <w:p>
      <w:r>
        <w:rPr>
          <w:b/>
        </w:rPr>
        <w:t xml:space="preserve">Tulos</w:t>
      </w:r>
    </w:p>
    <w:p>
      <w:r>
        <w:t xml:space="preserve">laajalle levinnyt</w:t>
      </w:r>
    </w:p>
    <w:p>
      <w:r>
        <w:rPr>
          <w:b/>
        </w:rPr>
        <w:t xml:space="preserve">Esimerkki 3.3140</w:t>
      </w:r>
    </w:p>
    <w:p>
      <w:r>
        <w:t xml:space="preserve">hanhi, strutsi, flamingo, nostokurki</w:t>
      </w:r>
    </w:p>
    <w:p>
      <w:r>
        <w:rPr>
          <w:b/>
        </w:rPr>
        <w:t xml:space="preserve">Tulos</w:t>
      </w:r>
    </w:p>
    <w:p>
      <w:r>
        <w:t xml:space="preserve">lintu</w:t>
      </w:r>
    </w:p>
    <w:p>
      <w:r>
        <w:rPr>
          <w:b/>
        </w:rPr>
        <w:t xml:space="preserve">Esimerkki 3.3141</w:t>
      </w:r>
    </w:p>
    <w:p>
      <w:r>
        <w:t xml:space="preserve">ennakkoluuloton, reilu, oikeudenmukainen, ok</w:t>
      </w:r>
    </w:p>
    <w:p>
      <w:r>
        <w:rPr>
          <w:b/>
        </w:rPr>
        <w:t xml:space="preserve">Tulos</w:t>
      </w:r>
    </w:p>
    <w:p>
      <w:r>
        <w:t xml:space="preserve">moraalinen ominaisuus</w:t>
      </w:r>
    </w:p>
    <w:p>
      <w:r>
        <w:rPr>
          <w:b/>
        </w:rPr>
        <w:t xml:space="preserve">Esimerkki 3.3142</w:t>
      </w:r>
    </w:p>
    <w:p>
      <w:r>
        <w:t xml:space="preserve">emotionaalinen, turhautunut, ahdistunut, huolissaan, hermostunut</w:t>
      </w:r>
    </w:p>
    <w:p>
      <w:r>
        <w:rPr>
          <w:b/>
        </w:rPr>
        <w:t xml:space="preserve">Tulos</w:t>
      </w:r>
    </w:p>
    <w:p>
      <w:r>
        <w:t xml:space="preserve">emotionaalinen tila</w:t>
      </w:r>
    </w:p>
    <w:p>
      <w:r>
        <w:rPr>
          <w:b/>
        </w:rPr>
        <w:t xml:space="preserve">Esimerkki 3.3143</w:t>
      </w:r>
    </w:p>
    <w:p>
      <w:r>
        <w:t xml:space="preserve">vaalea, väri, kalpea, aavemainen</w:t>
      </w:r>
    </w:p>
    <w:p>
      <w:r>
        <w:rPr>
          <w:b/>
        </w:rPr>
        <w:t xml:space="preserve">Tulos</w:t>
      </w:r>
    </w:p>
    <w:p>
      <w:r>
        <w:t xml:space="preserve">esteettinen ominaisuus</w:t>
      </w:r>
    </w:p>
    <w:p>
      <w:r>
        <w:rPr>
          <w:b/>
        </w:rPr>
        <w:t xml:space="preserve">Esimerkki 3.3144</w:t>
      </w:r>
    </w:p>
    <w:p>
      <w:r>
        <w:t xml:space="preserve">tila, palomuuri, tiedosto, ohjelmisto</w:t>
      </w:r>
    </w:p>
    <w:p>
      <w:r>
        <w:rPr>
          <w:b/>
        </w:rPr>
        <w:t xml:space="preserve">Tulos</w:t>
      </w:r>
    </w:p>
    <w:p>
      <w:r>
        <w:t xml:space="preserve">tietokoneet</w:t>
      </w:r>
    </w:p>
    <w:p>
      <w:r>
        <w:rPr>
          <w:b/>
        </w:rPr>
        <w:t xml:space="preserve">Esimerkki 3.3145</w:t>
      </w:r>
    </w:p>
    <w:p>
      <w:r>
        <w:t xml:space="preserve">tiedosto, juoksutehtävät, tuki, tyyppi</w:t>
      </w:r>
    </w:p>
    <w:p>
      <w:r>
        <w:rPr>
          <w:b/>
        </w:rPr>
        <w:t xml:space="preserve">Tulos</w:t>
      </w:r>
    </w:p>
    <w:p>
      <w:r>
        <w:t xml:space="preserve">sihteerin tehtävät</w:t>
      </w:r>
    </w:p>
    <w:p>
      <w:r>
        <w:rPr>
          <w:b/>
        </w:rPr>
        <w:t xml:space="preserve">Esimerkki 3.3146</w:t>
      </w:r>
    </w:p>
    <w:p>
      <w:r>
        <w:t xml:space="preserve">kuningatar, sokea, pakka, jokeri</w:t>
      </w:r>
    </w:p>
    <w:p>
      <w:r>
        <w:rPr>
          <w:b/>
        </w:rPr>
        <w:t xml:space="preserve">Tulos</w:t>
      </w:r>
    </w:p>
    <w:p>
      <w:r>
        <w:t xml:space="preserve">pokeri</w:t>
      </w:r>
    </w:p>
    <w:p>
      <w:r>
        <w:rPr>
          <w:b/>
        </w:rPr>
        <w:t xml:space="preserve">Esimerkki 3.3147</w:t>
      </w:r>
    </w:p>
    <w:p>
      <w:r>
        <w:t xml:space="preserve">tunne-elämän häiriöt, rakkaudellinen, onneton, alakuloinen.</w:t>
      </w:r>
    </w:p>
    <w:p>
      <w:r>
        <w:rPr>
          <w:b/>
        </w:rPr>
        <w:t xml:space="preserve">Tulos</w:t>
      </w:r>
    </w:p>
    <w:p>
      <w:r>
        <w:t xml:space="preserve">emotionaalinen tila</w:t>
      </w:r>
    </w:p>
    <w:p>
      <w:r>
        <w:rPr>
          <w:b/>
        </w:rPr>
        <w:t xml:space="preserve">Esimerkki 3.3148</w:t>
      </w:r>
    </w:p>
    <w:p>
      <w:r>
        <w:t xml:space="preserve">nosturi, haikara, nostolaite, hanhi</w:t>
      </w:r>
    </w:p>
    <w:p>
      <w:r>
        <w:rPr>
          <w:b/>
        </w:rPr>
        <w:t xml:space="preserve">Tulos</w:t>
      </w:r>
    </w:p>
    <w:p>
      <w:r>
        <w:t xml:space="preserve">lintu</w:t>
      </w:r>
    </w:p>
    <w:p>
      <w:r>
        <w:rPr>
          <w:b/>
        </w:rPr>
        <w:t xml:space="preserve">Esimerkki 3.3149</w:t>
      </w:r>
    </w:p>
    <w:p>
      <w:r>
        <w:t xml:space="preserve">ahdistunut, huolissaan, huolissaan, turhautunut, turhautunut</w:t>
      </w:r>
    </w:p>
    <w:p>
      <w:r>
        <w:rPr>
          <w:b/>
        </w:rPr>
        <w:t xml:space="preserve">Tulos</w:t>
      </w:r>
    </w:p>
    <w:p>
      <w:r>
        <w:t xml:space="preserve">emotionaalinen tila</w:t>
      </w:r>
    </w:p>
    <w:p>
      <w:r>
        <w:rPr>
          <w:b/>
        </w:rPr>
        <w:t xml:space="preserve">Esimerkki 3.3150</w:t>
      </w:r>
    </w:p>
    <w:p>
      <w:r>
        <w:t xml:space="preserve">etelään, alas, vasemmalle, taaksepäin</w:t>
      </w:r>
    </w:p>
    <w:p>
      <w:r>
        <w:rPr>
          <w:b/>
        </w:rPr>
        <w:t xml:space="preserve">Tulos</w:t>
      </w:r>
    </w:p>
    <w:p>
      <w:r>
        <w:t xml:space="preserve">suunta</w:t>
      </w:r>
    </w:p>
    <w:p>
      <w:r>
        <w:rPr>
          <w:b/>
        </w:rPr>
        <w:t xml:space="preserve">Esimerkki 3.3151</w:t>
      </w:r>
    </w:p>
    <w:p>
      <w:r>
        <w:t xml:space="preserve">haikara, kurki, ankka, nosto, nostolaite</w:t>
      </w:r>
    </w:p>
    <w:p>
      <w:r>
        <w:rPr>
          <w:b/>
        </w:rPr>
        <w:t xml:space="preserve">Tulos</w:t>
      </w:r>
    </w:p>
    <w:p>
      <w:r>
        <w:t xml:space="preserve">lintu</w:t>
      </w:r>
    </w:p>
    <w:p>
      <w:r>
        <w:rPr>
          <w:b/>
        </w:rPr>
        <w:t xml:space="preserve">Esimerkki 3.3152</w:t>
      </w:r>
    </w:p>
    <w:p>
      <w:r>
        <w:t xml:space="preserve">puolueeton, lojaali, ok, oikeudenmukainen</w:t>
      </w:r>
    </w:p>
    <w:p>
      <w:r>
        <w:rPr>
          <w:b/>
        </w:rPr>
        <w:t xml:space="preserve">Tulos</w:t>
      </w:r>
    </w:p>
    <w:p>
      <w:r>
        <w:t xml:space="preserve">moraalinen ominaisuus</w:t>
      </w:r>
    </w:p>
    <w:p>
      <w:r>
        <w:rPr>
          <w:b/>
        </w:rPr>
        <w:t xml:space="preserve">Esimerkki 3.3153</w:t>
      </w:r>
    </w:p>
    <w:p>
      <w:r>
        <w:t xml:space="preserve">tyylikäs, sitkeä, viileä, rento, rento</w:t>
      </w:r>
    </w:p>
    <w:p>
      <w:r>
        <w:rPr>
          <w:b/>
        </w:rPr>
        <w:t xml:space="preserve">Tulos</w:t>
      </w:r>
    </w:p>
    <w:p>
      <w:r>
        <w:t xml:space="preserve">henkilökohtainen ominaisuus</w:t>
      </w:r>
    </w:p>
    <w:p>
      <w:r>
        <w:rPr>
          <w:b/>
        </w:rPr>
        <w:t xml:space="preserve">Esimerkki 3.3154</w:t>
      </w:r>
    </w:p>
    <w:p>
      <w:r>
        <w:t xml:space="preserve">siivilä, lasi, astia, haarukka</w:t>
      </w:r>
    </w:p>
    <w:p>
      <w:r>
        <w:rPr>
          <w:b/>
        </w:rPr>
        <w:t xml:space="preserve">Tulos</w:t>
      </w:r>
    </w:p>
    <w:p>
      <w:r>
        <w:t xml:space="preserve">keittiötarvikkeet</w:t>
      </w:r>
    </w:p>
    <w:p>
      <w:r>
        <w:rPr>
          <w:b/>
        </w:rPr>
        <w:t xml:space="preserve">Esimerkki 3.3155</w:t>
      </w:r>
    </w:p>
    <w:p>
      <w:r>
        <w:t xml:space="preserve">muurahainen, lepakko, kärpänen, kotka</w:t>
      </w:r>
    </w:p>
    <w:p>
      <w:r>
        <w:rPr>
          <w:b/>
        </w:rPr>
        <w:t xml:space="preserve">Tulos</w:t>
      </w:r>
    </w:p>
    <w:p>
      <w:r>
        <w:t xml:space="preserve">eläin</w:t>
      </w:r>
    </w:p>
    <w:p>
      <w:r>
        <w:rPr>
          <w:b/>
        </w:rPr>
        <w:t xml:space="preserve">Esimerkki 3.3156</w:t>
      </w:r>
    </w:p>
    <w:p>
      <w:r>
        <w:t xml:space="preserve">taso, viileä, suosittu, rento</w:t>
      </w:r>
    </w:p>
    <w:p>
      <w:r>
        <w:rPr>
          <w:b/>
        </w:rPr>
        <w:t xml:space="preserve">Tulos</w:t>
      </w:r>
    </w:p>
    <w:p>
      <w:r>
        <w:t xml:space="preserve">henkilökohtainen ominaisuus</w:t>
      </w:r>
    </w:p>
    <w:p>
      <w:r>
        <w:rPr>
          <w:b/>
        </w:rPr>
        <w:t xml:space="preserve">Esimerkki 3.3157</w:t>
      </w:r>
    </w:p>
    <w:p>
      <w:r>
        <w:t xml:space="preserve">gin, uno, slapjack, blackjack</w:t>
      </w:r>
    </w:p>
    <w:p>
      <w:r>
        <w:rPr>
          <w:b/>
        </w:rPr>
        <w:t xml:space="preserve">Tulos</w:t>
      </w:r>
    </w:p>
    <w:p>
      <w:r>
        <w:t xml:space="preserve">korttipelit</w:t>
      </w:r>
    </w:p>
    <w:p>
      <w:r>
        <w:rPr>
          <w:b/>
        </w:rPr>
        <w:t xml:space="preserve">Esimerkki 3.3158</w:t>
      </w:r>
    </w:p>
    <w:p>
      <w:r>
        <w:t xml:space="preserve">jäinen, viileä, viileä, jäätävä, jäädyttävä</w:t>
      </w:r>
    </w:p>
    <w:p>
      <w:r>
        <w:rPr>
          <w:b/>
        </w:rPr>
        <w:t xml:space="preserve">Tulos</w:t>
      </w:r>
    </w:p>
    <w:p>
      <w:r>
        <w:t xml:space="preserve">lämpötila</w:t>
      </w:r>
    </w:p>
    <w:p>
      <w:r>
        <w:rPr>
          <w:b/>
        </w:rPr>
        <w:t xml:space="preserve">Esimerkki 3.3159</w:t>
      </w:r>
    </w:p>
    <w:p>
      <w:r>
        <w:t xml:space="preserve">yhtiö, yritys, virtaviivaistaminen, yhdistetty</w:t>
      </w:r>
    </w:p>
    <w:p>
      <w:r>
        <w:rPr>
          <w:b/>
        </w:rPr>
        <w:t xml:space="preserve">Tulos</w:t>
      </w:r>
    </w:p>
    <w:p>
      <w:r>
        <w:t xml:space="preserve">yritys</w:t>
      </w:r>
    </w:p>
    <w:p>
      <w:r>
        <w:rPr>
          <w:b/>
        </w:rPr>
        <w:t xml:space="preserve">Esimerkki 3.3160</w:t>
      </w:r>
    </w:p>
    <w:p>
      <w:r>
        <w:t xml:space="preserve">nyhviä, mielistellä, tukahdutettu, pyörtyä</w:t>
      </w:r>
    </w:p>
    <w:p>
      <w:r>
        <w:rPr>
          <w:b/>
        </w:rPr>
        <w:t xml:space="preserve">Tulos</w:t>
      </w:r>
    </w:p>
    <w:p>
      <w:r>
        <w:t xml:space="preserve">tunneilmaisu</w:t>
      </w:r>
    </w:p>
    <w:p>
      <w:r>
        <w:rPr>
          <w:b/>
        </w:rPr>
        <w:t xml:space="preserve">Esimerkki 3.3161</w:t>
      </w:r>
    </w:p>
    <w:p>
      <w:r>
        <w:t xml:space="preserve">lentää, hypätä, torakka, heinäsirkka</w:t>
      </w:r>
    </w:p>
    <w:p>
      <w:r>
        <w:rPr>
          <w:b/>
        </w:rPr>
        <w:t xml:space="preserve">Tulos</w:t>
      </w:r>
    </w:p>
    <w:p>
      <w:r>
        <w:t xml:space="preserve">eläin</w:t>
      </w:r>
    </w:p>
    <w:p>
      <w:r>
        <w:rPr>
          <w:b/>
        </w:rPr>
        <w:t xml:space="preserve">Esimerkki 3.3162</w:t>
      </w:r>
    </w:p>
    <w:p>
      <w:r>
        <w:t xml:space="preserve">lehmä, hevonen, hamsteri, kala</w:t>
      </w:r>
    </w:p>
    <w:p>
      <w:r>
        <w:rPr>
          <w:b/>
        </w:rPr>
        <w:t xml:space="preserve">Tulos</w:t>
      </w:r>
    </w:p>
    <w:p>
      <w:r>
        <w:t xml:space="preserve">eläin</w:t>
      </w:r>
    </w:p>
    <w:p>
      <w:r>
        <w:rPr>
          <w:b/>
        </w:rPr>
        <w:t xml:space="preserve">Esimerkki 3.3163</w:t>
      </w:r>
    </w:p>
    <w:p>
      <w:r>
        <w:t xml:space="preserve">kortit, pelimerkit, pakka, sokea</w:t>
      </w:r>
    </w:p>
    <w:p>
      <w:r>
        <w:rPr>
          <w:b/>
        </w:rPr>
        <w:t xml:space="preserve">Tulos</w:t>
      </w:r>
    </w:p>
    <w:p>
      <w:r>
        <w:t xml:space="preserve">pokeri</w:t>
      </w:r>
    </w:p>
    <w:p>
      <w:r>
        <w:rPr>
          <w:b/>
        </w:rPr>
        <w:t xml:space="preserve">Esimerkki 3.3164</w:t>
      </w:r>
    </w:p>
    <w:p>
      <w:r>
        <w:t xml:space="preserve">hölkätä, lentää, auto, läppä</w:t>
      </w:r>
    </w:p>
    <w:p>
      <w:r>
        <w:rPr>
          <w:b/>
        </w:rPr>
        <w:t xml:space="preserve">Tulos</w:t>
      </w:r>
    </w:p>
    <w:p>
      <w:r>
        <w:t xml:space="preserve">kuljetusmuoto</w:t>
      </w:r>
    </w:p>
    <w:p>
      <w:r>
        <w:rPr>
          <w:b/>
        </w:rPr>
        <w:t xml:space="preserve">Esimerkki 3.3165</w:t>
      </w:r>
    </w:p>
    <w:p>
      <w:r>
        <w:t xml:space="preserve">melankolia, emotionaaliset tuet, alas, tunnetila, tunnetila</w:t>
      </w:r>
    </w:p>
    <w:p>
      <w:r>
        <w:rPr>
          <w:b/>
        </w:rPr>
        <w:t xml:space="preserve">Tulos</w:t>
      </w:r>
    </w:p>
    <w:p>
      <w:r>
        <w:t xml:space="preserve">emotionaalinen tila</w:t>
      </w:r>
    </w:p>
    <w:p>
      <w:r>
        <w:rPr>
          <w:b/>
        </w:rPr>
        <w:t xml:space="preserve">Esimerkki 3.3166</w:t>
      </w:r>
    </w:p>
    <w:p>
      <w:r>
        <w:t xml:space="preserve">laitteisto, tiedosto, asiakirja, lataus</w:t>
      </w:r>
    </w:p>
    <w:p>
      <w:r>
        <w:rPr>
          <w:b/>
        </w:rPr>
        <w:t xml:space="preserve">Tulos</w:t>
      </w:r>
    </w:p>
    <w:p>
      <w:r>
        <w:t xml:space="preserve">tietokoneet</w:t>
      </w:r>
    </w:p>
    <w:p>
      <w:r>
        <w:rPr>
          <w:b/>
        </w:rPr>
        <w:t xml:space="preserve">Esimerkki 3.3167</w:t>
      </w:r>
    </w:p>
    <w:p>
      <w:r>
        <w:t xml:space="preserve">juosta, kaatua, kaatua, taipua</w:t>
      </w:r>
    </w:p>
    <w:p>
      <w:r>
        <w:rPr>
          <w:b/>
        </w:rPr>
        <w:t xml:space="preserve">Tulos</w:t>
      </w:r>
    </w:p>
    <w:p>
      <w:r>
        <w:t xml:space="preserve">liikunta</w:t>
      </w:r>
    </w:p>
    <w:p>
      <w:r>
        <w:rPr>
          <w:b/>
        </w:rPr>
        <w:t xml:space="preserve">Esimerkki 3.3168</w:t>
      </w:r>
    </w:p>
    <w:p>
      <w:r>
        <w:t xml:space="preserve">reilu, aurinkoinen, diili, reipas</w:t>
      </w:r>
    </w:p>
    <w:p>
      <w:r>
        <w:rPr>
          <w:b/>
        </w:rPr>
        <w:t xml:space="preserve">Tulos</w:t>
      </w:r>
    </w:p>
    <w:p>
      <w:r>
        <w:t xml:space="preserve">sää</w:t>
      </w:r>
    </w:p>
    <w:p>
      <w:r>
        <w:rPr>
          <w:b/>
        </w:rPr>
        <w:t xml:space="preserve">Esimerkki 3.3169</w:t>
      </w:r>
    </w:p>
    <w:p>
      <w:r>
        <w:t xml:space="preserve">yhteinen, synergia, yritys, yhdistynyt</w:t>
      </w:r>
    </w:p>
    <w:p>
      <w:r>
        <w:rPr>
          <w:b/>
        </w:rPr>
        <w:t xml:space="preserve">Tulos</w:t>
      </w:r>
    </w:p>
    <w:p>
      <w:r>
        <w:t xml:space="preserve">yritys</w:t>
      </w:r>
    </w:p>
    <w:p>
      <w:r>
        <w:rPr>
          <w:b/>
        </w:rPr>
        <w:t xml:space="preserve">Esimerkki 3.3170</w:t>
      </w:r>
    </w:p>
    <w:p>
      <w:r>
        <w:t xml:space="preserve">söpö, fawn, pyörtyä, kulttuuri</w:t>
      </w:r>
    </w:p>
    <w:p>
      <w:r>
        <w:rPr>
          <w:b/>
        </w:rPr>
        <w:t xml:space="preserve">Tulos</w:t>
      </w:r>
    </w:p>
    <w:p>
      <w:r>
        <w:t xml:space="preserve">tunneilmaisu</w:t>
      </w:r>
    </w:p>
    <w:p>
      <w:r>
        <w:rPr>
          <w:b/>
        </w:rPr>
        <w:t xml:space="preserve">Esimerkki 3.3171</w:t>
      </w:r>
    </w:p>
    <w:p>
      <w:r>
        <w:t xml:space="preserve">elintarvikkeet, liha, ruoka, ruokaa, frankki</w:t>
      </w:r>
    </w:p>
    <w:p>
      <w:r>
        <w:rPr>
          <w:b/>
        </w:rPr>
        <w:t xml:space="preserve">Tulos</w:t>
      </w:r>
    </w:p>
    <w:p>
      <w:r>
        <w:t xml:space="preserve">ruoka</w:t>
      </w:r>
    </w:p>
    <w:p>
      <w:r>
        <w:rPr>
          <w:b/>
        </w:rPr>
        <w:t xml:space="preserve">Esimerkki 3.3172</w:t>
      </w:r>
    </w:p>
    <w:p>
      <w:r>
        <w:t xml:space="preserve">alempi, alemmas, alaspäin, tasainen</w:t>
      </w:r>
    </w:p>
    <w:p>
      <w:r>
        <w:rPr>
          <w:b/>
        </w:rPr>
        <w:t xml:space="preserve">Tulos</w:t>
      </w:r>
    </w:p>
    <w:p>
      <w:r>
        <w:t xml:space="preserve">suunta</w:t>
      </w:r>
    </w:p>
    <w:p>
      <w:r>
        <w:rPr>
          <w:b/>
        </w:rPr>
        <w:t xml:space="preserve">Esimerkki 3.3173</w:t>
      </w:r>
    </w:p>
    <w:p>
      <w:r>
        <w:t xml:space="preserve">viileä, positiivinen, varma, leppoisa</w:t>
      </w:r>
    </w:p>
    <w:p>
      <w:r>
        <w:rPr>
          <w:b/>
        </w:rPr>
        <w:t xml:space="preserve">Tulos</w:t>
      </w:r>
    </w:p>
    <w:p>
      <w:r>
        <w:t xml:space="preserve">henkilökohtainen ominaisuus</w:t>
      </w:r>
    </w:p>
    <w:p>
      <w:r>
        <w:rPr>
          <w:b/>
        </w:rPr>
        <w:t xml:space="preserve">Esimerkki 3.3174</w:t>
      </w:r>
    </w:p>
    <w:p>
      <w:r>
        <w:t xml:space="preserve">hermostunut, turhautunut, ahdistunut, kyllästynyt</w:t>
      </w:r>
    </w:p>
    <w:p>
      <w:r>
        <w:rPr>
          <w:b/>
        </w:rPr>
        <w:t xml:space="preserve">Tulos</w:t>
      </w:r>
    </w:p>
    <w:p>
      <w:r>
        <w:t xml:space="preserve">emotionaalinen tila</w:t>
      </w:r>
    </w:p>
    <w:p>
      <w:r>
        <w:rPr>
          <w:b/>
        </w:rPr>
        <w:t xml:space="preserve">Esimerkki 3.3175</w:t>
      </w:r>
    </w:p>
    <w:p>
      <w:r>
        <w:t xml:space="preserve">kalastaa, koskenlaskua, uida, rysäyttää</w:t>
      </w:r>
    </w:p>
    <w:p>
      <w:r>
        <w:rPr>
          <w:b/>
        </w:rPr>
        <w:t xml:space="preserve">Tulos</w:t>
      </w:r>
    </w:p>
    <w:p>
      <w:r>
        <w:t xml:space="preserve">ulkoiluaktiviteetti</w:t>
      </w:r>
    </w:p>
    <w:p>
      <w:r>
        <w:rPr>
          <w:b/>
        </w:rPr>
        <w:t xml:space="preserve">Esimerkki 3.3176</w:t>
      </w:r>
    </w:p>
    <w:p>
      <w:r>
        <w:t xml:space="preserve">alas, alas, alas, alas, vasemmalle</w:t>
      </w:r>
    </w:p>
    <w:p>
      <w:r>
        <w:rPr>
          <w:b/>
        </w:rPr>
        <w:t xml:space="preserve">Tulos</w:t>
      </w:r>
    </w:p>
    <w:p>
      <w:r>
        <w:t xml:space="preserve">suunta</w:t>
      </w:r>
    </w:p>
    <w:p>
      <w:r>
        <w:rPr>
          <w:b/>
        </w:rPr>
        <w:t xml:space="preserve">Esimerkki 3.3177</w:t>
      </w:r>
    </w:p>
    <w:p>
      <w:r>
        <w:t xml:space="preserve">kolibri, flamingo, hanhi, kurki</w:t>
      </w:r>
    </w:p>
    <w:p>
      <w:r>
        <w:rPr>
          <w:b/>
        </w:rPr>
        <w:t xml:space="preserve">Tulos</w:t>
      </w:r>
    </w:p>
    <w:p>
      <w:r>
        <w:t xml:space="preserve">lintu</w:t>
      </w:r>
    </w:p>
    <w:p>
      <w:r>
        <w:rPr>
          <w:b/>
        </w:rPr>
        <w:t xml:space="preserve">Esimerkki 3.3178</w:t>
      </w:r>
    </w:p>
    <w:p>
      <w:r>
        <w:t xml:space="preserve">yritys, yhteinen, virtaviivaistaminen, vipuvaikutus</w:t>
      </w:r>
    </w:p>
    <w:p>
      <w:r>
        <w:rPr>
          <w:b/>
        </w:rPr>
        <w:t xml:space="preserve">Tulos</w:t>
      </w:r>
    </w:p>
    <w:p>
      <w:r>
        <w:t xml:space="preserve">yritys</w:t>
      </w:r>
    </w:p>
    <w:p>
      <w:r>
        <w:rPr>
          <w:b/>
        </w:rPr>
        <w:t xml:space="preserve">Esimerkki 3.3179</w:t>
      </w:r>
    </w:p>
    <w:p>
      <w:r>
        <w:t xml:space="preserve">kurki, hietalintu, joutsen, strutsi...</w:t>
      </w:r>
    </w:p>
    <w:p>
      <w:r>
        <w:rPr>
          <w:b/>
        </w:rPr>
        <w:t xml:space="preserve">Tulos</w:t>
      </w:r>
    </w:p>
    <w:p>
      <w:r>
        <w:t xml:space="preserve">lintu</w:t>
      </w:r>
    </w:p>
    <w:p>
      <w:r>
        <w:rPr>
          <w:b/>
        </w:rPr>
        <w:t xml:space="preserve">Esimerkki 3.3180</w:t>
      </w:r>
    </w:p>
    <w:p>
      <w:r>
        <w:t xml:space="preserve">räväkkä, suorapuheinen, ankara, suorasukainen</w:t>
      </w:r>
    </w:p>
    <w:p>
      <w:r>
        <w:rPr>
          <w:b/>
        </w:rPr>
        <w:t xml:space="preserve">Tulos</w:t>
      </w:r>
    </w:p>
    <w:p>
      <w:r>
        <w:t xml:space="preserve">moraalinen ominaisuus</w:t>
      </w:r>
    </w:p>
    <w:p>
      <w:r>
        <w:rPr>
          <w:b/>
        </w:rPr>
        <w:t xml:space="preserve">Esimerkki 3.3181</w:t>
      </w:r>
    </w:p>
    <w:p>
      <w:r>
        <w:t xml:space="preserve">sankari, avokasvoinen, blt, kerho, klubi</w:t>
      </w:r>
    </w:p>
    <w:p>
      <w:r>
        <w:rPr>
          <w:b/>
        </w:rPr>
        <w:t xml:space="preserve">Tulos</w:t>
      </w:r>
    </w:p>
    <w:p>
      <w:r>
        <w:t xml:space="preserve">voileipätyyppi</w:t>
      </w:r>
    </w:p>
    <w:p>
      <w:r>
        <w:rPr>
          <w:b/>
        </w:rPr>
        <w:t xml:space="preserve">Esimerkki 3.3182</w:t>
      </w:r>
    </w:p>
    <w:p>
      <w:r>
        <w:t xml:space="preserve">tasainen, keskikokoinen, vaalea, maitomainen</w:t>
      </w:r>
    </w:p>
    <w:p>
      <w:r>
        <w:rPr>
          <w:b/>
        </w:rPr>
        <w:t xml:space="preserve">Tulos</w:t>
      </w:r>
    </w:p>
    <w:p>
      <w:r>
        <w:t xml:space="preserve">esteettinen ominaisuus</w:t>
      </w:r>
    </w:p>
    <w:p>
      <w:r>
        <w:rPr>
          <w:b/>
        </w:rPr>
        <w:t xml:space="preserve">Esimerkki 3.3183</w:t>
      </w:r>
    </w:p>
    <w:p>
      <w:r>
        <w:t xml:space="preserve">hiekkakyyhkylä, nosturi, strutsi, nosturi</w:t>
      </w:r>
    </w:p>
    <w:p>
      <w:r>
        <w:rPr>
          <w:b/>
        </w:rPr>
        <w:t xml:space="preserve">Tulos</w:t>
      </w:r>
    </w:p>
    <w:p>
      <w:r>
        <w:t xml:space="preserve">lintu</w:t>
      </w:r>
    </w:p>
    <w:p>
      <w:r>
        <w:rPr>
          <w:b/>
        </w:rPr>
        <w:t xml:space="preserve">Esimerkki 3.3184</w:t>
      </w:r>
    </w:p>
    <w:p>
      <w:r>
        <w:t xml:space="preserve">rohkeus, rehellisyys, lojaalisuus, sisukkuus.</w:t>
      </w:r>
    </w:p>
    <w:p>
      <w:r>
        <w:rPr>
          <w:b/>
        </w:rPr>
        <w:t xml:space="preserve">Tulos</w:t>
      </w:r>
    </w:p>
    <w:p>
      <w:r>
        <w:t xml:space="preserve">moraalinen ominaisuus</w:t>
      </w:r>
    </w:p>
    <w:p>
      <w:r>
        <w:rPr>
          <w:b/>
        </w:rPr>
        <w:t xml:space="preserve">Esimerkki 3.3185</w:t>
      </w:r>
    </w:p>
    <w:p>
      <w:r>
        <w:t xml:space="preserve">vastaanotto, tapaamisten aikataulutus, kirjoitus, tiedosto</w:t>
      </w:r>
    </w:p>
    <w:p>
      <w:r>
        <w:rPr>
          <w:b/>
        </w:rPr>
        <w:t xml:space="preserve">Tulos</w:t>
      </w:r>
    </w:p>
    <w:p>
      <w:r>
        <w:t xml:space="preserve">sihteerin tehtävät</w:t>
      </w:r>
    </w:p>
    <w:p>
      <w:r>
        <w:rPr>
          <w:b/>
        </w:rPr>
        <w:t xml:space="preserve">Esimerkki 3.3186</w:t>
      </w:r>
    </w:p>
    <w:p>
      <w:r>
        <w:t xml:space="preserve">kaula, nosturi, haikara, pylväsmasto, tynnyri</w:t>
      </w:r>
    </w:p>
    <w:p>
      <w:r>
        <w:rPr>
          <w:b/>
        </w:rPr>
        <w:t xml:space="preserve">Tulos</w:t>
      </w:r>
    </w:p>
    <w:p>
      <w:r>
        <w:t xml:space="preserve">lintu</w:t>
      </w:r>
    </w:p>
    <w:p>
      <w:r>
        <w:rPr>
          <w:b/>
        </w:rPr>
        <w:t xml:space="preserve">Esimerkki 3.3187</w:t>
      </w:r>
    </w:p>
    <w:p>
      <w:r>
        <w:t xml:space="preserve">hertta, slapjack, gini, pata</w:t>
      </w:r>
    </w:p>
    <w:p>
      <w:r>
        <w:rPr>
          <w:b/>
        </w:rPr>
        <w:t xml:space="preserve">Tulos</w:t>
      </w:r>
    </w:p>
    <w:p>
      <w:r>
        <w:t xml:space="preserve">korttipelit</w:t>
      </w:r>
    </w:p>
    <w:p>
      <w:r>
        <w:rPr>
          <w:b/>
        </w:rPr>
        <w:t xml:space="preserve">Esimerkki 3.3188</w:t>
      </w:r>
    </w:p>
    <w:p>
      <w:r>
        <w:t xml:space="preserve">taso, vuori, tasainen, laakso</w:t>
      </w:r>
    </w:p>
    <w:p>
      <w:r>
        <w:rPr>
          <w:b/>
        </w:rPr>
        <w:t xml:space="preserve">Tulos</w:t>
      </w:r>
    </w:p>
    <w:p>
      <w:r>
        <w:t xml:space="preserve">maantieteellinen ominaisuus</w:t>
      </w:r>
    </w:p>
    <w:p>
      <w:r>
        <w:rPr>
          <w:b/>
        </w:rPr>
        <w:t xml:space="preserve">Esimerkki 3.3189</w:t>
      </w:r>
    </w:p>
    <w:p>
      <w:r>
        <w:t xml:space="preserve">rengas, kansi, lyönti, hanska</w:t>
      </w:r>
    </w:p>
    <w:p>
      <w:r>
        <w:rPr>
          <w:b/>
        </w:rPr>
        <w:t xml:space="preserve">Tulos</w:t>
      </w:r>
    </w:p>
    <w:p>
      <w:r>
        <w:t xml:space="preserve">nyrkkeilyn terminologia</w:t>
      </w:r>
    </w:p>
    <w:p>
      <w:r>
        <w:rPr>
          <w:b/>
        </w:rPr>
        <w:t xml:space="preserve">Esimerkki 3.3190</w:t>
      </w:r>
    </w:p>
    <w:p>
      <w:r>
        <w:t xml:space="preserve">suljettu, suljettu, ei auki, suljettu, estetty</w:t>
      </w:r>
    </w:p>
    <w:p>
      <w:r>
        <w:rPr>
          <w:b/>
        </w:rPr>
        <w:t xml:space="preserve">Tulos</w:t>
      </w:r>
    </w:p>
    <w:p>
      <w:r>
        <w:t xml:space="preserve">myymälän tila</w:t>
      </w:r>
    </w:p>
    <w:p>
      <w:r>
        <w:rPr>
          <w:b/>
        </w:rPr>
        <w:t xml:space="preserve">Esimerkki 3.3191</w:t>
      </w:r>
    </w:p>
    <w:p>
      <w:r>
        <w:t xml:space="preserve">tyyppi, tiedosto, vastaanotto, valmistelu</w:t>
      </w:r>
    </w:p>
    <w:p>
      <w:r>
        <w:rPr>
          <w:b/>
        </w:rPr>
        <w:t xml:space="preserve">Tulos</w:t>
      </w:r>
    </w:p>
    <w:p>
      <w:r>
        <w:t xml:space="preserve">sihteerin tehtävät</w:t>
      </w:r>
    </w:p>
    <w:p>
      <w:r>
        <w:rPr>
          <w:b/>
        </w:rPr>
        <w:t xml:space="preserve">Esimerkki 3.3192</w:t>
      </w:r>
    </w:p>
    <w:p>
      <w:r>
        <w:t xml:space="preserve">mustikka, fritter, leivonnainen, kroketti, kroketti</w:t>
      </w:r>
    </w:p>
    <w:p>
      <w:r>
        <w:rPr>
          <w:b/>
        </w:rPr>
        <w:t xml:space="preserve">Tulos</w:t>
      </w:r>
    </w:p>
    <w:p>
      <w:r>
        <w:t xml:space="preserve">paistettu ruoka</w:t>
      </w:r>
    </w:p>
    <w:p>
      <w:r>
        <w:rPr>
          <w:b/>
        </w:rPr>
        <w:t xml:space="preserve">Esimerkki 3.3193</w:t>
      </w:r>
    </w:p>
    <w:p>
      <w:r>
        <w:t xml:space="preserve">metsästys, soutu, kala, uinti</w:t>
      </w:r>
    </w:p>
    <w:p>
      <w:r>
        <w:rPr>
          <w:b/>
        </w:rPr>
        <w:t xml:space="preserve">Tulos</w:t>
      </w:r>
    </w:p>
    <w:p>
      <w:r>
        <w:t xml:space="preserve">ulkoiluaktiviteetti</w:t>
      </w:r>
    </w:p>
    <w:p>
      <w:r>
        <w:rPr>
          <w:b/>
        </w:rPr>
        <w:t xml:space="preserve">Esimerkki 3.3194</w:t>
      </w:r>
    </w:p>
    <w:p>
      <w:r>
        <w:t xml:space="preserve">ankka, strutsi, kissa, elefantti</w:t>
      </w:r>
    </w:p>
    <w:p>
      <w:r>
        <w:rPr>
          <w:b/>
        </w:rPr>
        <w:t xml:space="preserve">Tulos</w:t>
      </w:r>
    </w:p>
    <w:p>
      <w:r>
        <w:t xml:space="preserve">eläimet</w:t>
      </w:r>
    </w:p>
    <w:p>
      <w:r>
        <w:rPr>
          <w:b/>
        </w:rPr>
        <w:t xml:space="preserve">Esimerkki 3.3195</w:t>
      </w:r>
    </w:p>
    <w:p>
      <w:r>
        <w:t xml:space="preserve">hertta, canasta, pata, gini</w:t>
      </w:r>
    </w:p>
    <w:p>
      <w:r>
        <w:rPr>
          <w:b/>
        </w:rPr>
        <w:t xml:space="preserve">Tulos</w:t>
      </w:r>
    </w:p>
    <w:p>
      <w:r>
        <w:t xml:space="preserve">korttipelit</w:t>
      </w:r>
    </w:p>
    <w:p>
      <w:r>
        <w:rPr>
          <w:b/>
        </w:rPr>
        <w:t xml:space="preserve">Esimerkki 3.3196</w:t>
      </w:r>
    </w:p>
    <w:p>
      <w:r>
        <w:t xml:space="preserve">vastata, valmistella, järjestää, arkistoida</w:t>
      </w:r>
    </w:p>
    <w:p>
      <w:r>
        <w:rPr>
          <w:b/>
        </w:rPr>
        <w:t xml:space="preserve">Tulos</w:t>
      </w:r>
    </w:p>
    <w:p>
      <w:r>
        <w:t xml:space="preserve">sihteerin tehtävät</w:t>
      </w:r>
    </w:p>
    <w:p>
      <w:r>
        <w:rPr>
          <w:b/>
        </w:rPr>
        <w:t xml:space="preserve">Esimerkki 3.3197</w:t>
      </w:r>
    </w:p>
    <w:p>
      <w:r>
        <w:t xml:space="preserve">tietokokonaisuudet, ajantasaiset, ajankohtaiset, varhaiset</w:t>
      </w:r>
    </w:p>
    <w:p>
      <w:r>
        <w:rPr>
          <w:b/>
        </w:rPr>
        <w:t xml:space="preserve">Tulos</w:t>
      </w:r>
    </w:p>
    <w:p>
      <w:r>
        <w:t xml:space="preserve">päivämäärän tila</w:t>
      </w:r>
    </w:p>
    <w:p>
      <w:r>
        <w:rPr>
          <w:b/>
        </w:rPr>
        <w:t xml:space="preserve">Esimerkki 3.3198</w:t>
      </w:r>
    </w:p>
    <w:p>
      <w:r>
        <w:t xml:space="preserve">viehättävä, hieno, komea, tyylikäs</w:t>
      </w:r>
    </w:p>
    <w:p>
      <w:r>
        <w:rPr>
          <w:b/>
        </w:rPr>
        <w:t xml:space="preserve">Tulos</w:t>
      </w:r>
    </w:p>
    <w:p>
      <w:r>
        <w:t xml:space="preserve">esteettinen ominaisuus</w:t>
      </w:r>
    </w:p>
    <w:p>
      <w:r>
        <w:rPr>
          <w:b/>
        </w:rPr>
        <w:t xml:space="preserve">Esimerkki 3.3199</w:t>
      </w:r>
    </w:p>
    <w:p>
      <w:r>
        <w:t xml:space="preserve">siisti, tasainen, tyylikäs, hieno</w:t>
      </w:r>
    </w:p>
    <w:p>
      <w:r>
        <w:rPr>
          <w:b/>
        </w:rPr>
        <w:t xml:space="preserve">Tulos</w:t>
      </w:r>
    </w:p>
    <w:p>
      <w:r>
        <w:t xml:space="preserve">esteettinen ominaisuus</w:t>
      </w:r>
    </w:p>
    <w:p>
      <w:r>
        <w:rPr>
          <w:b/>
        </w:rPr>
        <w:t xml:space="preserve">Esimerkki 3.3200</w:t>
      </w:r>
    </w:p>
    <w:p>
      <w:r>
        <w:t xml:space="preserve">jäätävä, kuuma, viileä, polttava</w:t>
      </w:r>
    </w:p>
    <w:p>
      <w:r>
        <w:rPr>
          <w:b/>
        </w:rPr>
        <w:t xml:space="preserve">Tulos</w:t>
      </w:r>
    </w:p>
    <w:p>
      <w:r>
        <w:t xml:space="preserve">lämpötila</w:t>
      </w:r>
    </w:p>
    <w:p>
      <w:r>
        <w:rPr>
          <w:b/>
        </w:rPr>
        <w:t xml:space="preserve">Esimerkki 3.3201</w:t>
      </w:r>
    </w:p>
    <w:p>
      <w:r>
        <w:t xml:space="preserve">c-vitamiini, hiilihydraatteja, rasvaa, sokereita.</w:t>
      </w:r>
    </w:p>
    <w:p>
      <w:r>
        <w:rPr>
          <w:b/>
        </w:rPr>
        <w:t xml:space="preserve">Tulos</w:t>
      </w:r>
    </w:p>
    <w:p>
      <w:r>
        <w:t xml:space="preserve">ravintoarvo</w:t>
      </w:r>
    </w:p>
    <w:p>
      <w:r>
        <w:rPr>
          <w:b/>
        </w:rPr>
        <w:t xml:space="preserve">Esimerkki 3.3202</w:t>
      </w:r>
    </w:p>
    <w:p>
      <w:r>
        <w:t xml:space="preserve">taistelu, nyrkkeily, lyönti, kansi</w:t>
      </w:r>
    </w:p>
    <w:p>
      <w:r>
        <w:rPr>
          <w:b/>
        </w:rPr>
        <w:t xml:space="preserve">Tulos</w:t>
      </w:r>
    </w:p>
    <w:p>
      <w:r>
        <w:t xml:space="preserve">nyrkkeilyterminologia</w:t>
      </w:r>
    </w:p>
    <w:p>
      <w:r>
        <w:rPr>
          <w:b/>
        </w:rPr>
        <w:t xml:space="preserve">Esimerkki 3.3203</w:t>
      </w:r>
    </w:p>
    <w:p>
      <w:r>
        <w:t xml:space="preserve">runko, perä, kansi, purje</w:t>
      </w:r>
    </w:p>
    <w:p>
      <w:r>
        <w:rPr>
          <w:b/>
        </w:rPr>
        <w:t xml:space="preserve">Tulos</w:t>
      </w:r>
    </w:p>
    <w:p>
      <w:r>
        <w:t xml:space="preserve">veneet</w:t>
      </w:r>
    </w:p>
    <w:p>
      <w:r>
        <w:rPr>
          <w:b/>
        </w:rPr>
        <w:t xml:space="preserve">Esimerkki 3.3204</w:t>
      </w:r>
    </w:p>
    <w:p>
      <w:r>
        <w:t xml:space="preserve">kartano, tasainen, hotelli, pyöreä</w:t>
      </w:r>
    </w:p>
    <w:p>
      <w:r>
        <w:rPr>
          <w:b/>
        </w:rPr>
        <w:t xml:space="preserve">Tulos</w:t>
      </w:r>
    </w:p>
    <w:p>
      <w:r>
        <w:t xml:space="preserve">majoitus</w:t>
      </w:r>
    </w:p>
    <w:p>
      <w:r>
        <w:rPr>
          <w:b/>
        </w:rPr>
        <w:t xml:space="preserve">Esimerkki 3.3205</w:t>
      </w:r>
    </w:p>
    <w:p>
      <w:r>
        <w:t xml:space="preserve">kakku, kermakakku, vanukas, kerma, kermavaahto</w:t>
      </w:r>
    </w:p>
    <w:p>
      <w:r>
        <w:rPr>
          <w:b/>
        </w:rPr>
        <w:t xml:space="preserve">Tulos</w:t>
      </w:r>
    </w:p>
    <w:p>
      <w:r>
        <w:t xml:space="preserve">suklaa ruoka</w:t>
      </w:r>
    </w:p>
    <w:p>
      <w:r>
        <w:rPr>
          <w:b/>
        </w:rPr>
        <w:t xml:space="preserve">Esimerkki 3.3206</w:t>
      </w:r>
    </w:p>
    <w:p>
      <w:r>
        <w:t xml:space="preserve">keittää kahvia, arkistoida, lajitella postia, asioida asioilla</w:t>
      </w:r>
    </w:p>
    <w:p>
      <w:r>
        <w:rPr>
          <w:b/>
        </w:rPr>
        <w:t xml:space="preserve">Tulos</w:t>
      </w:r>
    </w:p>
    <w:p>
      <w:r>
        <w:t xml:space="preserve">sihteerin tehtävät</w:t>
      </w:r>
    </w:p>
    <w:p>
      <w:r>
        <w:rPr>
          <w:b/>
        </w:rPr>
        <w:t xml:space="preserve">Esimerkki 3.3207</w:t>
      </w:r>
    </w:p>
    <w:p>
      <w:r>
        <w:t xml:space="preserve">pudota, harjoitus, pudota, juosta</w:t>
      </w:r>
    </w:p>
    <w:p>
      <w:r>
        <w:rPr>
          <w:b/>
        </w:rPr>
        <w:t xml:space="preserve">Tulos</w:t>
      </w:r>
    </w:p>
    <w:p>
      <w:r>
        <w:t xml:space="preserve">liikunta</w:t>
      </w:r>
    </w:p>
    <w:p>
      <w:r>
        <w:rPr>
          <w:b/>
        </w:rPr>
        <w:t xml:space="preserve">Esimerkki 3.3208</w:t>
      </w:r>
    </w:p>
    <w:p>
      <w:r>
        <w:t xml:space="preserve">entree, wiener, frank, vittles, ruokalajit</w:t>
      </w:r>
    </w:p>
    <w:p>
      <w:r>
        <w:rPr>
          <w:b/>
        </w:rPr>
        <w:t xml:space="preserve">Tulos</w:t>
      </w:r>
    </w:p>
    <w:p>
      <w:r>
        <w:t xml:space="preserve">ruoka</w:t>
      </w:r>
    </w:p>
    <w:p>
      <w:r>
        <w:rPr>
          <w:b/>
        </w:rPr>
        <w:t xml:space="preserve">Esimerkki 3.3209</w:t>
      </w:r>
    </w:p>
    <w:p>
      <w:r>
        <w:t xml:space="preserve">kakku, kakku, piirakka, frritter, tanskalainen</w:t>
      </w:r>
    </w:p>
    <w:p>
      <w:r>
        <w:rPr>
          <w:b/>
        </w:rPr>
        <w:t xml:space="preserve">Tulos</w:t>
      </w:r>
    </w:p>
    <w:p>
      <w:r>
        <w:t xml:space="preserve">paistettu ruoka</w:t>
      </w:r>
    </w:p>
    <w:p>
      <w:r>
        <w:rPr>
          <w:b/>
        </w:rPr>
        <w:t xml:space="preserve">Esimerkki 3.3210</w:t>
      </w:r>
    </w:p>
    <w:p>
      <w:r>
        <w:t xml:space="preserve">70, ilmasto, oikeudenmukainen, luke</w:t>
      </w:r>
    </w:p>
    <w:p>
      <w:r>
        <w:rPr>
          <w:b/>
        </w:rPr>
        <w:t xml:space="preserve">Tulos</w:t>
      </w:r>
    </w:p>
    <w:p>
      <w:r>
        <w:t xml:space="preserve">sää</w:t>
      </w:r>
    </w:p>
    <w:p>
      <w:r>
        <w:rPr>
          <w:b/>
        </w:rPr>
        <w:t xml:space="preserve">Esimerkki 3.3211</w:t>
      </w:r>
    </w:p>
    <w:p>
      <w:r>
        <w:t xml:space="preserve">uskollisuus, rehellisyys, rohkeus, tarkkuus</w:t>
      </w:r>
    </w:p>
    <w:p>
      <w:r>
        <w:rPr>
          <w:b/>
        </w:rPr>
        <w:t xml:space="preserve">Tulos</w:t>
      </w:r>
    </w:p>
    <w:p>
      <w:r>
        <w:t xml:space="preserve">moraalinen ominaisuus</w:t>
      </w:r>
    </w:p>
    <w:p>
      <w:r>
        <w:rPr>
          <w:b/>
        </w:rPr>
        <w:t xml:space="preserve">Esimerkki 3.3212</w:t>
      </w:r>
    </w:p>
    <w:p>
      <w:r>
        <w:t xml:space="preserve">poiminta, kaula, buna, jousi</w:t>
      </w:r>
    </w:p>
    <w:p>
      <w:r>
        <w:rPr>
          <w:b/>
        </w:rPr>
        <w:t xml:space="preserve">Tulos</w:t>
      </w:r>
    </w:p>
    <w:p>
      <w:r>
        <w:t xml:space="preserve">kitaraosuus</w:t>
      </w:r>
    </w:p>
    <w:p>
      <w:r>
        <w:rPr>
          <w:b/>
        </w:rPr>
        <w:t xml:space="preserve">Esimerkki 3.3213</w:t>
      </w:r>
    </w:p>
    <w:p>
      <w:r>
        <w:t xml:space="preserve">alaspäin, alaspäin, liukuva, tasainen</w:t>
      </w:r>
    </w:p>
    <w:p>
      <w:r>
        <w:rPr>
          <w:b/>
        </w:rPr>
        <w:t xml:space="preserve">Tulos</w:t>
      </w:r>
    </w:p>
    <w:p>
      <w:r>
        <w:t xml:space="preserve">suunta</w:t>
      </w:r>
    </w:p>
    <w:p>
      <w:r>
        <w:rPr>
          <w:b/>
        </w:rPr>
        <w:t xml:space="preserve">Esimerkki 3.3214</w:t>
      </w:r>
    </w:p>
    <w:p>
      <w:r>
        <w:t xml:space="preserve">sisältö, kauppatavara, aine, koru, korut</w:t>
      </w:r>
    </w:p>
    <w:p>
      <w:r>
        <w:rPr>
          <w:b/>
        </w:rPr>
        <w:t xml:space="preserve">Tulos</w:t>
      </w:r>
    </w:p>
    <w:p>
      <w:r>
        <w:t xml:space="preserve">kuluttajatuote</w:t>
      </w:r>
    </w:p>
    <w:p>
      <w:r>
        <w:rPr>
          <w:b/>
        </w:rPr>
        <w:t xml:space="preserve">Esimerkki 3.3215</w:t>
      </w:r>
    </w:p>
    <w:p>
      <w:r>
        <w:t xml:space="preserve">veitsi, siivilä, lasi, veitsi</w:t>
      </w:r>
    </w:p>
    <w:p>
      <w:r>
        <w:rPr>
          <w:b/>
        </w:rPr>
        <w:t xml:space="preserve">Tulos</w:t>
      </w:r>
    </w:p>
    <w:p>
      <w:r>
        <w:t xml:space="preserve">keittiötarvikkeet</w:t>
      </w:r>
    </w:p>
    <w:p>
      <w:r>
        <w:rPr>
          <w:b/>
        </w:rPr>
        <w:t xml:space="preserve">Esimerkki 3.3216</w:t>
      </w:r>
    </w:p>
    <w:p>
      <w:r>
        <w:t xml:space="preserve">alaspäin, putoaminen, taaksepäin, vastakohta ylöspäin.</w:t>
      </w:r>
    </w:p>
    <w:p>
      <w:r>
        <w:rPr>
          <w:b/>
        </w:rPr>
        <w:t xml:space="preserve">Tulos</w:t>
      </w:r>
    </w:p>
    <w:p>
      <w:r>
        <w:t xml:space="preserve">suunta</w:t>
      </w:r>
    </w:p>
    <w:p>
      <w:r>
        <w:rPr>
          <w:b/>
        </w:rPr>
        <w:t xml:space="preserve">Esimerkki 3.3217</w:t>
      </w:r>
    </w:p>
    <w:p>
      <w:r>
        <w:t xml:space="preserve">luutnantti, kersantti, kenraali, ylikersantti</w:t>
      </w:r>
    </w:p>
    <w:p>
      <w:r>
        <w:rPr>
          <w:b/>
        </w:rPr>
        <w:t xml:space="preserve">Tulos</w:t>
      </w:r>
    </w:p>
    <w:p>
      <w:r>
        <w:t xml:space="preserve">sotilasarvo</w:t>
      </w:r>
    </w:p>
    <w:p>
      <w:r>
        <w:rPr>
          <w:b/>
        </w:rPr>
        <w:t xml:space="preserve">Esimerkki 3.3218</w:t>
      </w:r>
    </w:p>
    <w:p>
      <w:r>
        <w:t xml:space="preserve">jalka, millimetri, tuuma, punta</w:t>
      </w:r>
    </w:p>
    <w:p>
      <w:r>
        <w:rPr>
          <w:b/>
        </w:rPr>
        <w:t xml:space="preserve">Tulos</w:t>
      </w:r>
    </w:p>
    <w:p>
      <w:r>
        <w:t xml:space="preserve">mittayksikkö</w:t>
      </w:r>
    </w:p>
    <w:p>
      <w:r>
        <w:rPr>
          <w:b/>
        </w:rPr>
        <w:t xml:space="preserve">Esimerkki 3.3219</w:t>
      </w:r>
    </w:p>
    <w:p>
      <w:r>
        <w:t xml:space="preserve">jalka, pää, kantapää, silmä</w:t>
      </w:r>
    </w:p>
    <w:p>
      <w:r>
        <w:rPr>
          <w:b/>
        </w:rPr>
        <w:t xml:space="preserve">Tulos</w:t>
      </w:r>
    </w:p>
    <w:p>
      <w:r>
        <w:t xml:space="preserve">kehon osa</w:t>
      </w:r>
    </w:p>
    <w:p>
      <w:r>
        <w:rPr>
          <w:b/>
        </w:rPr>
        <w:t xml:space="preserve">Esimerkki 3.3220</w:t>
      </w:r>
    </w:p>
    <w:p>
      <w:r>
        <w:t xml:space="preserve">pakka, pakkaus, jokeri, sokea</w:t>
      </w:r>
    </w:p>
    <w:p>
      <w:r>
        <w:rPr>
          <w:b/>
        </w:rPr>
        <w:t xml:space="preserve">Tulos</w:t>
      </w:r>
    </w:p>
    <w:p>
      <w:r>
        <w:t xml:space="preserve">pokeri</w:t>
      </w:r>
    </w:p>
    <w:p>
      <w:r>
        <w:rPr>
          <w:b/>
        </w:rPr>
        <w:t xml:space="preserve">Esimerkki 3.3221</w:t>
      </w:r>
    </w:p>
    <w:p>
      <w:r>
        <w:t xml:space="preserve">vasen, liukuva, alla, alas</w:t>
      </w:r>
    </w:p>
    <w:p>
      <w:r>
        <w:rPr>
          <w:b/>
        </w:rPr>
        <w:t xml:space="preserve">Tulos</w:t>
      </w:r>
    </w:p>
    <w:p>
      <w:r>
        <w:t xml:space="preserve">suunta</w:t>
      </w:r>
    </w:p>
    <w:p>
      <w:r>
        <w:rPr>
          <w:b/>
        </w:rPr>
        <w:t xml:space="preserve">Esimerkki 3.3222</w:t>
      </w:r>
    </w:p>
    <w:p>
      <w:r>
        <w:t xml:space="preserve">raskas, lihava, imukykyinen, isoluutinen</w:t>
      </w:r>
    </w:p>
    <w:p>
      <w:r>
        <w:rPr>
          <w:b/>
        </w:rPr>
        <w:t xml:space="preserve">Tulos</w:t>
      </w:r>
    </w:p>
    <w:p>
      <w:r>
        <w:t xml:space="preserve">fyysinen ominaisuus</w:t>
      </w:r>
    </w:p>
    <w:p>
      <w:r>
        <w:rPr>
          <w:b/>
        </w:rPr>
        <w:t xml:space="preserve">Esimerkki 3.3223</w:t>
      </w:r>
    </w:p>
    <w:p>
      <w:r>
        <w:t xml:space="preserve">kala, tiikeri, hamsteri, vuohi...</w:t>
      </w:r>
    </w:p>
    <w:p>
      <w:r>
        <w:rPr>
          <w:b/>
        </w:rPr>
        <w:t xml:space="preserve">Tulos</w:t>
      </w:r>
    </w:p>
    <w:p>
      <w:r>
        <w:t xml:space="preserve">eläin</w:t>
      </w:r>
    </w:p>
    <w:p>
      <w:r>
        <w:rPr>
          <w:b/>
        </w:rPr>
        <w:t xml:space="preserve">Esimerkki 3.3224</w:t>
      </w:r>
    </w:p>
    <w:p>
      <w:r>
        <w:t xml:space="preserve">häpeällinen, emotionaalinen, emotionaalinen, alas, emotionaalinen, emotionaaliset tuet</w:t>
      </w:r>
    </w:p>
    <w:p>
      <w:r>
        <w:rPr>
          <w:b/>
        </w:rPr>
        <w:t xml:space="preserve">Tulos</w:t>
      </w:r>
    </w:p>
    <w:p>
      <w:r>
        <w:t xml:space="preserve">emotionaalinen tila</w:t>
      </w:r>
    </w:p>
    <w:p>
      <w:r>
        <w:rPr>
          <w:b/>
        </w:rPr>
        <w:t xml:space="preserve">Esimerkki 3.3225</w:t>
      </w:r>
    </w:p>
    <w:p>
      <w:r>
        <w:t xml:space="preserve">tiedosto, tila, kansio, laitteisto</w:t>
      </w:r>
    </w:p>
    <w:p>
      <w:r>
        <w:rPr>
          <w:b/>
        </w:rPr>
        <w:t xml:space="preserve">Tulos</w:t>
      </w:r>
    </w:p>
    <w:p>
      <w:r>
        <w:t xml:space="preserve">tietokoneet</w:t>
      </w:r>
    </w:p>
    <w:p>
      <w:r>
        <w:rPr>
          <w:b/>
        </w:rPr>
        <w:t xml:space="preserve">Esimerkki 3.3226</w:t>
      </w:r>
    </w:p>
    <w:p>
      <w:r>
        <w:t xml:space="preserve">hieno, onnellinen, mukava, rauhallinen</w:t>
      </w:r>
    </w:p>
    <w:p>
      <w:r>
        <w:rPr>
          <w:b/>
        </w:rPr>
        <w:t xml:space="preserve">Tulos</w:t>
      </w:r>
    </w:p>
    <w:p>
      <w:r>
        <w:t xml:space="preserve">emotionaalinen tila</w:t>
      </w:r>
    </w:p>
    <w:p>
      <w:r>
        <w:rPr>
          <w:b/>
        </w:rPr>
        <w:t xml:space="preserve">Esimerkki 3.3227</w:t>
      </w:r>
    </w:p>
    <w:p>
      <w:r>
        <w:t xml:space="preserve">taso, paritalohuoneisto, yksiö, asunto</w:t>
      </w:r>
    </w:p>
    <w:p>
      <w:r>
        <w:rPr>
          <w:b/>
        </w:rPr>
        <w:t xml:space="preserve">Tulos</w:t>
      </w:r>
    </w:p>
    <w:p>
      <w:r>
        <w:t xml:space="preserve">majoitus</w:t>
      </w:r>
    </w:p>
    <w:p>
      <w:r>
        <w:rPr>
          <w:b/>
        </w:rPr>
        <w:t xml:space="preserve">Esimerkki 3.3228</w:t>
      </w:r>
    </w:p>
    <w:p>
      <w:r>
        <w:t xml:space="preserve">hampurilainen, hampurilainen, hoagie, klubi, klubi</w:t>
      </w:r>
    </w:p>
    <w:p>
      <w:r>
        <w:rPr>
          <w:b/>
        </w:rPr>
        <w:t xml:space="preserve">Tulos</w:t>
      </w:r>
    </w:p>
    <w:p>
      <w:r>
        <w:t xml:space="preserve">voileipätyyppi</w:t>
      </w:r>
    </w:p>
    <w:p>
      <w:r>
        <w:rPr>
          <w:b/>
        </w:rPr>
        <w:t xml:space="preserve">Esimerkki 3.3229</w:t>
      </w:r>
    </w:p>
    <w:p>
      <w:r>
        <w:t xml:space="preserve">lievä, lievä, reilu, reilu, sekasotku</w:t>
      </w:r>
    </w:p>
    <w:p>
      <w:r>
        <w:rPr>
          <w:b/>
        </w:rPr>
        <w:t xml:space="preserve">Tulos</w:t>
      </w:r>
    </w:p>
    <w:p>
      <w:r>
        <w:t xml:space="preserve">sää</w:t>
      </w:r>
    </w:p>
    <w:p>
      <w:r>
        <w:rPr>
          <w:b/>
        </w:rPr>
        <w:t xml:space="preserve">Esimerkki 3.3230</w:t>
      </w:r>
    </w:p>
    <w:p>
      <w:r>
        <w:t xml:space="preserve">hermostunut, hermostunut, huolestunut, surullinen</w:t>
      </w:r>
    </w:p>
    <w:p>
      <w:r>
        <w:rPr>
          <w:b/>
        </w:rPr>
        <w:t xml:space="preserve">Tulos</w:t>
      </w:r>
    </w:p>
    <w:p>
      <w:r>
        <w:t xml:space="preserve">emotionaalinen tila</w:t>
      </w:r>
    </w:p>
    <w:p>
      <w:r>
        <w:rPr>
          <w:b/>
        </w:rPr>
        <w:t xml:space="preserve">Esimerkki 3.3231</w:t>
      </w:r>
    </w:p>
    <w:p>
      <w:r>
        <w:t xml:space="preserve">herkut, frank, grub, nakki, nakki</w:t>
      </w:r>
    </w:p>
    <w:p>
      <w:r>
        <w:rPr>
          <w:b/>
        </w:rPr>
        <w:t xml:space="preserve">Tulos</w:t>
      </w:r>
    </w:p>
    <w:p>
      <w:r>
        <w:t xml:space="preserve">ruoka</w:t>
      </w:r>
    </w:p>
    <w:p>
      <w:r>
        <w:rPr>
          <w:b/>
        </w:rPr>
        <w:t xml:space="preserve">Esimerkki 3.3232</w:t>
      </w:r>
    </w:p>
    <w:p>
      <w:r>
        <w:t xml:space="preserve">ranskalainen paahtoleipä, sämpylä, klubi, sankari</w:t>
      </w:r>
    </w:p>
    <w:p>
      <w:r>
        <w:rPr>
          <w:b/>
        </w:rPr>
        <w:t xml:space="preserve">Tulos</w:t>
      </w:r>
    </w:p>
    <w:p>
      <w:r>
        <w:t xml:space="preserve">voileipätyyppi</w:t>
      </w:r>
    </w:p>
    <w:p>
      <w:r>
        <w:rPr>
          <w:b/>
        </w:rPr>
        <w:t xml:space="preserve">Esimerkki 3.3233</w:t>
      </w:r>
    </w:p>
    <w:p>
      <w:r>
        <w:t xml:space="preserve">vastaa puheluihin, arkistoi, kirjeenvaihto, valmistelee</w:t>
      </w:r>
    </w:p>
    <w:p>
      <w:r>
        <w:rPr>
          <w:b/>
        </w:rPr>
        <w:t xml:space="preserve">Tulos</w:t>
      </w:r>
    </w:p>
    <w:p>
      <w:r>
        <w:t xml:space="preserve">sihteerin tehtävät</w:t>
      </w:r>
    </w:p>
    <w:p>
      <w:r>
        <w:rPr>
          <w:b/>
        </w:rPr>
        <w:t xml:space="preserve">Esimerkki 3.3234</w:t>
      </w:r>
    </w:p>
    <w:p>
      <w:r>
        <w:t xml:space="preserve">hietalintu, nielu, nosturi, davitti</w:t>
      </w:r>
    </w:p>
    <w:p>
      <w:r>
        <w:rPr>
          <w:b/>
        </w:rPr>
        <w:t xml:space="preserve">Tulos</w:t>
      </w:r>
    </w:p>
    <w:p>
      <w:r>
        <w:t xml:space="preserve">lintu</w:t>
      </w:r>
    </w:p>
    <w:p>
      <w:r>
        <w:rPr>
          <w:b/>
        </w:rPr>
        <w:t xml:space="preserve">Esimerkki 3.3235</w:t>
      </w:r>
    </w:p>
    <w:p>
      <w:r>
        <w:t xml:space="preserve">prime, sakko, pidätys, vangitseminen</w:t>
      </w:r>
    </w:p>
    <w:p>
      <w:r>
        <w:rPr>
          <w:b/>
        </w:rPr>
        <w:t xml:space="preserve">Tulos</w:t>
      </w:r>
    </w:p>
    <w:p>
      <w:r>
        <w:t xml:space="preserve">poliisin rangaistus</w:t>
      </w:r>
    </w:p>
    <w:p>
      <w:r>
        <w:rPr>
          <w:b/>
        </w:rPr>
        <w:t xml:space="preserve">Esimerkki 3.3236</w:t>
      </w:r>
    </w:p>
    <w:p>
      <w:r>
        <w:t xml:space="preserve">dagwood, avokasvuinen, paahtoleipä, klubi</w:t>
      </w:r>
    </w:p>
    <w:p>
      <w:r>
        <w:rPr>
          <w:b/>
        </w:rPr>
        <w:t xml:space="preserve">Tulos</w:t>
      </w:r>
    </w:p>
    <w:p>
      <w:r>
        <w:t xml:space="preserve">voileipätyyppi</w:t>
      </w:r>
    </w:p>
    <w:p>
      <w:r>
        <w:rPr>
          <w:b/>
        </w:rPr>
        <w:t xml:space="preserve">Esimerkki 3.3237</w:t>
      </w:r>
    </w:p>
    <w:p>
      <w:r>
        <w:t xml:space="preserve">kynnys, hoagie, salaatti, kerho, klubi</w:t>
      </w:r>
    </w:p>
    <w:p>
      <w:r>
        <w:rPr>
          <w:b/>
        </w:rPr>
        <w:t xml:space="preserve">Tulos</w:t>
      </w:r>
    </w:p>
    <w:p>
      <w:r>
        <w:t xml:space="preserve">voileipätyyppi</w:t>
      </w:r>
    </w:p>
    <w:p>
      <w:r>
        <w:rPr>
          <w:b/>
        </w:rPr>
        <w:t xml:space="preserve">Esimerkki 3.3238</w:t>
      </w:r>
    </w:p>
    <w:p>
      <w:r>
        <w:t xml:space="preserve">brownies, fudge, kakku, piirakka, kakku</w:t>
      </w:r>
    </w:p>
    <w:p>
      <w:r>
        <w:rPr>
          <w:b/>
        </w:rPr>
        <w:t xml:space="preserve">Tulos</w:t>
      </w:r>
    </w:p>
    <w:p>
      <w:r>
        <w:t xml:space="preserve">suklaa ruoka</w:t>
      </w:r>
    </w:p>
    <w:p>
      <w:r>
        <w:rPr>
          <w:b/>
        </w:rPr>
        <w:t xml:space="preserve">Esimerkki 3.3239</w:t>
      </w:r>
    </w:p>
    <w:p>
      <w:r>
        <w:t xml:space="preserve">tasainen, vastakohta ylös, alas, alas</w:t>
      </w:r>
    </w:p>
    <w:p>
      <w:r>
        <w:rPr>
          <w:b/>
        </w:rPr>
        <w:t xml:space="preserve">Tulos</w:t>
      </w:r>
    </w:p>
    <w:p>
      <w:r>
        <w:t xml:space="preserve">suunta</w:t>
      </w:r>
    </w:p>
    <w:p>
      <w:r>
        <w:rPr>
          <w:b/>
        </w:rPr>
        <w:t xml:space="preserve">Esimerkki 3.3240</w:t>
      </w:r>
    </w:p>
    <w:p>
      <w:r>
        <w:t xml:space="preserve">tasapainoinen, oikeudenmukainen, hieno, kunniallinen</w:t>
      </w:r>
    </w:p>
    <w:p>
      <w:r>
        <w:rPr>
          <w:b/>
        </w:rPr>
        <w:t xml:space="preserve">Tulos</w:t>
      </w:r>
    </w:p>
    <w:p>
      <w:r>
        <w:t xml:space="preserve">moraalinen ominaisuus</w:t>
      </w:r>
    </w:p>
    <w:p>
      <w:r>
        <w:rPr>
          <w:b/>
        </w:rPr>
        <w:t xml:space="preserve">Esimerkki 3.3241</w:t>
      </w:r>
    </w:p>
    <w:p>
      <w:r>
        <w:t xml:space="preserve">kersantti, taistelija, kenraali, sotilas</w:t>
      </w:r>
    </w:p>
    <w:p>
      <w:r>
        <w:rPr>
          <w:b/>
        </w:rPr>
        <w:t xml:space="preserve">Tulos</w:t>
      </w:r>
    </w:p>
    <w:p>
      <w:r>
        <w:t xml:space="preserve">sotilasarvo</w:t>
      </w:r>
    </w:p>
    <w:p>
      <w:r>
        <w:rPr>
          <w:b/>
        </w:rPr>
        <w:t xml:space="preserve">Esimerkki 3.3242</w:t>
      </w:r>
    </w:p>
    <w:p>
      <w:r>
        <w:t xml:space="preserve">laatikko, kangas, esiliina, kansi</w:t>
      </w:r>
    </w:p>
    <w:p>
      <w:r>
        <w:rPr>
          <w:b/>
        </w:rPr>
        <w:t xml:space="preserve">Tulos</w:t>
      </w:r>
    </w:p>
    <w:p>
      <w:r>
        <w:t xml:space="preserve">nyrkkeilyterminologia</w:t>
      </w:r>
    </w:p>
    <w:p>
      <w:r>
        <w:rPr>
          <w:b/>
        </w:rPr>
        <w:t xml:space="preserve">Esimerkki 3.3243</w:t>
      </w:r>
    </w:p>
    <w:p>
      <w:r>
        <w:t xml:space="preserve">sukellusvene, sämpylä, klubi, ranskanpaahtoleipää</w:t>
      </w:r>
    </w:p>
    <w:p>
      <w:r>
        <w:rPr>
          <w:b/>
        </w:rPr>
        <w:t xml:space="preserve">Tulos</w:t>
      </w:r>
    </w:p>
    <w:p>
      <w:r>
        <w:t xml:space="preserve">voileipätyyppi</w:t>
      </w:r>
    </w:p>
    <w:p>
      <w:r>
        <w:rPr>
          <w:b/>
        </w:rPr>
        <w:t xml:space="preserve">Esimerkki 3.3244</w:t>
      </w:r>
    </w:p>
    <w:p>
      <w:r>
        <w:t xml:space="preserve">himo, fawn, ilmaisu, sosiaalinen</w:t>
      </w:r>
    </w:p>
    <w:p>
      <w:r>
        <w:rPr>
          <w:b/>
        </w:rPr>
        <w:t xml:space="preserve">Tulos</w:t>
      </w:r>
    </w:p>
    <w:p>
      <w:r>
        <w:t xml:space="preserve">tunneilmaisu</w:t>
      </w:r>
    </w:p>
    <w:p>
      <w:r>
        <w:rPr>
          <w:b/>
        </w:rPr>
        <w:t xml:space="preserve">Esimerkki 3.3245</w:t>
      </w:r>
    </w:p>
    <w:p>
      <w:r>
        <w:t xml:space="preserve">lasi, haarukka, lastat, lusikka, lusikka</w:t>
      </w:r>
    </w:p>
    <w:p>
      <w:r>
        <w:rPr>
          <w:b/>
        </w:rPr>
        <w:t xml:space="preserve">Tulos</w:t>
      </w:r>
    </w:p>
    <w:p>
      <w:r>
        <w:t xml:space="preserve">keittiötarvikkeet</w:t>
      </w:r>
    </w:p>
    <w:p>
      <w:r>
        <w:rPr>
          <w:b/>
        </w:rPr>
        <w:t xml:space="preserve">Esimerkki 3.3246</w:t>
      </w:r>
    </w:p>
    <w:p>
      <w:r>
        <w:t xml:space="preserve">valas, kala, delfiini, hai</w:t>
      </w:r>
    </w:p>
    <w:p>
      <w:r>
        <w:rPr>
          <w:b/>
        </w:rPr>
        <w:t xml:space="preserve">Tulos</w:t>
      </w:r>
    </w:p>
    <w:p>
      <w:r>
        <w:t xml:space="preserve">eläin</w:t>
      </w:r>
    </w:p>
    <w:p>
      <w:r>
        <w:rPr>
          <w:b/>
        </w:rPr>
        <w:t xml:space="preserve">Esimerkki 3.3247</w:t>
      </w:r>
    </w:p>
    <w:p>
      <w:r>
        <w:t xml:space="preserve">iho, mustikka, paistettu, fritter</w:t>
      </w:r>
    </w:p>
    <w:p>
      <w:r>
        <w:rPr>
          <w:b/>
        </w:rPr>
        <w:t xml:space="preserve">Tulos</w:t>
      </w:r>
    </w:p>
    <w:p>
      <w:r>
        <w:t xml:space="preserve">paistettu ruoka</w:t>
      </w:r>
    </w:p>
    <w:p>
      <w:r>
        <w:rPr>
          <w:b/>
        </w:rPr>
        <w:t xml:space="preserve">Esimerkki 3.3248</w:t>
      </w:r>
    </w:p>
    <w:p>
      <w:r>
        <w:t xml:space="preserve">virta, vuorovesi, vesi, suihkuvirta</w:t>
      </w:r>
    </w:p>
    <w:p>
      <w:r>
        <w:rPr>
          <w:b/>
        </w:rPr>
        <w:t xml:space="preserve">Tulos</w:t>
      </w:r>
    </w:p>
    <w:p>
      <w:r>
        <w:t xml:space="preserve">valtameri</w:t>
      </w:r>
    </w:p>
    <w:p>
      <w:r>
        <w:rPr>
          <w:b/>
        </w:rPr>
        <w:t xml:space="preserve">Esimerkki 3.3249</w:t>
      </w:r>
    </w:p>
    <w:p>
      <w:r>
        <w:t xml:space="preserve">sotilas, sotamies, amiraali, kenraali</w:t>
      </w:r>
    </w:p>
    <w:p>
      <w:r>
        <w:rPr>
          <w:b/>
        </w:rPr>
        <w:t xml:space="preserve">Tulos</w:t>
      </w:r>
    </w:p>
    <w:p>
      <w:r>
        <w:t xml:space="preserve">sotilasarvo</w:t>
      </w:r>
    </w:p>
    <w:p>
      <w:r>
        <w:rPr>
          <w:b/>
        </w:rPr>
        <w:t xml:space="preserve">Esimerkki 3.3250</w:t>
      </w:r>
    </w:p>
    <w:p>
      <w:r>
        <w:t xml:space="preserve">papukaija, pelikaani, ankka, kurki</w:t>
      </w:r>
    </w:p>
    <w:p>
      <w:r>
        <w:rPr>
          <w:b/>
        </w:rPr>
        <w:t xml:space="preserve">Tulos</w:t>
      </w:r>
    </w:p>
    <w:p>
      <w:r>
        <w:t xml:space="preserve">lintu</w:t>
      </w:r>
    </w:p>
    <w:p>
      <w:r>
        <w:rPr>
          <w:b/>
        </w:rPr>
        <w:t xml:space="preserve">Esimerkki 3.3251</w:t>
      </w:r>
    </w:p>
    <w:p>
      <w:r>
        <w:t xml:space="preserve">maa, jää, tuli, palaminen</w:t>
      </w:r>
    </w:p>
    <w:p>
      <w:r>
        <w:rPr>
          <w:b/>
        </w:rPr>
        <w:t xml:space="preserve">Tulos</w:t>
      </w:r>
    </w:p>
    <w:p>
      <w:r>
        <w:t xml:space="preserve">elementit</w:t>
      </w:r>
    </w:p>
    <w:p>
      <w:r>
        <w:rPr>
          <w:b/>
        </w:rPr>
        <w:t xml:space="preserve">Esimerkki 3.3252</w:t>
      </w:r>
    </w:p>
    <w:p>
      <w:r>
        <w:t xml:space="preserve">rasva, kalorit, kuitu, sokeri</w:t>
      </w:r>
    </w:p>
    <w:p>
      <w:r>
        <w:rPr>
          <w:b/>
        </w:rPr>
        <w:t xml:space="preserve">Tulos</w:t>
      </w:r>
    </w:p>
    <w:p>
      <w:r>
        <w:t xml:space="preserve">ravintoarvo</w:t>
      </w:r>
    </w:p>
    <w:p>
      <w:r>
        <w:rPr>
          <w:b/>
        </w:rPr>
        <w:t xml:space="preserve">Esimerkki 3.3253</w:t>
      </w:r>
    </w:p>
    <w:p>
      <w:r>
        <w:t xml:space="preserve">inho, historia, myöhäinen, nykyiset, inhokit</w:t>
      </w:r>
    </w:p>
    <w:p>
      <w:r>
        <w:rPr>
          <w:b/>
        </w:rPr>
        <w:t xml:space="preserve">Tulos</w:t>
      </w:r>
    </w:p>
    <w:p>
      <w:r>
        <w:t xml:space="preserve">päivämäärän tila</w:t>
      </w:r>
    </w:p>
    <w:p>
      <w:r>
        <w:rPr>
          <w:b/>
        </w:rPr>
        <w:t xml:space="preserve">Esimerkki 3.3254</w:t>
      </w:r>
    </w:p>
    <w:p>
      <w:r>
        <w:t xml:space="preserve">pakkaus, pakka, pelimerkit, arvonta</w:t>
      </w:r>
    </w:p>
    <w:p>
      <w:r>
        <w:rPr>
          <w:b/>
        </w:rPr>
        <w:t xml:space="preserve">Tulos</w:t>
      </w:r>
    </w:p>
    <w:p>
      <w:r>
        <w:t xml:space="preserve">pokeri</w:t>
      </w:r>
    </w:p>
    <w:p>
      <w:r>
        <w:rPr>
          <w:b/>
        </w:rPr>
        <w:t xml:space="preserve">Esimerkki 3.3255</w:t>
      </w:r>
    </w:p>
    <w:p>
      <w:r>
        <w:t xml:space="preserve">portti, avaa, sulje, sulje, sulje</w:t>
      </w:r>
    </w:p>
    <w:p>
      <w:r>
        <w:rPr>
          <w:b/>
        </w:rPr>
        <w:t xml:space="preserve">Tulos</w:t>
      </w:r>
    </w:p>
    <w:p>
      <w:r>
        <w:t xml:space="preserve">myymälän tila</w:t>
      </w:r>
    </w:p>
    <w:p>
      <w:r>
        <w:rPr>
          <w:b/>
        </w:rPr>
        <w:t xml:space="preserve">Esimerkki 3.3256</w:t>
      </w:r>
    </w:p>
    <w:p>
      <w:r>
        <w:t xml:space="preserve">paistettu, makea sämpylä, mustikka, frritter, kääretorttu</w:t>
      </w:r>
    </w:p>
    <w:p>
      <w:r>
        <w:rPr>
          <w:b/>
        </w:rPr>
        <w:t xml:space="preserve">Tulos</w:t>
      </w:r>
    </w:p>
    <w:p>
      <w:r>
        <w:t xml:space="preserve">paistettu ruoka</w:t>
      </w:r>
    </w:p>
    <w:p>
      <w:r>
        <w:rPr>
          <w:b/>
        </w:rPr>
        <w:t xml:space="preserve">Esimerkki 3.3257</w:t>
      </w:r>
    </w:p>
    <w:p>
      <w:r>
        <w:t xml:space="preserve">tuhlaa, lollygag, whittle, fritter</w:t>
      </w:r>
    </w:p>
    <w:p>
      <w:r>
        <w:rPr>
          <w:b/>
        </w:rPr>
        <w:t xml:space="preserve">Tulos</w:t>
      </w:r>
    </w:p>
    <w:p>
      <w:r>
        <w:t xml:space="preserve">toiminta</w:t>
      </w:r>
    </w:p>
    <w:p>
      <w:r>
        <w:rPr>
          <w:b/>
        </w:rPr>
        <w:t xml:space="preserve">Esimerkki 3.3258</w:t>
      </w:r>
    </w:p>
    <w:p>
      <w:r>
        <w:t xml:space="preserve">rauhallinen, positiivinen, viileä, optimisti</w:t>
      </w:r>
    </w:p>
    <w:p>
      <w:r>
        <w:rPr>
          <w:b/>
        </w:rPr>
        <w:t xml:space="preserve">Tulos</w:t>
      </w:r>
    </w:p>
    <w:p>
      <w:r>
        <w:t xml:space="preserve">henkilökohtainen ominaisuus</w:t>
      </w:r>
    </w:p>
    <w:p>
      <w:r>
        <w:rPr>
          <w:b/>
        </w:rPr>
        <w:t xml:space="preserve">Esimerkki 3.3259</w:t>
      </w:r>
    </w:p>
    <w:p>
      <w:r>
        <w:t xml:space="preserve">hurmioitunut, paniikissa, tyytyväinen, surullinen...</w:t>
      </w:r>
    </w:p>
    <w:p>
      <w:r>
        <w:rPr>
          <w:b/>
        </w:rPr>
        <w:t xml:space="preserve">Tulos</w:t>
      </w:r>
    </w:p>
    <w:p>
      <w:r>
        <w:t xml:space="preserve">emotionaalinen tila</w:t>
      </w:r>
    </w:p>
    <w:p>
      <w:r>
        <w:rPr>
          <w:b/>
        </w:rPr>
        <w:t xml:space="preserve">Esimerkki 3.3260</w:t>
      </w:r>
    </w:p>
    <w:p>
      <w:r>
        <w:t xml:space="preserve">rakkaus, sosiaalinen, fawn, seurata</w:t>
      </w:r>
    </w:p>
    <w:p>
      <w:r>
        <w:rPr>
          <w:b/>
        </w:rPr>
        <w:t xml:space="preserve">Tulos</w:t>
      </w:r>
    </w:p>
    <w:p>
      <w:r>
        <w:t xml:space="preserve">tunneilmaisu</w:t>
      </w:r>
    </w:p>
    <w:p>
      <w:r>
        <w:rPr>
          <w:b/>
        </w:rPr>
        <w:t xml:space="preserve">Esimerkki 3.3261</w:t>
      </w:r>
    </w:p>
    <w:p>
      <w:r>
        <w:t xml:space="preserve">syksy, kylmä, kesä, syksy</w:t>
      </w:r>
    </w:p>
    <w:p>
      <w:r>
        <w:rPr>
          <w:b/>
        </w:rPr>
        <w:t xml:space="preserve">Tulos</w:t>
      </w:r>
    </w:p>
    <w:p>
      <w:r>
        <w:t xml:space="preserve">kausi</w:t>
      </w:r>
    </w:p>
    <w:p>
      <w:r>
        <w:rPr>
          <w:b/>
        </w:rPr>
        <w:t xml:space="preserve">Esimerkki 3.3262</w:t>
      </w:r>
    </w:p>
    <w:p>
      <w:r>
        <w:t xml:space="preserve">pelikaani, davit, nosturi, swift</w:t>
      </w:r>
    </w:p>
    <w:p>
      <w:r>
        <w:rPr>
          <w:b/>
        </w:rPr>
        <w:t xml:space="preserve">Tulos</w:t>
      </w:r>
    </w:p>
    <w:p>
      <w:r>
        <w:t xml:space="preserve">lintu</w:t>
      </w:r>
    </w:p>
    <w:p>
      <w:r>
        <w:rPr>
          <w:b/>
        </w:rPr>
        <w:t xml:space="preserve">Esimerkki 3.3263</w:t>
      </w:r>
    </w:p>
    <w:p>
      <w:r>
        <w:t xml:space="preserve">ajankohtainen, lykätty, ajankohtainen, ajankohtainen, nopea</w:t>
      </w:r>
    </w:p>
    <w:p>
      <w:r>
        <w:rPr>
          <w:b/>
        </w:rPr>
        <w:t xml:space="preserve">Tulos</w:t>
      </w:r>
    </w:p>
    <w:p>
      <w:r>
        <w:t xml:space="preserve">päivämäärän tila</w:t>
      </w:r>
    </w:p>
    <w:p>
      <w:r>
        <w:rPr>
          <w:b/>
        </w:rPr>
        <w:t xml:space="preserve">Esimerkki 3.3264</w:t>
      </w:r>
    </w:p>
    <w:p>
      <w:r>
        <w:t xml:space="preserve">kalastaa, painia, patikoida, meloa</w:t>
      </w:r>
    </w:p>
    <w:p>
      <w:r>
        <w:rPr>
          <w:b/>
        </w:rPr>
        <w:t xml:space="preserve">Tulos</w:t>
      </w:r>
    </w:p>
    <w:p>
      <w:r>
        <w:t xml:space="preserve">ulkoiluaktiviteetti</w:t>
      </w:r>
    </w:p>
    <w:p>
      <w:r>
        <w:rPr>
          <w:b/>
        </w:rPr>
        <w:t xml:space="preserve">Esimerkki 3.3265</w:t>
      </w:r>
    </w:p>
    <w:p>
      <w:r>
        <w:t xml:space="preserve">inferno, maa, liekki, tuli, tulipalo</w:t>
      </w:r>
    </w:p>
    <w:p>
      <w:r>
        <w:rPr>
          <w:b/>
        </w:rPr>
        <w:t xml:space="preserve">Tulos</w:t>
      </w:r>
    </w:p>
    <w:p>
      <w:r>
        <w:t xml:space="preserve">elementit</w:t>
      </w:r>
    </w:p>
    <w:p>
      <w:r>
        <w:rPr>
          <w:b/>
        </w:rPr>
        <w:t xml:space="preserve">Esimerkki 3.3266</w:t>
      </w:r>
    </w:p>
    <w:p>
      <w:r>
        <w:t xml:space="preserve">suosittu, tavallinen, yleinen, kaikkialla läsnä oleva, yleinen</w:t>
      </w:r>
    </w:p>
    <w:p>
      <w:r>
        <w:rPr>
          <w:b/>
        </w:rPr>
        <w:t xml:space="preserve">Tulos</w:t>
      </w:r>
    </w:p>
    <w:p>
      <w:r>
        <w:t xml:space="preserve">laajalle levinnyt</w:t>
      </w:r>
    </w:p>
    <w:p>
      <w:r>
        <w:rPr>
          <w:b/>
        </w:rPr>
        <w:t xml:space="preserve">Esimerkki 3.3267</w:t>
      </w:r>
    </w:p>
    <w:p>
      <w:r>
        <w:t xml:space="preserve">lukittu, suljettu, ei auki, kiinni</w:t>
      </w:r>
    </w:p>
    <w:p>
      <w:r>
        <w:rPr>
          <w:b/>
        </w:rPr>
        <w:t xml:space="preserve">Tulos</w:t>
      </w:r>
    </w:p>
    <w:p>
      <w:r>
        <w:t xml:space="preserve">myymälän tila</w:t>
      </w:r>
    </w:p>
    <w:p>
      <w:r>
        <w:rPr>
          <w:b/>
        </w:rPr>
        <w:t xml:space="preserve">Esimerkki 3.3268</w:t>
      </w:r>
    </w:p>
    <w:p>
      <w:r>
        <w:t xml:space="preserve">keskikokoinen, vaalea, aavemainen, hyvin</w:t>
      </w:r>
    </w:p>
    <w:p>
      <w:r>
        <w:rPr>
          <w:b/>
        </w:rPr>
        <w:t xml:space="preserve">Tulos</w:t>
      </w:r>
    </w:p>
    <w:p>
      <w:r>
        <w:t xml:space="preserve">esteettinen ominaisuus</w:t>
      </w:r>
    </w:p>
    <w:p>
      <w:r>
        <w:rPr>
          <w:b/>
        </w:rPr>
        <w:t xml:space="preserve">Esimerkki 3.3269</w:t>
      </w:r>
    </w:p>
    <w:p>
      <w:r>
        <w:t xml:space="preserve">yhteinen, kiinteä, yhdistynyt, yhdistynyt, yhdistynyt</w:t>
      </w:r>
    </w:p>
    <w:p>
      <w:r>
        <w:rPr>
          <w:b/>
        </w:rPr>
        <w:t xml:space="preserve">Tulos</w:t>
      </w:r>
    </w:p>
    <w:p>
      <w:r>
        <w:t xml:space="preserve">yritys</w:t>
      </w:r>
    </w:p>
    <w:p>
      <w:r>
        <w:rPr>
          <w:b/>
        </w:rPr>
        <w:t xml:space="preserve">Esimerkki 3.3270</w:t>
      </w:r>
    </w:p>
    <w:p>
      <w:r>
        <w:t xml:space="preserve">tanssisali, baari, paikka, klubi</w:t>
      </w:r>
    </w:p>
    <w:p>
      <w:r>
        <w:rPr>
          <w:b/>
        </w:rPr>
        <w:t xml:space="preserve">Tulos</w:t>
      </w:r>
    </w:p>
    <w:p>
      <w:r>
        <w:t xml:space="preserve">sosiaalinen kokoontuminen</w:t>
      </w:r>
    </w:p>
    <w:p>
      <w:r>
        <w:rPr>
          <w:b/>
        </w:rPr>
        <w:t xml:space="preserve">Esimerkki 3.3271</w:t>
      </w:r>
    </w:p>
    <w:p>
      <w:r>
        <w:t xml:space="preserve">palvelu, sisältö, ohjelma, kauppatavara</w:t>
      </w:r>
    </w:p>
    <w:p>
      <w:r>
        <w:rPr>
          <w:b/>
        </w:rPr>
        <w:t xml:space="preserve">Tulos</w:t>
      </w:r>
    </w:p>
    <w:p>
      <w:r>
        <w:t xml:space="preserve">kuluttajatuote</w:t>
      </w:r>
    </w:p>
    <w:p>
      <w:r>
        <w:rPr>
          <w:b/>
        </w:rPr>
        <w:t xml:space="preserve">Esimerkki 3.3272</w:t>
      </w:r>
    </w:p>
    <w:p>
      <w:r>
        <w:t xml:space="preserve">kiipeily, kalastus, melonta, metsästys</w:t>
      </w:r>
    </w:p>
    <w:p>
      <w:r>
        <w:rPr>
          <w:b/>
        </w:rPr>
        <w:t xml:space="preserve">Tulos</w:t>
      </w:r>
    </w:p>
    <w:p>
      <w:r>
        <w:t xml:space="preserve">ulkoiluaktiviteetti</w:t>
      </w:r>
    </w:p>
    <w:p>
      <w:r>
        <w:rPr>
          <w:b/>
        </w:rPr>
        <w:t xml:space="preserve">Esimerkki 3.3273</w:t>
      </w:r>
    </w:p>
    <w:p>
      <w:r>
        <w:t xml:space="preserve">dumpling, fritter, makea sämpylä, kakku</w:t>
      </w:r>
    </w:p>
    <w:p>
      <w:r>
        <w:rPr>
          <w:b/>
        </w:rPr>
        <w:t xml:space="preserve">Tulos</w:t>
      </w:r>
    </w:p>
    <w:p>
      <w:r>
        <w:t xml:space="preserve">paistettu ruoka</w:t>
      </w:r>
    </w:p>
    <w:p>
      <w:r>
        <w:rPr>
          <w:b/>
        </w:rPr>
        <w:t xml:space="preserve">Esimerkki 3.3274</w:t>
      </w:r>
    </w:p>
    <w:p>
      <w:r>
        <w:t xml:space="preserve">fritter, jälkiruoka, leivonnainen, tanskalainen</w:t>
      </w:r>
    </w:p>
    <w:p>
      <w:r>
        <w:rPr>
          <w:b/>
        </w:rPr>
        <w:t xml:space="preserve">Tulos</w:t>
      </w:r>
    </w:p>
    <w:p>
      <w:r>
        <w:t xml:space="preserve">paistettu ruoka</w:t>
      </w:r>
    </w:p>
    <w:p>
      <w:r>
        <w:rPr>
          <w:b/>
        </w:rPr>
        <w:t xml:space="preserve">Esimerkki 3.3275</w:t>
      </w:r>
    </w:p>
    <w:p>
      <w:r>
        <w:t xml:space="preserve">kerma, suklaa, melassi, suklaa, fudge</w:t>
      </w:r>
    </w:p>
    <w:p>
      <w:r>
        <w:rPr>
          <w:b/>
        </w:rPr>
        <w:t xml:space="preserve">Tulos</w:t>
      </w:r>
    </w:p>
    <w:p>
      <w:r>
        <w:t xml:space="preserve">suklaa ruoka</w:t>
      </w:r>
    </w:p>
    <w:p>
      <w:r>
        <w:rPr>
          <w:b/>
        </w:rPr>
        <w:t xml:space="preserve">Esimerkki 3.3276</w:t>
      </w:r>
    </w:p>
    <w:p>
      <w:r>
        <w:t xml:space="preserve">yhtenäinen, luja, yhteinen, yhteinen</w:t>
      </w:r>
    </w:p>
    <w:p>
      <w:r>
        <w:rPr>
          <w:b/>
        </w:rPr>
        <w:t xml:space="preserve">Tulos</w:t>
      </w:r>
    </w:p>
    <w:p>
      <w:r>
        <w:t xml:space="preserve">yritys</w:t>
      </w:r>
    </w:p>
    <w:p>
      <w:r>
        <w:rPr>
          <w:b/>
        </w:rPr>
        <w:t xml:space="preserve">Esimerkki 3.3277</w:t>
      </w:r>
    </w:p>
    <w:p>
      <w:r>
        <w:t xml:space="preserve">tilaa vievä, kulmavoima, ruma, lihava</w:t>
      </w:r>
    </w:p>
    <w:p>
      <w:r>
        <w:rPr>
          <w:b/>
        </w:rPr>
        <w:t xml:space="preserve">Tulos</w:t>
      </w:r>
    </w:p>
    <w:p>
      <w:r>
        <w:t xml:space="preserve">fyysinen ominaisuus</w:t>
      </w:r>
    </w:p>
    <w:p>
      <w:r>
        <w:rPr>
          <w:b/>
        </w:rPr>
        <w:t xml:space="preserve">Esimerkki 3.3278</w:t>
      </w:r>
    </w:p>
    <w:p>
      <w:r>
        <w:t xml:space="preserve">pullea, lihava, isoluustoinen, laiha</w:t>
      </w:r>
    </w:p>
    <w:p>
      <w:r>
        <w:rPr>
          <w:b/>
        </w:rPr>
        <w:t xml:space="preserve">Tulos</w:t>
      </w:r>
    </w:p>
    <w:p>
      <w:r>
        <w:t xml:space="preserve">fyysinen ominaisuus</w:t>
      </w:r>
    </w:p>
    <w:p>
      <w:r>
        <w:rPr>
          <w:b/>
        </w:rPr>
        <w:t xml:space="preserve">Esimerkki 3.3279</w:t>
      </w:r>
    </w:p>
    <w:p>
      <w:r>
        <w:t xml:space="preserve">hertta, kuningatar, pakka, värit</w:t>
      </w:r>
    </w:p>
    <w:p>
      <w:r>
        <w:rPr>
          <w:b/>
        </w:rPr>
        <w:t xml:space="preserve">Tulos</w:t>
      </w:r>
    </w:p>
    <w:p>
      <w:r>
        <w:t xml:space="preserve">pokeri</w:t>
      </w:r>
    </w:p>
    <w:p>
      <w:r>
        <w:rPr>
          <w:b/>
        </w:rPr>
        <w:t xml:space="preserve">Esimerkki 3.3280</w:t>
      </w:r>
    </w:p>
    <w:p>
      <w:r>
        <w:t xml:space="preserve">erikoisuus, ohjelma, sisältö, sisältö</w:t>
      </w:r>
    </w:p>
    <w:p>
      <w:r>
        <w:rPr>
          <w:b/>
        </w:rPr>
        <w:t xml:space="preserve">Tulos</w:t>
      </w:r>
    </w:p>
    <w:p>
      <w:r>
        <w:t xml:space="preserve">kuluttajatuote</w:t>
      </w:r>
    </w:p>
    <w:p>
      <w:r>
        <w:rPr>
          <w:b/>
        </w:rPr>
        <w:t xml:space="preserve">Esimerkki 3.3281</w:t>
      </w:r>
    </w:p>
    <w:p>
      <w:r>
        <w:t xml:space="preserve">patikointi, kalastus, metsästys, uinti</w:t>
      </w:r>
    </w:p>
    <w:p>
      <w:r>
        <w:rPr>
          <w:b/>
        </w:rPr>
        <w:t xml:space="preserve">Tulos</w:t>
      </w:r>
    </w:p>
    <w:p>
      <w:r>
        <w:t xml:space="preserve">ulkoiluaktiviteetti</w:t>
      </w:r>
    </w:p>
    <w:p>
      <w:r>
        <w:rPr>
          <w:b/>
        </w:rPr>
        <w:t xml:space="preserve">Esimerkki 3.3282</w:t>
      </w:r>
    </w:p>
    <w:p>
      <w:r>
        <w:t xml:space="preserve">kärpänen, heinäsirkka, hämähäkki, torakka</w:t>
      </w:r>
    </w:p>
    <w:p>
      <w:r>
        <w:rPr>
          <w:b/>
        </w:rPr>
        <w:t xml:space="preserve">Tulos</w:t>
      </w:r>
    </w:p>
    <w:p>
      <w:r>
        <w:t xml:space="preserve">eläin</w:t>
      </w:r>
    </w:p>
    <w:p>
      <w:r>
        <w:rPr>
          <w:b/>
        </w:rPr>
        <w:t xml:space="preserve">Esimerkki 3.3283</w:t>
      </w:r>
    </w:p>
    <w:p>
      <w:r>
        <w:t xml:space="preserve">ajoissa, lykätty, nykyinen, aikainen</w:t>
      </w:r>
    </w:p>
    <w:p>
      <w:r>
        <w:rPr>
          <w:b/>
        </w:rPr>
        <w:t xml:space="preserve">Tulos</w:t>
      </w:r>
    </w:p>
    <w:p>
      <w:r>
        <w:t xml:space="preserve">päivämäärän tila</w:t>
      </w:r>
    </w:p>
    <w:p>
      <w:r>
        <w:rPr>
          <w:b/>
        </w:rPr>
        <w:t xml:space="preserve">Esimerkki 3.3284</w:t>
      </w:r>
    </w:p>
    <w:p>
      <w:r>
        <w:t xml:space="preserve">kunniallinen, lojaali, ennakkoluuloton, reilu, oikeudenmukainen</w:t>
      </w:r>
    </w:p>
    <w:p>
      <w:r>
        <w:rPr>
          <w:b/>
        </w:rPr>
        <w:t xml:space="preserve">Tulos</w:t>
      </w:r>
    </w:p>
    <w:p>
      <w:r>
        <w:t xml:space="preserve">moraalinen ominaisuus</w:t>
      </w:r>
    </w:p>
    <w:p>
      <w:r>
        <w:rPr>
          <w:b/>
        </w:rPr>
        <w:t xml:space="preserve">Esimerkki 3.3285</w:t>
      </w:r>
    </w:p>
    <w:p>
      <w:r>
        <w:t xml:space="preserve">pää, silmä, jalka, nilkka</w:t>
      </w:r>
    </w:p>
    <w:p>
      <w:r>
        <w:rPr>
          <w:b/>
        </w:rPr>
        <w:t xml:space="preserve">Tulos</w:t>
      </w:r>
    </w:p>
    <w:p>
      <w:r>
        <w:t xml:space="preserve">kehon osa</w:t>
      </w:r>
    </w:p>
    <w:p>
      <w:r>
        <w:rPr>
          <w:b/>
        </w:rPr>
        <w:t xml:space="preserve">Esimerkki 3.3286</w:t>
      </w:r>
    </w:p>
    <w:p>
      <w:r>
        <w:t xml:space="preserve">valehtelu, valehtelu, valhe, salakuljetettu, huijaus, fudge</w:t>
      </w:r>
    </w:p>
    <w:p>
      <w:r>
        <w:rPr>
          <w:b/>
        </w:rPr>
        <w:t xml:space="preserve">Tulos</w:t>
      </w:r>
    </w:p>
    <w:p>
      <w:r>
        <w:t xml:space="preserve">hämäräperäistä toimintaa</w:t>
      </w:r>
    </w:p>
    <w:p>
      <w:r>
        <w:rPr>
          <w:b/>
        </w:rPr>
        <w:t xml:space="preserve">Esimerkki 3.3287</w:t>
      </w:r>
    </w:p>
    <w:p>
      <w:r>
        <w:t xml:space="preserve">alhaalla, oikealla, alhaalla, tasainen</w:t>
      </w:r>
    </w:p>
    <w:p>
      <w:r>
        <w:rPr>
          <w:b/>
        </w:rPr>
        <w:t xml:space="preserve">Tulos</w:t>
      </w:r>
    </w:p>
    <w:p>
      <w:r>
        <w:t xml:space="preserve">suunta</w:t>
      </w:r>
    </w:p>
    <w:p>
      <w:r>
        <w:rPr>
          <w:b/>
        </w:rPr>
        <w:t xml:space="preserve">Esimerkki 3.3288</w:t>
      </w:r>
    </w:p>
    <w:p>
      <w:r>
        <w:t xml:space="preserve">kyynärpää, jalka, sormi, pää</w:t>
      </w:r>
    </w:p>
    <w:p>
      <w:r>
        <w:rPr>
          <w:b/>
        </w:rPr>
        <w:t xml:space="preserve">Tulos</w:t>
      </w:r>
    </w:p>
    <w:p>
      <w:r>
        <w:t xml:space="preserve">kehon osa</w:t>
      </w:r>
    </w:p>
    <w:p>
      <w:r>
        <w:rPr>
          <w:b/>
        </w:rPr>
        <w:t xml:space="preserve">Esimerkki 3.3289</w:t>
      </w:r>
    </w:p>
    <w:p>
      <w:r>
        <w:t xml:space="preserve">runko, miehistö, pelastusköysi, kansi</w:t>
      </w:r>
    </w:p>
    <w:p>
      <w:r>
        <w:rPr>
          <w:b/>
        </w:rPr>
        <w:t xml:space="preserve">Tulos</w:t>
      </w:r>
    </w:p>
    <w:p>
      <w:r>
        <w:t xml:space="preserve">veneet</w:t>
      </w:r>
    </w:p>
    <w:p>
      <w:r>
        <w:rPr>
          <w:b/>
        </w:rPr>
        <w:t xml:space="preserve">Esimerkki 3.3290</w:t>
      </w:r>
    </w:p>
    <w:p>
      <w:r>
        <w:t xml:space="preserve">hanhi, ankka, leijona, kissa</w:t>
      </w:r>
    </w:p>
    <w:p>
      <w:r>
        <w:rPr>
          <w:b/>
        </w:rPr>
        <w:t xml:space="preserve">Tulos</w:t>
      </w:r>
    </w:p>
    <w:p>
      <w:r>
        <w:t xml:space="preserve">eläimet</w:t>
      </w:r>
    </w:p>
    <w:p>
      <w:r>
        <w:rPr>
          <w:b/>
        </w:rPr>
        <w:t xml:space="preserve">Esimerkki 3.3291</w:t>
      </w:r>
    </w:p>
    <w:p>
      <w:r>
        <w:t xml:space="preserve">eversti, majuri, kenraali, sotilas</w:t>
      </w:r>
    </w:p>
    <w:p>
      <w:r>
        <w:rPr>
          <w:b/>
        </w:rPr>
        <w:t xml:space="preserve">Tulos</w:t>
      </w:r>
    </w:p>
    <w:p>
      <w:r>
        <w:t xml:space="preserve">sotilasarvo</w:t>
      </w:r>
    </w:p>
    <w:p>
      <w:r>
        <w:rPr>
          <w:b/>
        </w:rPr>
        <w:t xml:space="preserve">Esimerkki 3.3292</w:t>
      </w:r>
    </w:p>
    <w:p>
      <w:r>
        <w:t xml:space="preserve">kiivetä, vieriä, pudota, kumartua</w:t>
      </w:r>
    </w:p>
    <w:p>
      <w:r>
        <w:rPr>
          <w:b/>
        </w:rPr>
        <w:t xml:space="preserve">Tulos</w:t>
      </w:r>
    </w:p>
    <w:p>
      <w:r>
        <w:t xml:space="preserve">liikunta</w:t>
      </w:r>
    </w:p>
    <w:p>
      <w:r>
        <w:rPr>
          <w:b/>
        </w:rPr>
        <w:t xml:space="preserve">Esimerkki 3.3293</w:t>
      </w:r>
    </w:p>
    <w:p>
      <w:r>
        <w:t xml:space="preserve">päiväntasaus, syksy, syksy, hiems, hiems</w:t>
      </w:r>
    </w:p>
    <w:p>
      <w:r>
        <w:rPr>
          <w:b/>
        </w:rPr>
        <w:t xml:space="preserve">Tulos</w:t>
      </w:r>
    </w:p>
    <w:p>
      <w:r>
        <w:t xml:space="preserve">kausi</w:t>
      </w:r>
    </w:p>
    <w:p>
      <w:r>
        <w:rPr>
          <w:b/>
        </w:rPr>
        <w:t xml:space="preserve">Esimerkki 3.3294</w:t>
      </w:r>
    </w:p>
    <w:p>
      <w:r>
        <w:t xml:space="preserve">kiltti, alas, emotionaalinen tuki, surullinen</w:t>
      </w:r>
    </w:p>
    <w:p>
      <w:r>
        <w:rPr>
          <w:b/>
        </w:rPr>
        <w:t xml:space="preserve">Tulos</w:t>
      </w:r>
    </w:p>
    <w:p>
      <w:r>
        <w:t xml:space="preserve">emotionaalinen tila</w:t>
      </w:r>
    </w:p>
    <w:p>
      <w:r>
        <w:rPr>
          <w:b/>
        </w:rPr>
        <w:t xml:space="preserve">Esimerkki 3.3295</w:t>
      </w:r>
    </w:p>
    <w:p>
      <w:r>
        <w:t xml:space="preserve">vaalea, vaalea, reilu, hyvin, väri</w:t>
      </w:r>
    </w:p>
    <w:p>
      <w:r>
        <w:rPr>
          <w:b/>
        </w:rPr>
        <w:t xml:space="preserve">Tulos</w:t>
      </w:r>
    </w:p>
    <w:p>
      <w:r>
        <w:t xml:space="preserve">esteettinen ominaisuus</w:t>
      </w:r>
    </w:p>
    <w:p>
      <w:r>
        <w:rPr>
          <w:b/>
        </w:rPr>
        <w:t xml:space="preserve">Esimerkki 3.3296</w:t>
      </w:r>
    </w:p>
    <w:p>
      <w:r>
        <w:t xml:space="preserve">pinochle, bridge, canasta, gin</w:t>
      </w:r>
    </w:p>
    <w:p>
      <w:r>
        <w:rPr>
          <w:b/>
        </w:rPr>
        <w:t xml:space="preserve">Tulos</w:t>
      </w:r>
    </w:p>
    <w:p>
      <w:r>
        <w:t xml:space="preserve">korttipelit</w:t>
      </w:r>
    </w:p>
    <w:p>
      <w:r>
        <w:rPr>
          <w:b/>
        </w:rPr>
        <w:t xml:space="preserve">Esimerkki 3.3297</w:t>
      </w:r>
    </w:p>
    <w:p>
      <w:r>
        <w:t xml:space="preserve">pyörtyä, tuskastua, tassutella, tassutella, tassutella.</w:t>
      </w:r>
    </w:p>
    <w:p>
      <w:r>
        <w:rPr>
          <w:b/>
        </w:rPr>
        <w:t xml:space="preserve">Tulos</w:t>
      </w:r>
    </w:p>
    <w:p>
      <w:r>
        <w:t xml:space="preserve">tunneilmaisu</w:t>
      </w:r>
    </w:p>
    <w:p>
      <w:r>
        <w:rPr>
          <w:b/>
        </w:rPr>
        <w:t xml:space="preserve">Esimerkki 3.3298</w:t>
      </w:r>
    </w:p>
    <w:p>
      <w:r>
        <w:t xml:space="preserve">oikeudenmukainen, ennakkoluuloton, ok, alright</w:t>
      </w:r>
    </w:p>
    <w:p>
      <w:r>
        <w:rPr>
          <w:b/>
        </w:rPr>
        <w:t xml:space="preserve">Tulos</w:t>
      </w:r>
    </w:p>
    <w:p>
      <w:r>
        <w:t xml:space="preserve">moraalinen ominaisuus</w:t>
      </w:r>
    </w:p>
    <w:p>
      <w:r>
        <w:rPr>
          <w:b/>
        </w:rPr>
        <w:t xml:space="preserve">Esimerkki 3.3299</w:t>
      </w:r>
    </w:p>
    <w:p>
      <w:r>
        <w:t xml:space="preserve">päiväntasaus, kesä, hiems, syksy, syksy</w:t>
      </w:r>
    </w:p>
    <w:p>
      <w:r>
        <w:rPr>
          <w:b/>
        </w:rPr>
        <w:t xml:space="preserve">Tulos</w:t>
      </w:r>
    </w:p>
    <w:p>
      <w:r>
        <w:t xml:space="preserve">kausi</w:t>
      </w:r>
    </w:p>
    <w:p>
      <w:r>
        <w:rPr>
          <w:b/>
        </w:rPr>
        <w:t xml:space="preserve">Esimerkki 3.3300</w:t>
      </w:r>
    </w:p>
    <w:p>
      <w:r>
        <w:t xml:space="preserve">tuulinen, myrskyinen, myrskyinen, reilu, myrskyinen</w:t>
      </w:r>
    </w:p>
    <w:p>
      <w:r>
        <w:rPr>
          <w:b/>
        </w:rPr>
        <w:t xml:space="preserve">Tulos</w:t>
      </w:r>
    </w:p>
    <w:p>
      <w:r>
        <w:t xml:space="preserve">sää</w:t>
      </w:r>
    </w:p>
    <w:p>
      <w:r>
        <w:rPr>
          <w:b/>
        </w:rPr>
        <w:t xml:space="preserve">Esimerkki 3.3301</w:t>
      </w:r>
    </w:p>
    <w:p>
      <w:r>
        <w:t xml:space="preserve">aikatauluttaa tapaamisia, arkistoida, aikatauluttaa, lajitella postia</w:t>
      </w:r>
    </w:p>
    <w:p>
      <w:r>
        <w:rPr>
          <w:b/>
        </w:rPr>
        <w:t xml:space="preserve">Tulos</w:t>
      </w:r>
    </w:p>
    <w:p>
      <w:r>
        <w:t xml:space="preserve">sihteerin tehtävät</w:t>
      </w:r>
    </w:p>
    <w:p>
      <w:r>
        <w:rPr>
          <w:b/>
        </w:rPr>
        <w:t xml:space="preserve">Esimerkki 3.3302</w:t>
      </w:r>
    </w:p>
    <w:p>
      <w:r>
        <w:t xml:space="preserve">hanhi, vasara, taklaus, nosturi</w:t>
      </w:r>
    </w:p>
    <w:p>
      <w:r>
        <w:rPr>
          <w:b/>
        </w:rPr>
        <w:t xml:space="preserve">Tulos</w:t>
      </w:r>
    </w:p>
    <w:p>
      <w:r>
        <w:t xml:space="preserve">lintu</w:t>
      </w:r>
    </w:p>
    <w:p>
      <w:r>
        <w:rPr>
          <w:b/>
        </w:rPr>
        <w:t xml:space="preserve">Esimerkki 3.3303</w:t>
      </w:r>
    </w:p>
    <w:p>
      <w:r>
        <w:t xml:space="preserve">torakka, kärpänen, hämähäkki, kovakuoriainen...</w:t>
      </w:r>
    </w:p>
    <w:p>
      <w:r>
        <w:rPr>
          <w:b/>
        </w:rPr>
        <w:t xml:space="preserve">Tulos</w:t>
      </w:r>
    </w:p>
    <w:p>
      <w:r>
        <w:t xml:space="preserve">eläin</w:t>
      </w:r>
    </w:p>
    <w:p>
      <w:r>
        <w:rPr>
          <w:b/>
        </w:rPr>
        <w:t xml:space="preserve">Esimerkki 3.3304</w:t>
      </w:r>
    </w:p>
    <w:p>
      <w:r>
        <w:t xml:space="preserve">meri, virta, kuu, suihkuvirta</w:t>
      </w:r>
    </w:p>
    <w:p>
      <w:r>
        <w:rPr>
          <w:b/>
        </w:rPr>
        <w:t xml:space="preserve">Tulos</w:t>
      </w:r>
    </w:p>
    <w:p>
      <w:r>
        <w:t xml:space="preserve">valtameri</w:t>
      </w:r>
    </w:p>
    <w:p>
      <w:r>
        <w:rPr>
          <w:b/>
        </w:rPr>
        <w:t xml:space="preserve">Esimerkki 3.3305</w:t>
      </w:r>
    </w:p>
    <w:p>
      <w:r>
        <w:t xml:space="preserve">metri, jalka, jaardi, tuuma</w:t>
      </w:r>
    </w:p>
    <w:p>
      <w:r>
        <w:rPr>
          <w:b/>
        </w:rPr>
        <w:t xml:space="preserve">Tulos</w:t>
      </w:r>
    </w:p>
    <w:p>
      <w:r>
        <w:t xml:space="preserve">mittayksikkö</w:t>
      </w:r>
    </w:p>
    <w:p>
      <w:r>
        <w:rPr>
          <w:b/>
        </w:rPr>
        <w:t xml:space="preserve">Esimerkki 3.3306</w:t>
      </w:r>
    </w:p>
    <w:p>
      <w:r>
        <w:t xml:space="preserve">tunnetila, ahdistunut, tylsistynyt, hermostunut.</w:t>
      </w:r>
    </w:p>
    <w:p>
      <w:r>
        <w:rPr>
          <w:b/>
        </w:rPr>
        <w:t xml:space="preserve">Tulos</w:t>
      </w:r>
    </w:p>
    <w:p>
      <w:r>
        <w:t xml:space="preserve">emotionaalinen tila</w:t>
      </w:r>
    </w:p>
    <w:p>
      <w:r>
        <w:rPr>
          <w:b/>
        </w:rPr>
        <w:t xml:space="preserve">Esimerkki 3.3307</w:t>
      </w:r>
    </w:p>
    <w:p>
      <w:r>
        <w:t xml:space="preserve">proteiini, rasva, suola, raskas</w:t>
      </w:r>
    </w:p>
    <w:p>
      <w:r>
        <w:rPr>
          <w:b/>
        </w:rPr>
        <w:t xml:space="preserve">Tulos</w:t>
      </w:r>
    </w:p>
    <w:p>
      <w:r>
        <w:t xml:space="preserve">ravintoarvo</w:t>
      </w:r>
    </w:p>
    <w:p>
      <w:r>
        <w:rPr>
          <w:b/>
        </w:rPr>
        <w:t xml:space="preserve">Esimerkki 3.3308</w:t>
      </w:r>
    </w:p>
    <w:p>
      <w:r>
        <w:t xml:space="preserve">työntää, kyykistää, vaeltaa, kumartua...</w:t>
      </w:r>
    </w:p>
    <w:p>
      <w:r>
        <w:rPr>
          <w:b/>
        </w:rPr>
        <w:t xml:space="preserve">Tulos</w:t>
      </w:r>
    </w:p>
    <w:p>
      <w:r>
        <w:t xml:space="preserve">liikunta</w:t>
      </w:r>
    </w:p>
    <w:p>
      <w:r>
        <w:rPr>
          <w:b/>
        </w:rPr>
        <w:t xml:space="preserve">Esimerkki 3.3309</w:t>
      </w:r>
    </w:p>
    <w:p>
      <w:r>
        <w:t xml:space="preserve">lähempänä, lähempänä, lähempänä, lähellä</w:t>
      </w:r>
    </w:p>
    <w:p>
      <w:r>
        <w:rPr>
          <w:b/>
        </w:rPr>
        <w:t xml:space="preserve">Tulos</w:t>
      </w:r>
    </w:p>
    <w:p>
      <w:r>
        <w:t xml:space="preserve">sijainti (läheisyys)</w:t>
      </w:r>
    </w:p>
    <w:p>
      <w:r>
        <w:rPr>
          <w:b/>
        </w:rPr>
        <w:t xml:space="preserve">Esimerkki 3.3310</w:t>
      </w:r>
    </w:p>
    <w:p>
      <w:r>
        <w:t xml:space="preserve">höyryjyrä, vinssi, nosturi, kaivinkone</w:t>
      </w:r>
    </w:p>
    <w:p>
      <w:r>
        <w:rPr>
          <w:b/>
        </w:rPr>
        <w:t xml:space="preserve">Tulos</w:t>
      </w:r>
    </w:p>
    <w:p>
      <w:r>
        <w:t xml:space="preserve">rakentaminen</w:t>
      </w:r>
    </w:p>
    <w:p>
      <w:r>
        <w:rPr>
          <w:b/>
        </w:rPr>
        <w:t xml:space="preserve">Esimerkki 3.3311</w:t>
      </w:r>
    </w:p>
    <w:p>
      <w:r>
        <w:t xml:space="preserve">kiltti, alas, emotionaalinen tuki, häpeissään</w:t>
      </w:r>
    </w:p>
    <w:p>
      <w:r>
        <w:rPr>
          <w:b/>
        </w:rPr>
        <w:t xml:space="preserve">Tulos</w:t>
      </w:r>
    </w:p>
    <w:p>
      <w:r>
        <w:t xml:space="preserve">emotionaalinen tila</w:t>
      </w:r>
    </w:p>
    <w:p>
      <w:r>
        <w:rPr>
          <w:b/>
        </w:rPr>
        <w:t xml:space="preserve">Esimerkki 3.3312</w:t>
      </w:r>
    </w:p>
    <w:p>
      <w:r>
        <w:t xml:space="preserve">mehiläinen, kärpänen, lintu, muurahainen</w:t>
      </w:r>
    </w:p>
    <w:p>
      <w:r>
        <w:rPr>
          <w:b/>
        </w:rPr>
        <w:t xml:space="preserve">Tulos</w:t>
      </w:r>
    </w:p>
    <w:p>
      <w:r>
        <w:t xml:space="preserve">eläin</w:t>
      </w:r>
    </w:p>
    <w:p>
      <w:r>
        <w:rPr>
          <w:b/>
        </w:rPr>
        <w:t xml:space="preserve">Esimerkki 3.3313</w:t>
      </w:r>
    </w:p>
    <w:p>
      <w:r>
        <w:t xml:space="preserve">sosiaalinen, fawn, cajole, tassuttaa, tassuttaa</w:t>
      </w:r>
    </w:p>
    <w:p>
      <w:r>
        <w:rPr>
          <w:b/>
        </w:rPr>
        <w:t xml:space="preserve">Tulos</w:t>
      </w:r>
    </w:p>
    <w:p>
      <w:r>
        <w:t xml:space="preserve">tunneilmaisu</w:t>
      </w:r>
    </w:p>
    <w:p>
      <w:r>
        <w:rPr>
          <w:b/>
        </w:rPr>
        <w:t xml:space="preserve">Esimerkki 3.3314</w:t>
      </w:r>
    </w:p>
    <w:p>
      <w:r>
        <w:t xml:space="preserve">fib, fudge, korvata, salakuljettaa, korvata, salakuljettaa</w:t>
      </w:r>
    </w:p>
    <w:p>
      <w:r>
        <w:rPr>
          <w:b/>
        </w:rPr>
        <w:t xml:space="preserve">Tulos</w:t>
      </w:r>
    </w:p>
    <w:p>
      <w:r>
        <w:t xml:space="preserve">hämäräperäistä toimintaa</w:t>
      </w:r>
    </w:p>
    <w:p>
      <w:r>
        <w:rPr>
          <w:b/>
        </w:rPr>
        <w:t xml:space="preserve">Esimerkki 3.3315</w:t>
      </w:r>
    </w:p>
    <w:p>
      <w:r>
        <w:t xml:space="preserve">alas, katuvainen, emotionaaliset tuet, surullinen, surullinen</w:t>
      </w:r>
    </w:p>
    <w:p>
      <w:r>
        <w:rPr>
          <w:b/>
        </w:rPr>
        <w:t xml:space="preserve">Tulos</w:t>
      </w:r>
    </w:p>
    <w:p>
      <w:r>
        <w:t xml:space="preserve">emotionaalinen tila</w:t>
      </w:r>
    </w:p>
    <w:p>
      <w:r>
        <w:rPr>
          <w:b/>
        </w:rPr>
        <w:t xml:space="preserve">Esimerkki 3.3316</w:t>
      </w:r>
    </w:p>
    <w:p>
      <w:r>
        <w:t xml:space="preserve">vipuvaikutus, kestävyys, yksityinen, yritys</w:t>
      </w:r>
    </w:p>
    <w:p>
      <w:r>
        <w:rPr>
          <w:b/>
        </w:rPr>
        <w:t xml:space="preserve">Tulos</w:t>
      </w:r>
    </w:p>
    <w:p>
      <w:r>
        <w:t xml:space="preserve">yritys</w:t>
      </w:r>
    </w:p>
    <w:p>
      <w:r>
        <w:rPr>
          <w:b/>
        </w:rPr>
        <w:t xml:space="preserve">Esimerkki 3.3317</w:t>
      </w:r>
    </w:p>
    <w:p>
      <w:r>
        <w:t xml:space="preserve">pakoilu, vankila, säilöönotto, sakko</w:t>
      </w:r>
    </w:p>
    <w:p>
      <w:r>
        <w:rPr>
          <w:b/>
        </w:rPr>
        <w:t xml:space="preserve">Tulos</w:t>
      </w:r>
    </w:p>
    <w:p>
      <w:r>
        <w:t xml:space="preserve">poliisin rangaistus</w:t>
      </w:r>
    </w:p>
    <w:p>
      <w:r>
        <w:rPr>
          <w:b/>
        </w:rPr>
        <w:t xml:space="preserve">Esimerkki 3.3318</w:t>
      </w:r>
    </w:p>
    <w:p>
      <w:r>
        <w:t xml:space="preserve">klubi, baari, kokous, piknik</w:t>
      </w:r>
    </w:p>
    <w:p>
      <w:r>
        <w:rPr>
          <w:b/>
        </w:rPr>
        <w:t xml:space="preserve">Tulos</w:t>
      </w:r>
    </w:p>
    <w:p>
      <w:r>
        <w:t xml:space="preserve">sosiaalinen kokoontuminen</w:t>
      </w:r>
    </w:p>
    <w:p>
      <w:r>
        <w:rPr>
          <w:b/>
        </w:rPr>
        <w:t xml:space="preserve">Esimerkki 3.3319</w:t>
      </w:r>
    </w:p>
    <w:p>
      <w:r>
        <w:t xml:space="preserve">tasainen, alas, maa, alla</w:t>
      </w:r>
    </w:p>
    <w:p>
      <w:r>
        <w:rPr>
          <w:b/>
        </w:rPr>
        <w:t xml:space="preserve">Tulos</w:t>
      </w:r>
    </w:p>
    <w:p>
      <w:r>
        <w:t xml:space="preserve">suunta</w:t>
      </w:r>
    </w:p>
    <w:p>
      <w:r>
        <w:rPr>
          <w:b/>
        </w:rPr>
        <w:t xml:space="preserve">Esimerkki 3.3320</w:t>
      </w:r>
    </w:p>
    <w:p>
      <w:r>
        <w:t xml:space="preserve">klaani, piknik, baari, klubi</w:t>
      </w:r>
    </w:p>
    <w:p>
      <w:r>
        <w:rPr>
          <w:b/>
        </w:rPr>
        <w:t xml:space="preserve">Tulos</w:t>
      </w:r>
    </w:p>
    <w:p>
      <w:r>
        <w:t xml:space="preserve">sosiaalinen kokoontuminen</w:t>
      </w:r>
    </w:p>
    <w:p>
      <w:r>
        <w:rPr>
          <w:b/>
        </w:rPr>
        <w:t xml:space="preserve">Esimerkki 3.3321</w:t>
      </w:r>
    </w:p>
    <w:p>
      <w:r>
        <w:t xml:space="preserve">imeytyminen, raskas, rasvaa, lihava, lihava</w:t>
      </w:r>
    </w:p>
    <w:p>
      <w:r>
        <w:rPr>
          <w:b/>
        </w:rPr>
        <w:t xml:space="preserve">Tulos</w:t>
      </w:r>
    </w:p>
    <w:p>
      <w:r>
        <w:t xml:space="preserve">fyysinen ominaisuus</w:t>
      </w:r>
    </w:p>
    <w:p>
      <w:r>
        <w:rPr>
          <w:b/>
        </w:rPr>
        <w:t xml:space="preserve">Esimerkki 3.3322</w:t>
      </w:r>
    </w:p>
    <w:p>
      <w:r>
        <w:t xml:space="preserve">hieno, kaunis, yksityiskohtainen, houkutteleva</w:t>
      </w:r>
    </w:p>
    <w:p>
      <w:r>
        <w:rPr>
          <w:b/>
        </w:rPr>
        <w:t xml:space="preserve">Tulos</w:t>
      </w:r>
    </w:p>
    <w:p>
      <w:r>
        <w:t xml:space="preserve">esteettinen ominaisuus</w:t>
      </w:r>
    </w:p>
    <w:p>
      <w:r>
        <w:rPr>
          <w:b/>
        </w:rPr>
        <w:t xml:space="preserve">Esimerkki 3.3323</w:t>
      </w:r>
    </w:p>
    <w:p>
      <w:r>
        <w:t xml:space="preserve">tukahdutettu, fawn, rakkaus, imartelu, imartelu</w:t>
      </w:r>
    </w:p>
    <w:p>
      <w:r>
        <w:rPr>
          <w:b/>
        </w:rPr>
        <w:t xml:space="preserve">Tulos</w:t>
      </w:r>
    </w:p>
    <w:p>
      <w:r>
        <w:t xml:space="preserve">tunneilmaisu</w:t>
      </w:r>
    </w:p>
    <w:p>
      <w:r>
        <w:rPr>
          <w:b/>
        </w:rPr>
        <w:t xml:space="preserve">Esimerkki 3.3324</w:t>
      </w:r>
    </w:p>
    <w:p>
      <w:r>
        <w:t xml:space="preserve">nosto, hyppy, pudotus, rullaus</w:t>
      </w:r>
    </w:p>
    <w:p>
      <w:r>
        <w:rPr>
          <w:b/>
        </w:rPr>
        <w:t xml:space="preserve">Tulos</w:t>
      </w:r>
    </w:p>
    <w:p>
      <w:r>
        <w:t xml:space="preserve">liikunta</w:t>
      </w:r>
    </w:p>
    <w:p>
      <w:r>
        <w:rPr>
          <w:b/>
        </w:rPr>
        <w:t xml:space="preserve">Esimerkki 3.3325</w:t>
      </w:r>
    </w:p>
    <w:p>
      <w:r>
        <w:t xml:space="preserve">litteä, tasainen, kohouma, tasainen</w:t>
      </w:r>
    </w:p>
    <w:p>
      <w:r>
        <w:rPr>
          <w:b/>
        </w:rPr>
        <w:t xml:space="preserve">Tulos</w:t>
      </w:r>
    </w:p>
    <w:p>
      <w:r>
        <w:t xml:space="preserve">maantieteellinen ominaisuus</w:t>
      </w:r>
    </w:p>
    <w:p>
      <w:r>
        <w:rPr>
          <w:b/>
        </w:rPr>
        <w:t xml:space="preserve">Esimerkki 3.3326</w:t>
      </w:r>
    </w:p>
    <w:p>
      <w:r>
        <w:t xml:space="preserve">metalli, lasikuitu, lasi, akryyli</w:t>
      </w:r>
    </w:p>
    <w:p>
      <w:r>
        <w:rPr>
          <w:b/>
        </w:rPr>
        <w:t xml:space="preserve">Tulos</w:t>
      </w:r>
    </w:p>
    <w:p>
      <w:r>
        <w:t xml:space="preserve">ikkunan materiaali</w:t>
      </w:r>
    </w:p>
    <w:p>
      <w:r>
        <w:rPr>
          <w:b/>
        </w:rPr>
        <w:t xml:space="preserve">Esimerkki 3.3327</w:t>
      </w:r>
    </w:p>
    <w:p>
      <w:r>
        <w:t xml:space="preserve">ilmasto, aurinkoinen, leuto, oikeudenmukainen</w:t>
      </w:r>
    </w:p>
    <w:p>
      <w:r>
        <w:rPr>
          <w:b/>
        </w:rPr>
        <w:t xml:space="preserve">Tulos</w:t>
      </w:r>
    </w:p>
    <w:p>
      <w:r>
        <w:t xml:space="preserve">sää</w:t>
      </w:r>
    </w:p>
    <w:p>
      <w:r>
        <w:rPr>
          <w:b/>
        </w:rPr>
        <w:t xml:space="preserve">Esimerkki 3.3328</w:t>
      </w:r>
    </w:p>
    <w:p>
      <w:r>
        <w:t xml:space="preserve">ankka, kurki, papukaija, haikara.</w:t>
      </w:r>
    </w:p>
    <w:p>
      <w:r>
        <w:rPr>
          <w:b/>
        </w:rPr>
        <w:t xml:space="preserve">Tulos</w:t>
      </w:r>
    </w:p>
    <w:p>
      <w:r>
        <w:t xml:space="preserve">lintu</w:t>
      </w:r>
    </w:p>
    <w:p>
      <w:r>
        <w:rPr>
          <w:b/>
        </w:rPr>
        <w:t xml:space="preserve">Esimerkki 3.3329</w:t>
      </w:r>
    </w:p>
    <w:p>
      <w:r>
        <w:t xml:space="preserve">kahva, muovi, lasikuitu, lasi</w:t>
      </w:r>
    </w:p>
    <w:p>
      <w:r>
        <w:rPr>
          <w:b/>
        </w:rPr>
        <w:t xml:space="preserve">Tulos</w:t>
      </w:r>
    </w:p>
    <w:p>
      <w:r>
        <w:t xml:space="preserve">ikkunan materiaali</w:t>
      </w:r>
    </w:p>
    <w:p>
      <w:r>
        <w:rPr>
          <w:b/>
        </w:rPr>
        <w:t xml:space="preserve">Esimerkki 3.3330</w:t>
      </w:r>
    </w:p>
    <w:p>
      <w:r>
        <w:t xml:space="preserve">kiusata, fawn, identiteetti, tukahdutettu</w:t>
      </w:r>
    </w:p>
    <w:p>
      <w:r>
        <w:rPr>
          <w:b/>
        </w:rPr>
        <w:t xml:space="preserve">Tulos</w:t>
      </w:r>
    </w:p>
    <w:p>
      <w:r>
        <w:t xml:space="preserve">tunneilmaisu</w:t>
      </w:r>
    </w:p>
    <w:p>
      <w:r>
        <w:rPr>
          <w:b/>
        </w:rPr>
        <w:t xml:space="preserve">Esimerkki 3.3331</w:t>
      </w:r>
    </w:p>
    <w:p>
      <w:r>
        <w:t xml:space="preserve">hieno, komea, kuuma, tyylikäs</w:t>
      </w:r>
    </w:p>
    <w:p>
      <w:r>
        <w:rPr>
          <w:b/>
        </w:rPr>
        <w:t xml:space="preserve">Tulos</w:t>
      </w:r>
    </w:p>
    <w:p>
      <w:r>
        <w:t xml:space="preserve">esteettinen ominaisuus</w:t>
      </w:r>
    </w:p>
    <w:p>
      <w:r>
        <w:rPr>
          <w:b/>
        </w:rPr>
        <w:t xml:space="preserve">Esimerkki 3.3332</w:t>
      </w:r>
    </w:p>
    <w:p>
      <w:r>
        <w:t xml:space="preserve">lihava, laiha, imeytyminen, lihava</w:t>
      </w:r>
    </w:p>
    <w:p>
      <w:r>
        <w:rPr>
          <w:b/>
        </w:rPr>
        <w:t xml:space="preserve">Tulos</w:t>
      </w:r>
    </w:p>
    <w:p>
      <w:r>
        <w:t xml:space="preserve">fyysinen ominaisuus</w:t>
      </w:r>
    </w:p>
    <w:p>
      <w:r>
        <w:rPr>
          <w:b/>
        </w:rPr>
        <w:t xml:space="preserve">Esimerkki 3.3333</w:t>
      </w:r>
    </w:p>
    <w:p>
      <w:r>
        <w:t xml:space="preserve">suklaa, fudge, runsas, kakku</w:t>
      </w:r>
    </w:p>
    <w:p>
      <w:r>
        <w:rPr>
          <w:b/>
        </w:rPr>
        <w:t xml:space="preserve">Tulos</w:t>
      </w:r>
    </w:p>
    <w:p>
      <w:r>
        <w:t xml:space="preserve">suklaa ruoka</w:t>
      </w:r>
    </w:p>
    <w:p>
      <w:r>
        <w:rPr>
          <w:b/>
        </w:rPr>
        <w:t xml:space="preserve">Esimerkki 3.3334</w:t>
      </w:r>
    </w:p>
    <w:p>
      <w:r>
        <w:t xml:space="preserve">yksityiskohtainen, laadukas, hieno, kaunis</w:t>
      </w:r>
    </w:p>
    <w:p>
      <w:r>
        <w:rPr>
          <w:b/>
        </w:rPr>
        <w:t xml:space="preserve">Tulos</w:t>
      </w:r>
    </w:p>
    <w:p>
      <w:r>
        <w:t xml:space="preserve">esteettinen ominaisuus</w:t>
      </w:r>
    </w:p>
    <w:p>
      <w:r>
        <w:rPr>
          <w:b/>
        </w:rPr>
        <w:t xml:space="preserve">Esimerkki 3.3335</w:t>
      </w:r>
    </w:p>
    <w:p>
      <w:r>
        <w:t xml:space="preserve">tylsä, uskollisuus, rehellinen, röyhkeä</w:t>
      </w:r>
    </w:p>
    <w:p>
      <w:r>
        <w:rPr>
          <w:b/>
        </w:rPr>
        <w:t xml:space="preserve">Tulos</w:t>
      </w:r>
    </w:p>
    <w:p>
      <w:r>
        <w:t xml:space="preserve">moraalinen ominaisuus</w:t>
      </w:r>
    </w:p>
    <w:p>
      <w:r>
        <w:rPr>
          <w:b/>
        </w:rPr>
        <w:t xml:space="preserve">Esimerkki 3.3336</w:t>
      </w:r>
    </w:p>
    <w:p>
      <w:r>
        <w:t xml:space="preserve">c-vitamiini, kalsium, raskas, rasva</w:t>
      </w:r>
    </w:p>
    <w:p>
      <w:r>
        <w:rPr>
          <w:b/>
        </w:rPr>
        <w:t xml:space="preserve">Tulos</w:t>
      </w:r>
    </w:p>
    <w:p>
      <w:r>
        <w:t xml:space="preserve">ravintoarvo</w:t>
      </w:r>
    </w:p>
    <w:p>
      <w:r>
        <w:rPr>
          <w:b/>
        </w:rPr>
        <w:t xml:space="preserve">Esimerkki 3.3337</w:t>
      </w:r>
    </w:p>
    <w:p>
      <w:r>
        <w:t xml:space="preserve">sateinen, aurinkoinen, lämmin, reilu</w:t>
      </w:r>
    </w:p>
    <w:p>
      <w:r>
        <w:rPr>
          <w:b/>
        </w:rPr>
        <w:t xml:space="preserve">Tulos</w:t>
      </w:r>
    </w:p>
    <w:p>
      <w:r>
        <w:t xml:space="preserve">sää</w:t>
      </w:r>
    </w:p>
    <w:p>
      <w:r>
        <w:rPr>
          <w:b/>
        </w:rPr>
        <w:t xml:space="preserve">Esimerkki 3.3338</w:t>
      </w:r>
    </w:p>
    <w:p>
      <w:r>
        <w:t xml:space="preserve">kunniallinen, epärehellinen, reilu, kunnollinen</w:t>
      </w:r>
    </w:p>
    <w:p>
      <w:r>
        <w:rPr>
          <w:b/>
        </w:rPr>
        <w:t xml:space="preserve">Tulos</w:t>
      </w:r>
    </w:p>
    <w:p>
      <w:r>
        <w:t xml:space="preserve">moraalinen ominaisuus</w:t>
      </w:r>
    </w:p>
    <w:p>
      <w:r>
        <w:rPr>
          <w:b/>
        </w:rPr>
        <w:t xml:space="preserve">Esimerkki 3.3339</w:t>
      </w:r>
    </w:p>
    <w:p>
      <w:r>
        <w:t xml:space="preserve">frank, sianliha, liha, grub</w:t>
      </w:r>
    </w:p>
    <w:p>
      <w:r>
        <w:rPr>
          <w:b/>
        </w:rPr>
        <w:t xml:space="preserve">Tulos</w:t>
      </w:r>
    </w:p>
    <w:p>
      <w:r>
        <w:t xml:space="preserve">ruoka</w:t>
      </w:r>
    </w:p>
    <w:p>
      <w:r>
        <w:rPr>
          <w:b/>
        </w:rPr>
        <w:t xml:space="preserve">Esimerkki 3.3340</w:t>
      </w:r>
    </w:p>
    <w:p>
      <w:r>
        <w:t xml:space="preserve">suuri, lihava, pullea, kapasitanssi</w:t>
      </w:r>
    </w:p>
    <w:p>
      <w:r>
        <w:rPr>
          <w:b/>
        </w:rPr>
        <w:t xml:space="preserve">Tulos</w:t>
      </w:r>
    </w:p>
    <w:p>
      <w:r>
        <w:t xml:space="preserve">fyysinen ominaisuus</w:t>
      </w:r>
    </w:p>
    <w:p>
      <w:r>
        <w:rPr>
          <w:b/>
        </w:rPr>
        <w:t xml:space="preserve">Esimerkki 3.3341</w:t>
      </w:r>
    </w:p>
    <w:p>
      <w:r>
        <w:t xml:space="preserve">soutu, kala, kiipeily, vaellus</w:t>
      </w:r>
    </w:p>
    <w:p>
      <w:r>
        <w:rPr>
          <w:b/>
        </w:rPr>
        <w:t xml:space="preserve">Tulos</w:t>
      </w:r>
    </w:p>
    <w:p>
      <w:r>
        <w:t xml:space="preserve">ulkoiluaktiviteetti</w:t>
      </w:r>
    </w:p>
    <w:p>
      <w:r>
        <w:rPr>
          <w:b/>
        </w:rPr>
        <w:t xml:space="preserve">Esimerkki 3.3342</w:t>
      </w:r>
    </w:p>
    <w:p>
      <w:r>
        <w:t xml:space="preserve">vinyyli, lasi, pinnoite, läpikuultava kangas</w:t>
      </w:r>
    </w:p>
    <w:p>
      <w:r>
        <w:rPr>
          <w:b/>
        </w:rPr>
        <w:t xml:space="preserve">Tulos</w:t>
      </w:r>
    </w:p>
    <w:p>
      <w:r>
        <w:t xml:space="preserve">ikkunan materiaali</w:t>
      </w:r>
    </w:p>
    <w:p>
      <w:r>
        <w:rPr>
          <w:b/>
        </w:rPr>
        <w:t xml:space="preserve">Esimerkki 3.3343</w:t>
      </w:r>
    </w:p>
    <w:p>
      <w:r>
        <w:t xml:space="preserve">lastalla, lasilla, siivilällä, haarukalla.</w:t>
      </w:r>
    </w:p>
    <w:p>
      <w:r>
        <w:rPr>
          <w:b/>
        </w:rPr>
        <w:t xml:space="preserve">Tulos</w:t>
      </w:r>
    </w:p>
    <w:p>
      <w:r>
        <w:t xml:space="preserve">keittiötarvikkeet</w:t>
      </w:r>
    </w:p>
    <w:p>
      <w:r>
        <w:rPr>
          <w:b/>
        </w:rPr>
        <w:t xml:space="preserve">Esimerkki 3.3344</w:t>
      </w:r>
    </w:p>
    <w:p>
      <w:r>
        <w:t xml:space="preserve">pää, kansi, keula, pelastusköysi</w:t>
      </w:r>
    </w:p>
    <w:p>
      <w:r>
        <w:rPr>
          <w:b/>
        </w:rPr>
        <w:t xml:space="preserve">Tulos</w:t>
      </w:r>
    </w:p>
    <w:p>
      <w:r>
        <w:t xml:space="preserve">veneet</w:t>
      </w:r>
    </w:p>
    <w:p>
      <w:r>
        <w:rPr>
          <w:b/>
        </w:rPr>
        <w:t xml:space="preserve">Esimerkki 3.3345</w:t>
      </w:r>
    </w:p>
    <w:p>
      <w:r>
        <w:t xml:space="preserve">ankara, lojaali, rehellinen, ankara, rehellinen, ankara</w:t>
      </w:r>
    </w:p>
    <w:p>
      <w:r>
        <w:rPr>
          <w:b/>
        </w:rPr>
        <w:t xml:space="preserve">Tulos</w:t>
      </w:r>
    </w:p>
    <w:p>
      <w:r>
        <w:t xml:space="preserve">moraalinen ominaisuus</w:t>
      </w:r>
    </w:p>
    <w:p>
      <w:r>
        <w:rPr>
          <w:b/>
        </w:rPr>
        <w:t xml:space="preserve">Esimerkki 3.3346</w:t>
      </w:r>
    </w:p>
    <w:p>
      <w:r>
        <w:t xml:space="preserve">avomakkara, hampurilainen, grillattu juusto, klubi</w:t>
      </w:r>
    </w:p>
    <w:p>
      <w:r>
        <w:rPr>
          <w:b/>
        </w:rPr>
        <w:t xml:space="preserve">Tulos</w:t>
      </w:r>
    </w:p>
    <w:p>
      <w:r>
        <w:t xml:space="preserve">voileipätyyppi</w:t>
      </w:r>
    </w:p>
    <w:p>
      <w:r>
        <w:rPr>
          <w:b/>
        </w:rPr>
        <w:t xml:space="preserve">Esimerkki 3.3347</w:t>
      </w:r>
    </w:p>
    <w:p>
      <w:r>
        <w:t xml:space="preserve">talvi, päiväntasaus, lehdet, syksy</w:t>
      </w:r>
    </w:p>
    <w:p>
      <w:r>
        <w:rPr>
          <w:b/>
        </w:rPr>
        <w:t xml:space="preserve">Tulos</w:t>
      </w:r>
    </w:p>
    <w:p>
      <w:r>
        <w:t xml:space="preserve">kausi</w:t>
      </w:r>
    </w:p>
    <w:p>
      <w:r>
        <w:rPr>
          <w:b/>
        </w:rPr>
        <w:t xml:space="preserve">Esimerkki 3.3348</w:t>
      </w:r>
    </w:p>
    <w:p>
      <w:r>
        <w:t xml:space="preserve">emotionaalinen tuki, itku, emotionaalinen, hermostuminen, itku, henkinen tuki</w:t>
      </w:r>
    </w:p>
    <w:p>
      <w:r>
        <w:rPr>
          <w:b/>
        </w:rPr>
        <w:t xml:space="preserve">Tulos</w:t>
      </w:r>
    </w:p>
    <w:p>
      <w:r>
        <w:t xml:space="preserve">emotionaalinen tila</w:t>
      </w:r>
    </w:p>
    <w:p>
      <w:r>
        <w:rPr>
          <w:b/>
        </w:rPr>
        <w:t xml:space="preserve">Esimerkki 3.3349</w:t>
      </w:r>
    </w:p>
    <w:p>
      <w:r>
        <w:t xml:space="preserve">väistää, taipua, kumartaa, väistää, kumartua</w:t>
      </w:r>
    </w:p>
    <w:p>
      <w:r>
        <w:rPr>
          <w:b/>
        </w:rPr>
        <w:t xml:space="preserve">Tulos</w:t>
      </w:r>
    </w:p>
    <w:p>
      <w:r>
        <w:t xml:space="preserve">liikunta</w:t>
      </w:r>
    </w:p>
    <w:p>
      <w:r>
        <w:rPr>
          <w:b/>
        </w:rPr>
        <w:t xml:space="preserve">Esimerkki 3.3350</w:t>
      </w:r>
    </w:p>
    <w:p>
      <w:r>
        <w:t xml:space="preserve">palkata, ylentää, erottaa, valtuuttaa</w:t>
      </w:r>
    </w:p>
    <w:p>
      <w:r>
        <w:rPr>
          <w:b/>
        </w:rPr>
        <w:t xml:space="preserve">Tulos</w:t>
      </w:r>
    </w:p>
    <w:p>
      <w:r>
        <w:t xml:space="preserve">työllisyystoiminta</w:t>
      </w:r>
    </w:p>
    <w:p>
      <w:r>
        <w:rPr>
          <w:b/>
        </w:rPr>
        <w:t xml:space="preserve">Esimerkki 3.3351</w:t>
      </w:r>
    </w:p>
    <w:p>
      <w:r>
        <w:t xml:space="preserve">niska, kurki, haikara, pelikaani</w:t>
      </w:r>
    </w:p>
    <w:p>
      <w:r>
        <w:rPr>
          <w:b/>
        </w:rPr>
        <w:t xml:space="preserve">Tulos</w:t>
      </w:r>
    </w:p>
    <w:p>
      <w:r>
        <w:t xml:space="preserve">lintu</w:t>
      </w:r>
    </w:p>
    <w:p>
      <w:r>
        <w:rPr>
          <w:b/>
        </w:rPr>
        <w:t xml:space="preserve">Esimerkki 3.3352</w:t>
      </w:r>
    </w:p>
    <w:p>
      <w:r>
        <w:t xml:space="preserve">sosiaalinen, kiusata, mielistellä, mielistellä, mielistellä</w:t>
      </w:r>
    </w:p>
    <w:p>
      <w:r>
        <w:rPr>
          <w:b/>
        </w:rPr>
        <w:t xml:space="preserve">Tulos</w:t>
      </w:r>
    </w:p>
    <w:p>
      <w:r>
        <w:t xml:space="preserve">tunneilmaisu</w:t>
      </w:r>
    </w:p>
    <w:p>
      <w:r>
        <w:rPr>
          <w:b/>
        </w:rPr>
        <w:t xml:space="preserve">Esimerkki 3.3353</w:t>
      </w:r>
    </w:p>
    <w:p>
      <w:r>
        <w:t xml:space="preserve">tavallinen, yleinen, tylsä, keskiverto</w:t>
      </w:r>
    </w:p>
    <w:p>
      <w:r>
        <w:rPr>
          <w:b/>
        </w:rPr>
        <w:t xml:space="preserve">Tulos</w:t>
      </w:r>
    </w:p>
    <w:p>
      <w:r>
        <w:t xml:space="preserve">laajalle levinnyt</w:t>
      </w:r>
    </w:p>
    <w:p>
      <w:r>
        <w:rPr>
          <w:b/>
        </w:rPr>
        <w:t xml:space="preserve">Esimerkki 3.3354</w:t>
      </w:r>
    </w:p>
    <w:p>
      <w:r>
        <w:t xml:space="preserve">makea sämpylä, frritter, piirakka, nyytti</w:t>
      </w:r>
    </w:p>
    <w:p>
      <w:r>
        <w:rPr>
          <w:b/>
        </w:rPr>
        <w:t xml:space="preserve">Tulos</w:t>
      </w:r>
    </w:p>
    <w:p>
      <w:r>
        <w:t xml:space="preserve">paistettu ruoka</w:t>
      </w:r>
    </w:p>
    <w:p>
      <w:r>
        <w:rPr>
          <w:b/>
        </w:rPr>
        <w:t xml:space="preserve">Esimerkki 3.3355</w:t>
      </w:r>
    </w:p>
    <w:p>
      <w:r>
        <w:t xml:space="preserve">mairittelevat, imartelevat, rakastavat, seuraavat</w:t>
      </w:r>
    </w:p>
    <w:p>
      <w:r>
        <w:rPr>
          <w:b/>
        </w:rPr>
        <w:t xml:space="preserve">Tulos</w:t>
      </w:r>
    </w:p>
    <w:p>
      <w:r>
        <w:t xml:space="preserve">tunneilmaisu</w:t>
      </w:r>
    </w:p>
    <w:p>
      <w:r>
        <w:rPr>
          <w:b/>
        </w:rPr>
        <w:t xml:space="preserve">Esimerkki 3.3356</w:t>
      </w:r>
    </w:p>
    <w:p>
      <w:r>
        <w:t xml:space="preserve">tylsistynyt, ahdistunut, huolissaan, huolissaan, huolissaan</w:t>
      </w:r>
    </w:p>
    <w:p>
      <w:r>
        <w:rPr>
          <w:b/>
        </w:rPr>
        <w:t xml:space="preserve">Tulos</w:t>
      </w:r>
    </w:p>
    <w:p>
      <w:r>
        <w:t xml:space="preserve">emotionaalinen tila</w:t>
      </w:r>
    </w:p>
    <w:p>
      <w:r>
        <w:rPr>
          <w:b/>
        </w:rPr>
        <w:t xml:space="preserve">Esimerkki 3.3357</w:t>
      </w:r>
    </w:p>
    <w:p>
      <w:r>
        <w:t xml:space="preserve">hermostunut, hermostunut, emotionaalinen, huolestunut</w:t>
      </w:r>
    </w:p>
    <w:p>
      <w:r>
        <w:rPr>
          <w:b/>
        </w:rPr>
        <w:t xml:space="preserve">Tulos</w:t>
      </w:r>
    </w:p>
    <w:p>
      <w:r>
        <w:t xml:space="preserve">emotionaalinen tila</w:t>
      </w:r>
    </w:p>
    <w:p>
      <w:r>
        <w:rPr>
          <w:b/>
        </w:rPr>
        <w:t xml:space="preserve">Esimerkki 3.3358</w:t>
      </w:r>
    </w:p>
    <w:p>
      <w:r>
        <w:t xml:space="preserve">alaspäin, alas, ylös, alas</w:t>
      </w:r>
    </w:p>
    <w:p>
      <w:r>
        <w:rPr>
          <w:b/>
        </w:rPr>
        <w:t xml:space="preserve">Tulos</w:t>
      </w:r>
    </w:p>
    <w:p>
      <w:r>
        <w:t xml:space="preserve">suunta</w:t>
      </w:r>
    </w:p>
    <w:p>
      <w:r>
        <w:rPr>
          <w:b/>
        </w:rPr>
        <w:t xml:space="preserve">Esimerkki 3.3359</w:t>
      </w:r>
    </w:p>
    <w:p>
      <w:r>
        <w:t xml:space="preserve">yhtenäinen, luja, yhteinen, vipuvaikutus</w:t>
      </w:r>
    </w:p>
    <w:p>
      <w:r>
        <w:rPr>
          <w:b/>
        </w:rPr>
        <w:t xml:space="preserve">Tulos</w:t>
      </w:r>
    </w:p>
    <w:p>
      <w:r>
        <w:t xml:space="preserve">yritys</w:t>
      </w:r>
    </w:p>
    <w:p>
      <w:r>
        <w:rPr>
          <w:b/>
        </w:rPr>
        <w:t xml:space="preserve">Esimerkki 3.3360</w:t>
      </w:r>
    </w:p>
    <w:p>
      <w:r>
        <w:t xml:space="preserve">korkeus, tasainen, tasainen, tasainen, tasainen</w:t>
      </w:r>
    </w:p>
    <w:p>
      <w:r>
        <w:rPr>
          <w:b/>
        </w:rPr>
        <w:t xml:space="preserve">Tulos</w:t>
      </w:r>
    </w:p>
    <w:p>
      <w:r>
        <w:t xml:space="preserve">maantieteellinen ominaisuus</w:t>
      </w:r>
    </w:p>
    <w:p>
      <w:r>
        <w:rPr>
          <w:b/>
        </w:rPr>
        <w:t xml:space="preserve">Esimerkki 3.3361</w:t>
      </w:r>
    </w:p>
    <w:p>
      <w:r>
        <w:t xml:space="preserve">vanukas, suklaa, kakku, vanukas, suklaa, kakku</w:t>
      </w:r>
    </w:p>
    <w:p>
      <w:r>
        <w:rPr>
          <w:b/>
        </w:rPr>
        <w:t xml:space="preserve">Tulos</w:t>
      </w:r>
    </w:p>
    <w:p>
      <w:r>
        <w:t xml:space="preserve">suklaa ruoka</w:t>
      </w:r>
    </w:p>
    <w:p>
      <w:r>
        <w:rPr>
          <w:b/>
        </w:rPr>
        <w:t xml:space="preserve">Esimerkki 3.3362</w:t>
      </w:r>
    </w:p>
    <w:p>
      <w:r>
        <w:t xml:space="preserve">rausku, hamsteri, kala, vuohi...</w:t>
      </w:r>
    </w:p>
    <w:p>
      <w:r>
        <w:rPr>
          <w:b/>
        </w:rPr>
        <w:t xml:space="preserve">Tulos</w:t>
      </w:r>
    </w:p>
    <w:p>
      <w:r>
        <w:t xml:space="preserve">eläin</w:t>
      </w:r>
    </w:p>
    <w:p>
      <w:r>
        <w:rPr>
          <w:b/>
        </w:rPr>
        <w:t xml:space="preserve">Esimerkki 3.3363</w:t>
      </w:r>
    </w:p>
    <w:p>
      <w:r>
        <w:t xml:space="preserve">tanssisali, retki, paikka, klubi</w:t>
      </w:r>
    </w:p>
    <w:p>
      <w:r>
        <w:rPr>
          <w:b/>
        </w:rPr>
        <w:t xml:space="preserve">Tulos</w:t>
      </w:r>
    </w:p>
    <w:p>
      <w:r>
        <w:t xml:space="preserve">sosiaalinen kokoontuminen</w:t>
      </w:r>
    </w:p>
    <w:p>
      <w:r>
        <w:rPr>
          <w:b/>
        </w:rPr>
        <w:t xml:space="preserve">Esimerkki 3.3364</w:t>
      </w:r>
    </w:p>
    <w:p>
      <w:r>
        <w:t xml:space="preserve">virta, virtaus, suolavesi, päävirta</w:t>
      </w:r>
    </w:p>
    <w:p>
      <w:r>
        <w:rPr>
          <w:b/>
        </w:rPr>
        <w:t xml:space="preserve">Tulos</w:t>
      </w:r>
    </w:p>
    <w:p>
      <w:r>
        <w:t xml:space="preserve">valtameri</w:t>
      </w:r>
    </w:p>
    <w:p>
      <w:r>
        <w:rPr>
          <w:b/>
        </w:rPr>
        <w:t xml:space="preserve">Esimerkki 3.3365</w:t>
      </w:r>
    </w:p>
    <w:p>
      <w:r>
        <w:t xml:space="preserve">korva, jalka, sormi, kyynärpää</w:t>
      </w:r>
    </w:p>
    <w:p>
      <w:r>
        <w:rPr>
          <w:b/>
        </w:rPr>
        <w:t xml:space="preserve">Tulos</w:t>
      </w:r>
    </w:p>
    <w:p>
      <w:r>
        <w:t xml:space="preserve">kehon osa</w:t>
      </w:r>
    </w:p>
    <w:p>
      <w:r>
        <w:rPr>
          <w:b/>
        </w:rPr>
        <w:t xml:space="preserve">Esimerkki 3.3366</w:t>
      </w:r>
    </w:p>
    <w:p>
      <w:r>
        <w:t xml:space="preserve">alas, rakastava, emotionaalinen tuki, ystävällinen</w:t>
      </w:r>
    </w:p>
    <w:p>
      <w:r>
        <w:rPr>
          <w:b/>
        </w:rPr>
        <w:t xml:space="preserve">Tulos</w:t>
      </w:r>
    </w:p>
    <w:p>
      <w:r>
        <w:t xml:space="preserve">emotionaalinen tila</w:t>
      </w:r>
    </w:p>
    <w:p>
      <w:r>
        <w:rPr>
          <w:b/>
        </w:rPr>
        <w:t xml:space="preserve">Esimerkki 3.3367</w:t>
      </w:r>
    </w:p>
    <w:p>
      <w:r>
        <w:t xml:space="preserve">kurki, strutsi, kolibri, haikara, haikara</w:t>
      </w:r>
    </w:p>
    <w:p>
      <w:r>
        <w:rPr>
          <w:b/>
        </w:rPr>
        <w:t xml:space="preserve">Tulos</w:t>
      </w:r>
    </w:p>
    <w:p>
      <w:r>
        <w:t xml:space="preserve">lintu</w:t>
      </w:r>
    </w:p>
    <w:p>
      <w:r>
        <w:rPr>
          <w:b/>
        </w:rPr>
        <w:t xml:space="preserve">Esimerkki 3.3368</w:t>
      </w:r>
    </w:p>
    <w:p>
      <w:r>
        <w:t xml:space="preserve">peura, kauris, peuranvasa, peuranpentu, pentu</w:t>
      </w:r>
    </w:p>
    <w:p>
      <w:r>
        <w:rPr>
          <w:b/>
        </w:rPr>
        <w:t xml:space="preserve">Tulos</w:t>
      </w:r>
    </w:p>
    <w:p>
      <w:r>
        <w:t xml:space="preserve">eläinten poikaset</w:t>
      </w:r>
    </w:p>
    <w:p>
      <w:r>
        <w:rPr>
          <w:b/>
        </w:rPr>
        <w:t xml:space="preserve">Esimerkki 3.3369</w:t>
      </w:r>
    </w:p>
    <w:p>
      <w:r>
        <w:t xml:space="preserve">puu, lasi, vinyyli, kehys</w:t>
      </w:r>
    </w:p>
    <w:p>
      <w:r>
        <w:rPr>
          <w:b/>
        </w:rPr>
        <w:t xml:space="preserve">Tulos</w:t>
      </w:r>
    </w:p>
    <w:p>
      <w:r>
        <w:t xml:space="preserve">ikkunan materiaali</w:t>
      </w:r>
    </w:p>
    <w:p>
      <w:r>
        <w:rPr>
          <w:b/>
        </w:rPr>
        <w:t xml:space="preserve">Esimerkki 3.3370</w:t>
      </w:r>
    </w:p>
    <w:p>
      <w:r>
        <w:t xml:space="preserve">raskas, ruma, kapasitanssi, lihava</w:t>
      </w:r>
    </w:p>
    <w:p>
      <w:r>
        <w:rPr>
          <w:b/>
        </w:rPr>
        <w:t xml:space="preserve">Tulos</w:t>
      </w:r>
    </w:p>
    <w:p>
      <w:r>
        <w:t xml:space="preserve">fyysinen ominaisuus</w:t>
      </w:r>
    </w:p>
    <w:p>
      <w:r>
        <w:rPr>
          <w:b/>
        </w:rPr>
        <w:t xml:space="preserve">Esimerkki 3.3371</w:t>
      </w:r>
    </w:p>
    <w:p>
      <w:r>
        <w:t xml:space="preserve">laituri, runko, kansi, pelastusköysi</w:t>
      </w:r>
    </w:p>
    <w:p>
      <w:r>
        <w:rPr>
          <w:b/>
        </w:rPr>
        <w:t xml:space="preserve">Tulos</w:t>
      </w:r>
    </w:p>
    <w:p>
      <w:r>
        <w:t xml:space="preserve">veneet</w:t>
      </w:r>
    </w:p>
    <w:p>
      <w:r>
        <w:rPr>
          <w:b/>
        </w:rPr>
        <w:t xml:space="preserve">Esimerkki 3.3372</w:t>
      </w:r>
    </w:p>
    <w:p>
      <w:r>
        <w:t xml:space="preserve">kala, delfiini, hevonen, hiiret</w:t>
      </w:r>
    </w:p>
    <w:p>
      <w:r>
        <w:rPr>
          <w:b/>
        </w:rPr>
        <w:t xml:space="preserve">Tulos</w:t>
      </w:r>
    </w:p>
    <w:p>
      <w:r>
        <w:t xml:space="preserve">eläin</w:t>
      </w:r>
    </w:p>
    <w:p>
      <w:r>
        <w:rPr>
          <w:b/>
        </w:rPr>
        <w:t xml:space="preserve">Esimerkki 3.3373</w:t>
      </w:r>
    </w:p>
    <w:p>
      <w:r>
        <w:t xml:space="preserve">ahdistunut, hermostunut, emotionaalinen häiriöt, emotionaalinen</w:t>
      </w:r>
    </w:p>
    <w:p>
      <w:r>
        <w:rPr>
          <w:b/>
        </w:rPr>
        <w:t xml:space="preserve">Tulos</w:t>
      </w:r>
    </w:p>
    <w:p>
      <w:r>
        <w:t xml:space="preserve">emotionaalinen tila</w:t>
      </w:r>
    </w:p>
    <w:p>
      <w:r>
        <w:rPr>
          <w:b/>
        </w:rPr>
        <w:t xml:space="preserve">Esimerkki 3.3374</w:t>
      </w:r>
    </w:p>
    <w:p>
      <w:r>
        <w:t xml:space="preserve">tuli, liekki, lämpö, maa</w:t>
      </w:r>
    </w:p>
    <w:p>
      <w:r>
        <w:rPr>
          <w:b/>
        </w:rPr>
        <w:t xml:space="preserve">Tulos</w:t>
      </w:r>
    </w:p>
    <w:p>
      <w:r>
        <w:t xml:space="preserve">elementit</w:t>
      </w:r>
    </w:p>
    <w:p>
      <w:r>
        <w:rPr>
          <w:b/>
        </w:rPr>
        <w:t xml:space="preserve">Esimerkki 3.3375</w:t>
      </w:r>
    </w:p>
    <w:p>
      <w:r>
        <w:t xml:space="preserve">viileä, eettinen, rento, positiivinen</w:t>
      </w:r>
    </w:p>
    <w:p>
      <w:r>
        <w:rPr>
          <w:b/>
        </w:rPr>
        <w:t xml:space="preserve">Tulos</w:t>
      </w:r>
    </w:p>
    <w:p>
      <w:r>
        <w:t xml:space="preserve">henkilökohtainen ominaisuus</w:t>
      </w:r>
    </w:p>
    <w:p>
      <w:r>
        <w:rPr>
          <w:b/>
        </w:rPr>
        <w:t xml:space="preserve">Esimerkki 3.3376</w:t>
      </w:r>
    </w:p>
    <w:p>
      <w:r>
        <w:t xml:space="preserve">yhdenmukaistaminen, yritys, yhtiö, yhdistetty</w:t>
      </w:r>
    </w:p>
    <w:p>
      <w:r>
        <w:rPr>
          <w:b/>
        </w:rPr>
        <w:t xml:space="preserve">Tulos</w:t>
      </w:r>
    </w:p>
    <w:p>
      <w:r>
        <w:t xml:space="preserve">yritys</w:t>
      </w:r>
    </w:p>
    <w:p>
      <w:r>
        <w:rPr>
          <w:b/>
        </w:rPr>
        <w:t xml:space="preserve">Esimerkki 3.3377</w:t>
      </w:r>
    </w:p>
    <w:p>
      <w:r>
        <w:t xml:space="preserve">suolavesi, virta, päävirta, vuorovesi</w:t>
      </w:r>
    </w:p>
    <w:p>
      <w:r>
        <w:rPr>
          <w:b/>
        </w:rPr>
        <w:t xml:space="preserve">Tulos</w:t>
      </w:r>
    </w:p>
    <w:p>
      <w:r>
        <w:t xml:space="preserve">valtameri</w:t>
      </w:r>
    </w:p>
    <w:p>
      <w:r>
        <w:rPr>
          <w:b/>
        </w:rPr>
        <w:t xml:space="preserve">Esimerkki 3.3378</w:t>
      </w:r>
    </w:p>
    <w:p>
      <w:r>
        <w:t xml:space="preserve">huijata, liata, kuitata, keksiä, keksiä.</w:t>
      </w:r>
    </w:p>
    <w:p>
      <w:r>
        <w:rPr>
          <w:b/>
        </w:rPr>
        <w:t xml:space="preserve">Tulos</w:t>
      </w:r>
    </w:p>
    <w:p>
      <w:r>
        <w:t xml:space="preserve">hämäräperäistä toimintaa</w:t>
      </w:r>
    </w:p>
    <w:p>
      <w:r>
        <w:rPr>
          <w:b/>
        </w:rPr>
        <w:t xml:space="preserve">Esimerkki 3.3379</w:t>
      </w:r>
    </w:p>
    <w:p>
      <w:r>
        <w:t xml:space="preserve">frank, hot dog, nakki, nakki, eväät</w:t>
      </w:r>
    </w:p>
    <w:p>
      <w:r>
        <w:rPr>
          <w:b/>
        </w:rPr>
        <w:t xml:space="preserve">Tulos</w:t>
      </w:r>
    </w:p>
    <w:p>
      <w:r>
        <w:t xml:space="preserve">ruoka</w:t>
      </w:r>
    </w:p>
    <w:p>
      <w:r>
        <w:rPr>
          <w:b/>
        </w:rPr>
        <w:t xml:space="preserve">Esimerkki 3.3380</w:t>
      </w:r>
    </w:p>
    <w:p>
      <w:r>
        <w:t xml:space="preserve">proteiini, raskas, rasva, hiilihydraatit</w:t>
      </w:r>
    </w:p>
    <w:p>
      <w:r>
        <w:rPr>
          <w:b/>
        </w:rPr>
        <w:t xml:space="preserve">Tulos</w:t>
      </w:r>
    </w:p>
    <w:p>
      <w:r>
        <w:t xml:space="preserve">ravintoarvo</w:t>
      </w:r>
    </w:p>
    <w:p>
      <w:r>
        <w:rPr>
          <w:b/>
        </w:rPr>
        <w:t xml:space="preserve">Esimerkki 3.3381</w:t>
      </w:r>
    </w:p>
    <w:p>
      <w:r>
        <w:t xml:space="preserve">hampurilainen, pekoni, klubi, sämpylä, sämpylät</w:t>
      </w:r>
    </w:p>
    <w:p>
      <w:r>
        <w:rPr>
          <w:b/>
        </w:rPr>
        <w:t xml:space="preserve">Tulos</w:t>
      </w:r>
    </w:p>
    <w:p>
      <w:r>
        <w:t xml:space="preserve">voileipätyyppi</w:t>
      </w:r>
    </w:p>
    <w:p>
      <w:r>
        <w:rPr>
          <w:b/>
        </w:rPr>
        <w:t xml:space="preserve">Esimerkki 3.3382</w:t>
      </w:r>
    </w:p>
    <w:p>
      <w:r>
        <w:t xml:space="preserve">alhaalla, rakastunut, onneton, häpeällinen</w:t>
      </w:r>
    </w:p>
    <w:p>
      <w:r>
        <w:rPr>
          <w:b/>
        </w:rPr>
        <w:t xml:space="preserve">Tulos</w:t>
      </w:r>
    </w:p>
    <w:p>
      <w:r>
        <w:t xml:space="preserve">emotionaalinen tila</w:t>
      </w:r>
    </w:p>
    <w:p>
      <w:r>
        <w:rPr>
          <w:b/>
        </w:rPr>
        <w:t xml:space="preserve">Esimerkki 3.3383</w:t>
      </w:r>
    </w:p>
    <w:p>
      <w:r>
        <w:t xml:space="preserve">kurki, joutsen, nielu, kaula</w:t>
      </w:r>
    </w:p>
    <w:p>
      <w:r>
        <w:rPr>
          <w:b/>
        </w:rPr>
        <w:t xml:space="preserve">Tulos</w:t>
      </w:r>
    </w:p>
    <w:p>
      <w:r>
        <w:t xml:space="preserve">lintu</w:t>
      </w:r>
    </w:p>
    <w:p>
      <w:r>
        <w:rPr>
          <w:b/>
        </w:rPr>
        <w:t xml:space="preserve">Esimerkki 3.3384</w:t>
      </w:r>
    </w:p>
    <w:p>
      <w:r>
        <w:t xml:space="preserve">klubi, hoagie, kynnys, grillattu juusto</w:t>
      </w:r>
    </w:p>
    <w:p>
      <w:r>
        <w:rPr>
          <w:b/>
        </w:rPr>
        <w:t xml:space="preserve">Tulos</w:t>
      </w:r>
    </w:p>
    <w:p>
      <w:r>
        <w:t xml:space="preserve">voileipätyyppi</w:t>
      </w:r>
    </w:p>
    <w:p>
      <w:r>
        <w:rPr>
          <w:b/>
        </w:rPr>
        <w:t xml:space="preserve">Esimerkki 3.3385</w:t>
      </w:r>
    </w:p>
    <w:p>
      <w:r>
        <w:t xml:space="preserve">puolueeton, oikeudenmukainen, hieno, lojaali</w:t>
      </w:r>
    </w:p>
    <w:p>
      <w:r>
        <w:rPr>
          <w:b/>
        </w:rPr>
        <w:t xml:space="preserve">Tulos</w:t>
      </w:r>
    </w:p>
    <w:p>
      <w:r>
        <w:t xml:space="preserve">moraalinen ominaisuus</w:t>
      </w:r>
    </w:p>
    <w:p>
      <w:r>
        <w:rPr>
          <w:b/>
        </w:rPr>
        <w:t xml:space="preserve">Esimerkki 3.3386</w:t>
      </w:r>
    </w:p>
    <w:p>
      <w:r>
        <w:t xml:space="preserve">raha, flyaway, pidätys, sakko</w:t>
      </w:r>
    </w:p>
    <w:p>
      <w:r>
        <w:rPr>
          <w:b/>
        </w:rPr>
        <w:t xml:space="preserve">Tulos</w:t>
      </w:r>
    </w:p>
    <w:p>
      <w:r>
        <w:t xml:space="preserve">poliisin rangaistus</w:t>
      </w:r>
    </w:p>
    <w:p>
      <w:r>
        <w:rPr>
          <w:b/>
        </w:rPr>
        <w:t xml:space="preserve">Esimerkki 3.3387</w:t>
      </w:r>
    </w:p>
    <w:p>
      <w:r>
        <w:t xml:space="preserve">asunto, talo, studio, huoneisto</w:t>
      </w:r>
    </w:p>
    <w:p>
      <w:r>
        <w:rPr>
          <w:b/>
        </w:rPr>
        <w:t xml:space="preserve">Tulos</w:t>
      </w:r>
    </w:p>
    <w:p>
      <w:r>
        <w:t xml:space="preserve">majoitus</w:t>
      </w:r>
    </w:p>
    <w:p>
      <w:r>
        <w:rPr>
          <w:b/>
        </w:rPr>
        <w:t xml:space="preserve">Esimerkki 3.3388</w:t>
      </w:r>
    </w:p>
    <w:p>
      <w:r>
        <w:t xml:space="preserve">kokous, klubi, paikka, ryhmä</w:t>
      </w:r>
    </w:p>
    <w:p>
      <w:r>
        <w:rPr>
          <w:b/>
        </w:rPr>
        <w:t xml:space="preserve">Tulos</w:t>
      </w:r>
    </w:p>
    <w:p>
      <w:r>
        <w:t xml:space="preserve">sosiaalinen kokoontuminen</w:t>
      </w:r>
    </w:p>
    <w:p>
      <w:r>
        <w:rPr>
          <w:b/>
        </w:rPr>
        <w:t xml:space="preserve">Esimerkki 3.3389</w:t>
      </w:r>
    </w:p>
    <w:p>
      <w:r>
        <w:t xml:space="preserve">sileä, tasainen, tasainen, vaakasuora</w:t>
      </w:r>
    </w:p>
    <w:p>
      <w:r>
        <w:rPr>
          <w:b/>
        </w:rPr>
        <w:t xml:space="preserve">Tulos</w:t>
      </w:r>
    </w:p>
    <w:p>
      <w:r>
        <w:t xml:space="preserve">maantieteellinen ominaisuus</w:t>
      </w:r>
    </w:p>
    <w:p>
      <w:r>
        <w:rPr>
          <w:b/>
        </w:rPr>
        <w:t xml:space="preserve">Esimerkki 3.3390</w:t>
      </w:r>
    </w:p>
    <w:p>
      <w:r>
        <w:t xml:space="preserve">ensiluokkainen, sakko, rangaistus, kärpäslento, sakko.</w:t>
      </w:r>
    </w:p>
    <w:p>
      <w:r>
        <w:rPr>
          <w:b/>
        </w:rPr>
        <w:t xml:space="preserve">Tulos</w:t>
      </w:r>
    </w:p>
    <w:p>
      <w:r>
        <w:t xml:space="preserve">poliisin rangaistus</w:t>
      </w:r>
    </w:p>
    <w:p>
      <w:r>
        <w:rPr>
          <w:b/>
        </w:rPr>
        <w:t xml:space="preserve">Esimerkki 3.3391</w:t>
      </w:r>
    </w:p>
    <w:p>
      <w:r>
        <w:t xml:space="preserve">hyväksyttävä, rento, mukava, hieno</w:t>
      </w:r>
    </w:p>
    <w:p>
      <w:r>
        <w:rPr>
          <w:b/>
        </w:rPr>
        <w:t xml:space="preserve">Tulos</w:t>
      </w:r>
    </w:p>
    <w:p>
      <w:r>
        <w:t xml:space="preserve">emotionaalinen tila</w:t>
      </w:r>
    </w:p>
    <w:p>
      <w:r>
        <w:rPr>
          <w:b/>
        </w:rPr>
        <w:t xml:space="preserve">Esimerkki 3.3392</w:t>
      </w:r>
    </w:p>
    <w:p>
      <w:r>
        <w:t xml:space="preserve">onnellinen, hyvä, kunnollinen, tyytyväinen</w:t>
      </w:r>
    </w:p>
    <w:p>
      <w:r>
        <w:rPr>
          <w:b/>
        </w:rPr>
        <w:t xml:space="preserve">Tulos</w:t>
      </w:r>
    </w:p>
    <w:p>
      <w:r>
        <w:t xml:space="preserve">emotionaalinen tila</w:t>
      </w:r>
    </w:p>
    <w:p>
      <w:r>
        <w:rPr>
          <w:b/>
        </w:rPr>
        <w:t xml:space="preserve">Esimerkki 3.3393</w:t>
      </w:r>
    </w:p>
    <w:p>
      <w:r>
        <w:t xml:space="preserve">viileä, tuli, jää, ilma</w:t>
      </w:r>
    </w:p>
    <w:p>
      <w:r>
        <w:rPr>
          <w:b/>
        </w:rPr>
        <w:t xml:space="preserve">Tulos</w:t>
      </w:r>
    </w:p>
    <w:p>
      <w:r>
        <w:t xml:space="preserve">elementit</w:t>
      </w:r>
    </w:p>
    <w:p>
      <w:r>
        <w:rPr>
          <w:b/>
        </w:rPr>
        <w:t xml:space="preserve">Esimerkki 3.3394</w:t>
      </w:r>
    </w:p>
    <w:p>
      <w:r>
        <w:t xml:space="preserve">kala, uida, kovakuoriainen, lentää</w:t>
      </w:r>
    </w:p>
    <w:p>
      <w:r>
        <w:rPr>
          <w:b/>
        </w:rPr>
        <w:t xml:space="preserve">Tulos</w:t>
      </w:r>
    </w:p>
    <w:p>
      <w:r>
        <w:t xml:space="preserve">eläin</w:t>
      </w:r>
    </w:p>
    <w:p>
      <w:r>
        <w:rPr>
          <w:b/>
        </w:rPr>
        <w:t xml:space="preserve">Esimerkki 3.3395</w:t>
      </w:r>
    </w:p>
    <w:p>
      <w:r>
        <w:t xml:space="preserve">tietokokonaisuudet, ajankohtainen, ajantasainen, inhoaa</w:t>
      </w:r>
    </w:p>
    <w:p>
      <w:r>
        <w:rPr>
          <w:b/>
        </w:rPr>
        <w:t xml:space="preserve">Tulos</w:t>
      </w:r>
    </w:p>
    <w:p>
      <w:r>
        <w:t xml:space="preserve">päivämäärän tila</w:t>
      </w:r>
    </w:p>
    <w:p>
      <w:r>
        <w:rPr>
          <w:b/>
        </w:rPr>
        <w:t xml:space="preserve">Esimerkki 3.3396</w:t>
      </w:r>
    </w:p>
    <w:p>
      <w:r>
        <w:t xml:space="preserve">virta, kuu, vuorovesi, suolavesi</w:t>
      </w:r>
    </w:p>
    <w:p>
      <w:r>
        <w:rPr>
          <w:b/>
        </w:rPr>
        <w:t xml:space="preserve">Tulos</w:t>
      </w:r>
    </w:p>
    <w:p>
      <w:r>
        <w:t xml:space="preserve">valtameri</w:t>
      </w:r>
    </w:p>
    <w:p>
      <w:r>
        <w:rPr>
          <w:b/>
        </w:rPr>
        <w:t xml:space="preserve">Esimerkki 3.3397</w:t>
      </w:r>
    </w:p>
    <w:p>
      <w:r>
        <w:t xml:space="preserve">tiedosto, lataus, asiakirja, muoto</w:t>
      </w:r>
    </w:p>
    <w:p>
      <w:r>
        <w:rPr>
          <w:b/>
        </w:rPr>
        <w:t xml:space="preserve">Tulos</w:t>
      </w:r>
    </w:p>
    <w:p>
      <w:r>
        <w:t xml:space="preserve">tietokoneet</w:t>
      </w:r>
    </w:p>
    <w:p>
      <w:r>
        <w:rPr>
          <w:b/>
        </w:rPr>
        <w:t xml:space="preserve">Esimerkki 3.3398</w:t>
      </w:r>
    </w:p>
    <w:p>
      <w:r>
        <w:t xml:space="preserve">koostumus, maitomainen, vaalea, vaalea, vaalea</w:t>
      </w:r>
    </w:p>
    <w:p>
      <w:r>
        <w:rPr>
          <w:b/>
        </w:rPr>
        <w:t xml:space="preserve">Tulos</w:t>
      </w:r>
    </w:p>
    <w:p>
      <w:r>
        <w:t xml:space="preserve">esteettinen ominaisuus</w:t>
      </w:r>
    </w:p>
    <w:p>
      <w:r>
        <w:rPr>
          <w:b/>
        </w:rPr>
        <w:t xml:space="preserve">Esimerkki 3.3399</w:t>
      </w:r>
    </w:p>
    <w:p>
      <w:r>
        <w:t xml:space="preserve">tunne-elämän häiriöt, hermostuneisuus, vihainen, hermostuminen</w:t>
      </w:r>
    </w:p>
    <w:p>
      <w:r>
        <w:rPr>
          <w:b/>
        </w:rPr>
        <w:t xml:space="preserve">Tulos</w:t>
      </w:r>
    </w:p>
    <w:p>
      <w:r>
        <w:t xml:space="preserve">emotionaalinen tila</w:t>
      </w:r>
    </w:p>
    <w:p>
      <w:r>
        <w:rPr>
          <w:b/>
        </w:rPr>
        <w:t xml:space="preserve">Esimerkki 3.3400</w:t>
      </w:r>
    </w:p>
    <w:p>
      <w:r>
        <w:t xml:space="preserve">heinäsirkka, lentää, muurahainen, hyppäämässä</w:t>
      </w:r>
    </w:p>
    <w:p>
      <w:r>
        <w:rPr>
          <w:b/>
        </w:rPr>
        <w:t xml:space="preserve">Tulos</w:t>
      </w:r>
    </w:p>
    <w:p>
      <w:r>
        <w:t xml:space="preserve">eläin</w:t>
      </w:r>
    </w:p>
    <w:p>
      <w:r>
        <w:rPr>
          <w:b/>
        </w:rPr>
        <w:t xml:space="preserve">Esimerkki 3.3401</w:t>
      </w:r>
    </w:p>
    <w:p>
      <w:r>
        <w:t xml:space="preserve">kala, kissa, koira, hamsteri</w:t>
      </w:r>
    </w:p>
    <w:p>
      <w:r>
        <w:rPr>
          <w:b/>
        </w:rPr>
        <w:t xml:space="preserve">Tulos</w:t>
      </w:r>
    </w:p>
    <w:p>
      <w:r>
        <w:t xml:space="preserve">eläin</w:t>
      </w:r>
    </w:p>
    <w:p>
      <w:r>
        <w:rPr>
          <w:b/>
        </w:rPr>
        <w:t xml:space="preserve">Esimerkki 3.3402</w:t>
      </w:r>
    </w:p>
    <w:p>
      <w:r>
        <w:t xml:space="preserve">tasainen, oikea, alas, alaspäin</w:t>
      </w:r>
    </w:p>
    <w:p>
      <w:r>
        <w:rPr>
          <w:b/>
        </w:rPr>
        <w:t xml:space="preserve">Tulos</w:t>
      </w:r>
    </w:p>
    <w:p>
      <w:r>
        <w:t xml:space="preserve">suunta</w:t>
      </w:r>
    </w:p>
    <w:p>
      <w:r>
        <w:rPr>
          <w:b/>
        </w:rPr>
        <w:t xml:space="preserve">Esimerkki 3.3403</w:t>
      </w:r>
    </w:p>
    <w:p>
      <w:r>
        <w:t xml:space="preserve">tanskalainen, fritter, leivonnainen, piirakka, piirakka</w:t>
      </w:r>
    </w:p>
    <w:p>
      <w:r>
        <w:rPr>
          <w:b/>
        </w:rPr>
        <w:t xml:space="preserve">Tulos</w:t>
      </w:r>
    </w:p>
    <w:p>
      <w:r>
        <w:t xml:space="preserve">paistettu ruoka</w:t>
      </w:r>
    </w:p>
    <w:p>
      <w:r>
        <w:rPr>
          <w:b/>
        </w:rPr>
        <w:t xml:space="preserve">Esimerkki 3.3404</w:t>
      </w:r>
    </w:p>
    <w:p>
      <w:r>
        <w:t xml:space="preserve">pinochle, hertta, gini, canasta</w:t>
      </w:r>
    </w:p>
    <w:p>
      <w:r>
        <w:rPr>
          <w:b/>
        </w:rPr>
        <w:t xml:space="preserve">Tulos</w:t>
      </w:r>
    </w:p>
    <w:p>
      <w:r>
        <w:t xml:space="preserve">korttipelit</w:t>
      </w:r>
    </w:p>
    <w:p>
      <w:r>
        <w:rPr>
          <w:b/>
        </w:rPr>
        <w:t xml:space="preserve">Esimerkki 3.3405</w:t>
      </w:r>
    </w:p>
    <w:p>
      <w:r>
        <w:t xml:space="preserve">lepattaa, juna, bussi, lentää</w:t>
      </w:r>
    </w:p>
    <w:p>
      <w:r>
        <w:rPr>
          <w:b/>
        </w:rPr>
        <w:t xml:space="preserve">Tulos</w:t>
      </w:r>
    </w:p>
    <w:p>
      <w:r>
        <w:t xml:space="preserve">kuljetusmuoto</w:t>
      </w:r>
    </w:p>
    <w:p>
      <w:r>
        <w:rPr>
          <w:b/>
        </w:rPr>
        <w:t xml:space="preserve">Esimerkki 3.3406</w:t>
      </w:r>
    </w:p>
    <w:p>
      <w:r>
        <w:t xml:space="preserve">erottaa, hukuttaa, lollygag, whittle</w:t>
      </w:r>
    </w:p>
    <w:p>
      <w:r>
        <w:rPr>
          <w:b/>
        </w:rPr>
        <w:t xml:space="preserve">Tulos</w:t>
      </w:r>
    </w:p>
    <w:p>
      <w:r>
        <w:t xml:space="preserve">toiminta</w:t>
      </w:r>
    </w:p>
    <w:p>
      <w:r>
        <w:rPr>
          <w:b/>
        </w:rPr>
        <w:t xml:space="preserve">Esimerkki 3.3407</w:t>
      </w:r>
    </w:p>
    <w:p>
      <w:r>
        <w:t xml:space="preserve">pyörä, läppä, lentää, aalto</w:t>
      </w:r>
    </w:p>
    <w:p>
      <w:r>
        <w:rPr>
          <w:b/>
        </w:rPr>
        <w:t xml:space="preserve">Tulos</w:t>
      </w:r>
    </w:p>
    <w:p>
      <w:r>
        <w:t xml:space="preserve">kuljetusmuoto</w:t>
      </w:r>
    </w:p>
    <w:p>
      <w:r>
        <w:rPr>
          <w:b/>
        </w:rPr>
        <w:t xml:space="preserve">Esimerkki 3.3408</w:t>
      </w:r>
    </w:p>
    <w:p>
      <w:r>
        <w:t xml:space="preserve">räväkkä, suorasukainen, ytimekäs, tarkka</w:t>
      </w:r>
    </w:p>
    <w:p>
      <w:r>
        <w:rPr>
          <w:b/>
        </w:rPr>
        <w:t xml:space="preserve">Tulos</w:t>
      </w:r>
    </w:p>
    <w:p>
      <w:r>
        <w:t xml:space="preserve">moraalinen ominaisuus</w:t>
      </w:r>
    </w:p>
    <w:p>
      <w:r>
        <w:rPr>
          <w:b/>
        </w:rPr>
        <w:t xml:space="preserve">Esimerkki 3.3409</w:t>
      </w:r>
    </w:p>
    <w:p>
      <w:r>
        <w:t xml:space="preserve">jokeri, pakka, värit, sokea</w:t>
      </w:r>
    </w:p>
    <w:p>
      <w:r>
        <w:rPr>
          <w:b/>
        </w:rPr>
        <w:t xml:space="preserve">Tulos</w:t>
      </w:r>
    </w:p>
    <w:p>
      <w:r>
        <w:t xml:space="preserve">pokeri</w:t>
      </w:r>
    </w:p>
    <w:p>
      <w:r>
        <w:rPr>
          <w:b/>
        </w:rPr>
        <w:t xml:space="preserve">Esimerkki 3.3410</w:t>
      </w:r>
    </w:p>
    <w:p>
      <w:r>
        <w:t xml:space="preserve">paahtoleipää, salaattia, klubi, blt</w:t>
      </w:r>
    </w:p>
    <w:p>
      <w:r>
        <w:rPr>
          <w:b/>
        </w:rPr>
        <w:t xml:space="preserve">Tulos</w:t>
      </w:r>
    </w:p>
    <w:p>
      <w:r>
        <w:t xml:space="preserve">voileipätyyppi</w:t>
      </w:r>
    </w:p>
    <w:p>
      <w:r>
        <w:rPr>
          <w:b/>
        </w:rPr>
        <w:t xml:space="preserve">Esimerkki 3.3411</w:t>
      </w:r>
    </w:p>
    <w:p>
      <w:r>
        <w:t xml:space="preserve">tylsä, kaunis, hieno, houkutteleva</w:t>
      </w:r>
    </w:p>
    <w:p>
      <w:r>
        <w:rPr>
          <w:b/>
        </w:rPr>
        <w:t xml:space="preserve">Tulos</w:t>
      </w:r>
    </w:p>
    <w:p>
      <w:r>
        <w:t xml:space="preserve">esteettinen ominaisuus</w:t>
      </w:r>
    </w:p>
    <w:p>
      <w:r>
        <w:rPr>
          <w:b/>
        </w:rPr>
        <w:t xml:space="preserve">Esimerkki 3.3412</w:t>
      </w:r>
    </w:p>
    <w:p>
      <w:r>
        <w:t xml:space="preserve">iso, kookas, lihava, ruma</w:t>
      </w:r>
    </w:p>
    <w:p>
      <w:r>
        <w:rPr>
          <w:b/>
        </w:rPr>
        <w:t xml:space="preserve">Tulos</w:t>
      </w:r>
    </w:p>
    <w:p>
      <w:r>
        <w:t xml:space="preserve">fyysinen ominaisuus</w:t>
      </w:r>
    </w:p>
    <w:p>
      <w:r>
        <w:rPr>
          <w:b/>
        </w:rPr>
        <w:t xml:space="preserve">Esimerkki 3.3413</w:t>
      </w:r>
    </w:p>
    <w:p>
      <w:r>
        <w:t xml:space="preserve">hampurilainen, dagwood, klubi, sankari</w:t>
      </w:r>
    </w:p>
    <w:p>
      <w:r>
        <w:rPr>
          <w:b/>
        </w:rPr>
        <w:t xml:space="preserve">Tulos</w:t>
      </w:r>
    </w:p>
    <w:p>
      <w:r>
        <w:t xml:space="preserve">voileipätyyppi</w:t>
      </w:r>
    </w:p>
    <w:p>
      <w:r>
        <w:rPr>
          <w:b/>
        </w:rPr>
        <w:t xml:space="preserve">Esimerkki 3.3414</w:t>
      </w:r>
    </w:p>
    <w:p>
      <w:r>
        <w:t xml:space="preserve">klubi, salaatti, pekoni, sämpylä.</w:t>
      </w:r>
    </w:p>
    <w:p>
      <w:r>
        <w:rPr>
          <w:b/>
        </w:rPr>
        <w:t xml:space="preserve">Tulos</w:t>
      </w:r>
    </w:p>
    <w:p>
      <w:r>
        <w:t xml:space="preserve">voileipätyyppi</w:t>
      </w:r>
    </w:p>
    <w:p>
      <w:r>
        <w:rPr>
          <w:b/>
        </w:rPr>
        <w:t xml:space="preserve">Esimerkki 3.3415</w:t>
      </w:r>
    </w:p>
    <w:p>
      <w:r>
        <w:t xml:space="preserve">alla, alas, alaspäin, eteenpäin</w:t>
      </w:r>
    </w:p>
    <w:p>
      <w:r>
        <w:rPr>
          <w:b/>
        </w:rPr>
        <w:t xml:space="preserve">Tulos</w:t>
      </w:r>
    </w:p>
    <w:p>
      <w:r>
        <w:t xml:space="preserve">suunta</w:t>
      </w:r>
    </w:p>
    <w:p>
      <w:r>
        <w:rPr>
          <w:b/>
        </w:rPr>
        <w:t xml:space="preserve">Esimerkki 3.3416</w:t>
      </w:r>
    </w:p>
    <w:p>
      <w:r>
        <w:t xml:space="preserve">dumpling, paistettu, piirakka, fritter</w:t>
      </w:r>
    </w:p>
    <w:p>
      <w:r>
        <w:rPr>
          <w:b/>
        </w:rPr>
        <w:t xml:space="preserve">Tulos</w:t>
      </w:r>
    </w:p>
    <w:p>
      <w:r>
        <w:t xml:space="preserve">paistettu ruoka</w:t>
      </w:r>
    </w:p>
    <w:p>
      <w:r>
        <w:rPr>
          <w:b/>
        </w:rPr>
        <w:t xml:space="preserve">Esimerkki 3.3417</w:t>
      </w:r>
    </w:p>
    <w:p>
      <w:r>
        <w:t xml:space="preserve">jokeri, pakka, pelimerkit, värit</w:t>
      </w:r>
    </w:p>
    <w:p>
      <w:r>
        <w:rPr>
          <w:b/>
        </w:rPr>
        <w:t xml:space="preserve">Tulos</w:t>
      </w:r>
    </w:p>
    <w:p>
      <w:r>
        <w:t xml:space="preserve">pokeri</w:t>
      </w:r>
    </w:p>
    <w:p>
      <w:r>
        <w:rPr>
          <w:b/>
        </w:rPr>
        <w:t xml:space="preserve">Esimerkki 3.3418</w:t>
      </w:r>
    </w:p>
    <w:p>
      <w:r>
        <w:t xml:space="preserve">fawn, pester, paw, woo, woo</w:t>
      </w:r>
    </w:p>
    <w:p>
      <w:r>
        <w:rPr>
          <w:b/>
        </w:rPr>
        <w:t xml:space="preserve">Tulos</w:t>
      </w:r>
    </w:p>
    <w:p>
      <w:r>
        <w:t xml:space="preserve">tunneilmaisu</w:t>
      </w:r>
    </w:p>
    <w:p>
      <w:r>
        <w:rPr>
          <w:b/>
        </w:rPr>
        <w:t xml:space="preserve">Esimerkki 3.3419</w:t>
      </w:r>
    </w:p>
    <w:p>
      <w:r>
        <w:t xml:space="preserve">katuvainen, alas, tunnetila, emotionaalinen, emotionaalinen</w:t>
      </w:r>
    </w:p>
    <w:p>
      <w:r>
        <w:rPr>
          <w:b/>
        </w:rPr>
        <w:t xml:space="preserve">Tulos</w:t>
      </w:r>
    </w:p>
    <w:p>
      <w:r>
        <w:t xml:space="preserve">emotionaalinen tila</w:t>
      </w:r>
    </w:p>
    <w:p>
      <w:r>
        <w:rPr>
          <w:b/>
        </w:rPr>
        <w:t xml:space="preserve">Esimerkki 3.3420</w:t>
      </w:r>
    </w:p>
    <w:p>
      <w:r>
        <w:t xml:space="preserve">putoaminen, hyppääminen, kaatuminen, liikunta</w:t>
      </w:r>
    </w:p>
    <w:p>
      <w:r>
        <w:rPr>
          <w:b/>
        </w:rPr>
        <w:t xml:space="preserve">Tulos</w:t>
      </w:r>
    </w:p>
    <w:p>
      <w:r>
        <w:t xml:space="preserve">liikunta</w:t>
      </w:r>
    </w:p>
    <w:p>
      <w:r>
        <w:rPr>
          <w:b/>
        </w:rPr>
        <w:t xml:space="preserve">Esimerkki 3.3421</w:t>
      </w:r>
    </w:p>
    <w:p>
      <w:r>
        <w:t xml:space="preserve">kala, hyppää, kotka, lentää</w:t>
      </w:r>
    </w:p>
    <w:p>
      <w:r>
        <w:rPr>
          <w:b/>
        </w:rPr>
        <w:t xml:space="preserve">Tulos</w:t>
      </w:r>
    </w:p>
    <w:p>
      <w:r>
        <w:t xml:space="preserve">eläin</w:t>
      </w:r>
    </w:p>
    <w:p>
      <w:r>
        <w:rPr>
          <w:b/>
        </w:rPr>
        <w:t xml:space="preserve">Esimerkki 3.3422</w:t>
      </w:r>
    </w:p>
    <w:p>
      <w:r>
        <w:t xml:space="preserve">ohjeistaa, päästää irti, ampua, kieltää</w:t>
      </w:r>
    </w:p>
    <w:p>
      <w:r>
        <w:rPr>
          <w:b/>
        </w:rPr>
        <w:t xml:space="preserve">Tulos</w:t>
      </w:r>
    </w:p>
    <w:p>
      <w:r>
        <w:t xml:space="preserve">työllisyystoiminta</w:t>
      </w:r>
    </w:p>
    <w:p>
      <w:r>
        <w:rPr>
          <w:b/>
        </w:rPr>
        <w:t xml:space="preserve">Esimerkki 3.3423</w:t>
      </w:r>
    </w:p>
    <w:p>
      <w:r>
        <w:t xml:space="preserve">rauhallinen, viileä, tyylikäs, rento</w:t>
      </w:r>
    </w:p>
    <w:p>
      <w:r>
        <w:rPr>
          <w:b/>
        </w:rPr>
        <w:t xml:space="preserve">Tulos</w:t>
      </w:r>
    </w:p>
    <w:p>
      <w:r>
        <w:t xml:space="preserve">henkilökohtainen ominaisuus</w:t>
      </w:r>
    </w:p>
    <w:p>
      <w:r>
        <w:rPr>
          <w:b/>
        </w:rPr>
        <w:t xml:space="preserve">Esimerkki 3.3424</w:t>
      </w:r>
    </w:p>
    <w:p>
      <w:r>
        <w:t xml:space="preserve">klubi, salaatti, paahtoleipä, grillattu juusto</w:t>
      </w:r>
    </w:p>
    <w:p>
      <w:r>
        <w:rPr>
          <w:b/>
        </w:rPr>
        <w:t xml:space="preserve">Tulos</w:t>
      </w:r>
    </w:p>
    <w:p>
      <w:r>
        <w:t xml:space="preserve">voileipätyyppi</w:t>
      </w:r>
    </w:p>
    <w:p>
      <w:r>
        <w:rPr>
          <w:b/>
        </w:rPr>
        <w:t xml:space="preserve">Esimerkki 3.3425</w:t>
      </w:r>
    </w:p>
    <w:p>
      <w:r>
        <w:t xml:space="preserve">siivilä, astia, lasi, lusikka</w:t>
      </w:r>
    </w:p>
    <w:p>
      <w:r>
        <w:rPr>
          <w:b/>
        </w:rPr>
        <w:t xml:space="preserve">Tulos</w:t>
      </w:r>
    </w:p>
    <w:p>
      <w:r>
        <w:t xml:space="preserve">keittiötarvikkeet</w:t>
      </w:r>
    </w:p>
    <w:p>
      <w:r>
        <w:rPr>
          <w:b/>
        </w:rPr>
        <w:t xml:space="preserve">Esimerkki 3.3426</w:t>
      </w:r>
    </w:p>
    <w:p>
      <w:r>
        <w:t xml:space="preserve">kalastaa, painia, meloa, vaelluksia</w:t>
      </w:r>
    </w:p>
    <w:p>
      <w:r>
        <w:rPr>
          <w:b/>
        </w:rPr>
        <w:t xml:space="preserve">Tulos</w:t>
      </w:r>
    </w:p>
    <w:p>
      <w:r>
        <w:t xml:space="preserve">ulkoiluaktiviteetti</w:t>
      </w:r>
    </w:p>
    <w:p>
      <w:r>
        <w:rPr>
          <w:b/>
        </w:rPr>
        <w:t xml:space="preserve">Esimerkki 3.3427</w:t>
      </w:r>
    </w:p>
    <w:p>
      <w:r>
        <w:t xml:space="preserve">arkistointi, kahvin keittäminen, puheluihin vastaaminen, kirjeenvaihto</w:t>
      </w:r>
    </w:p>
    <w:p>
      <w:r>
        <w:rPr>
          <w:b/>
        </w:rPr>
        <w:t xml:space="preserve">Tulos</w:t>
      </w:r>
    </w:p>
    <w:p>
      <w:r>
        <w:t xml:space="preserve">sihteerin tehtävät</w:t>
      </w:r>
    </w:p>
    <w:p>
      <w:r>
        <w:rPr>
          <w:b/>
        </w:rPr>
        <w:t xml:space="preserve">Esimerkki 3.3428</w:t>
      </w:r>
    </w:p>
    <w:p>
      <w:r>
        <w:t xml:space="preserve">pentu, bambi, fawn, hatchling, kuoriutuja</w:t>
      </w:r>
    </w:p>
    <w:p>
      <w:r>
        <w:rPr>
          <w:b/>
        </w:rPr>
        <w:t xml:space="preserve">Tulos</w:t>
      </w:r>
    </w:p>
    <w:p>
      <w:r>
        <w:t xml:space="preserve">eläinten poikaset</w:t>
      </w:r>
    </w:p>
    <w:p>
      <w:r>
        <w:rPr>
          <w:b/>
        </w:rPr>
        <w:t xml:space="preserve">Esimerkki 3.3429</w:t>
      </w:r>
    </w:p>
    <w:p>
      <w:r>
        <w:t xml:space="preserve">sotamies, sotilas, kenraali, kersantti</w:t>
      </w:r>
    </w:p>
    <w:p>
      <w:r>
        <w:rPr>
          <w:b/>
        </w:rPr>
        <w:t xml:space="preserve">Tulos</w:t>
      </w:r>
    </w:p>
    <w:p>
      <w:r>
        <w:t xml:space="preserve">sotilasarvo</w:t>
      </w:r>
    </w:p>
    <w:p>
      <w:r>
        <w:rPr>
          <w:b/>
        </w:rPr>
        <w:t xml:space="preserve">Esimerkki 3.3430</w:t>
      </w:r>
    </w:p>
    <w:p>
      <w:r>
        <w:t xml:space="preserve">lentää, kävellä, hämähäkki, kala</w:t>
      </w:r>
    </w:p>
    <w:p>
      <w:r>
        <w:rPr>
          <w:b/>
        </w:rPr>
        <w:t xml:space="preserve">Tulos</w:t>
      </w:r>
    </w:p>
    <w:p>
      <w:r>
        <w:t xml:space="preserve">eläin</w:t>
      </w:r>
    </w:p>
    <w:p>
      <w:r>
        <w:rPr>
          <w:b/>
        </w:rPr>
        <w:t xml:space="preserve">Esimerkki 3.3431</w:t>
      </w:r>
    </w:p>
    <w:p>
      <w:r>
        <w:t xml:space="preserve">nosturi, strutsi, davit, papukaija</w:t>
      </w:r>
    </w:p>
    <w:p>
      <w:r>
        <w:rPr>
          <w:b/>
        </w:rPr>
        <w:t xml:space="preserve">Tulos</w:t>
      </w:r>
    </w:p>
    <w:p>
      <w:r>
        <w:t xml:space="preserve">lintu</w:t>
      </w:r>
    </w:p>
    <w:p>
      <w:r>
        <w:rPr>
          <w:b/>
        </w:rPr>
        <w:t xml:space="preserve">Esimerkki 3.3432</w:t>
      </w:r>
    </w:p>
    <w:p>
      <w:r>
        <w:t xml:space="preserve">ankka, hanhi, nosturi, nostolaite, davit</w:t>
      </w:r>
    </w:p>
    <w:p>
      <w:r>
        <w:rPr>
          <w:b/>
        </w:rPr>
        <w:t xml:space="preserve">Tulos</w:t>
      </w:r>
    </w:p>
    <w:p>
      <w:r>
        <w:t xml:space="preserve">lintu</w:t>
      </w:r>
    </w:p>
    <w:p>
      <w:r>
        <w:rPr>
          <w:b/>
        </w:rPr>
        <w:t xml:space="preserve">Esimerkki 3.3433</w:t>
      </w:r>
    </w:p>
    <w:p>
      <w:r>
        <w:t xml:space="preserve">kakku, fritter, donitsi, makea sämpylä, makea sämpylä</w:t>
      </w:r>
    </w:p>
    <w:p>
      <w:r>
        <w:rPr>
          <w:b/>
        </w:rPr>
        <w:t xml:space="preserve">Tulos</w:t>
      </w:r>
    </w:p>
    <w:p>
      <w:r>
        <w:t xml:space="preserve">paistettu ruoka</w:t>
      </w:r>
    </w:p>
    <w:p>
      <w:r>
        <w:rPr>
          <w:b/>
        </w:rPr>
        <w:t xml:space="preserve">Esimerkki 3.3434</w:t>
      </w:r>
    </w:p>
    <w:p>
      <w:r>
        <w:t xml:space="preserve">oikea, tasainen, matala, alempi, alas</w:t>
      </w:r>
    </w:p>
    <w:p>
      <w:r>
        <w:rPr>
          <w:b/>
        </w:rPr>
        <w:t xml:space="preserve">Tulos</w:t>
      </w:r>
    </w:p>
    <w:p>
      <w:r>
        <w:t xml:space="preserve">suunta</w:t>
      </w:r>
    </w:p>
    <w:p>
      <w:r>
        <w:rPr>
          <w:b/>
        </w:rPr>
        <w:t xml:space="preserve">Esimerkki 3.3435</w:t>
      </w:r>
    </w:p>
    <w:p>
      <w:r>
        <w:t xml:space="preserve">kurki, haikara, flamingo, papukaija...</w:t>
      </w:r>
    </w:p>
    <w:p>
      <w:r>
        <w:rPr>
          <w:b/>
        </w:rPr>
        <w:t xml:space="preserve">Tulos</w:t>
      </w:r>
    </w:p>
    <w:p>
      <w:r>
        <w:t xml:space="preserve">lintu</w:t>
      </w:r>
    </w:p>
    <w:p>
      <w:r>
        <w:rPr>
          <w:b/>
        </w:rPr>
        <w:t xml:space="preserve">Esimerkki 3.3436</w:t>
      </w:r>
    </w:p>
    <w:p>
      <w:r>
        <w:t xml:space="preserve">kurja, häpeällinen, tunnetila, alaspäin</w:t>
      </w:r>
    </w:p>
    <w:p>
      <w:r>
        <w:rPr>
          <w:b/>
        </w:rPr>
        <w:t xml:space="preserve">Tulos</w:t>
      </w:r>
    </w:p>
    <w:p>
      <w:r>
        <w:t xml:space="preserve">emotionaalinen tila</w:t>
      </w:r>
    </w:p>
    <w:p>
      <w:r>
        <w:rPr>
          <w:b/>
        </w:rPr>
        <w:t xml:space="preserve">Esimerkki 3.3437</w:t>
      </w:r>
    </w:p>
    <w:p>
      <w:r>
        <w:t xml:space="preserve">roikkua, lepakot, lentää, hämähäkki, hämähäkki</w:t>
      </w:r>
    </w:p>
    <w:p>
      <w:r>
        <w:rPr>
          <w:b/>
        </w:rPr>
        <w:t xml:space="preserve">Tulos</w:t>
      </w:r>
    </w:p>
    <w:p>
      <w:r>
        <w:t xml:space="preserve">eläin</w:t>
      </w:r>
    </w:p>
    <w:p>
      <w:r>
        <w:rPr>
          <w:b/>
        </w:rPr>
        <w:t xml:space="preserve">Esimerkki 3.3438</w:t>
      </w:r>
    </w:p>
    <w:p>
      <w:r>
        <w:t xml:space="preserve">kirkas, hieno, tyylikäs, kuuma</w:t>
      </w:r>
    </w:p>
    <w:p>
      <w:r>
        <w:rPr>
          <w:b/>
        </w:rPr>
        <w:t xml:space="preserve">Tulos</w:t>
      </w:r>
    </w:p>
    <w:p>
      <w:r>
        <w:t xml:space="preserve">esteettinen ominaisuus</w:t>
      </w:r>
    </w:p>
    <w:p>
      <w:r>
        <w:rPr>
          <w:b/>
        </w:rPr>
        <w:t xml:space="preserve">Esimerkki 3.3439</w:t>
      </w:r>
    </w:p>
    <w:p>
      <w:r>
        <w:t xml:space="preserve">lusikka, veitsi, lasi, astia</w:t>
      </w:r>
    </w:p>
    <w:p>
      <w:r>
        <w:rPr>
          <w:b/>
        </w:rPr>
        <w:t xml:space="preserve">Tulos</w:t>
      </w:r>
    </w:p>
    <w:p>
      <w:r>
        <w:t xml:space="preserve">keittiötarvikkeet</w:t>
      </w:r>
    </w:p>
    <w:p>
      <w:r>
        <w:rPr>
          <w:b/>
        </w:rPr>
        <w:t xml:space="preserve">Esimerkki 3.3440</w:t>
      </w:r>
    </w:p>
    <w:p>
      <w:r>
        <w:t xml:space="preserve">runko, vinyyli, paneeli, lasi</w:t>
      </w:r>
    </w:p>
    <w:p>
      <w:r>
        <w:rPr>
          <w:b/>
        </w:rPr>
        <w:t xml:space="preserve">Tulos</w:t>
      </w:r>
    </w:p>
    <w:p>
      <w:r>
        <w:t xml:space="preserve">ikkunan materiaali</w:t>
      </w:r>
    </w:p>
    <w:p>
      <w:r>
        <w:rPr>
          <w:b/>
        </w:rPr>
        <w:t xml:space="preserve">Esimerkki 3.3441</w:t>
      </w:r>
    </w:p>
    <w:p>
      <w:r>
        <w:t xml:space="preserve">tuhlaa, lollygag, fritter, jakaa</w:t>
      </w:r>
    </w:p>
    <w:p>
      <w:r>
        <w:rPr>
          <w:b/>
        </w:rPr>
        <w:t xml:space="preserve">Tulos</w:t>
      </w:r>
    </w:p>
    <w:p>
      <w:r>
        <w:t xml:space="preserve">toiminta</w:t>
      </w:r>
    </w:p>
    <w:p>
      <w:r>
        <w:rPr>
          <w:b/>
        </w:rPr>
        <w:t xml:space="preserve">Esimerkki 3.3442</w:t>
      </w:r>
    </w:p>
    <w:p>
      <w:r>
        <w:t xml:space="preserve">järjestää, arkistoida, vastata puheluihin, vastata</w:t>
      </w:r>
    </w:p>
    <w:p>
      <w:r>
        <w:rPr>
          <w:b/>
        </w:rPr>
        <w:t xml:space="preserve">Tulos</w:t>
      </w:r>
    </w:p>
    <w:p>
      <w:r>
        <w:t xml:space="preserve">sihteerin tehtävät</w:t>
      </w:r>
    </w:p>
    <w:p>
      <w:r>
        <w:rPr>
          <w:b/>
        </w:rPr>
        <w:t xml:space="preserve">Esimerkki 3.3443</w:t>
      </w:r>
    </w:p>
    <w:p>
      <w:r>
        <w:t xml:space="preserve">buna, hihnalukko, nuotit, jousi, jousi</w:t>
      </w:r>
    </w:p>
    <w:p>
      <w:r>
        <w:rPr>
          <w:b/>
        </w:rPr>
        <w:t xml:space="preserve">Tulos</w:t>
      </w:r>
    </w:p>
    <w:p>
      <w:r>
        <w:t xml:space="preserve">kitaraosuus</w:t>
      </w:r>
    </w:p>
    <w:p>
      <w:r>
        <w:rPr>
          <w:b/>
        </w:rPr>
        <w:t xml:space="preserve">Esimerkki 3.3444</w:t>
      </w:r>
    </w:p>
    <w:p>
      <w:r>
        <w:t xml:space="preserve">taklaus, pelikaani, kurki, flamingo</w:t>
      </w:r>
    </w:p>
    <w:p>
      <w:r>
        <w:rPr>
          <w:b/>
        </w:rPr>
        <w:t xml:space="preserve">Tulos</w:t>
      </w:r>
    </w:p>
    <w:p>
      <w:r>
        <w:t xml:space="preserve">lintu</w:t>
      </w:r>
    </w:p>
    <w:p>
      <w:r>
        <w:rPr>
          <w:b/>
        </w:rPr>
        <w:t xml:space="preserve">Esimerkki 3.3445</w:t>
      </w:r>
    </w:p>
    <w:p>
      <w:r>
        <w:t xml:space="preserve">kenraali, luutnantti, kapteeni, kersantti</w:t>
      </w:r>
    </w:p>
    <w:p>
      <w:r>
        <w:rPr>
          <w:b/>
        </w:rPr>
        <w:t xml:space="preserve">Tulos</w:t>
      </w:r>
    </w:p>
    <w:p>
      <w:r>
        <w:t xml:space="preserve">sotilasarvo</w:t>
      </w:r>
    </w:p>
    <w:p>
      <w:r>
        <w:rPr>
          <w:b/>
        </w:rPr>
        <w:t xml:space="preserve">Esimerkki 3.3446</w:t>
      </w:r>
    </w:p>
    <w:p>
      <w:r>
        <w:t xml:space="preserve">sisältö, aine, ruoka, toiminta</w:t>
      </w:r>
    </w:p>
    <w:p>
      <w:r>
        <w:rPr>
          <w:b/>
        </w:rPr>
        <w:t xml:space="preserve">Tulos</w:t>
      </w:r>
    </w:p>
    <w:p>
      <w:r>
        <w:t xml:space="preserve">kuluttajatuote</w:t>
      </w:r>
    </w:p>
    <w:p>
      <w:r>
        <w:rPr>
          <w:b/>
        </w:rPr>
        <w:t xml:space="preserve">Esimerkki 3.3447</w:t>
      </w:r>
    </w:p>
    <w:p>
      <w:r>
        <w:t xml:space="preserve">pakka, lauta, taitto, puvut</w:t>
      </w:r>
    </w:p>
    <w:p>
      <w:r>
        <w:rPr>
          <w:b/>
        </w:rPr>
        <w:t xml:space="preserve">Tulos</w:t>
      </w:r>
    </w:p>
    <w:p>
      <w:r>
        <w:t xml:space="preserve">pokeri</w:t>
      </w:r>
    </w:p>
    <w:p>
      <w:r>
        <w:rPr>
          <w:b/>
        </w:rPr>
        <w:t xml:space="preserve">Esimerkki 3.3448</w:t>
      </w:r>
    </w:p>
    <w:p>
      <w:r>
        <w:t xml:space="preserve">tuhlaa, haaskata, haaskata, tuhlata, haaskata</w:t>
      </w:r>
    </w:p>
    <w:p>
      <w:r>
        <w:rPr>
          <w:b/>
        </w:rPr>
        <w:t xml:space="preserve">Tulos</w:t>
      </w:r>
    </w:p>
    <w:p>
      <w:r>
        <w:t xml:space="preserve">toiminta</w:t>
      </w:r>
    </w:p>
    <w:p>
      <w:r>
        <w:rPr>
          <w:b/>
        </w:rPr>
        <w:t xml:space="preserve">Esimerkki 3.3449</w:t>
      </w:r>
    </w:p>
    <w:p>
      <w:r>
        <w:t xml:space="preserve">oikeudenmukainen, hyvä, lievä, lievä, lievä</w:t>
      </w:r>
    </w:p>
    <w:p>
      <w:r>
        <w:rPr>
          <w:b/>
        </w:rPr>
        <w:t xml:space="preserve">Tulos</w:t>
      </w:r>
    </w:p>
    <w:p>
      <w:r>
        <w:t xml:space="preserve">sää</w:t>
      </w:r>
    </w:p>
    <w:p>
      <w:r>
        <w:rPr>
          <w:b/>
        </w:rPr>
        <w:t xml:space="preserve">Esimerkki 3.3450</w:t>
      </w:r>
    </w:p>
    <w:p>
      <w:r>
        <w:t xml:space="preserve">taklaus, ankka, papukaija, kurki</w:t>
      </w:r>
    </w:p>
    <w:p>
      <w:r>
        <w:rPr>
          <w:b/>
        </w:rPr>
        <w:t xml:space="preserve">Tulos</w:t>
      </w:r>
    </w:p>
    <w:p>
      <w:r>
        <w:t xml:space="preserve">lintu</w:t>
      </w:r>
    </w:p>
    <w:p>
      <w:r>
        <w:rPr>
          <w:b/>
        </w:rPr>
        <w:t xml:space="preserve">Esimerkki 3.3451</w:t>
      </w:r>
    </w:p>
    <w:p>
      <w:r>
        <w:t xml:space="preserve">oikeudenmukainen, sekaannus, tehdä luokan, clime</w:t>
      </w:r>
    </w:p>
    <w:p>
      <w:r>
        <w:rPr>
          <w:b/>
        </w:rPr>
        <w:t xml:space="preserve">Tulos</w:t>
      </w:r>
    </w:p>
    <w:p>
      <w:r>
        <w:t xml:space="preserve">sää</w:t>
      </w:r>
    </w:p>
    <w:p>
      <w:r>
        <w:rPr>
          <w:b/>
        </w:rPr>
        <w:t xml:space="preserve">Esimerkki 3.3452</w:t>
      </w:r>
    </w:p>
    <w:p>
      <w:r>
        <w:t xml:space="preserve">pääty, buna, sointu, liitin, jakki</w:t>
      </w:r>
    </w:p>
    <w:p>
      <w:r>
        <w:rPr>
          <w:b/>
        </w:rPr>
        <w:t xml:space="preserve">Tulos</w:t>
      </w:r>
    </w:p>
    <w:p>
      <w:r>
        <w:t xml:space="preserve">kitaraosuus</w:t>
      </w:r>
    </w:p>
    <w:p>
      <w:r>
        <w:rPr>
          <w:b/>
        </w:rPr>
        <w:t xml:space="preserve">Esimerkki 3.3453</w:t>
      </w:r>
    </w:p>
    <w:p>
      <w:r>
        <w:t xml:space="preserve">suolavesi, virta, vesi, suihkuvirta</w:t>
      </w:r>
    </w:p>
    <w:p>
      <w:r>
        <w:rPr>
          <w:b/>
        </w:rPr>
        <w:t xml:space="preserve">Tulos</w:t>
      </w:r>
    </w:p>
    <w:p>
      <w:r>
        <w:t xml:space="preserve">valtameri</w:t>
      </w:r>
    </w:p>
    <w:p>
      <w:r>
        <w:rPr>
          <w:b/>
        </w:rPr>
        <w:t xml:space="preserve">Esimerkki 3.3454</w:t>
      </w:r>
    </w:p>
    <w:p>
      <w:r>
        <w:t xml:space="preserve">hot dog, weenie, frank, provisio, provisio</w:t>
      </w:r>
    </w:p>
    <w:p>
      <w:r>
        <w:rPr>
          <w:b/>
        </w:rPr>
        <w:t xml:space="preserve">Tulos</w:t>
      </w:r>
    </w:p>
    <w:p>
      <w:r>
        <w:t xml:space="preserve">ruoka</w:t>
      </w:r>
    </w:p>
    <w:p>
      <w:r>
        <w:rPr>
          <w:b/>
        </w:rPr>
        <w:t xml:space="preserve">Esimerkki 3.3455</w:t>
      </w:r>
    </w:p>
    <w:p>
      <w:r>
        <w:t xml:space="preserve">rullaa, uida, pudota, hypätä</w:t>
      </w:r>
    </w:p>
    <w:p>
      <w:r>
        <w:rPr>
          <w:b/>
        </w:rPr>
        <w:t xml:space="preserve">Tulos</w:t>
      </w:r>
    </w:p>
    <w:p>
      <w:r>
        <w:t xml:space="preserve">liikunta</w:t>
      </w:r>
    </w:p>
    <w:p>
      <w:r>
        <w:rPr>
          <w:b/>
        </w:rPr>
        <w:t xml:space="preserve">Esimerkki 3.3456</w:t>
      </w:r>
    </w:p>
    <w:p>
      <w:r>
        <w:t xml:space="preserve">käsine, kansi, taso, taistelu</w:t>
      </w:r>
    </w:p>
    <w:p>
      <w:r>
        <w:rPr>
          <w:b/>
        </w:rPr>
        <w:t xml:space="preserve">Tulos</w:t>
      </w:r>
    </w:p>
    <w:p>
      <w:r>
        <w:t xml:space="preserve">nyrkkeilyn terminologia</w:t>
      </w:r>
    </w:p>
    <w:p>
      <w:r>
        <w:rPr>
          <w:b/>
        </w:rPr>
        <w:t xml:space="preserve">Esimerkki 3.3457</w:t>
      </w:r>
    </w:p>
    <w:p>
      <w:r>
        <w:t xml:space="preserve">kielto, valtuuttaa, tulipalo, edistää</w:t>
      </w:r>
    </w:p>
    <w:p>
      <w:r>
        <w:rPr>
          <w:b/>
        </w:rPr>
        <w:t xml:space="preserve">Tulos</w:t>
      </w:r>
    </w:p>
    <w:p>
      <w:r>
        <w:t xml:space="preserve">työllisyystoiminta</w:t>
      </w:r>
    </w:p>
    <w:p>
      <w:r>
        <w:rPr>
          <w:b/>
        </w:rPr>
        <w:t xml:space="preserve">Esimerkki 3.3458</w:t>
      </w:r>
    </w:p>
    <w:p>
      <w:r>
        <w:t xml:space="preserve">tasainen, suljettu, ei auki, estetty</w:t>
      </w:r>
    </w:p>
    <w:p>
      <w:r>
        <w:rPr>
          <w:b/>
        </w:rPr>
        <w:t xml:space="preserve">Tulos</w:t>
      </w:r>
    </w:p>
    <w:p>
      <w:r>
        <w:t xml:space="preserve">myymälän tila</w:t>
      </w:r>
    </w:p>
    <w:p>
      <w:r>
        <w:rPr>
          <w:b/>
        </w:rPr>
        <w:t xml:space="preserve">Esimerkki 3.3459</w:t>
      </w:r>
    </w:p>
    <w:p>
      <w:r>
        <w:t xml:space="preserve">hämähäkki, bridge, pata, gini</w:t>
      </w:r>
    </w:p>
    <w:p>
      <w:r>
        <w:rPr>
          <w:b/>
        </w:rPr>
        <w:t xml:space="preserve">Tulos</w:t>
      </w:r>
    </w:p>
    <w:p>
      <w:r>
        <w:t xml:space="preserve">korttipelit</w:t>
      </w:r>
    </w:p>
    <w:p>
      <w:r>
        <w:rPr>
          <w:b/>
        </w:rPr>
        <w:t xml:space="preserve">Esimerkki 3.3460</w:t>
      </w:r>
    </w:p>
    <w:p>
      <w:r>
        <w:t xml:space="preserve">kunnossa, irrallinen, onnellinen, hyvä</w:t>
      </w:r>
    </w:p>
    <w:p>
      <w:r>
        <w:rPr>
          <w:b/>
        </w:rPr>
        <w:t xml:space="preserve">Tulos</w:t>
      </w:r>
    </w:p>
    <w:p>
      <w:r>
        <w:t xml:space="preserve">emotionaalinen tila</w:t>
      </w:r>
    </w:p>
    <w:p>
      <w:r>
        <w:rPr>
          <w:b/>
        </w:rPr>
        <w:t xml:space="preserve">Esimerkki 3.3461</w:t>
      </w:r>
    </w:p>
    <w:p>
      <w:r>
        <w:t xml:space="preserve">ram, kansio, tiedosto, tila</w:t>
      </w:r>
    </w:p>
    <w:p>
      <w:r>
        <w:rPr>
          <w:b/>
        </w:rPr>
        <w:t xml:space="preserve">Tulos</w:t>
      </w:r>
    </w:p>
    <w:p>
      <w:r>
        <w:t xml:space="preserve">tietokoneet</w:t>
      </w:r>
    </w:p>
    <w:p>
      <w:r>
        <w:rPr>
          <w:b/>
        </w:rPr>
        <w:t xml:space="preserve">Esimerkki 3.3462</w:t>
      </w:r>
    </w:p>
    <w:p>
      <w:r>
        <w:t xml:space="preserve">viileä, jäinen, jäädyttävä, virkistävä, virkistävä</w:t>
      </w:r>
    </w:p>
    <w:p>
      <w:r>
        <w:rPr>
          <w:b/>
        </w:rPr>
        <w:t xml:space="preserve">Tulos</w:t>
      </w:r>
    </w:p>
    <w:p>
      <w:r>
        <w:t xml:space="preserve">lämpötila</w:t>
      </w:r>
    </w:p>
    <w:p>
      <w:r>
        <w:rPr>
          <w:b/>
        </w:rPr>
        <w:t xml:space="preserve">Esimerkki 3.3463</w:t>
      </w:r>
    </w:p>
    <w:p>
      <w:r>
        <w:t xml:space="preserve">reilu, hyvä, uskollinen, hyvin</w:t>
      </w:r>
    </w:p>
    <w:p>
      <w:r>
        <w:rPr>
          <w:b/>
        </w:rPr>
        <w:t xml:space="preserve">Tulos</w:t>
      </w:r>
    </w:p>
    <w:p>
      <w:r>
        <w:t xml:space="preserve">moraalinen ominaisuus</w:t>
      </w:r>
    </w:p>
    <w:p>
      <w:r>
        <w:rPr>
          <w:b/>
        </w:rPr>
        <w:t xml:space="preserve">Esimerkki 3.3464</w:t>
      </w:r>
    </w:p>
    <w:p>
      <w:r>
        <w:t xml:space="preserve">pää, käsi, jalka, sääri</w:t>
      </w:r>
    </w:p>
    <w:p>
      <w:r>
        <w:rPr>
          <w:b/>
        </w:rPr>
        <w:t xml:space="preserve">Tulos</w:t>
      </w:r>
    </w:p>
    <w:p>
      <w:r>
        <w:t xml:space="preserve">kehon osa</w:t>
      </w:r>
    </w:p>
    <w:p>
      <w:r>
        <w:rPr>
          <w:b/>
        </w:rPr>
        <w:t xml:space="preserve">Esimerkki 3.3465</w:t>
      </w:r>
    </w:p>
    <w:p>
      <w:r>
        <w:t xml:space="preserve">pukki, flamingo, hiekkakyyhkynen, nosturi</w:t>
      </w:r>
    </w:p>
    <w:p>
      <w:r>
        <w:rPr>
          <w:b/>
        </w:rPr>
        <w:t xml:space="preserve">Tulos</w:t>
      </w:r>
    </w:p>
    <w:p>
      <w:r>
        <w:t xml:space="preserve">lintu</w:t>
      </w:r>
    </w:p>
    <w:p>
      <w:r>
        <w:rPr>
          <w:b/>
        </w:rPr>
        <w:t xml:space="preserve">Esimerkki 3.3466</w:t>
      </w:r>
    </w:p>
    <w:p>
      <w:r>
        <w:t xml:space="preserve">myöhäinen, ajankohtainen, ajankohtainen, ajankohtainen, ajankohtainen, ajankohtainen</w:t>
      </w:r>
    </w:p>
    <w:p>
      <w:r>
        <w:rPr>
          <w:b/>
        </w:rPr>
        <w:t xml:space="preserve">Tulos</w:t>
      </w:r>
    </w:p>
    <w:p>
      <w:r>
        <w:t xml:space="preserve">päivämäärän tila</w:t>
      </w:r>
    </w:p>
    <w:p>
      <w:r>
        <w:rPr>
          <w:b/>
        </w:rPr>
        <w:t xml:space="preserve">Esimerkki 3.3467</w:t>
      </w:r>
    </w:p>
    <w:p>
      <w:r>
        <w:t xml:space="preserve">jalka, pää, jalka, silmä</w:t>
      </w:r>
    </w:p>
    <w:p>
      <w:r>
        <w:rPr>
          <w:b/>
        </w:rPr>
        <w:t xml:space="preserve">Tulos</w:t>
      </w:r>
    </w:p>
    <w:p>
      <w:r>
        <w:t xml:space="preserve">kehon osa</w:t>
      </w:r>
    </w:p>
    <w:p>
      <w:r>
        <w:rPr>
          <w:b/>
        </w:rPr>
        <w:t xml:space="preserve">Esimerkki 3.3468</w:t>
      </w:r>
    </w:p>
    <w:p>
      <w:r>
        <w:t xml:space="preserve">lämmin, kaunis, aurinkoinen, kestää</w:t>
      </w:r>
    </w:p>
    <w:p>
      <w:r>
        <w:rPr>
          <w:b/>
        </w:rPr>
        <w:t xml:space="preserve">Tulos</w:t>
      </w:r>
    </w:p>
    <w:p>
      <w:r>
        <w:t xml:space="preserve">sää</w:t>
      </w:r>
    </w:p>
    <w:p>
      <w:r>
        <w:rPr>
          <w:b/>
        </w:rPr>
        <w:t xml:space="preserve">Esimerkki 3.3469</w:t>
      </w:r>
    </w:p>
    <w:p>
      <w:r>
        <w:t xml:space="preserve">ankka, hanhi, maila, koira...</w:t>
      </w:r>
    </w:p>
    <w:p>
      <w:r>
        <w:rPr>
          <w:b/>
        </w:rPr>
        <w:t xml:space="preserve">Tulos</w:t>
      </w:r>
    </w:p>
    <w:p>
      <w:r>
        <w:t xml:space="preserve">eläimet</w:t>
      </w:r>
    </w:p>
    <w:p>
      <w:r>
        <w:rPr>
          <w:b/>
        </w:rPr>
        <w:t xml:space="preserve">Esimerkki 3.3470</w:t>
      </w:r>
    </w:p>
    <w:p>
      <w:r>
        <w:t xml:space="preserve">liukuva, alas, etelään, ylös</w:t>
      </w:r>
    </w:p>
    <w:p>
      <w:r>
        <w:rPr>
          <w:b/>
        </w:rPr>
        <w:t xml:space="preserve">Tulos</w:t>
      </w:r>
    </w:p>
    <w:p>
      <w:r>
        <w:t xml:space="preserve">suunta</w:t>
      </w:r>
    </w:p>
    <w:p>
      <w:r>
        <w:rPr>
          <w:b/>
        </w:rPr>
        <w:t xml:space="preserve">Esimerkki 3.3471</w:t>
      </w:r>
    </w:p>
    <w:p>
      <w:r>
        <w:t xml:space="preserve">imeytyminen, laiha, lihava, lihava, pullea</w:t>
      </w:r>
    </w:p>
    <w:p>
      <w:r>
        <w:rPr>
          <w:b/>
        </w:rPr>
        <w:t xml:space="preserve">Tulos</w:t>
      </w:r>
    </w:p>
    <w:p>
      <w:r>
        <w:t xml:space="preserve">fyysinen ominaisuus</w:t>
      </w:r>
    </w:p>
    <w:p>
      <w:r>
        <w:rPr>
          <w:b/>
        </w:rPr>
        <w:t xml:space="preserve">Esimerkki 3.3472</w:t>
      </w:r>
    </w:p>
    <w:p>
      <w:r>
        <w:t xml:space="preserve">fritter, dunker, leivonnainen, jälkiruoka, jälkiruoka</w:t>
      </w:r>
    </w:p>
    <w:p>
      <w:r>
        <w:rPr>
          <w:b/>
        </w:rPr>
        <w:t xml:space="preserve">Tulos</w:t>
      </w:r>
    </w:p>
    <w:p>
      <w:r>
        <w:t xml:space="preserve">paistettu ruoka</w:t>
      </w:r>
    </w:p>
    <w:p>
      <w:r>
        <w:rPr>
          <w:b/>
        </w:rPr>
        <w:t xml:space="preserve">Esimerkki 3.3473</w:t>
      </w:r>
    </w:p>
    <w:p>
      <w:r>
        <w:t xml:space="preserve">räväkkä, suorapuheinen, asiallinen, rehellisyys</w:t>
      </w:r>
    </w:p>
    <w:p>
      <w:r>
        <w:rPr>
          <w:b/>
        </w:rPr>
        <w:t xml:space="preserve">Tulos</w:t>
      </w:r>
    </w:p>
    <w:p>
      <w:r>
        <w:t xml:space="preserve">moraalinen ominaisuus</w:t>
      </w:r>
    </w:p>
    <w:p>
      <w:r>
        <w:rPr>
          <w:b/>
        </w:rPr>
        <w:t xml:space="preserve">Esimerkki 3.3474</w:t>
      </w:r>
    </w:p>
    <w:p>
      <w:r>
        <w:t xml:space="preserve">taivuta, hyppää, ui, putoa</w:t>
      </w:r>
    </w:p>
    <w:p>
      <w:r>
        <w:rPr>
          <w:b/>
        </w:rPr>
        <w:t xml:space="preserve">Tulos</w:t>
      </w:r>
    </w:p>
    <w:p>
      <w:r>
        <w:t xml:space="preserve">liikunta</w:t>
      </w:r>
    </w:p>
    <w:p>
      <w:r>
        <w:rPr>
          <w:b/>
        </w:rPr>
        <w:t xml:space="preserve">Esimerkki 3.3475</w:t>
      </w:r>
    </w:p>
    <w:p>
      <w:r>
        <w:t xml:space="preserve">ajankohtainen, nopea, myöhäinen, ajankohtainen, nykyinen</w:t>
      </w:r>
    </w:p>
    <w:p>
      <w:r>
        <w:rPr>
          <w:b/>
        </w:rPr>
        <w:t xml:space="preserve">Tulos</w:t>
      </w:r>
    </w:p>
    <w:p>
      <w:r>
        <w:t xml:space="preserve">päivämäärän tila</w:t>
      </w:r>
    </w:p>
    <w:p>
      <w:r>
        <w:rPr>
          <w:b/>
        </w:rPr>
        <w:t xml:space="preserve">Esimerkki 3.3476</w:t>
      </w:r>
    </w:p>
    <w:p>
      <w:r>
        <w:t xml:space="preserve">poistaa, palkata, opastaa, erottaa</w:t>
      </w:r>
    </w:p>
    <w:p>
      <w:r>
        <w:rPr>
          <w:b/>
        </w:rPr>
        <w:t xml:space="preserve">Tulos</w:t>
      </w:r>
    </w:p>
    <w:p>
      <w:r>
        <w:t xml:space="preserve">työllisyystoiminta</w:t>
      </w:r>
    </w:p>
    <w:p>
      <w:r>
        <w:rPr>
          <w:b/>
        </w:rPr>
        <w:t xml:space="preserve">Esimerkki 3.3477</w:t>
      </w:r>
    </w:p>
    <w:p>
      <w:r>
        <w:t xml:space="preserve">hölmöläinen, himo, imarteleva, söpö</w:t>
      </w:r>
    </w:p>
    <w:p>
      <w:r>
        <w:rPr>
          <w:b/>
        </w:rPr>
        <w:t xml:space="preserve">Tulos</w:t>
      </w:r>
    </w:p>
    <w:p>
      <w:r>
        <w:t xml:space="preserve">tunneilmaisu</w:t>
      </w:r>
    </w:p>
    <w:p>
      <w:r>
        <w:rPr>
          <w:b/>
        </w:rPr>
        <w:t xml:space="preserve">Esimerkki 3.3478</w:t>
      </w:r>
    </w:p>
    <w:p>
      <w:r>
        <w:t xml:space="preserve">tasapainoinen, hyvä, ennakkoluuloton, oikeudenmukainen, tasapuolinen</w:t>
      </w:r>
    </w:p>
    <w:p>
      <w:r>
        <w:rPr>
          <w:b/>
        </w:rPr>
        <w:t xml:space="preserve">Tulos</w:t>
      </w:r>
    </w:p>
    <w:p>
      <w:r>
        <w:t xml:space="preserve">moraalinen ominaisuus</w:t>
      </w:r>
    </w:p>
    <w:p>
      <w:r>
        <w:rPr>
          <w:b/>
        </w:rPr>
        <w:t xml:space="preserve">Esimerkki 3.3479</w:t>
      </w:r>
    </w:p>
    <w:p>
      <w:r>
        <w:t xml:space="preserve">häpeä, alas, surullinen, tunnetila, tunnetila</w:t>
      </w:r>
    </w:p>
    <w:p>
      <w:r>
        <w:rPr>
          <w:b/>
        </w:rPr>
        <w:t xml:space="preserve">Tulos</w:t>
      </w:r>
    </w:p>
    <w:p>
      <w:r>
        <w:t xml:space="preserve">emotionaalinen tila</w:t>
      </w:r>
    </w:p>
    <w:p>
      <w:r>
        <w:rPr>
          <w:b/>
        </w:rPr>
        <w:t xml:space="preserve">Esimerkki 3.3480</w:t>
      </w:r>
    </w:p>
    <w:p>
      <w:r>
        <w:t xml:space="preserve">suosittu, taso, viileä, varma</w:t>
      </w:r>
    </w:p>
    <w:p>
      <w:r>
        <w:rPr>
          <w:b/>
        </w:rPr>
        <w:t xml:space="preserve">Tulos</w:t>
      </w:r>
    </w:p>
    <w:p>
      <w:r>
        <w:t xml:space="preserve">henkilökohtainen ominaisuus</w:t>
      </w:r>
    </w:p>
    <w:p>
      <w:r>
        <w:rPr>
          <w:b/>
        </w:rPr>
        <w:t xml:space="preserve">Esimerkki 3.3481</w:t>
      </w:r>
    </w:p>
    <w:p>
      <w:r>
        <w:t xml:space="preserve">fudge, raskas, kakku, kuppikakku, cupcake</w:t>
      </w:r>
    </w:p>
    <w:p>
      <w:r>
        <w:rPr>
          <w:b/>
        </w:rPr>
        <w:t xml:space="preserve">Tulos</w:t>
      </w:r>
    </w:p>
    <w:p>
      <w:r>
        <w:t xml:space="preserve">suklaa ruoka</w:t>
      </w:r>
    </w:p>
    <w:p>
      <w:r>
        <w:rPr>
          <w:b/>
        </w:rPr>
        <w:t xml:space="preserve">Esimerkki 3.3482</w:t>
      </w:r>
    </w:p>
    <w:p>
      <w:r>
        <w:t xml:space="preserve">vuori, sileä, korkeus, tasainen</w:t>
      </w:r>
    </w:p>
    <w:p>
      <w:r>
        <w:rPr>
          <w:b/>
        </w:rPr>
        <w:t xml:space="preserve">Tulos</w:t>
      </w:r>
    </w:p>
    <w:p>
      <w:r>
        <w:t xml:space="preserve">maantieteellinen ominaisuus</w:t>
      </w:r>
    </w:p>
    <w:p>
      <w:r>
        <w:rPr>
          <w:b/>
        </w:rPr>
        <w:t xml:space="preserve">Esimerkki 3.3483</w:t>
      </w:r>
    </w:p>
    <w:p>
      <w:r>
        <w:t xml:space="preserve">tyytyväinen, iloinen, onnellinen, hermostunut</w:t>
      </w:r>
    </w:p>
    <w:p>
      <w:r>
        <w:rPr>
          <w:b/>
        </w:rPr>
        <w:t xml:space="preserve">Tulos</w:t>
      </w:r>
    </w:p>
    <w:p>
      <w:r>
        <w:t xml:space="preserve">emotionaalinen tila</w:t>
      </w:r>
    </w:p>
    <w:p>
      <w:r>
        <w:rPr>
          <w:b/>
        </w:rPr>
        <w:t xml:space="preserve">Esimerkki 3.3484</w:t>
      </w:r>
    </w:p>
    <w:p>
      <w:r>
        <w:t xml:space="preserve">lämmin, virkistävä, viileä, trooppinen</w:t>
      </w:r>
    </w:p>
    <w:p>
      <w:r>
        <w:rPr>
          <w:b/>
        </w:rPr>
        <w:t xml:space="preserve">Tulos</w:t>
      </w:r>
    </w:p>
    <w:p>
      <w:r>
        <w:t xml:space="preserve">lämpötila</w:t>
      </w:r>
    </w:p>
    <w:p>
      <w:r>
        <w:rPr>
          <w:b/>
        </w:rPr>
        <w:t xml:space="preserve">Esimerkki 3.3485</w:t>
      </w:r>
    </w:p>
    <w:p>
      <w:r>
        <w:t xml:space="preserve">litistynyt, talo, tasainen, litteä</w:t>
      </w:r>
    </w:p>
    <w:p>
      <w:r>
        <w:rPr>
          <w:b/>
        </w:rPr>
        <w:t xml:space="preserve">Tulos</w:t>
      </w:r>
    </w:p>
    <w:p>
      <w:r>
        <w:t xml:space="preserve">majoitus</w:t>
      </w:r>
    </w:p>
    <w:p>
      <w:r>
        <w:rPr>
          <w:b/>
        </w:rPr>
        <w:t xml:space="preserve">Esimerkki 3.3486</w:t>
      </w:r>
    </w:p>
    <w:p>
      <w:r>
        <w:t xml:space="preserve">salakuljetettu, väärentäminen, mustamaalaus, huijaus, väärennös</w:t>
      </w:r>
    </w:p>
    <w:p>
      <w:r>
        <w:rPr>
          <w:b/>
        </w:rPr>
        <w:t xml:space="preserve">Tulos</w:t>
      </w:r>
    </w:p>
    <w:p>
      <w:r>
        <w:t xml:space="preserve">hämäräperäistä toimintaa</w:t>
      </w:r>
    </w:p>
    <w:p>
      <w:r>
        <w:rPr>
          <w:b/>
        </w:rPr>
        <w:t xml:space="preserve">Esimerkki 3.3487</w:t>
      </w:r>
    </w:p>
    <w:p>
      <w:r>
        <w:t xml:space="preserve">nykyinen, nopea, viivästynyt, inhoaa</w:t>
      </w:r>
    </w:p>
    <w:p>
      <w:r>
        <w:rPr>
          <w:b/>
        </w:rPr>
        <w:t xml:space="preserve">Tulos</w:t>
      </w:r>
    </w:p>
    <w:p>
      <w:r>
        <w:t xml:space="preserve">päivämäärän tila</w:t>
      </w:r>
    </w:p>
    <w:p>
      <w:r>
        <w:rPr>
          <w:b/>
        </w:rPr>
        <w:t xml:space="preserve">Esimerkki 3.3488</w:t>
      </w:r>
    </w:p>
    <w:p>
      <w:r>
        <w:t xml:space="preserve">hauraus, imeytyminen, alue, rasva, imeytyminen</w:t>
      </w:r>
    </w:p>
    <w:p>
      <w:r>
        <w:rPr>
          <w:b/>
        </w:rPr>
        <w:t xml:space="preserve">Tulos</w:t>
      </w:r>
    </w:p>
    <w:p>
      <w:r>
        <w:t xml:space="preserve">fyysinen ominaisuus</w:t>
      </w:r>
    </w:p>
    <w:p>
      <w:r>
        <w:rPr>
          <w:b/>
        </w:rPr>
        <w:t xml:space="preserve">Esimerkki 3.3489</w:t>
      </w:r>
    </w:p>
    <w:p>
      <w:r>
        <w:t xml:space="preserve">treenata, uida, hölkätä, lentää</w:t>
      </w:r>
    </w:p>
    <w:p>
      <w:r>
        <w:rPr>
          <w:b/>
        </w:rPr>
        <w:t xml:space="preserve">Tulos</w:t>
      </w:r>
    </w:p>
    <w:p>
      <w:r>
        <w:t xml:space="preserve">kuljetusmuoto</w:t>
      </w:r>
    </w:p>
    <w:p>
      <w:r>
        <w:rPr>
          <w:b/>
        </w:rPr>
        <w:t xml:space="preserve">Esimerkki 3.3490</w:t>
      </w:r>
    </w:p>
    <w:p>
      <w:r>
        <w:t xml:space="preserve">alaspäin, taaksepäin, vasemmalle, alas</w:t>
      </w:r>
    </w:p>
    <w:p>
      <w:r>
        <w:rPr>
          <w:b/>
        </w:rPr>
        <w:t xml:space="preserve">Tulos</w:t>
      </w:r>
    </w:p>
    <w:p>
      <w:r>
        <w:t xml:space="preserve">suunta</w:t>
      </w:r>
    </w:p>
    <w:p>
      <w:r>
        <w:rPr>
          <w:b/>
        </w:rPr>
        <w:t xml:space="preserve">Esimerkki 3.3491</w:t>
      </w:r>
    </w:p>
    <w:p>
      <w:r>
        <w:t xml:space="preserve">fudge, falsehood, fib, valhe, valehtelu</w:t>
      </w:r>
    </w:p>
    <w:p>
      <w:r>
        <w:rPr>
          <w:b/>
        </w:rPr>
        <w:t xml:space="preserve">Tulos</w:t>
      </w:r>
    </w:p>
    <w:p>
      <w:r>
        <w:t xml:space="preserve">hämäräperäistä toimintaa</w:t>
      </w:r>
    </w:p>
    <w:p>
      <w:r>
        <w:rPr>
          <w:b/>
        </w:rPr>
        <w:t xml:space="preserve">Esimerkki 3.3492</w:t>
      </w:r>
    </w:p>
    <w:p>
      <w:r>
        <w:t xml:space="preserve">rento, viileä, suosittu, leppoisa</w:t>
      </w:r>
    </w:p>
    <w:p>
      <w:r>
        <w:rPr>
          <w:b/>
        </w:rPr>
        <w:t xml:space="preserve">Tulos</w:t>
      </w:r>
    </w:p>
    <w:p>
      <w:r>
        <w:t xml:space="preserve">henkilökohtainen ominaisuus</w:t>
      </w:r>
    </w:p>
    <w:p>
      <w:r>
        <w:rPr>
          <w:b/>
        </w:rPr>
        <w:t xml:space="preserve">Esimerkki 3.3493</w:t>
      </w:r>
    </w:p>
    <w:p>
      <w:r>
        <w:t xml:space="preserve">yritys, yhteinen, kestävyys, synergia</w:t>
      </w:r>
    </w:p>
    <w:p>
      <w:r>
        <w:rPr>
          <w:b/>
        </w:rPr>
        <w:t xml:space="preserve">Tulos</w:t>
      </w:r>
    </w:p>
    <w:p>
      <w:r>
        <w:t xml:space="preserve">yritys</w:t>
      </w:r>
    </w:p>
    <w:p>
      <w:r>
        <w:rPr>
          <w:b/>
        </w:rPr>
        <w:t xml:space="preserve">Esimerkki 3.3494</w:t>
      </w:r>
    </w:p>
    <w:p>
      <w:r>
        <w:t xml:space="preserve">betonivaluja, nosturi, kaivinkone, taklaukset</w:t>
      </w:r>
    </w:p>
    <w:p>
      <w:r>
        <w:rPr>
          <w:b/>
        </w:rPr>
        <w:t xml:space="preserve">Tulos</w:t>
      </w:r>
    </w:p>
    <w:p>
      <w:r>
        <w:t xml:space="preserve">rakentaminen</w:t>
      </w:r>
    </w:p>
    <w:p>
      <w:r>
        <w:rPr>
          <w:b/>
        </w:rPr>
        <w:t xml:space="preserve">Esimerkki 3.3495</w:t>
      </w:r>
    </w:p>
    <w:p>
      <w:r>
        <w:t xml:space="preserve">suola, sokeri, hiilihydraatit, rasva</w:t>
      </w:r>
    </w:p>
    <w:p>
      <w:r>
        <w:rPr>
          <w:b/>
        </w:rPr>
        <w:t xml:space="preserve">Tulos</w:t>
      </w:r>
    </w:p>
    <w:p>
      <w:r>
        <w:t xml:space="preserve">ravintoarvo</w:t>
      </w:r>
    </w:p>
    <w:p>
      <w:r>
        <w:rPr>
          <w:b/>
        </w:rPr>
        <w:t xml:space="preserve">Esimerkki 3.3496</w:t>
      </w:r>
    </w:p>
    <w:p>
      <w:r>
        <w:t xml:space="preserve">kiltti, häpeissäni, alakuloinen, alakuloinen, melankolinen</w:t>
      </w:r>
    </w:p>
    <w:p>
      <w:r>
        <w:rPr>
          <w:b/>
        </w:rPr>
        <w:t xml:space="preserve">Tulos</w:t>
      </w:r>
    </w:p>
    <w:p>
      <w:r>
        <w:t xml:space="preserve">emotionaalinen tila</w:t>
      </w:r>
    </w:p>
    <w:p>
      <w:r>
        <w:rPr>
          <w:b/>
        </w:rPr>
        <w:t xml:space="preserve">Esimerkki 3.3497</w:t>
      </w:r>
    </w:p>
    <w:p>
      <w:r>
        <w:t xml:space="preserve">condominium, kartano, asunto, taso, tasanne, tasainen</w:t>
      </w:r>
    </w:p>
    <w:p>
      <w:r>
        <w:rPr>
          <w:b/>
        </w:rPr>
        <w:t xml:space="preserve">Tulos</w:t>
      </w:r>
    </w:p>
    <w:p>
      <w:r>
        <w:t xml:space="preserve">majoitus</w:t>
      </w:r>
    </w:p>
    <w:p>
      <w:r>
        <w:rPr>
          <w:b/>
        </w:rPr>
        <w:t xml:space="preserve">Esimerkki 3.3498</w:t>
      </w:r>
    </w:p>
    <w:p>
      <w:r>
        <w:t xml:space="preserve">kippaa, pakka, sokea, hertta</w:t>
      </w:r>
    </w:p>
    <w:p>
      <w:r>
        <w:rPr>
          <w:b/>
        </w:rPr>
        <w:t xml:space="preserve">Tulos</w:t>
      </w:r>
    </w:p>
    <w:p>
      <w:r>
        <w:t xml:space="preserve">pokeri</w:t>
      </w:r>
    </w:p>
    <w:p>
      <w:r>
        <w:rPr>
          <w:b/>
        </w:rPr>
        <w:t xml:space="preserve">Esimerkki 3.3499</w:t>
      </w:r>
    </w:p>
    <w:p>
      <w:r>
        <w:t xml:space="preserve">lihava, raskas, paksu, pullea, alue</w:t>
      </w:r>
    </w:p>
    <w:p>
      <w:r>
        <w:rPr>
          <w:b/>
        </w:rPr>
        <w:t xml:space="preserve">Tulos</w:t>
      </w:r>
    </w:p>
    <w:p>
      <w:r>
        <w:t xml:space="preserve">fyysinen ominaisuus</w:t>
      </w:r>
    </w:p>
    <w:p>
      <w:r>
        <w:rPr>
          <w:b/>
        </w:rPr>
        <w:t xml:space="preserve">Esimerkki 3.3500</w:t>
      </w:r>
    </w:p>
    <w:p>
      <w:r>
        <w:t xml:space="preserve">punta, jalka, senttimetri, metri</w:t>
      </w:r>
    </w:p>
    <w:p>
      <w:r>
        <w:rPr>
          <w:b/>
        </w:rPr>
        <w:t xml:space="preserve">Tulos</w:t>
      </w:r>
    </w:p>
    <w:p>
      <w:r>
        <w:t xml:space="preserve">mittayksikkö</w:t>
      </w:r>
    </w:p>
    <w:p>
      <w:r>
        <w:rPr>
          <w:b/>
        </w:rPr>
        <w:t xml:space="preserve">Esimerkki 3.3501</w:t>
      </w:r>
    </w:p>
    <w:p>
      <w:r>
        <w:t xml:space="preserve">järjestäminen, kahvin keittäminen, tapaamisten aikatauluttaminen, arkistointi</w:t>
      </w:r>
    </w:p>
    <w:p>
      <w:r>
        <w:rPr>
          <w:b/>
        </w:rPr>
        <w:t xml:space="preserve">Tulos</w:t>
      </w:r>
    </w:p>
    <w:p>
      <w:r>
        <w:t xml:space="preserve">sihteerin tehtävät</w:t>
      </w:r>
    </w:p>
    <w:p>
      <w:r>
        <w:rPr>
          <w:b/>
        </w:rPr>
        <w:t xml:space="preserve">Esimerkki 3.3502</w:t>
      </w:r>
    </w:p>
    <w:p>
      <w:r>
        <w:t xml:space="preserve">kuuma, viileä, virkistävä, viileä, viileä</w:t>
      </w:r>
    </w:p>
    <w:p>
      <w:r>
        <w:rPr>
          <w:b/>
        </w:rPr>
        <w:t xml:space="preserve">Tulos</w:t>
      </w:r>
    </w:p>
    <w:p>
      <w:r>
        <w:t xml:space="preserve">lämpötila</w:t>
      </w:r>
    </w:p>
    <w:p>
      <w:r>
        <w:rPr>
          <w:b/>
        </w:rPr>
        <w:t xml:space="preserve">Esimerkki 3.3503</w:t>
      </w:r>
    </w:p>
    <w:p>
      <w:r>
        <w:t xml:space="preserve">käsi, käsivarsi, sääri, jalka</w:t>
      </w:r>
    </w:p>
    <w:p>
      <w:r>
        <w:rPr>
          <w:b/>
        </w:rPr>
        <w:t xml:space="preserve">Tulos</w:t>
      </w:r>
    </w:p>
    <w:p>
      <w:r>
        <w:t xml:space="preserve">kehon osa</w:t>
      </w:r>
    </w:p>
    <w:p>
      <w:r>
        <w:rPr>
          <w:b/>
        </w:rPr>
        <w:t xml:space="preserve">Esimerkki 3.3504</w:t>
      </w:r>
    </w:p>
    <w:p>
      <w:r>
        <w:t xml:space="preserve">tiedosto, laitteisto, lataus, kuva</w:t>
      </w:r>
    </w:p>
    <w:p>
      <w:r>
        <w:rPr>
          <w:b/>
        </w:rPr>
        <w:t xml:space="preserve">Tulos</w:t>
      </w:r>
    </w:p>
    <w:p>
      <w:r>
        <w:t xml:space="preserve">tietokoneet</w:t>
      </w:r>
    </w:p>
    <w:p>
      <w:r>
        <w:rPr>
          <w:b/>
        </w:rPr>
        <w:t xml:space="preserve">Esimerkki 3.3505</w:t>
      </w:r>
    </w:p>
    <w:p>
      <w:r>
        <w:t xml:space="preserve">kuu, virta, aalto, juoma</w:t>
      </w:r>
    </w:p>
    <w:p>
      <w:r>
        <w:rPr>
          <w:b/>
        </w:rPr>
        <w:t xml:space="preserve">Tulos</w:t>
      </w:r>
    </w:p>
    <w:p>
      <w:r>
        <w:t xml:space="preserve">valtameri</w:t>
      </w:r>
    </w:p>
    <w:p>
      <w:r>
        <w:rPr>
          <w:b/>
        </w:rPr>
        <w:t xml:space="preserve">Esimerkki 3.3506</w:t>
      </w:r>
    </w:p>
    <w:p>
      <w:r>
        <w:t xml:space="preserve">maila, ankka, kissa, lehmä</w:t>
      </w:r>
    </w:p>
    <w:p>
      <w:r>
        <w:rPr>
          <w:b/>
        </w:rPr>
        <w:t xml:space="preserve">Tulos</w:t>
      </w:r>
    </w:p>
    <w:p>
      <w:r>
        <w:t xml:space="preserve">eläimet</w:t>
      </w:r>
    </w:p>
    <w:p>
      <w:r>
        <w:rPr>
          <w:b/>
        </w:rPr>
        <w:t xml:space="preserve">Esimerkki 3.3507</w:t>
      </w:r>
    </w:p>
    <w:p>
      <w:r>
        <w:t xml:space="preserve">klubi, hampurilainen, hampurilainen, hampurilainen, avokätinen, hampurilainen</w:t>
      </w:r>
    </w:p>
    <w:p>
      <w:r>
        <w:rPr>
          <w:b/>
        </w:rPr>
        <w:t xml:space="preserve">Tulos</w:t>
      </w:r>
    </w:p>
    <w:p>
      <w:r>
        <w:t xml:space="preserve">voileipätyyppi</w:t>
      </w:r>
    </w:p>
    <w:p>
      <w:r>
        <w:rPr>
          <w:b/>
        </w:rPr>
        <w:t xml:space="preserve">Esimerkki 3.3508</w:t>
      </w:r>
    </w:p>
    <w:p>
      <w:r>
        <w:t xml:space="preserve">keksejä, tryffeleitä, suklaakakkua, kakkua</w:t>
      </w:r>
    </w:p>
    <w:p>
      <w:r>
        <w:rPr>
          <w:b/>
        </w:rPr>
        <w:t xml:space="preserve">Tulos</w:t>
      </w:r>
    </w:p>
    <w:p>
      <w:r>
        <w:t xml:space="preserve">suklaa ruoka</w:t>
      </w:r>
    </w:p>
    <w:p>
      <w:r>
        <w:rPr>
          <w:b/>
        </w:rPr>
        <w:t xml:space="preserve">Esimerkki 3.3509</w:t>
      </w:r>
    </w:p>
    <w:p>
      <w:r>
        <w:t xml:space="preserve">korjata, lisensoimaton, fudge, mankeloida, mankeloida</w:t>
      </w:r>
    </w:p>
    <w:p>
      <w:r>
        <w:rPr>
          <w:b/>
        </w:rPr>
        <w:t xml:space="preserve">Tulos</w:t>
      </w:r>
    </w:p>
    <w:p>
      <w:r>
        <w:t xml:space="preserve">hämäräperäistä toimintaa</w:t>
      </w:r>
    </w:p>
    <w:p>
      <w:r>
        <w:rPr>
          <w:b/>
        </w:rPr>
        <w:t xml:space="preserve">Esimerkki 3.3510</w:t>
      </w:r>
    </w:p>
    <w:p>
      <w:r>
        <w:t xml:space="preserve">yleinen, yleinen, perus, tavallinen</w:t>
      </w:r>
    </w:p>
    <w:p>
      <w:r>
        <w:rPr>
          <w:b/>
        </w:rPr>
        <w:t xml:space="preserve">Tulos</w:t>
      </w:r>
    </w:p>
    <w:p>
      <w:r>
        <w:t xml:space="preserve">laajalle levinnyt</w:t>
      </w:r>
    </w:p>
    <w:p>
      <w:r>
        <w:rPr>
          <w:b/>
        </w:rPr>
        <w:t xml:space="preserve">Esimerkki 3.3511</w:t>
      </w:r>
    </w:p>
    <w:p>
      <w:r>
        <w:t xml:space="preserve">iloinen, surullinen, pelokas, tyytyväinen</w:t>
      </w:r>
    </w:p>
    <w:p>
      <w:r>
        <w:rPr>
          <w:b/>
        </w:rPr>
        <w:t xml:space="preserve">Tulos</w:t>
      </w:r>
    </w:p>
    <w:p>
      <w:r>
        <w:t xml:space="preserve">emotionaalinen tila</w:t>
      </w:r>
    </w:p>
    <w:p>
      <w:r>
        <w:rPr>
          <w:b/>
        </w:rPr>
        <w:t xml:space="preserve">Esimerkki 3.3512</w:t>
      </w:r>
    </w:p>
    <w:p>
      <w:r>
        <w:t xml:space="preserve">rasva, rauta, proteiini, suola</w:t>
      </w:r>
    </w:p>
    <w:p>
      <w:r>
        <w:rPr>
          <w:b/>
        </w:rPr>
        <w:t xml:space="preserve">Tulos</w:t>
      </w:r>
    </w:p>
    <w:p>
      <w:r>
        <w:t xml:space="preserve">ravintoarvo</w:t>
      </w:r>
    </w:p>
    <w:p>
      <w:r>
        <w:rPr>
          <w:b/>
        </w:rPr>
        <w:t xml:space="preserve">Esimerkki 3.3513</w:t>
      </w:r>
    </w:p>
    <w:p>
      <w:r>
        <w:t xml:space="preserve">tanssisali, elokuvateatteri, klubi, diskoteekki</w:t>
      </w:r>
    </w:p>
    <w:p>
      <w:r>
        <w:rPr>
          <w:b/>
        </w:rPr>
        <w:t xml:space="preserve">Tulos</w:t>
      </w:r>
    </w:p>
    <w:p>
      <w:r>
        <w:t xml:space="preserve">sosiaalinen kokoontuminen</w:t>
      </w:r>
    </w:p>
    <w:p>
      <w:r>
        <w:rPr>
          <w:b/>
        </w:rPr>
        <w:t xml:space="preserve">Esimerkki 3.3514</w:t>
      </w:r>
    </w:p>
    <w:p>
      <w:r>
        <w:t xml:space="preserve">hanhi, nosturi, kolibri, davitti</w:t>
      </w:r>
    </w:p>
    <w:p>
      <w:r>
        <w:rPr>
          <w:b/>
        </w:rPr>
        <w:t xml:space="preserve">Tulos</w:t>
      </w:r>
    </w:p>
    <w:p>
      <w:r>
        <w:t xml:space="preserve">lintu</w:t>
      </w:r>
    </w:p>
    <w:p>
      <w:r>
        <w:rPr>
          <w:b/>
        </w:rPr>
        <w:t xml:space="preserve">Esimerkki 3.3515</w:t>
      </w:r>
    </w:p>
    <w:p>
      <w:r>
        <w:t xml:space="preserve">fret, fingerpick, board, jack</w:t>
      </w:r>
    </w:p>
    <w:p>
      <w:r>
        <w:rPr>
          <w:b/>
        </w:rPr>
        <w:t xml:space="preserve">Tulos</w:t>
      </w:r>
    </w:p>
    <w:p>
      <w:r>
        <w:t xml:space="preserve">kitaraosuus</w:t>
      </w:r>
    </w:p>
    <w:p>
      <w:r>
        <w:rPr>
          <w:b/>
        </w:rPr>
        <w:t xml:space="preserve">Esimerkki 3.3516</w:t>
      </w:r>
    </w:p>
    <w:p>
      <w:r>
        <w:t xml:space="preserve">sateinen, ilmasto, reilu, 70</w:t>
      </w:r>
    </w:p>
    <w:p>
      <w:r>
        <w:rPr>
          <w:b/>
        </w:rPr>
        <w:t xml:space="preserve">Tulos</w:t>
      </w:r>
    </w:p>
    <w:p>
      <w:r>
        <w:t xml:space="preserve">sää</w:t>
      </w:r>
    </w:p>
    <w:p>
      <w:r>
        <w:rPr>
          <w:b/>
        </w:rPr>
        <w:t xml:space="preserve">Esimerkki 3.3517</w:t>
      </w:r>
    </w:p>
    <w:p>
      <w:r>
        <w:t xml:space="preserve">osakkeenomistajat, yhdistetty, yritys, yhteinen</w:t>
      </w:r>
    </w:p>
    <w:p>
      <w:r>
        <w:rPr>
          <w:b/>
        </w:rPr>
        <w:t xml:space="preserve">Tulos</w:t>
      </w:r>
    </w:p>
    <w:p>
      <w:r>
        <w:t xml:space="preserve">yritys</w:t>
      </w:r>
    </w:p>
    <w:p>
      <w:r>
        <w:rPr>
          <w:b/>
        </w:rPr>
        <w:t xml:space="preserve">Esimerkki 3.3518</w:t>
      </w:r>
    </w:p>
    <w:p>
      <w:r>
        <w:t xml:space="preserve">strutsi, pelikaani, kurki, haikara, haikara</w:t>
      </w:r>
    </w:p>
    <w:p>
      <w:r>
        <w:rPr>
          <w:b/>
        </w:rPr>
        <w:t xml:space="preserve">Tulos</w:t>
      </w:r>
    </w:p>
    <w:p>
      <w:r>
        <w:t xml:space="preserve">lintu</w:t>
      </w:r>
    </w:p>
    <w:p>
      <w:r>
        <w:rPr>
          <w:b/>
        </w:rPr>
        <w:t xml:space="preserve">Esimerkki 3.3519</w:t>
      </w:r>
    </w:p>
    <w:p>
      <w:r>
        <w:t xml:space="preserve">sakko, keskeytys, rangaistus, vankeusrangaistus</w:t>
      </w:r>
    </w:p>
    <w:p>
      <w:r>
        <w:rPr>
          <w:b/>
        </w:rPr>
        <w:t xml:space="preserve">Tulos</w:t>
      </w:r>
    </w:p>
    <w:p>
      <w:r>
        <w:t xml:space="preserve">poliisin rangaistus</w:t>
      </w:r>
    </w:p>
    <w:p>
      <w:r>
        <w:rPr>
          <w:b/>
        </w:rPr>
        <w:t xml:space="preserve">Esimerkki 3.3520</w:t>
      </w:r>
    </w:p>
    <w:p>
      <w:r>
        <w:t xml:space="preserve">hieno, hieno, komea, houkutteleva</w:t>
      </w:r>
    </w:p>
    <w:p>
      <w:r>
        <w:rPr>
          <w:b/>
        </w:rPr>
        <w:t xml:space="preserve">Tulos</w:t>
      </w:r>
    </w:p>
    <w:p>
      <w:r>
        <w:t xml:space="preserve">esteettinen ominaisuus</w:t>
      </w:r>
    </w:p>
    <w:p>
      <w:r>
        <w:rPr>
          <w:b/>
        </w:rPr>
        <w:t xml:space="preserve">Esimerkki 3.3521</w:t>
      </w:r>
    </w:p>
    <w:p>
      <w:r>
        <w:t xml:space="preserve">hyvästi, tuhlaa, tuhlaa, tuhlaa, tuhlaa, tuhlaa.</w:t>
      </w:r>
    </w:p>
    <w:p>
      <w:r>
        <w:rPr>
          <w:b/>
        </w:rPr>
        <w:t xml:space="preserve">Tulos</w:t>
      </w:r>
    </w:p>
    <w:p>
      <w:r>
        <w:t xml:space="preserve">toiminta</w:t>
      </w:r>
    </w:p>
    <w:p>
      <w:r>
        <w:rPr>
          <w:b/>
        </w:rPr>
        <w:t xml:space="preserve">Esimerkki 3.3522</w:t>
      </w:r>
    </w:p>
    <w:p>
      <w:r>
        <w:t xml:space="preserve">syöksyä, kumartua, pudota, kiivetä</w:t>
      </w:r>
    </w:p>
    <w:p>
      <w:r>
        <w:rPr>
          <w:b/>
        </w:rPr>
        <w:t xml:space="preserve">Tulos</w:t>
      </w:r>
    </w:p>
    <w:p>
      <w:r>
        <w:t xml:space="preserve">liikunta</w:t>
      </w:r>
    </w:p>
    <w:p>
      <w:r>
        <w:rPr>
          <w:b/>
        </w:rPr>
        <w:t xml:space="preserve">Esimerkki 3.3523</w:t>
      </w:r>
    </w:p>
    <w:p>
      <w:r>
        <w:t xml:space="preserve">hanhi, ankka, leijona, koira...</w:t>
      </w:r>
    </w:p>
    <w:p>
      <w:r>
        <w:rPr>
          <w:b/>
        </w:rPr>
        <w:t xml:space="preserve">Tulos</w:t>
      </w:r>
    </w:p>
    <w:p>
      <w:r>
        <w:t xml:space="preserve">eläimet</w:t>
      </w:r>
    </w:p>
    <w:p>
      <w:r>
        <w:rPr>
          <w:b/>
        </w:rPr>
        <w:t xml:space="preserve">Esimerkki 3.3524</w:t>
      </w:r>
    </w:p>
    <w:p>
      <w:r>
        <w:t xml:space="preserve">tavallinen, tylsä, yleinen, standardi</w:t>
      </w:r>
    </w:p>
    <w:p>
      <w:r>
        <w:rPr>
          <w:b/>
        </w:rPr>
        <w:t xml:space="preserve">Tulos</w:t>
      </w:r>
    </w:p>
    <w:p>
      <w:r>
        <w:t xml:space="preserve">laajalle levinnyt</w:t>
      </w:r>
    </w:p>
    <w:p>
      <w:r>
        <w:rPr>
          <w:b/>
        </w:rPr>
        <w:t xml:space="preserve">Esimerkki 3.3525</w:t>
      </w:r>
    </w:p>
    <w:p>
      <w:r>
        <w:t xml:space="preserve">pudota, kumartua, pudota, hypätä</w:t>
      </w:r>
    </w:p>
    <w:p>
      <w:r>
        <w:rPr>
          <w:b/>
        </w:rPr>
        <w:t xml:space="preserve">Tulos</w:t>
      </w:r>
    </w:p>
    <w:p>
      <w:r>
        <w:t xml:space="preserve">liikunta</w:t>
      </w:r>
    </w:p>
    <w:p>
      <w:r>
        <w:rPr>
          <w:b/>
        </w:rPr>
        <w:t xml:space="preserve">Esimerkki 3.3526</w:t>
      </w:r>
    </w:p>
    <w:p>
      <w:r>
        <w:t xml:space="preserve">hampurilainen, avoin, blt, klubi, klubi</w:t>
      </w:r>
    </w:p>
    <w:p>
      <w:r>
        <w:rPr>
          <w:b/>
        </w:rPr>
        <w:t xml:space="preserve">Tulos</w:t>
      </w:r>
    </w:p>
    <w:p>
      <w:r>
        <w:t xml:space="preserve">voileipätyyppi</w:t>
      </w:r>
    </w:p>
    <w:p>
      <w:r>
        <w:rPr>
          <w:b/>
        </w:rPr>
        <w:t xml:space="preserve">Esimerkki 3.3527</w:t>
      </w:r>
    </w:p>
    <w:p>
      <w:r>
        <w:t xml:space="preserve">rohkea, rehellinen, ytimekäs, suorasukainen</w:t>
      </w:r>
    </w:p>
    <w:p>
      <w:r>
        <w:rPr>
          <w:b/>
        </w:rPr>
        <w:t xml:space="preserve">Tulos</w:t>
      </w:r>
    </w:p>
    <w:p>
      <w:r>
        <w:t xml:space="preserve">moraalinen ominaisuus</w:t>
      </w:r>
    </w:p>
    <w:p>
      <w:r>
        <w:rPr>
          <w:b/>
        </w:rPr>
        <w:t xml:space="preserve">Esimerkki 3.3528</w:t>
      </w:r>
    </w:p>
    <w:p>
      <w:r>
        <w:t xml:space="preserve">iso, sokeri, raskas, rasva</w:t>
      </w:r>
    </w:p>
    <w:p>
      <w:r>
        <w:rPr>
          <w:b/>
        </w:rPr>
        <w:t xml:space="preserve">Tulos</w:t>
      </w:r>
    </w:p>
    <w:p>
      <w:r>
        <w:t xml:space="preserve">ravintoarvo</w:t>
      </w:r>
    </w:p>
    <w:p>
      <w:r>
        <w:rPr>
          <w:b/>
        </w:rPr>
        <w:t xml:space="preserve">Esimerkki 3.3529</w:t>
      </w:r>
    </w:p>
    <w:p>
      <w:r>
        <w:t xml:space="preserve">fudge, brownies, raskas, kakku, kakku</w:t>
      </w:r>
    </w:p>
    <w:p>
      <w:r>
        <w:rPr>
          <w:b/>
        </w:rPr>
        <w:t xml:space="preserve">Tulos</w:t>
      </w:r>
    </w:p>
    <w:p>
      <w:r>
        <w:t xml:space="preserve">suklaa ruoka</w:t>
      </w:r>
    </w:p>
    <w:p>
      <w:r>
        <w:rPr>
          <w:b/>
        </w:rPr>
        <w:t xml:space="preserve">Esimerkki 3.3530</w:t>
      </w:r>
    </w:p>
    <w:p>
      <w:r>
        <w:t xml:space="preserve">hieno, kuuma, kaunis, siisti</w:t>
      </w:r>
    </w:p>
    <w:p>
      <w:r>
        <w:rPr>
          <w:b/>
        </w:rPr>
        <w:t xml:space="preserve">Tulos</w:t>
      </w:r>
    </w:p>
    <w:p>
      <w:r>
        <w:t xml:space="preserve">esteettinen ominaisuus</w:t>
      </w:r>
    </w:p>
    <w:p>
      <w:r>
        <w:rPr>
          <w:b/>
        </w:rPr>
        <w:t xml:space="preserve">Esimerkki 3.3531</w:t>
      </w:r>
    </w:p>
    <w:p>
      <w:r>
        <w:t xml:space="preserve">valtuuttaminen, erottaminen, erottaminen, palkkaaminen</w:t>
      </w:r>
    </w:p>
    <w:p>
      <w:r>
        <w:rPr>
          <w:b/>
        </w:rPr>
        <w:t xml:space="preserve">Tulos</w:t>
      </w:r>
    </w:p>
    <w:p>
      <w:r>
        <w:t xml:space="preserve">työllisyystoiminta</w:t>
      </w:r>
    </w:p>
    <w:p>
      <w:r>
        <w:rPr>
          <w:b/>
        </w:rPr>
        <w:t xml:space="preserve">Esimerkki 3.3532</w:t>
      </w:r>
    </w:p>
    <w:p>
      <w:r>
        <w:t xml:space="preserve">tuhlaa, käyttää väärin, jakaa, puhaltaa, puhaltaa</w:t>
      </w:r>
    </w:p>
    <w:p>
      <w:r>
        <w:rPr>
          <w:b/>
        </w:rPr>
        <w:t xml:space="preserve">Tulos</w:t>
      </w:r>
    </w:p>
    <w:p>
      <w:r>
        <w:t xml:space="preserve">toiminta</w:t>
      </w:r>
    </w:p>
    <w:p>
      <w:r>
        <w:rPr>
          <w:b/>
        </w:rPr>
        <w:t xml:space="preserve">Esimerkki 3.3533</w:t>
      </w:r>
    </w:p>
    <w:p>
      <w:r>
        <w:t xml:space="preserve">slapjack, gin, canasta, pata</w:t>
      </w:r>
    </w:p>
    <w:p>
      <w:r>
        <w:rPr>
          <w:b/>
        </w:rPr>
        <w:t xml:space="preserve">Tulos</w:t>
      </w:r>
    </w:p>
    <w:p>
      <w:r>
        <w:t xml:space="preserve">korttipelit</w:t>
      </w:r>
    </w:p>
    <w:p>
      <w:r>
        <w:rPr>
          <w:b/>
        </w:rPr>
        <w:t xml:space="preserve">Esimerkki 3.3534</w:t>
      </w:r>
    </w:p>
    <w:p>
      <w:r>
        <w:t xml:space="preserve">kuuleminen, prime, sakko, huostaanotto</w:t>
      </w:r>
    </w:p>
    <w:p>
      <w:r>
        <w:rPr>
          <w:b/>
        </w:rPr>
        <w:t xml:space="preserve">Tulos</w:t>
      </w:r>
    </w:p>
    <w:p>
      <w:r>
        <w:t xml:space="preserve">poliisin rangaistus</w:t>
      </w:r>
    </w:p>
    <w:p>
      <w:r>
        <w:rPr>
          <w:b/>
        </w:rPr>
        <w:t xml:space="preserve">Esimerkki 3.3535</w:t>
      </w:r>
    </w:p>
    <w:p>
      <w:r>
        <w:t xml:space="preserve">kaatua, kumartua, vieriä, hypätä</w:t>
      </w:r>
    </w:p>
    <w:p>
      <w:r>
        <w:rPr>
          <w:b/>
        </w:rPr>
        <w:t xml:space="preserve">Tulos</w:t>
      </w:r>
    </w:p>
    <w:p>
      <w:r>
        <w:t xml:space="preserve">liikunta</w:t>
      </w:r>
    </w:p>
    <w:p>
      <w:r>
        <w:rPr>
          <w:b/>
        </w:rPr>
        <w:t xml:space="preserve">Esimerkki 3.3536</w:t>
      </w:r>
    </w:p>
    <w:p>
      <w:r>
        <w:t xml:space="preserve">valas, kala, merikilpikonna, iguaani</w:t>
      </w:r>
    </w:p>
    <w:p>
      <w:r>
        <w:rPr>
          <w:b/>
        </w:rPr>
        <w:t xml:space="preserve">Tulos</w:t>
      </w:r>
    </w:p>
    <w:p>
      <w:r>
        <w:t xml:space="preserve">eläin</w:t>
      </w:r>
    </w:p>
    <w:p>
      <w:r>
        <w:rPr>
          <w:b/>
        </w:rPr>
        <w:t xml:space="preserve">Esimerkki 3.3537</w:t>
      </w:r>
    </w:p>
    <w:p>
      <w:r>
        <w:t xml:space="preserve">rausku, hai, hamsteri, kala...</w:t>
      </w:r>
    </w:p>
    <w:p>
      <w:r>
        <w:rPr>
          <w:b/>
        </w:rPr>
        <w:t xml:space="preserve">Tulos</w:t>
      </w:r>
    </w:p>
    <w:p>
      <w:r>
        <w:t xml:space="preserve">eläin</w:t>
      </w:r>
    </w:p>
    <w:p>
      <w:r>
        <w:rPr>
          <w:b/>
        </w:rPr>
        <w:t xml:space="preserve">Esimerkki 3.3538</w:t>
      </w:r>
    </w:p>
    <w:p>
      <w:r>
        <w:t xml:space="preserve">tasapuolinen, oikeudenmukainen, kunniallinen, puolueeton</w:t>
      </w:r>
    </w:p>
    <w:p>
      <w:r>
        <w:rPr>
          <w:b/>
        </w:rPr>
        <w:t xml:space="preserve">Tulos</w:t>
      </w:r>
    </w:p>
    <w:p>
      <w:r>
        <w:t xml:space="preserve">moraalinen ominaisuus</w:t>
      </w:r>
    </w:p>
    <w:p>
      <w:r>
        <w:rPr>
          <w:b/>
        </w:rPr>
        <w:t xml:space="preserve">Esimerkki 3.3539</w:t>
      </w:r>
    </w:p>
    <w:p>
      <w:r>
        <w:t xml:space="preserve">hyvin, oikeudenmukainen, epäoikeudenmukainen, reilu</w:t>
      </w:r>
    </w:p>
    <w:p>
      <w:r>
        <w:rPr>
          <w:b/>
        </w:rPr>
        <w:t xml:space="preserve">Tulos</w:t>
      </w:r>
    </w:p>
    <w:p>
      <w:r>
        <w:t xml:space="preserve">moraalinen ominaisuus</w:t>
      </w:r>
    </w:p>
    <w:p>
      <w:r>
        <w:rPr>
          <w:b/>
        </w:rPr>
        <w:t xml:space="preserve">Esimerkki 3.3540</w:t>
      </w:r>
    </w:p>
    <w:p>
      <w:r>
        <w:t xml:space="preserve">nostolaite, nostolaite, vinssi, nosturi, nosturi</w:t>
      </w:r>
    </w:p>
    <w:p>
      <w:r>
        <w:rPr>
          <w:b/>
        </w:rPr>
        <w:t xml:space="preserve">Tulos</w:t>
      </w:r>
    </w:p>
    <w:p>
      <w:r>
        <w:t xml:space="preserve">rakentaminen</w:t>
      </w:r>
    </w:p>
    <w:p>
      <w:r>
        <w:rPr>
          <w:b/>
        </w:rPr>
        <w:t xml:space="preserve">Esimerkki 3.3541</w:t>
      </w:r>
    </w:p>
    <w:p>
      <w:r>
        <w:t xml:space="preserve">oikealle, eteenpäin, maahan, alas</w:t>
      </w:r>
    </w:p>
    <w:p>
      <w:r>
        <w:rPr>
          <w:b/>
        </w:rPr>
        <w:t xml:space="preserve">Tulos</w:t>
      </w:r>
    </w:p>
    <w:p>
      <w:r>
        <w:t xml:space="preserve">suunta</w:t>
      </w:r>
    </w:p>
    <w:p>
      <w:r>
        <w:rPr>
          <w:b/>
        </w:rPr>
        <w:t xml:space="preserve">Esimerkki 3.3542</w:t>
      </w:r>
    </w:p>
    <w:p>
      <w:r>
        <w:t xml:space="preserve">lojaali, oikeudenmukainen, oikeudenmukainen, reilu.</w:t>
      </w:r>
    </w:p>
    <w:p>
      <w:r>
        <w:rPr>
          <w:b/>
        </w:rPr>
        <w:t xml:space="preserve">Tulos</w:t>
      </w:r>
    </w:p>
    <w:p>
      <w:r>
        <w:t xml:space="preserve">moraalinen ominaisuus</w:t>
      </w:r>
    </w:p>
    <w:p>
      <w:r>
        <w:rPr>
          <w:b/>
        </w:rPr>
        <w:t xml:space="preserve">Esimerkki 3.3543</w:t>
      </w:r>
    </w:p>
    <w:p>
      <w:r>
        <w:t xml:space="preserve">tasainen, tasainen, päällystetty, tasainen, tasainen</w:t>
      </w:r>
    </w:p>
    <w:p>
      <w:r>
        <w:rPr>
          <w:b/>
        </w:rPr>
        <w:t xml:space="preserve">Tulos</w:t>
      </w:r>
    </w:p>
    <w:p>
      <w:r>
        <w:t xml:space="preserve">maantieteellinen ominaisuus</w:t>
      </w:r>
    </w:p>
    <w:p>
      <w:r>
        <w:rPr>
          <w:b/>
        </w:rPr>
        <w:t xml:space="preserve">Esimerkki 3.3544</w:t>
      </w:r>
    </w:p>
    <w:p>
      <w:r>
        <w:t xml:space="preserve">vastata puheluihin, vastata, arkistoida, lajitella postia</w:t>
      </w:r>
    </w:p>
    <w:p>
      <w:r>
        <w:rPr>
          <w:b/>
        </w:rPr>
        <w:t xml:space="preserve">Tulos</w:t>
      </w:r>
    </w:p>
    <w:p>
      <w:r>
        <w:t xml:space="preserve">sihteerin tehtävät</w:t>
      </w:r>
    </w:p>
    <w:p>
      <w:r>
        <w:rPr>
          <w:b/>
        </w:rPr>
        <w:t xml:space="preserve">Esimerkki 3.3545</w:t>
      </w:r>
    </w:p>
    <w:p>
      <w:r>
        <w:t xml:space="preserve">reilu, koko, keskikoko, lajike</w:t>
      </w:r>
    </w:p>
    <w:p>
      <w:r>
        <w:rPr>
          <w:b/>
        </w:rPr>
        <w:t xml:space="preserve">Tulos</w:t>
      </w:r>
    </w:p>
    <w:p>
      <w:r>
        <w:t xml:space="preserve">esteettinen ominaisuus</w:t>
      </w:r>
    </w:p>
    <w:p>
      <w:r>
        <w:rPr>
          <w:b/>
        </w:rPr>
        <w:t xml:space="preserve">Esimerkki 3.3546</w:t>
      </w:r>
    </w:p>
    <w:p>
      <w:r>
        <w:t xml:space="preserve">piirakka, fudge, melassi, vanukas, vanukasta</w:t>
      </w:r>
    </w:p>
    <w:p>
      <w:r>
        <w:rPr>
          <w:b/>
        </w:rPr>
        <w:t xml:space="preserve">Tulos</w:t>
      </w:r>
    </w:p>
    <w:p>
      <w:r>
        <w:t xml:space="preserve">suklaa ruoka</w:t>
      </w:r>
    </w:p>
    <w:p>
      <w:r>
        <w:rPr>
          <w:b/>
        </w:rPr>
        <w:t xml:space="preserve">Esimerkki 3.3547</w:t>
      </w:r>
    </w:p>
    <w:p>
      <w:r>
        <w:t xml:space="preserve">tyly, rohkea, ankara, rehellinen</w:t>
      </w:r>
    </w:p>
    <w:p>
      <w:r>
        <w:rPr>
          <w:b/>
        </w:rPr>
        <w:t xml:space="preserve">Tulos</w:t>
      </w:r>
    </w:p>
    <w:p>
      <w:r>
        <w:t xml:space="preserve">moraalinen ominaisuus</w:t>
      </w:r>
    </w:p>
    <w:p>
      <w:r>
        <w:rPr>
          <w:b/>
        </w:rPr>
        <w:t xml:space="preserve">Esimerkki 3.3548</w:t>
      </w:r>
    </w:p>
    <w:p>
      <w:r>
        <w:t xml:space="preserve">kenraali, majuri, luutnantti, amiraali</w:t>
      </w:r>
    </w:p>
    <w:p>
      <w:r>
        <w:rPr>
          <w:b/>
        </w:rPr>
        <w:t xml:space="preserve">Tulos</w:t>
      </w:r>
    </w:p>
    <w:p>
      <w:r>
        <w:t xml:space="preserve">sotilasarvo</w:t>
      </w:r>
    </w:p>
    <w:p>
      <w:r>
        <w:rPr>
          <w:b/>
        </w:rPr>
        <w:t xml:space="preserve">Esimerkki 3.3549</w:t>
      </w:r>
    </w:p>
    <w:p>
      <w:r>
        <w:t xml:space="preserve">hietakoskelo, haikara, pukki, nosturi, nosturi</w:t>
      </w:r>
    </w:p>
    <w:p>
      <w:r>
        <w:rPr>
          <w:b/>
        </w:rPr>
        <w:t xml:space="preserve">Tulos</w:t>
      </w:r>
    </w:p>
    <w:p>
      <w:r>
        <w:t xml:space="preserve">lintu</w:t>
      </w:r>
    </w:p>
    <w:p>
      <w:r>
        <w:rPr>
          <w:b/>
        </w:rPr>
        <w:t xml:space="preserve">Esimerkki 3.3550</w:t>
      </w:r>
    </w:p>
    <w:p>
      <w:r>
        <w:t xml:space="preserve">yritys, synergia, virtaviivaistaminen, toimitusjohtaja, toimitusjohtaja</w:t>
      </w:r>
    </w:p>
    <w:p>
      <w:r>
        <w:rPr>
          <w:b/>
        </w:rPr>
        <w:t xml:space="preserve">Tulos</w:t>
      </w:r>
    </w:p>
    <w:p>
      <w:r>
        <w:t xml:space="preserve">yritys</w:t>
      </w:r>
    </w:p>
    <w:p>
      <w:r>
        <w:rPr>
          <w:b/>
        </w:rPr>
        <w:t xml:space="preserve">Esimerkki 3.3551</w:t>
      </w:r>
    </w:p>
    <w:p>
      <w:r>
        <w:t xml:space="preserve">jäykkä, luja, kiinteä, vankka, taipumaton</w:t>
      </w:r>
    </w:p>
    <w:p>
      <w:r>
        <w:rPr>
          <w:b/>
        </w:rPr>
        <w:t xml:space="preserve">Tulos</w:t>
      </w:r>
    </w:p>
    <w:p>
      <w:r>
        <w:t xml:space="preserve">jäykkyystyyppi</w:t>
      </w:r>
    </w:p>
    <w:p>
      <w:r>
        <w:rPr>
          <w:b/>
        </w:rPr>
        <w:t xml:space="preserve">Esimerkki 3.3552</w:t>
      </w:r>
    </w:p>
    <w:p>
      <w:r>
        <w:t xml:space="preserve">paneeli, kahva, lasi, muovi</w:t>
      </w:r>
    </w:p>
    <w:p>
      <w:r>
        <w:rPr>
          <w:b/>
        </w:rPr>
        <w:t xml:space="preserve">Tulos</w:t>
      </w:r>
    </w:p>
    <w:p>
      <w:r>
        <w:t xml:space="preserve">ikkunan materiaali</w:t>
      </w:r>
    </w:p>
    <w:p>
      <w:r>
        <w:rPr>
          <w:b/>
        </w:rPr>
        <w:t xml:space="preserve">Esimerkki 3.3553</w:t>
      </w:r>
    </w:p>
    <w:p>
      <w:r>
        <w:t xml:space="preserve">yritys, streamline, llc, yhdistetty</w:t>
      </w:r>
    </w:p>
    <w:p>
      <w:r>
        <w:rPr>
          <w:b/>
        </w:rPr>
        <w:t xml:space="preserve">Tulos</w:t>
      </w:r>
    </w:p>
    <w:p>
      <w:r>
        <w:t xml:space="preserve">yritys</w:t>
      </w:r>
    </w:p>
    <w:p>
      <w:r>
        <w:rPr>
          <w:b/>
        </w:rPr>
        <w:t xml:space="preserve">Esimerkki 3.3554</w:t>
      </w:r>
    </w:p>
    <w:p>
      <w:r>
        <w:t xml:space="preserve">tasainen, pyöreä, tasainen, kartano</w:t>
      </w:r>
    </w:p>
    <w:p>
      <w:r>
        <w:rPr>
          <w:b/>
        </w:rPr>
        <w:t xml:space="preserve">Tulos</w:t>
      </w:r>
    </w:p>
    <w:p>
      <w:r>
        <w:t xml:space="preserve">majoitus</w:t>
      </w:r>
    </w:p>
    <w:p>
      <w:r>
        <w:rPr>
          <w:b/>
        </w:rPr>
        <w:t xml:space="preserve">Esimerkki 3.3555</w:t>
      </w:r>
    </w:p>
    <w:p>
      <w:r>
        <w:t xml:space="preserve">tko, canvas, kansi, tyrmäys, tyrmäys</w:t>
      </w:r>
    </w:p>
    <w:p>
      <w:r>
        <w:rPr>
          <w:b/>
        </w:rPr>
        <w:t xml:space="preserve">Tulos</w:t>
      </w:r>
    </w:p>
    <w:p>
      <w:r>
        <w:t xml:space="preserve">nyrkkeilyterminologia</w:t>
      </w:r>
    </w:p>
    <w:p>
      <w:r>
        <w:rPr>
          <w:b/>
        </w:rPr>
        <w:t xml:space="preserve">Esimerkki 3.3556</w:t>
      </w:r>
    </w:p>
    <w:p>
      <w:r>
        <w:t xml:space="preserve">vihainen, innostunut, pettynyt, tyytyväinen</w:t>
      </w:r>
    </w:p>
    <w:p>
      <w:r>
        <w:rPr>
          <w:b/>
        </w:rPr>
        <w:t xml:space="preserve">Tulos</w:t>
      </w:r>
    </w:p>
    <w:p>
      <w:r>
        <w:t xml:space="preserve">emotionaalinen tila</w:t>
      </w:r>
    </w:p>
    <w:p>
      <w:r>
        <w:rPr>
          <w:b/>
        </w:rPr>
        <w:t xml:space="preserve">Esimerkki 3.3557</w:t>
      </w:r>
    </w:p>
    <w:p>
      <w:r>
        <w:t xml:space="preserve">ajankohtainen, viivästynyt, nykyinen, historia</w:t>
      </w:r>
    </w:p>
    <w:p>
      <w:r>
        <w:rPr>
          <w:b/>
        </w:rPr>
        <w:t xml:space="preserve">Tulos</w:t>
      </w:r>
    </w:p>
    <w:p>
      <w:r>
        <w:t xml:space="preserve">päivämäärän tila</w:t>
      </w:r>
    </w:p>
    <w:p>
      <w:r>
        <w:rPr>
          <w:b/>
        </w:rPr>
        <w:t xml:space="preserve">Esimerkki 3.3558</w:t>
      </w:r>
    </w:p>
    <w:p>
      <w:r>
        <w:t xml:space="preserve">pelikaani, kolibri, kurki, nielu, pääskynen</w:t>
      </w:r>
    </w:p>
    <w:p>
      <w:r>
        <w:rPr>
          <w:b/>
        </w:rPr>
        <w:t xml:space="preserve">Tulos</w:t>
      </w:r>
    </w:p>
    <w:p>
      <w:r>
        <w:t xml:space="preserve">lintu</w:t>
      </w:r>
    </w:p>
    <w:p>
      <w:r>
        <w:rPr>
          <w:b/>
        </w:rPr>
        <w:t xml:space="preserve">Esimerkki 3.3559</w:t>
      </w:r>
    </w:p>
    <w:p>
      <w:r>
        <w:t xml:space="preserve">akryyli, pinnoite, lasi, metalli</w:t>
      </w:r>
    </w:p>
    <w:p>
      <w:r>
        <w:rPr>
          <w:b/>
        </w:rPr>
        <w:t xml:space="preserve">Tulos</w:t>
      </w:r>
    </w:p>
    <w:p>
      <w:r>
        <w:t xml:space="preserve">ikkunan materiaali</w:t>
      </w:r>
    </w:p>
    <w:p>
      <w:r>
        <w:rPr>
          <w:b/>
        </w:rPr>
        <w:t xml:space="preserve">Esimerkki 3.3560</w:t>
      </w:r>
    </w:p>
    <w:p>
      <w:r>
        <w:t xml:space="preserve">aine, erikoisuus, sisältö, välineet</w:t>
      </w:r>
    </w:p>
    <w:p>
      <w:r>
        <w:rPr>
          <w:b/>
        </w:rPr>
        <w:t xml:space="preserve">Tulos</w:t>
      </w:r>
    </w:p>
    <w:p>
      <w:r>
        <w:t xml:space="preserve">kuluttajatuote</w:t>
      </w:r>
    </w:p>
    <w:p>
      <w:r>
        <w:rPr>
          <w:b/>
        </w:rPr>
        <w:t xml:space="preserve">Esimerkki 3.3561</w:t>
      </w:r>
    </w:p>
    <w:p>
      <w:r>
        <w:t xml:space="preserve">kartano, asunto, osakehuoneisto, talo, talo</w:t>
      </w:r>
    </w:p>
    <w:p>
      <w:r>
        <w:rPr>
          <w:b/>
        </w:rPr>
        <w:t xml:space="preserve">Tulos</w:t>
      </w:r>
    </w:p>
    <w:p>
      <w:r>
        <w:t xml:space="preserve">majoitus</w:t>
      </w:r>
    </w:p>
    <w:p>
      <w:r>
        <w:rPr>
          <w:b/>
        </w:rPr>
        <w:t xml:space="preserve">Esimerkki 3.3562</w:t>
      </w:r>
    </w:p>
    <w:p>
      <w:r>
        <w:t xml:space="preserve">lämmin, hyvä, lievä, oikeudenmukainen</w:t>
      </w:r>
    </w:p>
    <w:p>
      <w:r>
        <w:rPr>
          <w:b/>
        </w:rPr>
        <w:t xml:space="preserve">Tulos</w:t>
      </w:r>
    </w:p>
    <w:p>
      <w:r>
        <w:t xml:space="preserve">sää</w:t>
      </w:r>
    </w:p>
    <w:p>
      <w:r>
        <w:rPr>
          <w:b/>
        </w:rPr>
        <w:t xml:space="preserve">Esimerkki 3.3563</w:t>
      </w:r>
    </w:p>
    <w:p>
      <w:r>
        <w:t xml:space="preserve">swift, davit, flamingo, nosturi</w:t>
      </w:r>
    </w:p>
    <w:p>
      <w:r>
        <w:rPr>
          <w:b/>
        </w:rPr>
        <w:t xml:space="preserve">Tulos</w:t>
      </w:r>
    </w:p>
    <w:p>
      <w:r>
        <w:t xml:space="preserve">lintu</w:t>
      </w:r>
    </w:p>
    <w:p>
      <w:r>
        <w:rPr>
          <w:b/>
        </w:rPr>
        <w:t xml:space="preserve">Esimerkki 3.3564</w:t>
      </w:r>
    </w:p>
    <w:p>
      <w:r>
        <w:t xml:space="preserve">taklaa, kurki, nielu, ankka</w:t>
      </w:r>
    </w:p>
    <w:p>
      <w:r>
        <w:rPr>
          <w:b/>
        </w:rPr>
        <w:t xml:space="preserve">Tulos</w:t>
      </w:r>
    </w:p>
    <w:p>
      <w:r>
        <w:t xml:space="preserve">lintu</w:t>
      </w:r>
    </w:p>
    <w:p>
      <w:r>
        <w:rPr>
          <w:b/>
        </w:rPr>
        <w:t xml:space="preserve">Esimerkki 3.3565</w:t>
      </w:r>
    </w:p>
    <w:p>
      <w:r>
        <w:t xml:space="preserve">siisti, tylsä, hieno, komea</w:t>
      </w:r>
    </w:p>
    <w:p>
      <w:r>
        <w:rPr>
          <w:b/>
        </w:rPr>
        <w:t xml:space="preserve">Tulos</w:t>
      </w:r>
    </w:p>
    <w:p>
      <w:r>
        <w:t xml:space="preserve">esteettinen ominaisuus</w:t>
      </w:r>
    </w:p>
    <w:p>
      <w:r>
        <w:rPr>
          <w:b/>
        </w:rPr>
        <w:t xml:space="preserve">Esimerkki 3.3566</w:t>
      </w:r>
    </w:p>
    <w:p>
      <w:r>
        <w:t xml:space="preserve">sormi, jalka, kantapää, silmä</w:t>
      </w:r>
    </w:p>
    <w:p>
      <w:r>
        <w:rPr>
          <w:b/>
        </w:rPr>
        <w:t xml:space="preserve">Tulos</w:t>
      </w:r>
    </w:p>
    <w:p>
      <w:r>
        <w:t xml:space="preserve">kehon osa</w:t>
      </w:r>
    </w:p>
    <w:p>
      <w:r>
        <w:rPr>
          <w:b/>
        </w:rPr>
        <w:t xml:space="preserve">Esimerkki 3.3567</w:t>
      </w:r>
    </w:p>
    <w:p>
      <w:r>
        <w:t xml:space="preserve">tarkka, rohkea, asiallinen, rehellinen</w:t>
      </w:r>
    </w:p>
    <w:p>
      <w:r>
        <w:rPr>
          <w:b/>
        </w:rPr>
        <w:t xml:space="preserve">Tulos</w:t>
      </w:r>
    </w:p>
    <w:p>
      <w:r>
        <w:t xml:space="preserve">moraalinen ominaisuus</w:t>
      </w:r>
    </w:p>
    <w:p>
      <w:r>
        <w:rPr>
          <w:b/>
        </w:rPr>
        <w:t xml:space="preserve">Esimerkki 3.3568</w:t>
      </w:r>
    </w:p>
    <w:p>
      <w:r>
        <w:t xml:space="preserve">torakka, roikkua, sukeltaa, lentää</w:t>
      </w:r>
    </w:p>
    <w:p>
      <w:r>
        <w:rPr>
          <w:b/>
        </w:rPr>
        <w:t xml:space="preserve">Tulos</w:t>
      </w:r>
    </w:p>
    <w:p>
      <w:r>
        <w:t xml:space="preserve">eläin</w:t>
      </w:r>
    </w:p>
    <w:p>
      <w:r>
        <w:rPr>
          <w:b/>
        </w:rPr>
        <w:t xml:space="preserve">Esimerkki 3.3569</w:t>
      </w:r>
    </w:p>
    <w:p>
      <w:r>
        <w:t xml:space="preserve">eteenpäin, alas, oikealle, taaksepäin</w:t>
      </w:r>
    </w:p>
    <w:p>
      <w:r>
        <w:rPr>
          <w:b/>
        </w:rPr>
        <w:t xml:space="preserve">Tulos</w:t>
      </w:r>
    </w:p>
    <w:p>
      <w:r>
        <w:t xml:space="preserve">suunta</w:t>
      </w:r>
    </w:p>
    <w:p>
      <w:r>
        <w:rPr>
          <w:b/>
        </w:rPr>
        <w:t xml:space="preserve">Esimerkki 3.3570</w:t>
      </w:r>
    </w:p>
    <w:p>
      <w:r>
        <w:t xml:space="preserve">vastakohta ylös, alas, ylös, liukuva</w:t>
      </w:r>
    </w:p>
    <w:p>
      <w:r>
        <w:rPr>
          <w:b/>
        </w:rPr>
        <w:t xml:space="preserve">Tulos</w:t>
      </w:r>
    </w:p>
    <w:p>
      <w:r>
        <w:t xml:space="preserve">suunta</w:t>
      </w:r>
    </w:p>
    <w:p>
      <w:r>
        <w:rPr>
          <w:b/>
        </w:rPr>
        <w:t xml:space="preserve">Esimerkki 3.3571</w:t>
      </w:r>
    </w:p>
    <w:p>
      <w:r>
        <w:t xml:space="preserve">raha, sakko, säilöönotto, lippu</w:t>
      </w:r>
    </w:p>
    <w:p>
      <w:r>
        <w:rPr>
          <w:b/>
        </w:rPr>
        <w:t xml:space="preserve">Tulos</w:t>
      </w:r>
    </w:p>
    <w:p>
      <w:r>
        <w:t xml:space="preserve">poliisin rangaistus</w:t>
      </w:r>
    </w:p>
    <w:p>
      <w:r>
        <w:rPr>
          <w:b/>
        </w:rPr>
        <w:t xml:space="preserve">Esimerkki 3.3572</w:t>
      </w:r>
    </w:p>
    <w:p>
      <w:r>
        <w:t xml:space="preserve">kersantti, majuri, taistelija, kenraali</w:t>
      </w:r>
    </w:p>
    <w:p>
      <w:r>
        <w:rPr>
          <w:b/>
        </w:rPr>
        <w:t xml:space="preserve">Tulos</w:t>
      </w:r>
    </w:p>
    <w:p>
      <w:r>
        <w:t xml:space="preserve">sotilasarvo</w:t>
      </w:r>
    </w:p>
    <w:p>
      <w:r>
        <w:rPr>
          <w:b/>
        </w:rPr>
        <w:t xml:space="preserve">Esimerkki 3.3573</w:t>
      </w:r>
    </w:p>
    <w:p>
      <w:r>
        <w:t xml:space="preserve">tasainen, kukkula, tasainen, tasainen, pehmennetty</w:t>
      </w:r>
    </w:p>
    <w:p>
      <w:r>
        <w:rPr>
          <w:b/>
        </w:rPr>
        <w:t xml:space="preserve">Tulos</w:t>
      </w:r>
    </w:p>
    <w:p>
      <w:r>
        <w:t xml:space="preserve">maantieteellinen ominaisuus</w:t>
      </w:r>
    </w:p>
    <w:p>
      <w:r>
        <w:rPr>
          <w:b/>
        </w:rPr>
        <w:t xml:space="preserve">Esimerkki 3.3574</w:t>
      </w:r>
    </w:p>
    <w:p>
      <w:r>
        <w:t xml:space="preserve">hieno, laadukas, houkutteleva, tyylikäs</w:t>
      </w:r>
    </w:p>
    <w:p>
      <w:r>
        <w:rPr>
          <w:b/>
        </w:rPr>
        <w:t xml:space="preserve">Tulos</w:t>
      </w:r>
    </w:p>
    <w:p>
      <w:r>
        <w:t xml:space="preserve">esteettinen ominaisuus</w:t>
      </w:r>
    </w:p>
    <w:p>
      <w:r>
        <w:rPr>
          <w:b/>
        </w:rPr>
        <w:t xml:space="preserve">Esimerkki 3.3575</w:t>
      </w:r>
    </w:p>
    <w:p>
      <w:r>
        <w:t xml:space="preserve">tanssisali, yhteisö, klubi, diskoteekki</w:t>
      </w:r>
    </w:p>
    <w:p>
      <w:r>
        <w:rPr>
          <w:b/>
        </w:rPr>
        <w:t xml:space="preserve">Tulos</w:t>
      </w:r>
    </w:p>
    <w:p>
      <w:r>
        <w:t xml:space="preserve">sosiaalinen kokoontuminen</w:t>
      </w:r>
    </w:p>
    <w:p>
      <w:r>
        <w:rPr>
          <w:b/>
        </w:rPr>
        <w:t xml:space="preserve">Esimerkki 3.3576</w:t>
      </w:r>
    </w:p>
    <w:p>
      <w:r>
        <w:t xml:space="preserve">kiipeily, ansapyydys, kala, soutaminen</w:t>
      </w:r>
    </w:p>
    <w:p>
      <w:r>
        <w:rPr>
          <w:b/>
        </w:rPr>
        <w:t xml:space="preserve">Tulos</w:t>
      </w:r>
    </w:p>
    <w:p>
      <w:r>
        <w:t xml:space="preserve">ulkoiluaktiviteetti</w:t>
      </w:r>
    </w:p>
    <w:p>
      <w:r>
        <w:rPr>
          <w:b/>
        </w:rPr>
        <w:t xml:space="preserve">Esimerkki 3.3577</w:t>
      </w:r>
    </w:p>
    <w:p>
      <w:r>
        <w:t xml:space="preserve">kahvin keittäminen, vastaaminen, arkistointi, tapaamisten aikatauluttaminen</w:t>
      </w:r>
    </w:p>
    <w:p>
      <w:r>
        <w:rPr>
          <w:b/>
        </w:rPr>
        <w:t xml:space="preserve">Tulos</w:t>
      </w:r>
    </w:p>
    <w:p>
      <w:r>
        <w:t xml:space="preserve">sihteerin tehtävät</w:t>
      </w:r>
    </w:p>
    <w:p>
      <w:r>
        <w:rPr>
          <w:b/>
        </w:rPr>
        <w:t xml:space="preserve">Esimerkki 3.3578</w:t>
      </w:r>
    </w:p>
    <w:p>
      <w:r>
        <w:t xml:space="preserve">gin, bridge, pinochle, blackjack</w:t>
      </w:r>
    </w:p>
    <w:p>
      <w:r>
        <w:rPr>
          <w:b/>
        </w:rPr>
        <w:t xml:space="preserve">Tulos</w:t>
      </w:r>
    </w:p>
    <w:p>
      <w:r>
        <w:t xml:space="preserve">korttipelit</w:t>
      </w:r>
    </w:p>
    <w:p>
      <w:r>
        <w:rPr>
          <w:b/>
        </w:rPr>
        <w:t xml:space="preserve">Esimerkki 3.3579</w:t>
      </w:r>
    </w:p>
    <w:p>
      <w:r>
        <w:t xml:space="preserve">uida, torakka, lentää, juosta...</w:t>
      </w:r>
    </w:p>
    <w:p>
      <w:r>
        <w:rPr>
          <w:b/>
        </w:rPr>
        <w:t xml:space="preserve">Tulos</w:t>
      </w:r>
    </w:p>
    <w:p>
      <w:r>
        <w:t xml:space="preserve">eläin</w:t>
      </w:r>
    </w:p>
    <w:p>
      <w:r>
        <w:rPr>
          <w:b/>
        </w:rPr>
        <w:t xml:space="preserve">Esimerkki 3.3580</w:t>
      </w:r>
    </w:p>
    <w:p>
      <w:r>
        <w:t xml:space="preserve">lautanen, lasi, veitsi, lastatula</w:t>
      </w:r>
    </w:p>
    <w:p>
      <w:r>
        <w:rPr>
          <w:b/>
        </w:rPr>
        <w:t xml:space="preserve">Tulos</w:t>
      </w:r>
    </w:p>
    <w:p>
      <w:r>
        <w:t xml:space="preserve">keittiötarvikkeet</w:t>
      </w:r>
    </w:p>
    <w:p>
      <w:r>
        <w:rPr>
          <w:b/>
        </w:rPr>
        <w:t xml:space="preserve">Esimerkki 3.3581</w:t>
      </w:r>
    </w:p>
    <w:p>
      <w:r>
        <w:t xml:space="preserve">mökki, tasainen, päällystetty, pyöreä</w:t>
      </w:r>
    </w:p>
    <w:p>
      <w:r>
        <w:rPr>
          <w:b/>
        </w:rPr>
        <w:t xml:space="preserve">Tulos</w:t>
      </w:r>
    </w:p>
    <w:p>
      <w:r>
        <w:t xml:space="preserve">majoitus</w:t>
      </w:r>
    </w:p>
    <w:p>
      <w:r>
        <w:rPr>
          <w:b/>
        </w:rPr>
        <w:t xml:space="preserve">Esimerkki 3.3582</w:t>
      </w:r>
    </w:p>
    <w:p>
      <w:r>
        <w:t xml:space="preserve">kestää, pärjätä, kylmä, reilu, reilu</w:t>
      </w:r>
    </w:p>
    <w:p>
      <w:r>
        <w:rPr>
          <w:b/>
        </w:rPr>
        <w:t xml:space="preserve">Tulos</w:t>
      </w:r>
    </w:p>
    <w:p>
      <w:r>
        <w:t xml:space="preserve">sää</w:t>
      </w:r>
    </w:p>
    <w:p>
      <w:r>
        <w:rPr>
          <w:b/>
        </w:rPr>
        <w:t xml:space="preserve">Esimerkki 3.3583</w:t>
      </w:r>
    </w:p>
    <w:p>
      <w:r>
        <w:t xml:space="preserve">tasainen, mökki, pyöreä, osakehuoneisto</w:t>
      </w:r>
    </w:p>
    <w:p>
      <w:r>
        <w:rPr>
          <w:b/>
        </w:rPr>
        <w:t xml:space="preserve">Tulos</w:t>
      </w:r>
    </w:p>
    <w:p>
      <w:r>
        <w:t xml:space="preserve">majoitus</w:t>
      </w:r>
    </w:p>
    <w:p>
      <w:r>
        <w:rPr>
          <w:b/>
        </w:rPr>
        <w:t xml:space="preserve">Esimerkki 3.3584</w:t>
      </w:r>
    </w:p>
    <w:p>
      <w:r>
        <w:t xml:space="preserve">ruoka, aine, sisältö, asia</w:t>
      </w:r>
    </w:p>
    <w:p>
      <w:r>
        <w:rPr>
          <w:b/>
        </w:rPr>
        <w:t xml:space="preserve">Tulos</w:t>
      </w:r>
    </w:p>
    <w:p>
      <w:r>
        <w:t xml:space="preserve">kuluttajatuote</w:t>
      </w:r>
    </w:p>
    <w:p>
      <w:r>
        <w:rPr>
          <w:b/>
        </w:rPr>
        <w:t xml:space="preserve">Esimerkki 3.3585</w:t>
      </w:r>
    </w:p>
    <w:p>
      <w:r>
        <w:t xml:space="preserve">rento, sinnikäs, varma, viileä</w:t>
      </w:r>
    </w:p>
    <w:p>
      <w:r>
        <w:rPr>
          <w:b/>
        </w:rPr>
        <w:t xml:space="preserve">Tulos</w:t>
      </w:r>
    </w:p>
    <w:p>
      <w:r>
        <w:t xml:space="preserve">henkilökohtainen ominaisuus</w:t>
      </w:r>
    </w:p>
    <w:p>
      <w:r>
        <w:rPr>
          <w:b/>
        </w:rPr>
        <w:t xml:space="preserve">Esimerkki 3.3586</w:t>
      </w:r>
    </w:p>
    <w:p>
      <w:r>
        <w:t xml:space="preserve">sakko, raha, vankila, wispy</w:t>
      </w:r>
    </w:p>
    <w:p>
      <w:r>
        <w:rPr>
          <w:b/>
        </w:rPr>
        <w:t xml:space="preserve">Tulos</w:t>
      </w:r>
    </w:p>
    <w:p>
      <w:r>
        <w:t xml:space="preserve">poliisin rangaistus</w:t>
      </w:r>
    </w:p>
    <w:p>
      <w:r>
        <w:rPr>
          <w:b/>
        </w:rPr>
        <w:t xml:space="preserve">Esimerkki 3.3587</w:t>
      </w:r>
    </w:p>
    <w:p>
      <w:r>
        <w:t xml:space="preserve">nosturi, kaula, flamingo, porausrumpu</w:t>
      </w:r>
    </w:p>
    <w:p>
      <w:r>
        <w:rPr>
          <w:b/>
        </w:rPr>
        <w:t xml:space="preserve">Tulos</w:t>
      </w:r>
    </w:p>
    <w:p>
      <w:r>
        <w:t xml:space="preserve">lintu</w:t>
      </w:r>
    </w:p>
    <w:p>
      <w:r>
        <w:rPr>
          <w:b/>
        </w:rPr>
        <w:t xml:space="preserve">Esimerkki 3.3588</w:t>
      </w:r>
    </w:p>
    <w:p>
      <w:r>
        <w:t xml:space="preserve">fudge, perusteeton, salakuljetettu, fib</w:t>
      </w:r>
    </w:p>
    <w:p>
      <w:r>
        <w:rPr>
          <w:b/>
        </w:rPr>
        <w:t xml:space="preserve">Tulos</w:t>
      </w:r>
    </w:p>
    <w:p>
      <w:r>
        <w:t xml:space="preserve">hämäräperäistä toimintaa</w:t>
      </w:r>
    </w:p>
    <w:p>
      <w:r>
        <w:rPr>
          <w:b/>
        </w:rPr>
        <w:t xml:space="preserve">Esimerkki 3.3589</w:t>
      </w:r>
    </w:p>
    <w:p>
      <w:r>
        <w:t xml:space="preserve">laiha, lihava, tahnamainen, raskas</w:t>
      </w:r>
    </w:p>
    <w:p>
      <w:r>
        <w:rPr>
          <w:b/>
        </w:rPr>
        <w:t xml:space="preserve">Tulos</w:t>
      </w:r>
    </w:p>
    <w:p>
      <w:r>
        <w:t xml:space="preserve">fyysinen ominaisuus</w:t>
      </w:r>
    </w:p>
    <w:p>
      <w:r>
        <w:rPr>
          <w:b/>
        </w:rPr>
        <w:t xml:space="preserve">Esimerkki 3.3590</w:t>
      </w:r>
    </w:p>
    <w:p>
      <w:r>
        <w:t xml:space="preserve">kompastua, pudota, kaatua, kiivetä</w:t>
      </w:r>
    </w:p>
    <w:p>
      <w:r>
        <w:rPr>
          <w:b/>
        </w:rPr>
        <w:t xml:space="preserve">Tulos</w:t>
      </w:r>
    </w:p>
    <w:p>
      <w:r>
        <w:t xml:space="preserve">liikunta</w:t>
      </w:r>
    </w:p>
    <w:p>
      <w:r>
        <w:rPr>
          <w:b/>
        </w:rPr>
        <w:t xml:space="preserve">Esimerkki 3.3591</w:t>
      </w:r>
    </w:p>
    <w:p>
      <w:r>
        <w:t xml:space="preserve">epärehellinen, luotettava, oikeudenmukainen, kunnossa</w:t>
      </w:r>
    </w:p>
    <w:p>
      <w:r>
        <w:rPr>
          <w:b/>
        </w:rPr>
        <w:t xml:space="preserve">Tulos</w:t>
      </w:r>
    </w:p>
    <w:p>
      <w:r>
        <w:t xml:space="preserve">moraalinen ominaisuus</w:t>
      </w:r>
    </w:p>
    <w:p>
      <w:r>
        <w:rPr>
          <w:b/>
        </w:rPr>
        <w:t xml:space="preserve">Esimerkki 3.3592</w:t>
      </w:r>
    </w:p>
    <w:p>
      <w:r>
        <w:t xml:space="preserve">kansi, tko, taistelu, tyrmäys</w:t>
      </w:r>
    </w:p>
    <w:p>
      <w:r>
        <w:rPr>
          <w:b/>
        </w:rPr>
        <w:t xml:space="preserve">Tulos</w:t>
      </w:r>
    </w:p>
    <w:p>
      <w:r>
        <w:t xml:space="preserve">nyrkkeilyterminologia</w:t>
      </w:r>
    </w:p>
    <w:p>
      <w:r>
        <w:rPr>
          <w:b/>
        </w:rPr>
        <w:t xml:space="preserve">Esimerkki 3.3593</w:t>
      </w:r>
    </w:p>
    <w:p>
      <w:r>
        <w:t xml:space="preserve">reipas, reipas, reilu, reilu, reilu</w:t>
      </w:r>
    </w:p>
    <w:p>
      <w:r>
        <w:rPr>
          <w:b/>
        </w:rPr>
        <w:t xml:space="preserve">Tulos</w:t>
      </w:r>
    </w:p>
    <w:p>
      <w:r>
        <w:t xml:space="preserve">sää</w:t>
      </w:r>
    </w:p>
    <w:p>
      <w:r>
        <w:rPr>
          <w:b/>
        </w:rPr>
        <w:t xml:space="preserve">Esimerkki 3.3594</w:t>
      </w:r>
    </w:p>
    <w:p>
      <w:r>
        <w:t xml:space="preserve">tiedosto, emolevy, palomuuri, kansio</w:t>
      </w:r>
    </w:p>
    <w:p>
      <w:r>
        <w:rPr>
          <w:b/>
        </w:rPr>
        <w:t xml:space="preserve">Tulos</w:t>
      </w:r>
    </w:p>
    <w:p>
      <w:r>
        <w:t xml:space="preserve">tietokoneet</w:t>
      </w:r>
    </w:p>
    <w:p>
      <w:r>
        <w:rPr>
          <w:b/>
        </w:rPr>
        <w:t xml:space="preserve">Esimerkki 3.3595</w:t>
      </w:r>
    </w:p>
    <w:p>
      <w:r>
        <w:t xml:space="preserve">väärennös, väärentäminen, kielletty, keksiä, keksiä</w:t>
      </w:r>
    </w:p>
    <w:p>
      <w:r>
        <w:rPr>
          <w:b/>
        </w:rPr>
        <w:t xml:space="preserve">Tulos</w:t>
      </w:r>
    </w:p>
    <w:p>
      <w:r>
        <w:t xml:space="preserve">hämäräperäistä toimintaa</w:t>
      </w:r>
    </w:p>
    <w:p>
      <w:r>
        <w:rPr>
          <w:b/>
        </w:rPr>
        <w:t xml:space="preserve">Esimerkki 3.3596</w:t>
      </w:r>
    </w:p>
    <w:p>
      <w:r>
        <w:t xml:space="preserve">toimistotarvikkeiden tilaaminen, vastaanotto, arkistointi, faksaus</w:t>
      </w:r>
    </w:p>
    <w:p>
      <w:r>
        <w:rPr>
          <w:b/>
        </w:rPr>
        <w:t xml:space="preserve">Tulos</w:t>
      </w:r>
    </w:p>
    <w:p>
      <w:r>
        <w:t xml:space="preserve">sihteerin tehtävät</w:t>
      </w:r>
    </w:p>
    <w:p>
      <w:r>
        <w:rPr>
          <w:b/>
        </w:rPr>
        <w:t xml:space="preserve">Esimerkki 3.3597</w:t>
      </w:r>
    </w:p>
    <w:p>
      <w:r>
        <w:t xml:space="preserve">davit, dumpperi, vinssi, nosturi</w:t>
      </w:r>
    </w:p>
    <w:p>
      <w:r>
        <w:rPr>
          <w:b/>
        </w:rPr>
        <w:t xml:space="preserve">Tulos</w:t>
      </w:r>
    </w:p>
    <w:p>
      <w:r>
        <w:t xml:space="preserve">rakentaminen</w:t>
      </w:r>
    </w:p>
    <w:p>
      <w:r>
        <w:rPr>
          <w:b/>
        </w:rPr>
        <w:t xml:space="preserve">Esimerkki 3.3598</w:t>
      </w:r>
    </w:p>
    <w:p>
      <w:r>
        <w:t xml:space="preserve">joutsen, lehmä, hanhi, ankka, ankka</w:t>
      </w:r>
    </w:p>
    <w:p>
      <w:r>
        <w:rPr>
          <w:b/>
        </w:rPr>
        <w:t xml:space="preserve">Tulos</w:t>
      </w:r>
    </w:p>
    <w:p>
      <w:r>
        <w:t xml:space="preserve">eläimet</w:t>
      </w:r>
    </w:p>
    <w:p>
      <w:r>
        <w:rPr>
          <w:b/>
        </w:rPr>
        <w:t xml:space="preserve">Esimerkki 3.3599</w:t>
      </w:r>
    </w:p>
    <w:p>
      <w:r>
        <w:t xml:space="preserve">kiltti, tunteet, häpeällinen, alas, alas</w:t>
      </w:r>
    </w:p>
    <w:p>
      <w:r>
        <w:rPr>
          <w:b/>
        </w:rPr>
        <w:t xml:space="preserve">Tulos</w:t>
      </w:r>
    </w:p>
    <w:p>
      <w:r>
        <w:t xml:space="preserve">emotionaalinen tila</w:t>
      </w:r>
    </w:p>
    <w:p>
      <w:r>
        <w:rPr>
          <w:b/>
        </w:rPr>
        <w:t xml:space="preserve">Esimerkki 3.3600</w:t>
      </w:r>
    </w:p>
    <w:p>
      <w:r>
        <w:t xml:space="preserve">jakaa, tuhlata, tuhlailla, haaskata, hukata, haaskata</w:t>
      </w:r>
    </w:p>
    <w:p>
      <w:r>
        <w:rPr>
          <w:b/>
        </w:rPr>
        <w:t xml:space="preserve">Tulos</w:t>
      </w:r>
    </w:p>
    <w:p>
      <w:r>
        <w:t xml:space="preserve">toiminta</w:t>
      </w:r>
    </w:p>
    <w:p>
      <w:r>
        <w:rPr>
          <w:b/>
        </w:rPr>
        <w:t xml:space="preserve">Esimerkki 3.3601</w:t>
      </w:r>
    </w:p>
    <w:p>
      <w:r>
        <w:t xml:space="preserve">laakso, vuorattu, tasainen, tasainen</w:t>
      </w:r>
    </w:p>
    <w:p>
      <w:r>
        <w:rPr>
          <w:b/>
        </w:rPr>
        <w:t xml:space="preserve">Tulos</w:t>
      </w:r>
    </w:p>
    <w:p>
      <w:r>
        <w:t xml:space="preserve">maantieteellinen ominaisuus</w:t>
      </w:r>
    </w:p>
    <w:p>
      <w:r>
        <w:rPr>
          <w:b/>
        </w:rPr>
        <w:t xml:space="preserve">Esimerkki 3.3602</w:t>
      </w:r>
    </w:p>
    <w:p>
      <w:r>
        <w:t xml:space="preserve">laiha, pullea, lihava, raskas</w:t>
      </w:r>
    </w:p>
    <w:p>
      <w:r>
        <w:rPr>
          <w:b/>
        </w:rPr>
        <w:t xml:space="preserve">Tulos</w:t>
      </w:r>
    </w:p>
    <w:p>
      <w:r>
        <w:t xml:space="preserve">fyysinen ominaisuus</w:t>
      </w:r>
    </w:p>
    <w:p>
      <w:r>
        <w:rPr>
          <w:b/>
        </w:rPr>
        <w:t xml:space="preserve">Esimerkki 3.3603</w:t>
      </w:r>
    </w:p>
    <w:p>
      <w:r>
        <w:t xml:space="preserve">viileä, positiivinen, rento, tyylikäs</w:t>
      </w:r>
    </w:p>
    <w:p>
      <w:r>
        <w:rPr>
          <w:b/>
        </w:rPr>
        <w:t xml:space="preserve">Tulos</w:t>
      </w:r>
    </w:p>
    <w:p>
      <w:r>
        <w:t xml:space="preserve">henkilökohtainen ominaisuus</w:t>
      </w:r>
    </w:p>
    <w:p>
      <w:r>
        <w:rPr>
          <w:b/>
        </w:rPr>
        <w:t xml:space="preserve">Esimerkki 3.3604</w:t>
      </w:r>
    </w:p>
    <w:p>
      <w:r>
        <w:t xml:space="preserve">tahmea, imeytyminen, alue, rasva</w:t>
      </w:r>
    </w:p>
    <w:p>
      <w:r>
        <w:rPr>
          <w:b/>
        </w:rPr>
        <w:t xml:space="preserve">Tulos</w:t>
      </w:r>
    </w:p>
    <w:p>
      <w:r>
        <w:t xml:space="preserve">fyysinen ominaisuus</w:t>
      </w:r>
    </w:p>
    <w:p>
      <w:r>
        <w:rPr>
          <w:b/>
        </w:rPr>
        <w:t xml:space="preserve">Esimerkki 3.3605</w:t>
      </w:r>
    </w:p>
    <w:p>
      <w:r>
        <w:t xml:space="preserve">valheellinen, korjata, kielletty, fudge, fudge</w:t>
      </w:r>
    </w:p>
    <w:p>
      <w:r>
        <w:rPr>
          <w:b/>
        </w:rPr>
        <w:t xml:space="preserve">Tulos</w:t>
      </w:r>
    </w:p>
    <w:p>
      <w:r>
        <w:t xml:space="preserve">hämäräperäistä toimintaa</w:t>
      </w:r>
    </w:p>
    <w:p>
      <w:r>
        <w:rPr>
          <w:b/>
        </w:rPr>
        <w:t xml:space="preserve">Esimerkki 3.3606</w:t>
      </w:r>
    </w:p>
    <w:p>
      <w:r>
        <w:t xml:space="preserve">meri, virta, signaali, pyörre</w:t>
      </w:r>
    </w:p>
    <w:p>
      <w:r>
        <w:rPr>
          <w:b/>
        </w:rPr>
        <w:t xml:space="preserve">Tulos</w:t>
      </w:r>
    </w:p>
    <w:p>
      <w:r>
        <w:t xml:space="preserve">valtameri</w:t>
      </w:r>
    </w:p>
    <w:p>
      <w:r>
        <w:rPr>
          <w:b/>
        </w:rPr>
        <w:t xml:space="preserve">Esimerkki 3.3607</w:t>
      </w:r>
    </w:p>
    <w:p>
      <w:r>
        <w:t xml:space="preserve">tavallinen, normaali, yleinen, universaali</w:t>
      </w:r>
    </w:p>
    <w:p>
      <w:r>
        <w:rPr>
          <w:b/>
        </w:rPr>
        <w:t xml:space="preserve">Tulos</w:t>
      </w:r>
    </w:p>
    <w:p>
      <w:r>
        <w:t xml:space="preserve">laajalle levinnyt</w:t>
      </w:r>
    </w:p>
    <w:p>
      <w:r>
        <w:rPr>
          <w:b/>
        </w:rPr>
        <w:t xml:space="preserve">Esimerkki 3.3608</w:t>
      </w:r>
    </w:p>
    <w:p>
      <w:r>
        <w:t xml:space="preserve">asunto-osakeyhtiö, asunto, huoneisto, päällystetty</w:t>
      </w:r>
    </w:p>
    <w:p>
      <w:r>
        <w:rPr>
          <w:b/>
        </w:rPr>
        <w:t xml:space="preserve">Tulos</w:t>
      </w:r>
    </w:p>
    <w:p>
      <w:r>
        <w:t xml:space="preserve">majoitus</w:t>
      </w:r>
    </w:p>
    <w:p>
      <w:r>
        <w:rPr>
          <w:b/>
        </w:rPr>
        <w:t xml:space="preserve">Esimerkki 3.3609</w:t>
      </w:r>
    </w:p>
    <w:p>
      <w:r>
        <w:t xml:space="preserve">patikointi, kala, kiipeily, vaellus, patikointi</w:t>
      </w:r>
    </w:p>
    <w:p>
      <w:r>
        <w:rPr>
          <w:b/>
        </w:rPr>
        <w:t xml:space="preserve">Tulos</w:t>
      </w:r>
    </w:p>
    <w:p>
      <w:r>
        <w:t xml:space="preserve">ulkoiluaktiviteetti</w:t>
      </w:r>
    </w:p>
    <w:p>
      <w:r>
        <w:rPr>
          <w:b/>
        </w:rPr>
        <w:t xml:space="preserve">Esimerkki 3.3610</w:t>
      </w:r>
    </w:p>
    <w:p>
      <w:r>
        <w:t xml:space="preserve">huolestunut, huolestunut, huolissaan, huolissaan, huolissaan</w:t>
      </w:r>
    </w:p>
    <w:p>
      <w:r>
        <w:rPr>
          <w:b/>
        </w:rPr>
        <w:t xml:space="preserve">Tulos</w:t>
      </w:r>
    </w:p>
    <w:p>
      <w:r>
        <w:t xml:space="preserve">emotionaalinen tila</w:t>
      </w:r>
    </w:p>
    <w:p>
      <w:r>
        <w:rPr>
          <w:b/>
        </w:rPr>
        <w:t xml:space="preserve">Esimerkki 3.3611</w:t>
      </w:r>
    </w:p>
    <w:p>
      <w:r>
        <w:t xml:space="preserve">huolissaan, huolissaan, emotionaalinen tuki, surullinen, surullinen</w:t>
      </w:r>
    </w:p>
    <w:p>
      <w:r>
        <w:rPr>
          <w:b/>
        </w:rPr>
        <w:t xml:space="preserve">Tulos</w:t>
      </w:r>
    </w:p>
    <w:p>
      <w:r>
        <w:t xml:space="preserve">emotionaalinen tila</w:t>
      </w:r>
    </w:p>
    <w:p>
      <w:r>
        <w:rPr>
          <w:b/>
        </w:rPr>
        <w:t xml:space="preserve">Esimerkki 3.3612</w:t>
      </w:r>
    </w:p>
    <w:p>
      <w:r>
        <w:t xml:space="preserve">söpö, fawn, sosiaalinen, ilmaisu</w:t>
      </w:r>
    </w:p>
    <w:p>
      <w:r>
        <w:rPr>
          <w:b/>
        </w:rPr>
        <w:t xml:space="preserve">Tulos</w:t>
      </w:r>
    </w:p>
    <w:p>
      <w:r>
        <w:t xml:space="preserve">tunneilmaisu</w:t>
      </w:r>
    </w:p>
    <w:p>
      <w:r>
        <w:rPr>
          <w:b/>
        </w:rPr>
        <w:t xml:space="preserve">Esimerkki 3.3613</w:t>
      </w:r>
    </w:p>
    <w:p>
      <w:r>
        <w:t xml:space="preserve">viileä, positiivinen, rento, iloinen, leppoisa</w:t>
      </w:r>
    </w:p>
    <w:p>
      <w:r>
        <w:rPr>
          <w:b/>
        </w:rPr>
        <w:t xml:space="preserve">Tulos</w:t>
      </w:r>
    </w:p>
    <w:p>
      <w:r>
        <w:t xml:space="preserve">henkilökohtainen ominaisuus</w:t>
      </w:r>
    </w:p>
    <w:p>
      <w:r>
        <w:rPr>
          <w:b/>
        </w:rPr>
        <w:t xml:space="preserve">Esimerkki 3.3614</w:t>
      </w:r>
    </w:p>
    <w:p>
      <w:r>
        <w:t xml:space="preserve">kakku, kuppikakku, suklaa, kermavaahtokakku</w:t>
      </w:r>
    </w:p>
    <w:p>
      <w:r>
        <w:rPr>
          <w:b/>
        </w:rPr>
        <w:t xml:space="preserve">Tulos</w:t>
      </w:r>
    </w:p>
    <w:p>
      <w:r>
        <w:t xml:space="preserve">suklaa ruoka</w:t>
      </w:r>
    </w:p>
    <w:p>
      <w:r>
        <w:rPr>
          <w:b/>
        </w:rPr>
        <w:t xml:space="preserve">Esimerkki 3.3615</w:t>
      </w:r>
    </w:p>
    <w:p>
      <w:r>
        <w:t xml:space="preserve">lammas, elefantti, maila, ankka</w:t>
      </w:r>
    </w:p>
    <w:p>
      <w:r>
        <w:rPr>
          <w:b/>
        </w:rPr>
        <w:t xml:space="preserve">Tulos</w:t>
      </w:r>
    </w:p>
    <w:p>
      <w:r>
        <w:t xml:space="preserve">eläimet</w:t>
      </w:r>
    </w:p>
    <w:p>
      <w:r>
        <w:rPr>
          <w:b/>
        </w:rPr>
        <w:t xml:space="preserve">Esimerkki 3.3616</w:t>
      </w:r>
    </w:p>
    <w:p>
      <w:r>
        <w:t xml:space="preserve">nosturi, papukaija, vinssi, strutsi</w:t>
      </w:r>
    </w:p>
    <w:p>
      <w:r>
        <w:rPr>
          <w:b/>
        </w:rPr>
        <w:t xml:space="preserve">Tulos</w:t>
      </w:r>
    </w:p>
    <w:p>
      <w:r>
        <w:t xml:space="preserve">lintu</w:t>
      </w:r>
    </w:p>
    <w:p>
      <w:r>
        <w:rPr>
          <w:b/>
        </w:rPr>
        <w:t xml:space="preserve">Esimerkki 3.3617</w:t>
      </w:r>
    </w:p>
    <w:p>
      <w:r>
        <w:t xml:space="preserve">tylsä, hieno, hieno, tasainen</w:t>
      </w:r>
    </w:p>
    <w:p>
      <w:r>
        <w:rPr>
          <w:b/>
        </w:rPr>
        <w:t xml:space="preserve">Tulos</w:t>
      </w:r>
    </w:p>
    <w:p>
      <w:r>
        <w:t xml:space="preserve">esteettinen ominaisuus</w:t>
      </w:r>
    </w:p>
    <w:p>
      <w:r>
        <w:rPr>
          <w:b/>
        </w:rPr>
        <w:t xml:space="preserve">Esimerkki 3.3618</w:t>
      </w:r>
    </w:p>
    <w:p>
      <w:r>
        <w:t xml:space="preserve">yksityiskohtainen, siisti, laadukas, hieno</w:t>
      </w:r>
    </w:p>
    <w:p>
      <w:r>
        <w:rPr>
          <w:b/>
        </w:rPr>
        <w:t xml:space="preserve">Tulos</w:t>
      </w:r>
    </w:p>
    <w:p>
      <w:r>
        <w:t xml:space="preserve">esteettinen ominaisuus</w:t>
      </w:r>
    </w:p>
    <w:p>
      <w:r>
        <w:rPr>
          <w:b/>
        </w:rPr>
        <w:t xml:space="preserve">Esimerkki 3.3619</w:t>
      </w:r>
    </w:p>
    <w:p>
      <w:r>
        <w:t xml:space="preserve">kurki, hanhi, pelikaani, kolibri...</w:t>
      </w:r>
    </w:p>
    <w:p>
      <w:r>
        <w:rPr>
          <w:b/>
        </w:rPr>
        <w:t xml:space="preserve">Tulos</w:t>
      </w:r>
    </w:p>
    <w:p>
      <w:r>
        <w:t xml:space="preserve">lintu</w:t>
      </w:r>
    </w:p>
    <w:p>
      <w:r>
        <w:rPr>
          <w:b/>
        </w:rPr>
        <w:t xml:space="preserve">Esimerkki 3.3620</w:t>
      </w:r>
    </w:p>
    <w:p>
      <w:r>
        <w:t xml:space="preserve">talo, tasainen, tasainen, pyöreä</w:t>
      </w:r>
    </w:p>
    <w:p>
      <w:r>
        <w:rPr>
          <w:b/>
        </w:rPr>
        <w:t xml:space="preserve">Tulos</w:t>
      </w:r>
    </w:p>
    <w:p>
      <w:r>
        <w:t xml:space="preserve">majoitus</w:t>
      </w:r>
    </w:p>
    <w:p>
      <w:r>
        <w:rPr>
          <w:b/>
        </w:rPr>
        <w:t xml:space="preserve">Esimerkki 3.3621</w:t>
      </w:r>
    </w:p>
    <w:p>
      <w:r>
        <w:t xml:space="preserve">kissa, ankka, sika, hevonen</w:t>
      </w:r>
    </w:p>
    <w:p>
      <w:r>
        <w:rPr>
          <w:b/>
        </w:rPr>
        <w:t xml:space="preserve">Tulos</w:t>
      </w:r>
    </w:p>
    <w:p>
      <w:r>
        <w:t xml:space="preserve">eläimet</w:t>
      </w:r>
    </w:p>
    <w:p>
      <w:r>
        <w:rPr>
          <w:b/>
        </w:rPr>
        <w:t xml:space="preserve">Esimerkki 3.3622</w:t>
      </w:r>
    </w:p>
    <w:p>
      <w:r>
        <w:t xml:space="preserve">kakku, melassi, fudge, keksit, keksit</w:t>
      </w:r>
    </w:p>
    <w:p>
      <w:r>
        <w:rPr>
          <w:b/>
        </w:rPr>
        <w:t xml:space="preserve">Tulos</w:t>
      </w:r>
    </w:p>
    <w:p>
      <w:r>
        <w:t xml:space="preserve">suklaa ruoka</w:t>
      </w:r>
    </w:p>
    <w:p>
      <w:r>
        <w:rPr>
          <w:b/>
        </w:rPr>
        <w:t xml:space="preserve">Esimerkki 3.3623</w:t>
      </w:r>
    </w:p>
    <w:p>
      <w:r>
        <w:t xml:space="preserve">hieno, laadukas, kirkas, yksityiskohtainen</w:t>
      </w:r>
    </w:p>
    <w:p>
      <w:r>
        <w:rPr>
          <w:b/>
        </w:rPr>
        <w:t xml:space="preserve">Tulos</w:t>
      </w:r>
    </w:p>
    <w:p>
      <w:r>
        <w:t xml:space="preserve">esteettinen ominaisuus</w:t>
      </w:r>
    </w:p>
    <w:p>
      <w:r>
        <w:rPr>
          <w:b/>
        </w:rPr>
        <w:t xml:space="preserve">Esimerkki 3.3624</w:t>
      </w:r>
    </w:p>
    <w:p>
      <w:r>
        <w:t xml:space="preserve">kylmä, syksy, talvi, kevät</w:t>
      </w:r>
    </w:p>
    <w:p>
      <w:r>
        <w:rPr>
          <w:b/>
        </w:rPr>
        <w:t xml:space="preserve">Tulos</w:t>
      </w:r>
    </w:p>
    <w:p>
      <w:r>
        <w:t xml:space="preserve">kausi</w:t>
      </w:r>
    </w:p>
    <w:p>
      <w:r>
        <w:rPr>
          <w:b/>
        </w:rPr>
        <w:t xml:space="preserve">Esimerkki 3.3625</w:t>
      </w:r>
    </w:p>
    <w:p>
      <w:r>
        <w:t xml:space="preserve">kansi, laatikko, lyönti, kulma</w:t>
      </w:r>
    </w:p>
    <w:p>
      <w:r>
        <w:rPr>
          <w:b/>
        </w:rPr>
        <w:t xml:space="preserve">Tulos</w:t>
      </w:r>
    </w:p>
    <w:p>
      <w:r>
        <w:t xml:space="preserve">nyrkkeilyn terminologia</w:t>
      </w:r>
    </w:p>
    <w:p>
      <w:r>
        <w:rPr>
          <w:b/>
        </w:rPr>
        <w:t xml:space="preserve">Esimerkki 3.3626</w:t>
      </w:r>
    </w:p>
    <w:p>
      <w:r>
        <w:t xml:space="preserve">blt, klubi, rulla, sankari</w:t>
      </w:r>
    </w:p>
    <w:p>
      <w:r>
        <w:rPr>
          <w:b/>
        </w:rPr>
        <w:t xml:space="preserve">Tulos</w:t>
      </w:r>
    </w:p>
    <w:p>
      <w:r>
        <w:t xml:space="preserve">voileipätyyppi</w:t>
      </w:r>
    </w:p>
    <w:p>
      <w:r>
        <w:rPr>
          <w:b/>
        </w:rPr>
        <w:t xml:space="preserve">Esimerkki 3.3627</w:t>
      </w:r>
    </w:p>
    <w:p>
      <w:r>
        <w:t xml:space="preserve">lisensoimaton, fudge, löysää, tahraa, smear</w:t>
      </w:r>
    </w:p>
    <w:p>
      <w:r>
        <w:rPr>
          <w:b/>
        </w:rPr>
        <w:t xml:space="preserve">Tulos</w:t>
      </w:r>
    </w:p>
    <w:p>
      <w:r>
        <w:t xml:space="preserve">hämäräperäistä toimintaa</w:t>
      </w:r>
    </w:p>
    <w:p>
      <w:r>
        <w:rPr>
          <w:b/>
        </w:rPr>
        <w:t xml:space="preserve">Esimerkki 3.3628</w:t>
      </w:r>
    </w:p>
    <w:p>
      <w:r>
        <w:t xml:space="preserve">ohjelmisto, tiedosto, avaimet, lataa</w:t>
      </w:r>
    </w:p>
    <w:p>
      <w:r>
        <w:rPr>
          <w:b/>
        </w:rPr>
        <w:t xml:space="preserve">Tulos</w:t>
      </w:r>
    </w:p>
    <w:p>
      <w:r>
        <w:t xml:space="preserve">tietokoneet</w:t>
      </w:r>
    </w:p>
    <w:p>
      <w:r>
        <w:rPr>
          <w:b/>
        </w:rPr>
        <w:t xml:space="preserve">Esimerkki 3.3629</w:t>
      </w:r>
    </w:p>
    <w:p>
      <w:r>
        <w:t xml:space="preserve">sotilas, majuri, kenraali, amiraali</w:t>
      </w:r>
    </w:p>
    <w:p>
      <w:r>
        <w:rPr>
          <w:b/>
        </w:rPr>
        <w:t xml:space="preserve">Tulos</w:t>
      </w:r>
    </w:p>
    <w:p>
      <w:r>
        <w:t xml:space="preserve">sotilasarvo</w:t>
      </w:r>
    </w:p>
    <w:p>
      <w:r>
        <w:rPr>
          <w:b/>
        </w:rPr>
        <w:t xml:space="preserve">Esimerkki 3.3630</w:t>
      </w:r>
    </w:p>
    <w:p>
      <w:r>
        <w:t xml:space="preserve">vaalea, tasainen, vaalea, väri</w:t>
      </w:r>
    </w:p>
    <w:p>
      <w:r>
        <w:rPr>
          <w:b/>
        </w:rPr>
        <w:t xml:space="preserve">Tulos</w:t>
      </w:r>
    </w:p>
    <w:p>
      <w:r>
        <w:t xml:space="preserve">esteettinen ominaisuus</w:t>
      </w:r>
    </w:p>
    <w:p>
      <w:r>
        <w:rPr>
          <w:b/>
        </w:rPr>
        <w:t xml:space="preserve">Esimerkki 3.3631</w:t>
      </w:r>
    </w:p>
    <w:p>
      <w:r>
        <w:t xml:space="preserve">valtuuttaa, rekrytoida, korvata, erottaa</w:t>
      </w:r>
    </w:p>
    <w:p>
      <w:r>
        <w:rPr>
          <w:b/>
        </w:rPr>
        <w:t xml:space="preserve">Tulos</w:t>
      </w:r>
    </w:p>
    <w:p>
      <w:r>
        <w:t xml:space="preserve">työllisyystoiminta</w:t>
      </w:r>
    </w:p>
    <w:p>
      <w:r>
        <w:rPr>
          <w:b/>
        </w:rPr>
        <w:t xml:space="preserve">Esimerkki 3.3632</w:t>
      </w:r>
    </w:p>
    <w:p>
      <w:r>
        <w:t xml:space="preserve">tonic, gin, bourbon, brandy</w:t>
      </w:r>
    </w:p>
    <w:p>
      <w:r>
        <w:rPr>
          <w:b/>
        </w:rPr>
        <w:t xml:space="preserve">Tulos</w:t>
      </w:r>
    </w:p>
    <w:p>
      <w:r>
        <w:t xml:space="preserve">alkoholijuomat</w:t>
      </w:r>
    </w:p>
    <w:p>
      <w:r>
        <w:rPr>
          <w:b/>
        </w:rPr>
        <w:t xml:space="preserve">Esimerkki 3.3633</w:t>
      </w:r>
    </w:p>
    <w:p>
      <w:r>
        <w:t xml:space="preserve">ei auki, käynnissä., lähellä, hidas</w:t>
      </w:r>
    </w:p>
    <w:p>
      <w:r>
        <w:rPr>
          <w:b/>
        </w:rPr>
        <w:t xml:space="preserve">Tulos</w:t>
      </w:r>
    </w:p>
    <w:p>
      <w:r>
        <w:t xml:space="preserve">myymälän tila</w:t>
      </w:r>
    </w:p>
    <w:p>
      <w:r>
        <w:rPr>
          <w:b/>
        </w:rPr>
        <w:t xml:space="preserve">Esimerkki 3.3634</w:t>
      </w:r>
    </w:p>
    <w:p>
      <w:r>
        <w:t xml:space="preserve">alue, isoluustoinen, iso, tilaa vievä, lihava</w:t>
      </w:r>
    </w:p>
    <w:p>
      <w:r>
        <w:rPr>
          <w:b/>
        </w:rPr>
        <w:t xml:space="preserve">Tulos</w:t>
      </w:r>
    </w:p>
    <w:p>
      <w:r>
        <w:t xml:space="preserve">fyysinen ominaisuus</w:t>
      </w:r>
    </w:p>
    <w:p>
      <w:r>
        <w:rPr>
          <w:b/>
        </w:rPr>
        <w:t xml:space="preserve">Esimerkki 3.3635</w:t>
      </w:r>
    </w:p>
    <w:p>
      <w:r>
        <w:t xml:space="preserve">rohkeus, tarkka, rehellinen, ytimekäs</w:t>
      </w:r>
    </w:p>
    <w:p>
      <w:r>
        <w:rPr>
          <w:b/>
        </w:rPr>
        <w:t xml:space="preserve">Tulos</w:t>
      </w:r>
    </w:p>
    <w:p>
      <w:r>
        <w:t xml:space="preserve">moraalinen ominaisuus</w:t>
      </w:r>
    </w:p>
    <w:p>
      <w:r>
        <w:rPr>
          <w:b/>
        </w:rPr>
        <w:t xml:space="preserve">Esimerkki 3.3636</w:t>
      </w:r>
    </w:p>
    <w:p>
      <w:r>
        <w:t xml:space="preserve">tietokokonaisuudet, paskiaiset, nykyinen, myöhästynyt, myöhässä</w:t>
      </w:r>
    </w:p>
    <w:p>
      <w:r>
        <w:rPr>
          <w:b/>
        </w:rPr>
        <w:t xml:space="preserve">Tulos</w:t>
      </w:r>
    </w:p>
    <w:p>
      <w:r>
        <w:t xml:space="preserve">päivämäärän tila</w:t>
      </w:r>
    </w:p>
    <w:p>
      <w:r>
        <w:rPr>
          <w:b/>
        </w:rPr>
        <w:t xml:space="preserve">Esimerkki 3.3637</w:t>
      </w:r>
    </w:p>
    <w:p>
      <w:r>
        <w:t xml:space="preserve">inferno, tuli, liekki, ilma</w:t>
      </w:r>
    </w:p>
    <w:p>
      <w:r>
        <w:rPr>
          <w:b/>
        </w:rPr>
        <w:t xml:space="preserve">Tulos</w:t>
      </w:r>
    </w:p>
    <w:p>
      <w:r>
        <w:t xml:space="preserve">elementit</w:t>
      </w:r>
    </w:p>
    <w:p>
      <w:r>
        <w:rPr>
          <w:b/>
        </w:rPr>
        <w:t xml:space="preserve">Esimerkki 3.3638</w:t>
      </w:r>
    </w:p>
    <w:p>
      <w:r>
        <w:t xml:space="preserve">makea sämpylä, donitsi, munkki, fritter, jälkiruoka</w:t>
      </w:r>
    </w:p>
    <w:p>
      <w:r>
        <w:rPr>
          <w:b/>
        </w:rPr>
        <w:t xml:space="preserve">Tulos</w:t>
      </w:r>
    </w:p>
    <w:p>
      <w:r>
        <w:t xml:space="preserve">paistettu ruoka</w:t>
      </w:r>
    </w:p>
    <w:p>
      <w:r>
        <w:rPr>
          <w:b/>
        </w:rPr>
        <w:t xml:space="preserve">Esimerkki 3.3639</w:t>
      </w:r>
    </w:p>
    <w:p>
      <w:r>
        <w:t xml:space="preserve">pyörtyä, tukahdutettu, fawn, woo, woo</w:t>
      </w:r>
    </w:p>
    <w:p>
      <w:r>
        <w:rPr>
          <w:b/>
        </w:rPr>
        <w:t xml:space="preserve">Tulos</w:t>
      </w:r>
    </w:p>
    <w:p>
      <w:r>
        <w:t xml:space="preserve">tunneilmaisu</w:t>
      </w:r>
    </w:p>
    <w:p>
      <w:r>
        <w:rPr>
          <w:b/>
        </w:rPr>
        <w:t xml:space="preserve">Esimerkki 3.3640</w:t>
      </w:r>
    </w:p>
    <w:p>
      <w:r>
        <w:t xml:space="preserve">hullu, mukava, irrallinen, hieno</w:t>
      </w:r>
    </w:p>
    <w:p>
      <w:r>
        <w:rPr>
          <w:b/>
        </w:rPr>
        <w:t xml:space="preserve">Tulos</w:t>
      </w:r>
    </w:p>
    <w:p>
      <w:r>
        <w:t xml:space="preserve">emotionaalinen tila</w:t>
      </w:r>
    </w:p>
    <w:p>
      <w:r>
        <w:rPr>
          <w:b/>
        </w:rPr>
        <w:t xml:space="preserve">Esimerkki 3.3641</w:t>
      </w:r>
    </w:p>
    <w:p>
      <w:r>
        <w:t xml:space="preserve">kirkas, hieno, hieno, yksityiskohtainen</w:t>
      </w:r>
    </w:p>
    <w:p>
      <w:r>
        <w:rPr>
          <w:b/>
        </w:rPr>
        <w:t xml:space="preserve">Tulos</w:t>
      </w:r>
    </w:p>
    <w:p>
      <w:r>
        <w:t xml:space="preserve">esteettinen ominaisuus</w:t>
      </w:r>
    </w:p>
    <w:p>
      <w:r>
        <w:rPr>
          <w:b/>
        </w:rPr>
        <w:t xml:space="preserve">Esimerkki 3.3642</w:t>
      </w:r>
    </w:p>
    <w:p>
      <w:r>
        <w:t xml:space="preserve">kukkula, sileä, tasainen, tasainen, pehmennetty</w:t>
      </w:r>
    </w:p>
    <w:p>
      <w:r>
        <w:rPr>
          <w:b/>
        </w:rPr>
        <w:t xml:space="preserve">Tulos</w:t>
      </w:r>
    </w:p>
    <w:p>
      <w:r>
        <w:t xml:space="preserve">maantieteellinen ominaisuus</w:t>
      </w:r>
    </w:p>
    <w:p>
      <w:r>
        <w:rPr>
          <w:b/>
        </w:rPr>
        <w:t xml:space="preserve">Esimerkki 3.3643</w:t>
      </w:r>
    </w:p>
    <w:p>
      <w:r>
        <w:t xml:space="preserve">kaula, bundit, kielisauva, lautalevy.</w:t>
      </w:r>
    </w:p>
    <w:p>
      <w:r>
        <w:rPr>
          <w:b/>
        </w:rPr>
        <w:t xml:space="preserve">Tulos</w:t>
      </w:r>
    </w:p>
    <w:p>
      <w:r>
        <w:t xml:space="preserve">kitaraosuus</w:t>
      </w:r>
    </w:p>
    <w:p>
      <w:r>
        <w:rPr>
          <w:b/>
        </w:rPr>
        <w:t xml:space="preserve">Esimerkki 3.3644</w:t>
      </w:r>
    </w:p>
    <w:p>
      <w:r>
        <w:t xml:space="preserve">suosittu, rauhallinen, viileä, sitkeä, sinnikäs</w:t>
      </w:r>
    </w:p>
    <w:p>
      <w:r>
        <w:rPr>
          <w:b/>
        </w:rPr>
        <w:t xml:space="preserve">Tulos</w:t>
      </w:r>
    </w:p>
    <w:p>
      <w:r>
        <w:t xml:space="preserve">henkilökohtainen ominaisuus</w:t>
      </w:r>
    </w:p>
    <w:p>
      <w:r>
        <w:rPr>
          <w:b/>
        </w:rPr>
        <w:t xml:space="preserve">Esimerkki 3.3645</w:t>
      </w:r>
    </w:p>
    <w:p>
      <w:r>
        <w:t xml:space="preserve">rengas, varoitus, kulma, kansi</w:t>
      </w:r>
    </w:p>
    <w:p>
      <w:r>
        <w:rPr>
          <w:b/>
        </w:rPr>
        <w:t xml:space="preserve">Tulos</w:t>
      </w:r>
    </w:p>
    <w:p>
      <w:r>
        <w:t xml:space="preserve">nyrkkeilyn terminologia</w:t>
      </w:r>
    </w:p>
    <w:p>
      <w:r>
        <w:rPr>
          <w:b/>
        </w:rPr>
        <w:t xml:space="preserve">Esimerkki 3.3646</w:t>
      </w:r>
    </w:p>
    <w:p>
      <w:r>
        <w:t xml:space="preserve">nilkka, jalka, silmä, sääri</w:t>
      </w:r>
    </w:p>
    <w:p>
      <w:r>
        <w:rPr>
          <w:b/>
        </w:rPr>
        <w:t xml:space="preserve">Tulos</w:t>
      </w:r>
    </w:p>
    <w:p>
      <w:r>
        <w:t xml:space="preserve">kehon osa</w:t>
      </w:r>
    </w:p>
    <w:p>
      <w:r>
        <w:rPr>
          <w:b/>
        </w:rPr>
        <w:t xml:space="preserve">Esimerkki 3.3647</w:t>
      </w:r>
    </w:p>
    <w:p>
      <w:r>
        <w:t xml:space="preserve">kaatua, vaeltaa, kumartua, laskeutua alas.</w:t>
      </w:r>
    </w:p>
    <w:p>
      <w:r>
        <w:rPr>
          <w:b/>
        </w:rPr>
        <w:t xml:space="preserve">Tulos</w:t>
      </w:r>
    </w:p>
    <w:p>
      <w:r>
        <w:t xml:space="preserve">liikunta</w:t>
      </w:r>
    </w:p>
    <w:p>
      <w:r>
        <w:rPr>
          <w:b/>
        </w:rPr>
        <w:t xml:space="preserve">Esimerkki 3.3648</w:t>
      </w:r>
    </w:p>
    <w:p>
      <w:r>
        <w:t xml:space="preserve">hiiret, valas, kala, lepakko</w:t>
      </w:r>
    </w:p>
    <w:p>
      <w:r>
        <w:rPr>
          <w:b/>
        </w:rPr>
        <w:t xml:space="preserve">Tulos</w:t>
      </w:r>
    </w:p>
    <w:p>
      <w:r>
        <w:t xml:space="preserve">eläin</w:t>
      </w:r>
    </w:p>
    <w:p>
      <w:r>
        <w:rPr>
          <w:b/>
        </w:rPr>
        <w:t xml:space="preserve">Esimerkki 3.3649</w:t>
      </w:r>
    </w:p>
    <w:p>
      <w:r>
        <w:t xml:space="preserve">lähellä, vieressä, lähin, lähimpänä, lähimpänä</w:t>
      </w:r>
    </w:p>
    <w:p>
      <w:r>
        <w:rPr>
          <w:b/>
        </w:rPr>
        <w:t xml:space="preserve">Tulos</w:t>
      </w:r>
    </w:p>
    <w:p>
      <w:r>
        <w:t xml:space="preserve">sijainti (läheisyys)</w:t>
      </w:r>
    </w:p>
    <w:p>
      <w:r>
        <w:rPr>
          <w:b/>
        </w:rPr>
        <w:t xml:space="preserve">Esimerkki 3.3650</w:t>
      </w:r>
    </w:p>
    <w:p>
      <w:r>
        <w:t xml:space="preserve">kaunis, aurinkoinen, kestää, kylmä</w:t>
      </w:r>
    </w:p>
    <w:p>
      <w:r>
        <w:rPr>
          <w:b/>
        </w:rPr>
        <w:t xml:space="preserve">Tulos</w:t>
      </w:r>
    </w:p>
    <w:p>
      <w:r>
        <w:t xml:space="preserve">sää</w:t>
      </w:r>
    </w:p>
    <w:p>
      <w:r>
        <w:rPr>
          <w:b/>
        </w:rPr>
        <w:t xml:space="preserve">Esimerkki 3.3651</w:t>
      </w:r>
    </w:p>
    <w:p>
      <w:r>
        <w:t xml:space="preserve">perus, keskimääräinen, yleinen, säännöllinen</w:t>
      </w:r>
    </w:p>
    <w:p>
      <w:r>
        <w:rPr>
          <w:b/>
        </w:rPr>
        <w:t xml:space="preserve">Tulos</w:t>
      </w:r>
    </w:p>
    <w:p>
      <w:r>
        <w:t xml:space="preserve">laajalle levinnyt</w:t>
      </w:r>
    </w:p>
    <w:p>
      <w:r>
        <w:rPr>
          <w:b/>
        </w:rPr>
        <w:t xml:space="preserve">Esimerkki 3.3652</w:t>
      </w:r>
    </w:p>
    <w:p>
      <w:r>
        <w:t xml:space="preserve">hai, lepakko, delfiini, kala...</w:t>
      </w:r>
    </w:p>
    <w:p>
      <w:r>
        <w:rPr>
          <w:b/>
        </w:rPr>
        <w:t xml:space="preserve">Tulos</w:t>
      </w:r>
    </w:p>
    <w:p>
      <w:r>
        <w:t xml:space="preserve">eläin</w:t>
      </w:r>
    </w:p>
    <w:p>
      <w:r>
        <w:rPr>
          <w:b/>
        </w:rPr>
        <w:t xml:space="preserve">Esimerkki 3.3653</w:t>
      </w:r>
    </w:p>
    <w:p>
      <w:r>
        <w:t xml:space="preserve">lepakot, roikkuvat, lentävät, sukeltavat...</w:t>
      </w:r>
    </w:p>
    <w:p>
      <w:r>
        <w:rPr>
          <w:b/>
        </w:rPr>
        <w:t xml:space="preserve">Tulos</w:t>
      </w:r>
    </w:p>
    <w:p>
      <w:r>
        <w:t xml:space="preserve">eläin</w:t>
      </w:r>
    </w:p>
    <w:p>
      <w:r>
        <w:rPr>
          <w:b/>
        </w:rPr>
        <w:t xml:space="preserve">Esimerkki 3.3654</w:t>
      </w:r>
    </w:p>
    <w:p>
      <w:r>
        <w:t xml:space="preserve">kunniallinen, oikeudenmukainen, reilu, hyvä, oikeudenmukainen</w:t>
      </w:r>
    </w:p>
    <w:p>
      <w:r>
        <w:rPr>
          <w:b/>
        </w:rPr>
        <w:t xml:space="preserve">Tulos</w:t>
      </w:r>
    </w:p>
    <w:p>
      <w:r>
        <w:t xml:space="preserve">moraalinen ominaisuus</w:t>
      </w:r>
    </w:p>
    <w:p>
      <w:r>
        <w:rPr>
          <w:b/>
        </w:rPr>
        <w:t xml:space="preserve">Esimerkki 3.3655</w:t>
      </w:r>
    </w:p>
    <w:p>
      <w:r>
        <w:t xml:space="preserve">alas, tunnetila, häpeä, häpeällinen, häpeällinen, häpeällinen</w:t>
      </w:r>
    </w:p>
    <w:p>
      <w:r>
        <w:rPr>
          <w:b/>
        </w:rPr>
        <w:t xml:space="preserve">Tulos</w:t>
      </w:r>
    </w:p>
    <w:p>
      <w:r>
        <w:t xml:space="preserve">emotionaalinen tila</w:t>
      </w:r>
    </w:p>
    <w:p>
      <w:r>
        <w:rPr>
          <w:b/>
        </w:rPr>
        <w:t xml:space="preserve">Esimerkki 3.3656</w:t>
      </w:r>
    </w:p>
    <w:p>
      <w:r>
        <w:t xml:space="preserve">pää, kansi, miehistö, keittiö</w:t>
      </w:r>
    </w:p>
    <w:p>
      <w:r>
        <w:rPr>
          <w:b/>
        </w:rPr>
        <w:t xml:space="preserve">Tulos</w:t>
      </w:r>
    </w:p>
    <w:p>
      <w:r>
        <w:t xml:space="preserve">veneet</w:t>
      </w:r>
    </w:p>
    <w:p>
      <w:r>
        <w:rPr>
          <w:b/>
        </w:rPr>
        <w:t xml:space="preserve">Esimerkki 3.3657</w:t>
      </w:r>
    </w:p>
    <w:p>
      <w:r>
        <w:t xml:space="preserve">kapteeni, kenraali, kersantti, hävittäjä...</w:t>
      </w:r>
    </w:p>
    <w:p>
      <w:r>
        <w:rPr>
          <w:b/>
        </w:rPr>
        <w:t xml:space="preserve">Tulos</w:t>
      </w:r>
    </w:p>
    <w:p>
      <w:r>
        <w:t xml:space="preserve">sotilasarvo</w:t>
      </w:r>
    </w:p>
    <w:p>
      <w:r>
        <w:rPr>
          <w:b/>
        </w:rPr>
        <w:t xml:space="preserve">Esimerkki 3.3658</w:t>
      </w:r>
    </w:p>
    <w:p>
      <w:r>
        <w:t xml:space="preserve">hertta, lauta, puhelu, pakka</w:t>
      </w:r>
    </w:p>
    <w:p>
      <w:r>
        <w:rPr>
          <w:b/>
        </w:rPr>
        <w:t xml:space="preserve">Tulos</w:t>
      </w:r>
    </w:p>
    <w:p>
      <w:r>
        <w:t xml:space="preserve">pokeri</w:t>
      </w:r>
    </w:p>
    <w:p>
      <w:r>
        <w:rPr>
          <w:b/>
        </w:rPr>
        <w:t xml:space="preserve">Esimerkki 3.3659</w:t>
      </w:r>
    </w:p>
    <w:p>
      <w:r>
        <w:t xml:space="preserve">taistelu, jab, pakki, tko</w:t>
      </w:r>
    </w:p>
    <w:p>
      <w:r>
        <w:rPr>
          <w:b/>
        </w:rPr>
        <w:t xml:space="preserve">Tulos</w:t>
      </w:r>
    </w:p>
    <w:p>
      <w:r>
        <w:t xml:space="preserve">nyrkkeilyterminologia</w:t>
      </w:r>
    </w:p>
    <w:p>
      <w:r>
        <w:rPr>
          <w:b/>
        </w:rPr>
        <w:t xml:space="preserve">Esimerkki 3.3660</w:t>
      </w:r>
    </w:p>
    <w:p>
      <w:r>
        <w:t xml:space="preserve">teksti, tila, tiedosto, ram</w:t>
      </w:r>
    </w:p>
    <w:p>
      <w:r>
        <w:rPr>
          <w:b/>
        </w:rPr>
        <w:t xml:space="preserve">Tulos</w:t>
      </w:r>
    </w:p>
    <w:p>
      <w:r>
        <w:t xml:space="preserve">tietokoneet</w:t>
      </w:r>
    </w:p>
    <w:p>
      <w:r>
        <w:rPr>
          <w:b/>
        </w:rPr>
        <w:t xml:space="preserve">Esimerkki 3.3661</w:t>
      </w:r>
    </w:p>
    <w:p>
      <w:r>
        <w:t xml:space="preserve">virtaviivaistaminen, yhtenäistäminen, yhdenmukaistaminen, yritys</w:t>
      </w:r>
    </w:p>
    <w:p>
      <w:r>
        <w:rPr>
          <w:b/>
        </w:rPr>
        <w:t xml:space="preserve">Tulos</w:t>
      </w:r>
    </w:p>
    <w:p>
      <w:r>
        <w:t xml:space="preserve">yritys</w:t>
      </w:r>
    </w:p>
    <w:p>
      <w:r>
        <w:rPr>
          <w:b/>
        </w:rPr>
        <w:t xml:space="preserve">Esimerkki 3.3662</w:t>
      </w:r>
    </w:p>
    <w:p>
      <w:r>
        <w:t xml:space="preserve">luotettava, reilu, epärehellinen, ok</w:t>
      </w:r>
    </w:p>
    <w:p>
      <w:r>
        <w:rPr>
          <w:b/>
        </w:rPr>
        <w:t xml:space="preserve">Tulos</w:t>
      </w:r>
    </w:p>
    <w:p>
      <w:r>
        <w:t xml:space="preserve">moraalinen ominaisuus</w:t>
      </w:r>
    </w:p>
    <w:p>
      <w:r>
        <w:rPr>
          <w:b/>
        </w:rPr>
        <w:t xml:space="preserve">Esimerkki 3.3663</w:t>
      </w:r>
    </w:p>
    <w:p>
      <w:r>
        <w:t xml:space="preserve">viileä, rauhallinen, positiivinen, sinnikäs</w:t>
      </w:r>
    </w:p>
    <w:p>
      <w:r>
        <w:rPr>
          <w:b/>
        </w:rPr>
        <w:t xml:space="preserve">Tulos</w:t>
      </w:r>
    </w:p>
    <w:p>
      <w:r>
        <w:t xml:space="preserve">henkilökohtainen ominaisuus</w:t>
      </w:r>
    </w:p>
    <w:p>
      <w:r>
        <w:rPr>
          <w:b/>
        </w:rPr>
        <w:t xml:space="preserve">Esimerkki 3.3664</w:t>
      </w:r>
    </w:p>
    <w:p>
      <w:r>
        <w:t xml:space="preserve">ytimekäs, rehellinen, rohkeus, rohkeus</w:t>
      </w:r>
    </w:p>
    <w:p>
      <w:r>
        <w:rPr>
          <w:b/>
        </w:rPr>
        <w:t xml:space="preserve">Tulos</w:t>
      </w:r>
    </w:p>
    <w:p>
      <w:r>
        <w:t xml:space="preserve">moraalinen ominaisuus</w:t>
      </w:r>
    </w:p>
    <w:p>
      <w:r>
        <w:rPr>
          <w:b/>
        </w:rPr>
        <w:t xml:space="preserve">Esimerkki 3.3665</w:t>
      </w:r>
    </w:p>
    <w:p>
      <w:r>
        <w:t xml:space="preserve">alla, alas, laskeutuva, maa</w:t>
      </w:r>
    </w:p>
    <w:p>
      <w:r>
        <w:rPr>
          <w:b/>
        </w:rPr>
        <w:t xml:space="preserve">Tulos</w:t>
      </w:r>
    </w:p>
    <w:p>
      <w:r>
        <w:t xml:space="preserve">suunta</w:t>
      </w:r>
    </w:p>
    <w:p>
      <w:r>
        <w:rPr>
          <w:b/>
        </w:rPr>
        <w:t xml:space="preserve">Esimerkki 3.3666</w:t>
      </w:r>
    </w:p>
    <w:p>
      <w:r>
        <w:t xml:space="preserve">kalastaa, leiriytyä, painia, ansapyyntiä</w:t>
      </w:r>
    </w:p>
    <w:p>
      <w:r>
        <w:rPr>
          <w:b/>
        </w:rPr>
        <w:t xml:space="preserve">Tulos</w:t>
      </w:r>
    </w:p>
    <w:p>
      <w:r>
        <w:t xml:space="preserve">ulkoiluaktiviteetti</w:t>
      </w:r>
    </w:p>
    <w:p>
      <w:r>
        <w:rPr>
          <w:b/>
        </w:rPr>
        <w:t xml:space="preserve">Esimerkki 3.3667</w:t>
      </w:r>
    </w:p>
    <w:p>
      <w:r>
        <w:t xml:space="preserve">vuohi, kala, hamsteri, valas...</w:t>
      </w:r>
    </w:p>
    <w:p>
      <w:r>
        <w:rPr>
          <w:b/>
        </w:rPr>
        <w:t xml:space="preserve">Tulos</w:t>
      </w:r>
    </w:p>
    <w:p>
      <w:r>
        <w:t xml:space="preserve">eläin</w:t>
      </w:r>
    </w:p>
    <w:p>
      <w:r>
        <w:rPr>
          <w:b/>
        </w:rPr>
        <w:t xml:space="preserve">Esimerkki 3.3668</w:t>
      </w:r>
    </w:p>
    <w:p>
      <w:r>
        <w:t xml:space="preserve">kansi, purje, miehistö, peräsin</w:t>
      </w:r>
    </w:p>
    <w:p>
      <w:r>
        <w:rPr>
          <w:b/>
        </w:rPr>
        <w:t xml:space="preserve">Tulos</w:t>
      </w:r>
    </w:p>
    <w:p>
      <w:r>
        <w:t xml:space="preserve">veneet</w:t>
      </w:r>
    </w:p>
    <w:p>
      <w:r>
        <w:rPr>
          <w:b/>
        </w:rPr>
        <w:t xml:space="preserve">Esimerkki 3.3669</w:t>
      </w:r>
    </w:p>
    <w:p>
      <w:r>
        <w:t xml:space="preserve">juokse, lintu, lennä, hyppää</w:t>
      </w:r>
    </w:p>
    <w:p>
      <w:r>
        <w:rPr>
          <w:b/>
        </w:rPr>
        <w:t xml:space="preserve">Tulos</w:t>
      </w:r>
    </w:p>
    <w:p>
      <w:r>
        <w:t xml:space="preserve">eläin</w:t>
      </w:r>
    </w:p>
    <w:p>
      <w:r>
        <w:rPr>
          <w:b/>
        </w:rPr>
        <w:t xml:space="preserve">Esimerkki 3.3670</w:t>
      </w:r>
    </w:p>
    <w:p>
      <w:r>
        <w:t xml:space="preserve">makkara, hot dog, frank, liha, liha</w:t>
      </w:r>
    </w:p>
    <w:p>
      <w:r>
        <w:rPr>
          <w:b/>
        </w:rPr>
        <w:t xml:space="preserve">Tulos</w:t>
      </w:r>
    </w:p>
    <w:p>
      <w:r>
        <w:t xml:space="preserve">ruoka</w:t>
      </w:r>
    </w:p>
    <w:p>
      <w:r>
        <w:rPr>
          <w:b/>
        </w:rPr>
        <w:t xml:space="preserve">Esimerkki 3.3671</w:t>
      </w:r>
    </w:p>
    <w:p>
      <w:r>
        <w:t xml:space="preserve">kumartua, kyykistyä, uida, laskeutua alaspäin</w:t>
      </w:r>
    </w:p>
    <w:p>
      <w:r>
        <w:rPr>
          <w:b/>
        </w:rPr>
        <w:t xml:space="preserve">Tulos</w:t>
      </w:r>
    </w:p>
    <w:p>
      <w:r>
        <w:t xml:space="preserve">liikunta</w:t>
      </w:r>
    </w:p>
    <w:p>
      <w:r>
        <w:rPr>
          <w:b/>
        </w:rPr>
        <w:t xml:space="preserve">Esimerkki 3.3672</w:t>
      </w:r>
    </w:p>
    <w:p>
      <w:r>
        <w:t xml:space="preserve">jalka, sormi, silmä, pää</w:t>
      </w:r>
    </w:p>
    <w:p>
      <w:r>
        <w:rPr>
          <w:b/>
        </w:rPr>
        <w:t xml:space="preserve">Tulos</w:t>
      </w:r>
    </w:p>
    <w:p>
      <w:r>
        <w:t xml:space="preserve">kehon osa</w:t>
      </w:r>
    </w:p>
    <w:p>
      <w:r>
        <w:rPr>
          <w:b/>
        </w:rPr>
        <w:t xml:space="preserve">Esimerkki 3.3673</w:t>
      </w:r>
    </w:p>
    <w:p>
      <w:r>
        <w:t xml:space="preserve">tasainen, sammutettu, varattu, suljettu</w:t>
      </w:r>
    </w:p>
    <w:p>
      <w:r>
        <w:rPr>
          <w:b/>
        </w:rPr>
        <w:t xml:space="preserve">Tulos</w:t>
      </w:r>
    </w:p>
    <w:p>
      <w:r>
        <w:t xml:space="preserve">myymälän tila</w:t>
      </w:r>
    </w:p>
    <w:p>
      <w:r>
        <w:rPr>
          <w:b/>
        </w:rPr>
        <w:t xml:space="preserve">Esimerkki 3.3674</w:t>
      </w:r>
    </w:p>
    <w:p>
      <w:r>
        <w:t xml:space="preserve">lasi, läpikuultava kangas, puu, pinnoite</w:t>
      </w:r>
    </w:p>
    <w:p>
      <w:r>
        <w:rPr>
          <w:b/>
        </w:rPr>
        <w:t xml:space="preserve">Tulos</w:t>
      </w:r>
    </w:p>
    <w:p>
      <w:r>
        <w:t xml:space="preserve">ikkunan materiaali</w:t>
      </w:r>
    </w:p>
    <w:p>
      <w:r>
        <w:rPr>
          <w:b/>
        </w:rPr>
        <w:t xml:space="preserve">Esimerkki 3.3675</w:t>
      </w:r>
    </w:p>
    <w:p>
      <w:r>
        <w:t xml:space="preserve">kiinteä, yhteinen, yksityinen, yhdenmukaistaminen</w:t>
      </w:r>
    </w:p>
    <w:p>
      <w:r>
        <w:rPr>
          <w:b/>
        </w:rPr>
        <w:t xml:space="preserve">Tulos</w:t>
      </w:r>
    </w:p>
    <w:p>
      <w:r>
        <w:t xml:space="preserve">yritys</w:t>
      </w:r>
    </w:p>
    <w:p>
      <w:r>
        <w:rPr>
          <w:b/>
        </w:rPr>
        <w:t xml:space="preserve">Esimerkki 3.3676</w:t>
      </w:r>
    </w:p>
    <w:p>
      <w:r>
        <w:t xml:space="preserve">tuhlaa, hyvästellä, kuluttaa, käyttää väärin</w:t>
      </w:r>
    </w:p>
    <w:p>
      <w:r>
        <w:rPr>
          <w:b/>
        </w:rPr>
        <w:t xml:space="preserve">Tulos</w:t>
      </w:r>
    </w:p>
    <w:p>
      <w:r>
        <w:t xml:space="preserve">toiminta</w:t>
      </w:r>
    </w:p>
    <w:p>
      <w:r>
        <w:rPr>
          <w:b/>
        </w:rPr>
        <w:t xml:space="preserve">Esimerkki 3.3677</w:t>
      </w:r>
    </w:p>
    <w:p>
      <w:r>
        <w:t xml:space="preserve">hietalintu, nosturi, taklaukset, joutsenet</w:t>
      </w:r>
    </w:p>
    <w:p>
      <w:r>
        <w:rPr>
          <w:b/>
        </w:rPr>
        <w:t xml:space="preserve">Tulos</w:t>
      </w:r>
    </w:p>
    <w:p>
      <w:r>
        <w:t xml:space="preserve">lintu</w:t>
      </w:r>
    </w:p>
    <w:p>
      <w:r>
        <w:rPr>
          <w:b/>
        </w:rPr>
        <w:t xml:space="preserve">Esimerkki 3.3678</w:t>
      </w:r>
    </w:p>
    <w:p>
      <w:r>
        <w:t xml:space="preserve">kala, lehmä, valas, hamsteri</w:t>
      </w:r>
    </w:p>
    <w:p>
      <w:r>
        <w:rPr>
          <w:b/>
        </w:rPr>
        <w:t xml:space="preserve">Tulos</w:t>
      </w:r>
    </w:p>
    <w:p>
      <w:r>
        <w:t xml:space="preserve">eläin</w:t>
      </w:r>
    </w:p>
    <w:p>
      <w:r>
        <w:rPr>
          <w:b/>
        </w:rPr>
        <w:t xml:space="preserve">Esimerkki 3.3679</w:t>
      </w:r>
    </w:p>
    <w:p>
      <w:r>
        <w:t xml:space="preserve">laitteisto, emolevy, ram, tiedosto</w:t>
      </w:r>
    </w:p>
    <w:p>
      <w:r>
        <w:rPr>
          <w:b/>
        </w:rPr>
        <w:t xml:space="preserve">Tulos</w:t>
      </w:r>
    </w:p>
    <w:p>
      <w:r>
        <w:t xml:space="preserve">tietokoneet</w:t>
      </w:r>
    </w:p>
    <w:p>
      <w:r>
        <w:rPr>
          <w:b/>
        </w:rPr>
        <w:t xml:space="preserve">Esimerkki 3.3680</w:t>
      </w:r>
    </w:p>
    <w:p>
      <w:r>
        <w:t xml:space="preserve">yritys, yhteinen, yhdistetty, kestävä kehitys</w:t>
      </w:r>
    </w:p>
    <w:p>
      <w:r>
        <w:rPr>
          <w:b/>
        </w:rPr>
        <w:t xml:space="preserve">Tulos</w:t>
      </w:r>
    </w:p>
    <w:p>
      <w:r>
        <w:t xml:space="preserve">yritys</w:t>
      </w:r>
    </w:p>
    <w:p>
      <w:r>
        <w:rPr>
          <w:b/>
        </w:rPr>
        <w:t xml:space="preserve">Esimerkki 3.3681</w:t>
      </w:r>
    </w:p>
    <w:p>
      <w:r>
        <w:t xml:space="preserve">tanskalainen, donitsi, fritter, iho, iho</w:t>
      </w:r>
    </w:p>
    <w:p>
      <w:r>
        <w:rPr>
          <w:b/>
        </w:rPr>
        <w:t xml:space="preserve">Tulos</w:t>
      </w:r>
    </w:p>
    <w:p>
      <w:r>
        <w:t xml:space="preserve">paistettu ruoka</w:t>
      </w:r>
    </w:p>
    <w:p>
      <w:r>
        <w:rPr>
          <w:b/>
        </w:rPr>
        <w:t xml:space="preserve">Esimerkki 3.3682</w:t>
      </w:r>
    </w:p>
    <w:p>
      <w:r>
        <w:t xml:space="preserve">laskeva, vasen, alas, alla</w:t>
      </w:r>
    </w:p>
    <w:p>
      <w:r>
        <w:rPr>
          <w:b/>
        </w:rPr>
        <w:t xml:space="preserve">Tulos</w:t>
      </w:r>
    </w:p>
    <w:p>
      <w:r>
        <w:t xml:space="preserve">suunta</w:t>
      </w:r>
    </w:p>
    <w:p>
      <w:r>
        <w:rPr>
          <w:b/>
        </w:rPr>
        <w:t xml:space="preserve">Esimerkki 3.3683</w:t>
      </w:r>
    </w:p>
    <w:p>
      <w:r>
        <w:t xml:space="preserve">melassi, fudge, kuppikakku, brownies</w:t>
      </w:r>
    </w:p>
    <w:p>
      <w:r>
        <w:rPr>
          <w:b/>
        </w:rPr>
        <w:t xml:space="preserve">Tulos</w:t>
      </w:r>
    </w:p>
    <w:p>
      <w:r>
        <w:t xml:space="preserve">suklaa ruoka</w:t>
      </w:r>
    </w:p>
    <w:p>
      <w:r>
        <w:rPr>
          <w:b/>
        </w:rPr>
        <w:t xml:space="preserve">Esimerkki 3.3684</w:t>
      </w:r>
    </w:p>
    <w:p>
      <w:r>
        <w:t xml:space="preserve">alas, kiltti, emotionaalinen tuki, inhottaa</w:t>
      </w:r>
    </w:p>
    <w:p>
      <w:r>
        <w:rPr>
          <w:b/>
        </w:rPr>
        <w:t xml:space="preserve">Tulos</w:t>
      </w:r>
    </w:p>
    <w:p>
      <w:r>
        <w:t xml:space="preserve">emotionaalinen tila</w:t>
      </w:r>
    </w:p>
    <w:p>
      <w:r>
        <w:rPr>
          <w:b/>
        </w:rPr>
        <w:t xml:space="preserve">Esimerkki 3.3685</w:t>
      </w:r>
    </w:p>
    <w:p>
      <w:r>
        <w:t xml:space="preserve">pyörre, virta, vuorovesi, virtaus, virtaus</w:t>
      </w:r>
    </w:p>
    <w:p>
      <w:r>
        <w:rPr>
          <w:b/>
        </w:rPr>
        <w:t xml:space="preserve">Tulos</w:t>
      </w:r>
    </w:p>
    <w:p>
      <w:r>
        <w:t xml:space="preserve">valtameri</w:t>
      </w:r>
    </w:p>
    <w:p>
      <w:r>
        <w:rPr>
          <w:b/>
        </w:rPr>
        <w:t xml:space="preserve">Esimerkki 3.3686</w:t>
      </w:r>
    </w:p>
    <w:p>
      <w:r>
        <w:t xml:space="preserve">väärinkäyttää, tuhlailla, puhaltaa, viettää</w:t>
      </w:r>
    </w:p>
    <w:p>
      <w:r>
        <w:rPr>
          <w:b/>
        </w:rPr>
        <w:t xml:space="preserve">Tulos</w:t>
      </w:r>
    </w:p>
    <w:p>
      <w:r>
        <w:t xml:space="preserve">toiminta</w:t>
      </w:r>
    </w:p>
    <w:p>
      <w:r>
        <w:rPr>
          <w:b/>
        </w:rPr>
        <w:t xml:space="preserve">Esimerkki 3.3687</w:t>
      </w:r>
    </w:p>
    <w:p>
      <w:r>
        <w:t xml:space="preserve">viileä, eettinen, rauhallinen, tyylikäs</w:t>
      </w:r>
    </w:p>
    <w:p>
      <w:r>
        <w:rPr>
          <w:b/>
        </w:rPr>
        <w:t xml:space="preserve">Tulos</w:t>
      </w:r>
    </w:p>
    <w:p>
      <w:r>
        <w:t xml:space="preserve">henkilökohtainen ominaisuus</w:t>
      </w:r>
    </w:p>
    <w:p>
      <w:r>
        <w:rPr>
          <w:b/>
        </w:rPr>
        <w:t xml:space="preserve">Esimerkki 3.3688</w:t>
      </w:r>
    </w:p>
    <w:p>
      <w:r>
        <w:t xml:space="preserve">ajankohtainen, ajantasainen, tietokokonaisuudet, vastenmielisyydet</w:t>
      </w:r>
    </w:p>
    <w:p>
      <w:r>
        <w:rPr>
          <w:b/>
        </w:rPr>
        <w:t xml:space="preserve">Tulos</w:t>
      </w:r>
    </w:p>
    <w:p>
      <w:r>
        <w:t xml:space="preserve">päivämäärän tila</w:t>
      </w:r>
    </w:p>
    <w:p>
      <w:r>
        <w:rPr>
          <w:b/>
        </w:rPr>
        <w:t xml:space="preserve">Esimerkki 3.3689</w:t>
      </w:r>
    </w:p>
    <w:p>
      <w:r>
        <w:t xml:space="preserve">mehiläinen, kala, juokse, lennä</w:t>
      </w:r>
    </w:p>
    <w:p>
      <w:r>
        <w:rPr>
          <w:b/>
        </w:rPr>
        <w:t xml:space="preserve">Tulos</w:t>
      </w:r>
    </w:p>
    <w:p>
      <w:r>
        <w:t xml:space="preserve">eläin</w:t>
      </w:r>
    </w:p>
    <w:p>
      <w:r>
        <w:rPr>
          <w:b/>
        </w:rPr>
        <w:t xml:space="preserve">Esimerkki 3.3690</w:t>
      </w:r>
    </w:p>
    <w:p>
      <w:r>
        <w:t xml:space="preserve">hamsteri, kala, delfiini, tiikeri...</w:t>
      </w:r>
    </w:p>
    <w:p>
      <w:r>
        <w:rPr>
          <w:b/>
        </w:rPr>
        <w:t xml:space="preserve">Tulos</w:t>
      </w:r>
    </w:p>
    <w:p>
      <w:r>
        <w:t xml:space="preserve">eläin</w:t>
      </w:r>
    </w:p>
    <w:p>
      <w:r>
        <w:rPr>
          <w:b/>
        </w:rPr>
        <w:t xml:space="preserve">Esimerkki 3.3691</w:t>
      </w:r>
    </w:p>
    <w:p>
      <w:r>
        <w:t xml:space="preserve">sateinen, tehdä luokan, oikeudenmukainen, 70</w:t>
      </w:r>
    </w:p>
    <w:p>
      <w:r>
        <w:rPr>
          <w:b/>
        </w:rPr>
        <w:t xml:space="preserve">Tulos</w:t>
      </w:r>
    </w:p>
    <w:p>
      <w:r>
        <w:t xml:space="preserve">sää</w:t>
      </w:r>
    </w:p>
    <w:p>
      <w:r>
        <w:rPr>
          <w:b/>
        </w:rPr>
        <w:t xml:space="preserve">Esimerkki 3.3692</w:t>
      </w:r>
    </w:p>
    <w:p>
      <w:r>
        <w:t xml:space="preserve">kireä, luja, taipumaton, joustamaton, joustamaton</w:t>
      </w:r>
    </w:p>
    <w:p>
      <w:r>
        <w:rPr>
          <w:b/>
        </w:rPr>
        <w:t xml:space="preserve">Tulos</w:t>
      </w:r>
    </w:p>
    <w:p>
      <w:r>
        <w:t xml:space="preserve">jäykkyystyyppi</w:t>
      </w:r>
    </w:p>
    <w:p>
      <w:r>
        <w:rPr>
          <w:b/>
        </w:rPr>
        <w:t xml:space="preserve">Esimerkki 3.3693</w:t>
      </w:r>
    </w:p>
    <w:p>
      <w:r>
        <w:t xml:space="preserve">sämpylä, makkara, vittles, frank, frankki</w:t>
      </w:r>
    </w:p>
    <w:p>
      <w:r>
        <w:rPr>
          <w:b/>
        </w:rPr>
        <w:t xml:space="preserve">Tulos</w:t>
      </w:r>
    </w:p>
    <w:p>
      <w:r>
        <w:t xml:space="preserve">ruoka</w:t>
      </w:r>
    </w:p>
    <w:p>
      <w:r>
        <w:rPr>
          <w:b/>
        </w:rPr>
        <w:t xml:space="preserve">Esimerkki 3.3694</w:t>
      </w:r>
    </w:p>
    <w:p>
      <w:r>
        <w:t xml:space="preserve">perä, peräsin, kansi, pelastusköysi</w:t>
      </w:r>
    </w:p>
    <w:p>
      <w:r>
        <w:rPr>
          <w:b/>
        </w:rPr>
        <w:t xml:space="preserve">Tulos</w:t>
      </w:r>
    </w:p>
    <w:p>
      <w:r>
        <w:t xml:space="preserve">veneet</w:t>
      </w:r>
    </w:p>
    <w:p>
      <w:r>
        <w:rPr>
          <w:b/>
        </w:rPr>
        <w:t xml:space="preserve">Esimerkki 3.3695</w:t>
      </w:r>
    </w:p>
    <w:p>
      <w:r>
        <w:t xml:space="preserve">lämmin, leuto, viileä, trooppinen</w:t>
      </w:r>
    </w:p>
    <w:p>
      <w:r>
        <w:rPr>
          <w:b/>
        </w:rPr>
        <w:t xml:space="preserve">Tulos</w:t>
      </w:r>
    </w:p>
    <w:p>
      <w:r>
        <w:t xml:space="preserve">lämpötila</w:t>
      </w:r>
    </w:p>
    <w:p>
      <w:r>
        <w:rPr>
          <w:b/>
        </w:rPr>
        <w:t xml:space="preserve">Esimerkki 3.3696</w:t>
      </w:r>
    </w:p>
    <w:p>
      <w:r>
        <w:t xml:space="preserve">juna, liukua, lentää, auto</w:t>
      </w:r>
    </w:p>
    <w:p>
      <w:r>
        <w:rPr>
          <w:b/>
        </w:rPr>
        <w:t xml:space="preserve">Tulos</w:t>
      </w:r>
    </w:p>
    <w:p>
      <w:r>
        <w:t xml:space="preserve">kuljetusmuoto</w:t>
      </w:r>
    </w:p>
    <w:p>
      <w:r>
        <w:rPr>
          <w:b/>
        </w:rPr>
        <w:t xml:space="preserve">Esimerkki 3.3697</w:t>
      </w:r>
    </w:p>
    <w:p>
      <w:r>
        <w:t xml:space="preserve">taivuta, pudota, uida, juosta</w:t>
      </w:r>
    </w:p>
    <w:p>
      <w:r>
        <w:rPr>
          <w:b/>
        </w:rPr>
        <w:t xml:space="preserve">Tulos</w:t>
      </w:r>
    </w:p>
    <w:p>
      <w:r>
        <w:t xml:space="preserve">liikunta</w:t>
      </w:r>
    </w:p>
    <w:p>
      <w:r>
        <w:rPr>
          <w:b/>
        </w:rPr>
        <w:t xml:space="preserve">Esimerkki 3.3698</w:t>
      </w:r>
    </w:p>
    <w:p>
      <w:r>
        <w:t xml:space="preserve">kiipeily, kanjonikiipeily, melonta, kalastus</w:t>
      </w:r>
    </w:p>
    <w:p>
      <w:r>
        <w:rPr>
          <w:b/>
        </w:rPr>
        <w:t xml:space="preserve">Tulos</w:t>
      </w:r>
    </w:p>
    <w:p>
      <w:r>
        <w:t xml:space="preserve">ulkoiluaktiviteetti</w:t>
      </w:r>
    </w:p>
    <w:p>
      <w:r>
        <w:rPr>
          <w:b/>
        </w:rPr>
        <w:t xml:space="preserve">Esimerkki 3.3699</w:t>
      </w:r>
    </w:p>
    <w:p>
      <w:r>
        <w:t xml:space="preserve">kansio, ohjelma, avaimet, tiedosto</w:t>
      </w:r>
    </w:p>
    <w:p>
      <w:r>
        <w:rPr>
          <w:b/>
        </w:rPr>
        <w:t xml:space="preserve">Tulos</w:t>
      </w:r>
    </w:p>
    <w:p>
      <w:r>
        <w:t xml:space="preserve">tietokoneet</w:t>
      </w:r>
    </w:p>
    <w:p>
      <w:r>
        <w:rPr>
          <w:b/>
        </w:rPr>
        <w:t xml:space="preserve">Esimerkki 3.3700</w:t>
      </w:r>
    </w:p>
    <w:p>
      <w:r>
        <w:t xml:space="preserve">raskas, lihava, lihava, lihava, suuri</w:t>
      </w:r>
    </w:p>
    <w:p>
      <w:r>
        <w:rPr>
          <w:b/>
        </w:rPr>
        <w:t xml:space="preserve">Tulos</w:t>
      </w:r>
    </w:p>
    <w:p>
      <w:r>
        <w:t xml:space="preserve">fyysinen ominaisuus</w:t>
      </w:r>
    </w:p>
    <w:p>
      <w:r>
        <w:rPr>
          <w:b/>
        </w:rPr>
        <w:t xml:space="preserve">Esimerkki 3.3701</w:t>
      </w:r>
    </w:p>
    <w:p>
      <w:r>
        <w:t xml:space="preserve">pyörtyä, mielistellä, mielistellä, imarrella, imarrella</w:t>
      </w:r>
    </w:p>
    <w:p>
      <w:r>
        <w:rPr>
          <w:b/>
        </w:rPr>
        <w:t xml:space="preserve">Tulos</w:t>
      </w:r>
    </w:p>
    <w:p>
      <w:r>
        <w:t xml:space="preserve">tunneilmaisu</w:t>
      </w:r>
    </w:p>
    <w:p>
      <w:r>
        <w:rPr>
          <w:b/>
        </w:rPr>
        <w:t xml:space="preserve">Esimerkki 3.3702</w:t>
      </w:r>
    </w:p>
    <w:p>
      <w:r>
        <w:t xml:space="preserve">tarkista, pakka, taita, kortit</w:t>
      </w:r>
    </w:p>
    <w:p>
      <w:r>
        <w:rPr>
          <w:b/>
        </w:rPr>
        <w:t xml:space="preserve">Tulos</w:t>
      </w:r>
    </w:p>
    <w:p>
      <w:r>
        <w:t xml:space="preserve">pokeri</w:t>
      </w:r>
    </w:p>
    <w:p>
      <w:r>
        <w:rPr>
          <w:b/>
        </w:rPr>
        <w:t xml:space="preserve">Esimerkki 3.3703</w:t>
      </w:r>
    </w:p>
    <w:p>
      <w:r>
        <w:t xml:space="preserve">hanhi, ankka, sika, norsu, elefantti</w:t>
      </w:r>
    </w:p>
    <w:p>
      <w:r>
        <w:rPr>
          <w:b/>
        </w:rPr>
        <w:t xml:space="preserve">Tulos</w:t>
      </w:r>
    </w:p>
    <w:p>
      <w:r>
        <w:t xml:space="preserve">eläimet</w:t>
      </w:r>
    </w:p>
    <w:p>
      <w:r>
        <w:rPr>
          <w:b/>
        </w:rPr>
        <w:t xml:space="preserve">Esimerkki 3.3704</w:t>
      </w:r>
    </w:p>
    <w:p>
      <w:r>
        <w:t xml:space="preserve">optimisti, suosittu, varma, viileä</w:t>
      </w:r>
    </w:p>
    <w:p>
      <w:r>
        <w:rPr>
          <w:b/>
        </w:rPr>
        <w:t xml:space="preserve">Tulos</w:t>
      </w:r>
    </w:p>
    <w:p>
      <w:r>
        <w:t xml:space="preserve">henkilökohtainen ominaisuus</w:t>
      </w:r>
    </w:p>
    <w:p>
      <w:r>
        <w:rPr>
          <w:b/>
        </w:rPr>
        <w:t xml:space="preserve">Esimerkki 3.3705</w:t>
      </w:r>
    </w:p>
    <w:p>
      <w:r>
        <w:t xml:space="preserve">etelään, oikealle, alas, liukuva</w:t>
      </w:r>
    </w:p>
    <w:p>
      <w:r>
        <w:rPr>
          <w:b/>
        </w:rPr>
        <w:t xml:space="preserve">Tulos</w:t>
      </w:r>
    </w:p>
    <w:p>
      <w:r>
        <w:t xml:space="preserve">suunta</w:t>
      </w:r>
    </w:p>
    <w:p>
      <w:r>
        <w:rPr>
          <w:b/>
        </w:rPr>
        <w:t xml:space="preserve">Esimerkki 3.3706</w:t>
      </w:r>
    </w:p>
    <w:p>
      <w:r>
        <w:t xml:space="preserve">proteiini, kalorit, rasva, sokerit</w:t>
      </w:r>
    </w:p>
    <w:p>
      <w:r>
        <w:rPr>
          <w:b/>
        </w:rPr>
        <w:t xml:space="preserve">Tulos</w:t>
      </w:r>
    </w:p>
    <w:p>
      <w:r>
        <w:t xml:space="preserve">ravintoarvo</w:t>
      </w:r>
    </w:p>
    <w:p>
      <w:r>
        <w:rPr>
          <w:b/>
        </w:rPr>
        <w:t xml:space="preserve">Esimerkki 3.3707</w:t>
      </w:r>
    </w:p>
    <w:p>
      <w:r>
        <w:t xml:space="preserve">irtisanoa, korvata, maksaa, kieltää</w:t>
      </w:r>
    </w:p>
    <w:p>
      <w:r>
        <w:rPr>
          <w:b/>
        </w:rPr>
        <w:t xml:space="preserve">Tulos</w:t>
      </w:r>
    </w:p>
    <w:p>
      <w:r>
        <w:t xml:space="preserve">työllisyystoiminta</w:t>
      </w:r>
    </w:p>
    <w:p>
      <w:r>
        <w:rPr>
          <w:b/>
        </w:rPr>
        <w:t xml:space="preserve">Esimerkki 3.3708</w:t>
      </w:r>
    </w:p>
    <w:p>
      <w:r>
        <w:t xml:space="preserve">lasi, metalli, tähystysaukko, kahva</w:t>
      </w:r>
    </w:p>
    <w:p>
      <w:r>
        <w:rPr>
          <w:b/>
        </w:rPr>
        <w:t xml:space="preserve">Tulos</w:t>
      </w:r>
    </w:p>
    <w:p>
      <w:r>
        <w:t xml:space="preserve">ikkunan materiaali</w:t>
      </w:r>
    </w:p>
    <w:p>
      <w:r>
        <w:rPr>
          <w:b/>
        </w:rPr>
        <w:t xml:space="preserve">Esimerkki 3.3709</w:t>
      </w:r>
    </w:p>
    <w:p>
      <w:r>
        <w:t xml:space="preserve">lehmä, kala, koira, vuohi</w:t>
      </w:r>
    </w:p>
    <w:p>
      <w:r>
        <w:rPr>
          <w:b/>
        </w:rPr>
        <w:t xml:space="preserve">Tulos</w:t>
      </w:r>
    </w:p>
    <w:p>
      <w:r>
        <w:t xml:space="preserve">eläin</w:t>
      </w:r>
    </w:p>
    <w:p>
      <w:r>
        <w:rPr>
          <w:b/>
        </w:rPr>
        <w:t xml:space="preserve">Esimerkki 3.3710</w:t>
      </w:r>
    </w:p>
    <w:p>
      <w:r>
        <w:t xml:space="preserve">raha, vankila, prime, sakko</w:t>
      </w:r>
    </w:p>
    <w:p>
      <w:r>
        <w:rPr>
          <w:b/>
        </w:rPr>
        <w:t xml:space="preserve">Tulos</w:t>
      </w:r>
    </w:p>
    <w:p>
      <w:r>
        <w:t xml:space="preserve">poliisin rangaistus</w:t>
      </w:r>
    </w:p>
    <w:p>
      <w:r>
        <w:rPr>
          <w:b/>
        </w:rPr>
        <w:t xml:space="preserve">Esimerkki 3.3711</w:t>
      </w:r>
    </w:p>
    <w:p>
      <w:r>
        <w:t xml:space="preserve">haalea, reilu, reipas, lämmin</w:t>
      </w:r>
    </w:p>
    <w:p>
      <w:r>
        <w:rPr>
          <w:b/>
        </w:rPr>
        <w:t xml:space="preserve">Tulos</w:t>
      </w:r>
    </w:p>
    <w:p>
      <w:r>
        <w:t xml:space="preserve">sää</w:t>
      </w:r>
    </w:p>
    <w:p>
      <w:r>
        <w:rPr>
          <w:b/>
        </w:rPr>
        <w:t xml:space="preserve">Esimerkki 3.3712</w:t>
      </w:r>
    </w:p>
    <w:p>
      <w:r>
        <w:t xml:space="preserve">hieno, ok, irrallinen, rauhallinen</w:t>
      </w:r>
    </w:p>
    <w:p>
      <w:r>
        <w:rPr>
          <w:b/>
        </w:rPr>
        <w:t xml:space="preserve">Tulos</w:t>
      </w:r>
    </w:p>
    <w:p>
      <w:r>
        <w:t xml:space="preserve">emotionaalinen tila</w:t>
      </w:r>
    </w:p>
    <w:p>
      <w:r>
        <w:rPr>
          <w:b/>
        </w:rPr>
        <w:t xml:space="preserve">Esimerkki 3.3713</w:t>
      </w:r>
    </w:p>
    <w:p>
      <w:r>
        <w:t xml:space="preserve">hermostunut, ahdistunut, itkuinen, hermostunut, hermostunut</w:t>
      </w:r>
    </w:p>
    <w:p>
      <w:r>
        <w:rPr>
          <w:b/>
        </w:rPr>
        <w:t xml:space="preserve">Tulos</w:t>
      </w:r>
    </w:p>
    <w:p>
      <w:r>
        <w:t xml:space="preserve">emotionaalinen tila</w:t>
      </w:r>
    </w:p>
    <w:p>
      <w:r>
        <w:rPr>
          <w:b/>
        </w:rPr>
        <w:t xml:space="preserve">Esimerkki 3.3714</w:t>
      </w:r>
    </w:p>
    <w:p>
      <w:r>
        <w:t xml:space="preserve">sotamies, kenraali, kersantti, amiraali...</w:t>
      </w:r>
    </w:p>
    <w:p>
      <w:r>
        <w:rPr>
          <w:b/>
        </w:rPr>
        <w:t xml:space="preserve">Tulos</w:t>
      </w:r>
    </w:p>
    <w:p>
      <w:r>
        <w:t xml:space="preserve">sotilasarvo</w:t>
      </w:r>
    </w:p>
    <w:p>
      <w:r>
        <w:rPr>
          <w:b/>
        </w:rPr>
        <w:t xml:space="preserve">Esimerkki 3.3715</w:t>
      </w:r>
    </w:p>
    <w:p>
      <w:r>
        <w:t xml:space="preserve">yleinen, yleinen, perus, säännöllinen</w:t>
      </w:r>
    </w:p>
    <w:p>
      <w:r>
        <w:rPr>
          <w:b/>
        </w:rPr>
        <w:t xml:space="preserve">Tulos</w:t>
      </w:r>
    </w:p>
    <w:p>
      <w:r>
        <w:t xml:space="preserve">laajalle levinnyt</w:t>
      </w:r>
    </w:p>
    <w:p>
      <w:r>
        <w:rPr>
          <w:b/>
        </w:rPr>
        <w:t xml:space="preserve">Esimerkki 3.3716</w:t>
      </w:r>
    </w:p>
    <w:p>
      <w:r>
        <w:t xml:space="preserve">kielletty, fudge, salakuljetettu, korvata, salakuljetettu, korvata</w:t>
      </w:r>
    </w:p>
    <w:p>
      <w:r>
        <w:rPr>
          <w:b/>
        </w:rPr>
        <w:t xml:space="preserve">Tulos</w:t>
      </w:r>
    </w:p>
    <w:p>
      <w:r>
        <w:t xml:space="preserve">hämäräperäistä toimintaa</w:t>
      </w:r>
    </w:p>
    <w:p>
      <w:r>
        <w:rPr>
          <w:b/>
        </w:rPr>
        <w:t xml:space="preserve">Esimerkki 3.3717</w:t>
      </w:r>
    </w:p>
    <w:p>
      <w:r>
        <w:t xml:space="preserve">valhe, lisensoimaton, löysä, fudge, fudge</w:t>
      </w:r>
    </w:p>
    <w:p>
      <w:r>
        <w:rPr>
          <w:b/>
        </w:rPr>
        <w:t xml:space="preserve">Tulos</w:t>
      </w:r>
    </w:p>
    <w:p>
      <w:r>
        <w:t xml:space="preserve">hämäräperäistä toimintaa</w:t>
      </w:r>
    </w:p>
    <w:p>
      <w:r>
        <w:rPr>
          <w:b/>
        </w:rPr>
        <w:t xml:space="preserve">Esimerkki 3.3718</w:t>
      </w:r>
    </w:p>
    <w:p>
      <w:r>
        <w:t xml:space="preserve">rakastava, alas, onneton, tunteellisuus, tunteet</w:t>
      </w:r>
    </w:p>
    <w:p>
      <w:r>
        <w:rPr>
          <w:b/>
        </w:rPr>
        <w:t xml:space="preserve">Tulos</w:t>
      </w:r>
    </w:p>
    <w:p>
      <w:r>
        <w:t xml:space="preserve">emotionaalinen tila</w:t>
      </w:r>
    </w:p>
    <w:p>
      <w:r>
        <w:rPr>
          <w:b/>
        </w:rPr>
        <w:t xml:space="preserve">Esimerkki 3.3719</w:t>
      </w:r>
    </w:p>
    <w:p>
      <w:r>
        <w:t xml:space="preserve">fritter, donitsi, makea sämpylä, tanskalainen</w:t>
      </w:r>
    </w:p>
    <w:p>
      <w:r>
        <w:rPr>
          <w:b/>
        </w:rPr>
        <w:t xml:space="preserve">Tulos</w:t>
      </w:r>
    </w:p>
    <w:p>
      <w:r>
        <w:t xml:space="preserve">paistettu ruoka</w:t>
      </w:r>
    </w:p>
    <w:p>
      <w:r>
        <w:rPr>
          <w:b/>
        </w:rPr>
        <w:t xml:space="preserve">Esimerkki 3.3720</w:t>
      </w:r>
    </w:p>
    <w:p>
      <w:r>
        <w:t xml:space="preserve">luvaton, perusteeton, mustamaalaus, huijaus, fudge</w:t>
      </w:r>
    </w:p>
    <w:p>
      <w:r>
        <w:rPr>
          <w:b/>
        </w:rPr>
        <w:t xml:space="preserve">Tulos</w:t>
      </w:r>
    </w:p>
    <w:p>
      <w:r>
        <w:t xml:space="preserve">hämäräperäistä toimintaa</w:t>
      </w:r>
    </w:p>
    <w:p>
      <w:r>
        <w:rPr>
          <w:b/>
        </w:rPr>
        <w:t xml:space="preserve">Esimerkki 3.3721</w:t>
      </w:r>
    </w:p>
    <w:p>
      <w:r>
        <w:t xml:space="preserve">kärpänen, muurahainen, lintu, lepakko</w:t>
      </w:r>
    </w:p>
    <w:p>
      <w:r>
        <w:rPr>
          <w:b/>
        </w:rPr>
        <w:t xml:space="preserve">Tulos</w:t>
      </w:r>
    </w:p>
    <w:p>
      <w:r>
        <w:t xml:space="preserve">eläin</w:t>
      </w:r>
    </w:p>
    <w:p>
      <w:r>
        <w:rPr>
          <w:b/>
        </w:rPr>
        <w:t xml:space="preserve">Esimerkki 3.3722</w:t>
      </w:r>
    </w:p>
    <w:p>
      <w:r>
        <w:t xml:space="preserve">vaalea, aavemainen, koko, keskikokoinen</w:t>
      </w:r>
    </w:p>
    <w:p>
      <w:r>
        <w:rPr>
          <w:b/>
        </w:rPr>
        <w:t xml:space="preserve">Tulos</w:t>
      </w:r>
    </w:p>
    <w:p>
      <w:r>
        <w:t xml:space="preserve">esteettinen ominaisuus</w:t>
      </w:r>
    </w:p>
    <w:p>
      <w:r>
        <w:rPr>
          <w:b/>
        </w:rPr>
        <w:t xml:space="preserve">Esimerkki 3.3723</w:t>
      </w:r>
    </w:p>
    <w:p>
      <w:r>
        <w:t xml:space="preserve">kulma, lyönti, taso, kansi</w:t>
      </w:r>
    </w:p>
    <w:p>
      <w:r>
        <w:rPr>
          <w:b/>
        </w:rPr>
        <w:t xml:space="preserve">Tulos</w:t>
      </w:r>
    </w:p>
    <w:p>
      <w:r>
        <w:t xml:space="preserve">nyrkkeilyn terminologia</w:t>
      </w:r>
    </w:p>
    <w:p>
      <w:r>
        <w:rPr>
          <w:b/>
        </w:rPr>
        <w:t xml:space="preserve">Esimerkki 3.3724</w:t>
      </w:r>
    </w:p>
    <w:p>
      <w:r>
        <w:t xml:space="preserve">universaali, tavallinen, tylsä, yleinen</w:t>
      </w:r>
    </w:p>
    <w:p>
      <w:r>
        <w:rPr>
          <w:b/>
        </w:rPr>
        <w:t xml:space="preserve">Tulos</w:t>
      </w:r>
    </w:p>
    <w:p>
      <w:r>
        <w:t xml:space="preserve">laajalle levinnyt</w:t>
      </w:r>
    </w:p>
    <w:p>
      <w:r>
        <w:rPr>
          <w:b/>
        </w:rPr>
        <w:t xml:space="preserve">Esimerkki 3.3725</w:t>
      </w:r>
    </w:p>
    <w:p>
      <w:r>
        <w:t xml:space="preserve">isoluustoinen, kookas, lihava, raskas, raskas</w:t>
      </w:r>
    </w:p>
    <w:p>
      <w:r>
        <w:rPr>
          <w:b/>
        </w:rPr>
        <w:t xml:space="preserve">Tulos</w:t>
      </w:r>
    </w:p>
    <w:p>
      <w:r>
        <w:t xml:space="preserve">fyysinen ominaisuus</w:t>
      </w:r>
    </w:p>
    <w:p>
      <w:r>
        <w:rPr>
          <w:b/>
        </w:rPr>
        <w:t xml:space="preserve">Esimerkki 3.3726</w:t>
      </w:r>
    </w:p>
    <w:p>
      <w:r>
        <w:t xml:space="preserve">palomuuri, tiedosto, tila, kansio</w:t>
      </w:r>
    </w:p>
    <w:p>
      <w:r>
        <w:rPr>
          <w:b/>
        </w:rPr>
        <w:t xml:space="preserve">Tulos</w:t>
      </w:r>
    </w:p>
    <w:p>
      <w:r>
        <w:t xml:space="preserve">tietokoneet</w:t>
      </w:r>
    </w:p>
    <w:p>
      <w:r>
        <w:rPr>
          <w:b/>
        </w:rPr>
        <w:t xml:space="preserve">Esimerkki 3.3727</w:t>
      </w:r>
    </w:p>
    <w:p>
      <w:r>
        <w:t xml:space="preserve">pakkaus, pakka, sokea, tarkistus</w:t>
      </w:r>
    </w:p>
    <w:p>
      <w:r>
        <w:rPr>
          <w:b/>
        </w:rPr>
        <w:t xml:space="preserve">Tulos</w:t>
      </w:r>
    </w:p>
    <w:p>
      <w:r>
        <w:t xml:space="preserve">pokeri</w:t>
      </w:r>
    </w:p>
    <w:p>
      <w:r>
        <w:rPr>
          <w:b/>
        </w:rPr>
        <w:t xml:space="preserve">Esimerkki 3.3728</w:t>
      </w:r>
    </w:p>
    <w:p>
      <w:r>
        <w:t xml:space="preserve">hodari, pääruoka, ranskankerma, herkut, herkkuja</w:t>
      </w:r>
    </w:p>
    <w:p>
      <w:r>
        <w:rPr>
          <w:b/>
        </w:rPr>
        <w:t xml:space="preserve">Tulos</w:t>
      </w:r>
    </w:p>
    <w:p>
      <w:r>
        <w:t xml:space="preserve">ruoka</w:t>
      </w:r>
    </w:p>
    <w:p>
      <w:r>
        <w:rPr>
          <w:b/>
        </w:rPr>
        <w:t xml:space="preserve">Esimerkki 3.3729</w:t>
      </w:r>
    </w:p>
    <w:p>
      <w:r>
        <w:t xml:space="preserve">hermostunut, hermostunut, surullinen, emotionaalinen</w:t>
      </w:r>
    </w:p>
    <w:p>
      <w:r>
        <w:rPr>
          <w:b/>
        </w:rPr>
        <w:t xml:space="preserve">Tulos</w:t>
      </w:r>
    </w:p>
    <w:p>
      <w:r>
        <w:t xml:space="preserve">emotionaalinen tila</w:t>
      </w:r>
    </w:p>
    <w:p>
      <w:r>
        <w:rPr>
          <w:b/>
        </w:rPr>
        <w:t xml:space="preserve">Esimerkki 3.3730</w:t>
      </w:r>
    </w:p>
    <w:p>
      <w:r>
        <w:t xml:space="preserve">ankka, hanhi, elefantti, kissa</w:t>
      </w:r>
    </w:p>
    <w:p>
      <w:r>
        <w:rPr>
          <w:b/>
        </w:rPr>
        <w:t xml:space="preserve">Tulos</w:t>
      </w:r>
    </w:p>
    <w:p>
      <w:r>
        <w:t xml:space="preserve">eläimet</w:t>
      </w:r>
    </w:p>
    <w:p>
      <w:r>
        <w:rPr>
          <w:b/>
        </w:rPr>
        <w:t xml:space="preserve">Esimerkki 3.3731</w:t>
      </w:r>
    </w:p>
    <w:p>
      <w:r>
        <w:t xml:space="preserve">sakko, koeaika, wispy, huoltajuus</w:t>
      </w:r>
    </w:p>
    <w:p>
      <w:r>
        <w:rPr>
          <w:b/>
        </w:rPr>
        <w:t xml:space="preserve">Tulos</w:t>
      </w:r>
    </w:p>
    <w:p>
      <w:r>
        <w:t xml:space="preserve">poliisin rangaistus</w:t>
      </w:r>
    </w:p>
    <w:p>
      <w:r>
        <w:rPr>
          <w:b/>
        </w:rPr>
        <w:t xml:space="preserve">Esimerkki 3.3732</w:t>
      </w:r>
    </w:p>
    <w:p>
      <w:r>
        <w:t xml:space="preserve">suljettu, poissa käytöstä, varattu, käynnissä.</w:t>
      </w:r>
    </w:p>
    <w:p>
      <w:r>
        <w:rPr>
          <w:b/>
        </w:rPr>
        <w:t xml:space="preserve">Tulos</w:t>
      </w:r>
    </w:p>
    <w:p>
      <w:r>
        <w:t xml:space="preserve">myymälän tila</w:t>
      </w:r>
    </w:p>
    <w:p>
      <w:r>
        <w:rPr>
          <w:b/>
        </w:rPr>
        <w:t xml:space="preserve">Esimerkki 3.3733</w:t>
      </w:r>
    </w:p>
    <w:p>
      <w:r>
        <w:t xml:space="preserve">piirakka, leivonnainen, leivonnainen, kakkupala, kakkupala</w:t>
      </w:r>
    </w:p>
    <w:p>
      <w:r>
        <w:rPr>
          <w:b/>
        </w:rPr>
        <w:t xml:space="preserve">Tulos</w:t>
      </w:r>
    </w:p>
    <w:p>
      <w:r>
        <w:t xml:space="preserve">paistettu ruoka</w:t>
      </w:r>
    </w:p>
    <w:p>
      <w:r>
        <w:rPr>
          <w:b/>
        </w:rPr>
        <w:t xml:space="preserve">Esimerkki 3.3734</w:t>
      </w:r>
    </w:p>
    <w:p>
      <w:r>
        <w:t xml:space="preserve">paistettu, pasteija, kakku, frritter</w:t>
      </w:r>
    </w:p>
    <w:p>
      <w:r>
        <w:rPr>
          <w:b/>
        </w:rPr>
        <w:t xml:space="preserve">Tulos</w:t>
      </w:r>
    </w:p>
    <w:p>
      <w:r>
        <w:t xml:space="preserve">paistettu ruoka</w:t>
      </w:r>
    </w:p>
    <w:p>
      <w:r>
        <w:rPr>
          <w:b/>
        </w:rPr>
        <w:t xml:space="preserve">Esimerkki 3.3735</w:t>
      </w:r>
    </w:p>
    <w:p>
      <w:r>
        <w:t xml:space="preserve">muoto, avaimet, laitteisto, tiedosto</w:t>
      </w:r>
    </w:p>
    <w:p>
      <w:r>
        <w:rPr>
          <w:b/>
        </w:rPr>
        <w:t xml:space="preserve">Tulos</w:t>
      </w:r>
    </w:p>
    <w:p>
      <w:r>
        <w:t xml:space="preserve">tietokoneet</w:t>
      </w:r>
    </w:p>
    <w:p>
      <w:r>
        <w:rPr>
          <w:b/>
        </w:rPr>
        <w:t xml:space="preserve">Esimerkki 3.3736</w:t>
      </w:r>
    </w:p>
    <w:p>
      <w:r>
        <w:t xml:space="preserve">fib, fix, fudge, falskaaminen, väärentäminen</w:t>
      </w:r>
    </w:p>
    <w:p>
      <w:r>
        <w:rPr>
          <w:b/>
        </w:rPr>
        <w:t xml:space="preserve">Tulos</w:t>
      </w:r>
    </w:p>
    <w:p>
      <w:r>
        <w:t xml:space="preserve">hämäräperäistä toimintaa</w:t>
      </w:r>
    </w:p>
    <w:p>
      <w:r>
        <w:rPr>
          <w:b/>
        </w:rPr>
        <w:t xml:space="preserve">Esimerkki 3.3737</w:t>
      </w:r>
    </w:p>
    <w:p>
      <w:r>
        <w:t xml:space="preserve">fawn, pentu, peura, poikanen</w:t>
      </w:r>
    </w:p>
    <w:p>
      <w:r>
        <w:rPr>
          <w:b/>
        </w:rPr>
        <w:t xml:space="preserve">Tulos</w:t>
      </w:r>
    </w:p>
    <w:p>
      <w:r>
        <w:t xml:space="preserve">eläinten poikaset</w:t>
      </w:r>
    </w:p>
    <w:p>
      <w:r>
        <w:rPr>
          <w:b/>
        </w:rPr>
        <w:t xml:space="preserve">Esimerkki 3.3738</w:t>
      </w:r>
    </w:p>
    <w:p>
      <w:r>
        <w:t xml:space="preserve">rullaa, nostaa, kaatua, pudota</w:t>
      </w:r>
    </w:p>
    <w:p>
      <w:r>
        <w:rPr>
          <w:b/>
        </w:rPr>
        <w:t xml:space="preserve">Tulos</w:t>
      </w:r>
    </w:p>
    <w:p>
      <w:r>
        <w:t xml:space="preserve">liikunta</w:t>
      </w:r>
    </w:p>
    <w:p>
      <w:r>
        <w:rPr>
          <w:b/>
        </w:rPr>
        <w:t xml:space="preserve">Esimerkki 3.3739</w:t>
      </w:r>
    </w:p>
    <w:p>
      <w:r>
        <w:t xml:space="preserve">kalastaa, soutaa, canyoning, metsästää</w:t>
      </w:r>
    </w:p>
    <w:p>
      <w:r>
        <w:rPr>
          <w:b/>
        </w:rPr>
        <w:t xml:space="preserve">Tulos</w:t>
      </w:r>
    </w:p>
    <w:p>
      <w:r>
        <w:t xml:space="preserve">ulkoiluaktiviteetti</w:t>
      </w:r>
    </w:p>
    <w:p>
      <w:r>
        <w:rPr>
          <w:b/>
        </w:rPr>
        <w:t xml:space="preserve">Esimerkki 3.3740</w:t>
      </w:r>
    </w:p>
    <w:p>
      <w:r>
        <w:t xml:space="preserve">taso, tasainen, rivitalo, paritalo, paritalo</w:t>
      </w:r>
    </w:p>
    <w:p>
      <w:r>
        <w:rPr>
          <w:b/>
        </w:rPr>
        <w:t xml:space="preserve">Tulos</w:t>
      </w:r>
    </w:p>
    <w:p>
      <w:r>
        <w:t xml:space="preserve">majoitus</w:t>
      </w:r>
    </w:p>
    <w:p>
      <w:r>
        <w:rPr>
          <w:b/>
        </w:rPr>
        <w:t xml:space="preserve">Esimerkki 3.3741</w:t>
      </w:r>
    </w:p>
    <w:p>
      <w:r>
        <w:t xml:space="preserve">sopimus, reipas, reilu, myrskyinen</w:t>
      </w:r>
    </w:p>
    <w:p>
      <w:r>
        <w:rPr>
          <w:b/>
        </w:rPr>
        <w:t xml:space="preserve">Tulos</w:t>
      </w:r>
    </w:p>
    <w:p>
      <w:r>
        <w:t xml:space="preserve">sää</w:t>
      </w:r>
    </w:p>
    <w:p>
      <w:r>
        <w:rPr>
          <w:b/>
        </w:rPr>
        <w:t xml:space="preserve">Esimerkki 3.3742</w:t>
      </w:r>
    </w:p>
    <w:p>
      <w:r>
        <w:t xml:space="preserve">kissa, hanhi, maila, ankka</w:t>
      </w:r>
    </w:p>
    <w:p>
      <w:r>
        <w:rPr>
          <w:b/>
        </w:rPr>
        <w:t xml:space="preserve">Tulos</w:t>
      </w:r>
    </w:p>
    <w:p>
      <w:r>
        <w:t xml:space="preserve">eläimet</w:t>
      </w:r>
    </w:p>
    <w:p>
      <w:r>
        <w:rPr>
          <w:b/>
        </w:rPr>
        <w:t xml:space="preserve">Esimerkki 3.3743</w:t>
      </w:r>
    </w:p>
    <w:p>
      <w:r>
        <w:t xml:space="preserve">salakuljetettu, korvata, mankeloida, väärentää, väärentää</w:t>
      </w:r>
    </w:p>
    <w:p>
      <w:r>
        <w:rPr>
          <w:b/>
        </w:rPr>
        <w:t xml:space="preserve">Tulos</w:t>
      </w:r>
    </w:p>
    <w:p>
      <w:r>
        <w:t xml:space="preserve">hämäräperäistä toimintaa</w:t>
      </w:r>
    </w:p>
    <w:p>
      <w:r>
        <w:rPr>
          <w:b/>
        </w:rPr>
        <w:t xml:space="preserve">Esimerkki 3.3744</w:t>
      </w:r>
    </w:p>
    <w:p>
      <w:r>
        <w:t xml:space="preserve">lentää, roikkua, lintu, hypätä</w:t>
      </w:r>
    </w:p>
    <w:p>
      <w:r>
        <w:rPr>
          <w:b/>
        </w:rPr>
        <w:t xml:space="preserve">Tulos</w:t>
      </w:r>
    </w:p>
    <w:p>
      <w:r>
        <w:t xml:space="preserve">eläin</w:t>
      </w:r>
    </w:p>
    <w:p>
      <w:r>
        <w:rPr>
          <w:b/>
        </w:rPr>
        <w:t xml:space="preserve">Esimerkki 3.3745</w:t>
      </w:r>
    </w:p>
    <w:p>
      <w:r>
        <w:t xml:space="preserve">aavemainen, keskikokoinen, vaalea, vaalea, kalpea</w:t>
      </w:r>
    </w:p>
    <w:p>
      <w:r>
        <w:rPr>
          <w:b/>
        </w:rPr>
        <w:t xml:space="preserve">Tulos</w:t>
      </w:r>
    </w:p>
    <w:p>
      <w:r>
        <w:t xml:space="preserve">esteettinen ominaisuus</w:t>
      </w:r>
    </w:p>
    <w:p>
      <w:r>
        <w:rPr>
          <w:b/>
        </w:rPr>
        <w:t xml:space="preserve">Esimerkki 3.3746</w:t>
      </w:r>
    </w:p>
    <w:p>
      <w:r>
        <w:t xml:space="preserve">vääryys, fudge, löysä, perusteeton, löysää</w:t>
      </w:r>
    </w:p>
    <w:p>
      <w:r>
        <w:rPr>
          <w:b/>
        </w:rPr>
        <w:t xml:space="preserve">Tulos</w:t>
      </w:r>
    </w:p>
    <w:p>
      <w:r>
        <w:t xml:space="preserve">hämäräperäistä toimintaa</w:t>
      </w:r>
    </w:p>
    <w:p>
      <w:r>
        <w:rPr>
          <w:b/>
        </w:rPr>
        <w:t xml:space="preserve">Esimerkki 3.3747</w:t>
      </w:r>
    </w:p>
    <w:p>
      <w:r>
        <w:t xml:space="preserve">tavallinen, yleinen, yleinen, vakio, kaikkialla läsnä oleva</w:t>
      </w:r>
    </w:p>
    <w:p>
      <w:r>
        <w:rPr>
          <w:b/>
        </w:rPr>
        <w:t xml:space="preserve">Tulos</w:t>
      </w:r>
    </w:p>
    <w:p>
      <w:r>
        <w:t xml:space="preserve">laajalle levinnyt</w:t>
      </w:r>
    </w:p>
    <w:p>
      <w:r>
        <w:rPr>
          <w:b/>
        </w:rPr>
        <w:t xml:space="preserve">Esimerkki 3.3748</w:t>
      </w:r>
    </w:p>
    <w:p>
      <w:r>
        <w:t xml:space="preserve">kalastus, metsästys, kanjoni, melonta</w:t>
      </w:r>
    </w:p>
    <w:p>
      <w:r>
        <w:rPr>
          <w:b/>
        </w:rPr>
        <w:t xml:space="preserve">Tulos</w:t>
      </w:r>
    </w:p>
    <w:p>
      <w:r>
        <w:t xml:space="preserve">ulkoiluaktiviteetti</w:t>
      </w:r>
    </w:p>
    <w:p>
      <w:r>
        <w:rPr>
          <w:b/>
        </w:rPr>
        <w:t xml:space="preserve">Esimerkki 3.3749</w:t>
      </w:r>
    </w:p>
    <w:p>
      <w:r>
        <w:t xml:space="preserve">vastaaminen, puheluihin vastaaminen, tiedosto, vastaanotto, vastaanotto</w:t>
      </w:r>
    </w:p>
    <w:p>
      <w:r>
        <w:rPr>
          <w:b/>
        </w:rPr>
        <w:t xml:space="preserve">Tulos</w:t>
      </w:r>
    </w:p>
    <w:p>
      <w:r>
        <w:t xml:space="preserve">sihteerin tehtävät</w:t>
      </w:r>
    </w:p>
    <w:p>
      <w:r>
        <w:rPr>
          <w:b/>
        </w:rPr>
        <w:t xml:space="preserve">Esimerkki 3.3750</w:t>
      </w:r>
    </w:p>
    <w:p>
      <w:r>
        <w:t xml:space="preserve">huostaanotto, prime, sakko, ehdollinen vankeus</w:t>
      </w:r>
    </w:p>
    <w:p>
      <w:r>
        <w:rPr>
          <w:b/>
        </w:rPr>
        <w:t xml:space="preserve">Tulos</w:t>
      </w:r>
    </w:p>
    <w:p>
      <w:r>
        <w:t xml:space="preserve">poliisin rangaistus</w:t>
      </w:r>
    </w:p>
    <w:p>
      <w:r>
        <w:rPr>
          <w:b/>
        </w:rPr>
        <w:t xml:space="preserve">Esimerkki 3.3751</w:t>
      </w:r>
    </w:p>
    <w:p>
      <w:r>
        <w:t xml:space="preserve">rauhallinen, suosittu, viileä, sinnikäs</w:t>
      </w:r>
    </w:p>
    <w:p>
      <w:r>
        <w:rPr>
          <w:b/>
        </w:rPr>
        <w:t xml:space="preserve">Tulos</w:t>
      </w:r>
    </w:p>
    <w:p>
      <w:r>
        <w:t xml:space="preserve">henkilökohtainen ominaisuus</w:t>
      </w:r>
    </w:p>
    <w:p>
      <w:r>
        <w:rPr>
          <w:b/>
        </w:rPr>
        <w:t xml:space="preserve">Esimerkki 3.3752</w:t>
      </w:r>
    </w:p>
    <w:p>
      <w:r>
        <w:t xml:space="preserve">fritter, mustikka, nyytti, omena, omena</w:t>
      </w:r>
    </w:p>
    <w:p>
      <w:r>
        <w:rPr>
          <w:b/>
        </w:rPr>
        <w:t xml:space="preserve">Tulos</w:t>
      </w:r>
    </w:p>
    <w:p>
      <w:r>
        <w:t xml:space="preserve">paistettu ruoka</w:t>
      </w:r>
    </w:p>
    <w:p>
      <w:r>
        <w:rPr>
          <w:b/>
        </w:rPr>
        <w:t xml:space="preserve">Esimerkki 3.3753</w:t>
      </w:r>
    </w:p>
    <w:p>
      <w:r>
        <w:t xml:space="preserve">lievä, kestää, käsitellä, oikeudenmukainen</w:t>
      </w:r>
    </w:p>
    <w:p>
      <w:r>
        <w:rPr>
          <w:b/>
        </w:rPr>
        <w:t xml:space="preserve">Tulos</w:t>
      </w:r>
    </w:p>
    <w:p>
      <w:r>
        <w:t xml:space="preserve">sää</w:t>
      </w:r>
    </w:p>
    <w:p>
      <w:r>
        <w:rPr>
          <w:b/>
        </w:rPr>
        <w:t xml:space="preserve">Esimerkki 3.3754</w:t>
      </w:r>
    </w:p>
    <w:p>
      <w:r>
        <w:t xml:space="preserve">rehellinen, rehellisyys, lojaalisuus, ankara</w:t>
      </w:r>
    </w:p>
    <w:p>
      <w:r>
        <w:rPr>
          <w:b/>
        </w:rPr>
        <w:t xml:space="preserve">Tulos</w:t>
      </w:r>
    </w:p>
    <w:p>
      <w:r>
        <w:t xml:space="preserve">moraalinen ominaisuus</w:t>
      </w:r>
    </w:p>
    <w:p>
      <w:r>
        <w:rPr>
          <w:b/>
        </w:rPr>
        <w:t xml:space="preserve">Esimerkki 3.3755</w:t>
      </w:r>
    </w:p>
    <w:p>
      <w:r>
        <w:t xml:space="preserve">sisältö, ruoka, erikoisuus, korut</w:t>
      </w:r>
    </w:p>
    <w:p>
      <w:r>
        <w:rPr>
          <w:b/>
        </w:rPr>
        <w:t xml:space="preserve">Tulos</w:t>
      </w:r>
    </w:p>
    <w:p>
      <w:r>
        <w:t xml:space="preserve">kuluttajatuote</w:t>
      </w:r>
    </w:p>
    <w:p>
      <w:r>
        <w:rPr>
          <w:b/>
        </w:rPr>
        <w:t xml:space="preserve">Esimerkki 3.3756</w:t>
      </w:r>
    </w:p>
    <w:p>
      <w:r>
        <w:t xml:space="preserve">keskikokoinen, reilu, tasainen, koko</w:t>
      </w:r>
    </w:p>
    <w:p>
      <w:r>
        <w:rPr>
          <w:b/>
        </w:rPr>
        <w:t xml:space="preserve">Tulos</w:t>
      </w:r>
    </w:p>
    <w:p>
      <w:r>
        <w:t xml:space="preserve">esteettinen ominaisuus</w:t>
      </w:r>
    </w:p>
    <w:p>
      <w:r>
        <w:rPr>
          <w:b/>
        </w:rPr>
        <w:t xml:space="preserve">Esimerkki 3.3757</w:t>
      </w:r>
    </w:p>
    <w:p>
      <w:r>
        <w:t xml:space="preserve">mukava, tyytyväinen, ok, hyvä</w:t>
      </w:r>
    </w:p>
    <w:p>
      <w:r>
        <w:rPr>
          <w:b/>
        </w:rPr>
        <w:t xml:space="preserve">Tulos</w:t>
      </w:r>
    </w:p>
    <w:p>
      <w:r>
        <w:t xml:space="preserve">emotionaalinen tila</w:t>
      </w:r>
    </w:p>
    <w:p>
      <w:r>
        <w:rPr>
          <w:b/>
        </w:rPr>
        <w:t xml:space="preserve">Esimerkki 3.3758</w:t>
      </w:r>
    </w:p>
    <w:p>
      <w:r>
        <w:t xml:space="preserve">sisältö, ruoka, erikoisuus, erikoisuus, ohjelma</w:t>
      </w:r>
    </w:p>
    <w:p>
      <w:r>
        <w:rPr>
          <w:b/>
        </w:rPr>
        <w:t xml:space="preserve">Tulos</w:t>
      </w:r>
    </w:p>
    <w:p>
      <w:r>
        <w:t xml:space="preserve">kuluttajatuote</w:t>
      </w:r>
    </w:p>
    <w:p>
      <w:r>
        <w:rPr>
          <w:b/>
        </w:rPr>
        <w:t xml:space="preserve">Esimerkki 3.3759</w:t>
      </w:r>
    </w:p>
    <w:p>
      <w:r>
        <w:t xml:space="preserve">muurahainen, roikkua, heinäsirkka, lentää</w:t>
      </w:r>
    </w:p>
    <w:p>
      <w:r>
        <w:rPr>
          <w:b/>
        </w:rPr>
        <w:t xml:space="preserve">Tulos</w:t>
      </w:r>
    </w:p>
    <w:p>
      <w:r>
        <w:t xml:space="preserve">eläin</w:t>
      </w:r>
    </w:p>
    <w:p>
      <w:r>
        <w:rPr>
          <w:b/>
        </w:rPr>
        <w:t xml:space="preserve">Esimerkki 3.3760</w:t>
      </w:r>
    </w:p>
    <w:p>
      <w:r>
        <w:t xml:space="preserve">ylös, vastakohta ylös, alas, taaksepäin.</w:t>
      </w:r>
    </w:p>
    <w:p>
      <w:r>
        <w:rPr>
          <w:b/>
        </w:rPr>
        <w:t xml:space="preserve">Tulos</w:t>
      </w:r>
    </w:p>
    <w:p>
      <w:r>
        <w:t xml:space="preserve">suunta</w:t>
      </w:r>
    </w:p>
    <w:p>
      <w:r>
        <w:rPr>
          <w:b/>
        </w:rPr>
        <w:t xml:space="preserve">Esimerkki 3.3761</w:t>
      </w:r>
    </w:p>
    <w:p>
      <w:r>
        <w:t xml:space="preserve">reipas, reilu, sekaannus, sopimus</w:t>
      </w:r>
    </w:p>
    <w:p>
      <w:r>
        <w:rPr>
          <w:b/>
        </w:rPr>
        <w:t xml:space="preserve">Tulos</w:t>
      </w:r>
    </w:p>
    <w:p>
      <w:r>
        <w:t xml:space="preserve">sää</w:t>
      </w:r>
    </w:p>
    <w:p>
      <w:r>
        <w:rPr>
          <w:b/>
        </w:rPr>
        <w:t xml:space="preserve">Esimerkki 3.3762</w:t>
      </w:r>
    </w:p>
    <w:p>
      <w:r>
        <w:t xml:space="preserve">mustasukkainen, hurmioitunut, pettynyt, tyytyväinen</w:t>
      </w:r>
    </w:p>
    <w:p>
      <w:r>
        <w:rPr>
          <w:b/>
        </w:rPr>
        <w:t xml:space="preserve">Tulos</w:t>
      </w:r>
    </w:p>
    <w:p>
      <w:r>
        <w:t xml:space="preserve">emotionaalinen tila</w:t>
      </w:r>
    </w:p>
    <w:p>
      <w:r>
        <w:rPr>
          <w:b/>
        </w:rPr>
        <w:t xml:space="preserve">Esimerkki 3.3763</w:t>
      </w:r>
    </w:p>
    <w:p>
      <w:r>
        <w:t xml:space="preserve">leiriytyä, kalastaa, koskenlaskua, painia</w:t>
      </w:r>
    </w:p>
    <w:p>
      <w:r>
        <w:rPr>
          <w:b/>
        </w:rPr>
        <w:t xml:space="preserve">Tulos</w:t>
      </w:r>
    </w:p>
    <w:p>
      <w:r>
        <w:t xml:space="preserve">ulkoiluaktiviteetti</w:t>
      </w:r>
    </w:p>
    <w:p>
      <w:r>
        <w:rPr>
          <w:b/>
        </w:rPr>
        <w:t xml:space="preserve">Esimerkki 3.3764</w:t>
      </w:r>
    </w:p>
    <w:p>
      <w:r>
        <w:t xml:space="preserve">komentosilta, keittiö, keula, kansi</w:t>
      </w:r>
    </w:p>
    <w:p>
      <w:r>
        <w:rPr>
          <w:b/>
        </w:rPr>
        <w:t xml:space="preserve">Tulos</w:t>
      </w:r>
    </w:p>
    <w:p>
      <w:r>
        <w:t xml:space="preserve">veneet</w:t>
      </w:r>
    </w:p>
    <w:p>
      <w:r>
        <w:rPr>
          <w:b/>
        </w:rPr>
        <w:t xml:space="preserve">Esimerkki 3.3765</w:t>
      </w:r>
    </w:p>
    <w:p>
      <w:r>
        <w:t xml:space="preserve">kuumuus, palaminen, liekki, tulipalo</w:t>
      </w:r>
    </w:p>
    <w:p>
      <w:r>
        <w:rPr>
          <w:b/>
        </w:rPr>
        <w:t xml:space="preserve">Tulos</w:t>
      </w:r>
    </w:p>
    <w:p>
      <w:r>
        <w:t xml:space="preserve">elementit</w:t>
      </w:r>
    </w:p>
    <w:p>
      <w:r>
        <w:rPr>
          <w:b/>
        </w:rPr>
        <w:t xml:space="preserve">Esimerkki 3.3766</w:t>
      </w:r>
    </w:p>
    <w:p>
      <w:r>
        <w:t xml:space="preserve">kumartua, kaatua, kyykistyä, spurttailla</w:t>
      </w:r>
    </w:p>
    <w:p>
      <w:r>
        <w:rPr>
          <w:b/>
        </w:rPr>
        <w:t xml:space="preserve">Tulos</w:t>
      </w:r>
    </w:p>
    <w:p>
      <w:r>
        <w:t xml:space="preserve">liikunta</w:t>
      </w:r>
    </w:p>
    <w:p>
      <w:r>
        <w:rPr>
          <w:b/>
        </w:rPr>
        <w:t xml:space="preserve">Esimerkki 3.3767</w:t>
      </w:r>
    </w:p>
    <w:p>
      <w:r>
        <w:t xml:space="preserve">yleinen, tavallinen, tylsä, tyypillinen</w:t>
      </w:r>
    </w:p>
    <w:p>
      <w:r>
        <w:rPr>
          <w:b/>
        </w:rPr>
        <w:t xml:space="preserve">Tulos</w:t>
      </w:r>
    </w:p>
    <w:p>
      <w:r>
        <w:t xml:space="preserve">laajalle levinnyt</w:t>
      </w:r>
    </w:p>
    <w:p>
      <w:r>
        <w:rPr>
          <w:b/>
        </w:rPr>
        <w:t xml:space="preserve">Esimerkki 3.3768</w:t>
      </w:r>
    </w:p>
    <w:p>
      <w:r>
        <w:t xml:space="preserve">lihava, lihava, laiha, laiha, kapasitanssi</w:t>
      </w:r>
    </w:p>
    <w:p>
      <w:r>
        <w:rPr>
          <w:b/>
        </w:rPr>
        <w:t xml:space="preserve">Tulos</w:t>
      </w:r>
    </w:p>
    <w:p>
      <w:r>
        <w:t xml:space="preserve">fyysinen ominaisuus</w:t>
      </w:r>
    </w:p>
    <w:p>
      <w:r>
        <w:rPr>
          <w:b/>
        </w:rPr>
        <w:t xml:space="preserve">Esimerkki 3.3769</w:t>
      </w:r>
    </w:p>
    <w:p>
      <w:r>
        <w:t xml:space="preserve">poikanen, poikanen, vasikka, vasikanpoikanen.</w:t>
      </w:r>
    </w:p>
    <w:p>
      <w:r>
        <w:rPr>
          <w:b/>
        </w:rPr>
        <w:t xml:space="preserve">Tulos</w:t>
      </w:r>
    </w:p>
    <w:p>
      <w:r>
        <w:t xml:space="preserve">eläinten poikaset</w:t>
      </w:r>
    </w:p>
    <w:p>
      <w:r>
        <w:rPr>
          <w:b/>
        </w:rPr>
        <w:t xml:space="preserve">Esimerkki 3.3770</w:t>
      </w:r>
    </w:p>
    <w:p>
      <w:r>
        <w:t xml:space="preserve">gin, pokeri, pinochle, bridge</w:t>
      </w:r>
    </w:p>
    <w:p>
      <w:r>
        <w:rPr>
          <w:b/>
        </w:rPr>
        <w:t xml:space="preserve">Tulos</w:t>
      </w:r>
    </w:p>
    <w:p>
      <w:r>
        <w:t xml:space="preserve">korttipelit</w:t>
      </w:r>
    </w:p>
    <w:p>
      <w:r>
        <w:rPr>
          <w:b/>
        </w:rPr>
        <w:t xml:space="preserve">Esimerkki 3.3771</w:t>
      </w:r>
    </w:p>
    <w:p>
      <w:r>
        <w:t xml:space="preserve">tiedosto, aine, sisältö, kohde</w:t>
      </w:r>
    </w:p>
    <w:p>
      <w:r>
        <w:rPr>
          <w:b/>
        </w:rPr>
        <w:t xml:space="preserve">Tulos</w:t>
      </w:r>
    </w:p>
    <w:p>
      <w:r>
        <w:t xml:space="preserve">kuluttajatuote</w:t>
      </w:r>
    </w:p>
    <w:p>
      <w:r>
        <w:rPr>
          <w:b/>
        </w:rPr>
        <w:t xml:space="preserve">Esimerkki 3.3772</w:t>
      </w:r>
    </w:p>
    <w:p>
      <w:r>
        <w:t xml:space="preserve">hyväksyttävä, onnellinen, rento, hyvä</w:t>
      </w:r>
    </w:p>
    <w:p>
      <w:r>
        <w:rPr>
          <w:b/>
        </w:rPr>
        <w:t xml:space="preserve">Tulos</w:t>
      </w:r>
    </w:p>
    <w:p>
      <w:r>
        <w:t xml:space="preserve">emotionaalinen tila</w:t>
      </w:r>
    </w:p>
    <w:p>
      <w:r>
        <w:rPr>
          <w:b/>
        </w:rPr>
        <w:t xml:space="preserve">Esimerkki 3.3773</w:t>
      </w:r>
    </w:p>
    <w:p>
      <w:r>
        <w:t xml:space="preserve">kansi, soittaa, lauta, tarkistus</w:t>
      </w:r>
    </w:p>
    <w:p>
      <w:r>
        <w:rPr>
          <w:b/>
        </w:rPr>
        <w:t xml:space="preserve">Tulos</w:t>
      </w:r>
    </w:p>
    <w:p>
      <w:r>
        <w:t xml:space="preserve">pokeri</w:t>
      </w:r>
    </w:p>
    <w:p>
      <w:r>
        <w:rPr>
          <w:b/>
        </w:rPr>
        <w:t xml:space="preserve">Esimerkki 3.3774</w:t>
      </w:r>
    </w:p>
    <w:p>
      <w:r>
        <w:t xml:space="preserve">reilu, aurinkoinen, reipas, kestää</w:t>
      </w:r>
    </w:p>
    <w:p>
      <w:r>
        <w:rPr>
          <w:b/>
        </w:rPr>
        <w:t xml:space="preserve">Tulos</w:t>
      </w:r>
    </w:p>
    <w:p>
      <w:r>
        <w:t xml:space="preserve">sää</w:t>
      </w:r>
    </w:p>
    <w:p>
      <w:r>
        <w:rPr>
          <w:b/>
        </w:rPr>
        <w:t xml:space="preserve">Esimerkki 3.3775</w:t>
      </w:r>
    </w:p>
    <w:p>
      <w:r>
        <w:t xml:space="preserve">buna, kieleke, ulostulojohto, jousi, jousi</w:t>
      </w:r>
    </w:p>
    <w:p>
      <w:r>
        <w:rPr>
          <w:b/>
        </w:rPr>
        <w:t xml:space="preserve">Tulos</w:t>
      </w:r>
    </w:p>
    <w:p>
      <w:r>
        <w:t xml:space="preserve">kitaraosuus</w:t>
      </w:r>
    </w:p>
    <w:p>
      <w:r>
        <w:rPr>
          <w:b/>
        </w:rPr>
        <w:t xml:space="preserve">Esimerkki 3.3776</w:t>
      </w:r>
    </w:p>
    <w:p>
      <w:r>
        <w:t xml:space="preserve">hämähäkki, kävellä, lentää, roikkua</w:t>
      </w:r>
    </w:p>
    <w:p>
      <w:r>
        <w:rPr>
          <w:b/>
        </w:rPr>
        <w:t xml:space="preserve">Tulos</w:t>
      </w:r>
    </w:p>
    <w:p>
      <w:r>
        <w:t xml:space="preserve">eläin</w:t>
      </w:r>
    </w:p>
    <w:p>
      <w:r>
        <w:rPr>
          <w:b/>
        </w:rPr>
        <w:t xml:space="preserve">Esimerkki 3.3777</w:t>
      </w:r>
    </w:p>
    <w:p>
      <w:r>
        <w:t xml:space="preserve">kakku, melassi, brownie, kermavaahtokakku, fudge</w:t>
      </w:r>
    </w:p>
    <w:p>
      <w:r>
        <w:rPr>
          <w:b/>
        </w:rPr>
        <w:t xml:space="preserve">Tulos</w:t>
      </w:r>
    </w:p>
    <w:p>
      <w:r>
        <w:t xml:space="preserve">suklaa ruoka</w:t>
      </w:r>
    </w:p>
    <w:p>
      <w:r>
        <w:rPr>
          <w:b/>
        </w:rPr>
        <w:t xml:space="preserve">Esimerkki 3.3778</w:t>
      </w:r>
    </w:p>
    <w:p>
      <w:r>
        <w:t xml:space="preserve">talvi, syksy, kylmä, syksy</w:t>
      </w:r>
    </w:p>
    <w:p>
      <w:r>
        <w:rPr>
          <w:b/>
        </w:rPr>
        <w:t xml:space="preserve">Tulos</w:t>
      </w:r>
    </w:p>
    <w:p>
      <w:r>
        <w:t xml:space="preserve">kausi</w:t>
      </w:r>
    </w:p>
    <w:p>
      <w:r>
        <w:rPr>
          <w:b/>
        </w:rPr>
        <w:t xml:space="preserve">Esimerkki 3.3779</w:t>
      </w:r>
    </w:p>
    <w:p>
      <w:r>
        <w:t xml:space="preserve">ampua, poistaa, kieltää, päästää menemään</w:t>
      </w:r>
    </w:p>
    <w:p>
      <w:r>
        <w:rPr>
          <w:b/>
        </w:rPr>
        <w:t xml:space="preserve">Tulos</w:t>
      </w:r>
    </w:p>
    <w:p>
      <w:r>
        <w:t xml:space="preserve">työllisyystoiminta</w:t>
      </w:r>
    </w:p>
    <w:p>
      <w:r>
        <w:rPr>
          <w:b/>
        </w:rPr>
        <w:t xml:space="preserve">Esimerkki 3.3780</w:t>
      </w:r>
    </w:p>
    <w:p>
      <w:r>
        <w:t xml:space="preserve">heiluttaa, lentää, loikkia, hypätä, hyppiä</w:t>
      </w:r>
    </w:p>
    <w:p>
      <w:r>
        <w:rPr>
          <w:b/>
        </w:rPr>
        <w:t xml:space="preserve">Tulos</w:t>
      </w:r>
    </w:p>
    <w:p>
      <w:r>
        <w:t xml:space="preserve">eläin</w:t>
      </w:r>
    </w:p>
    <w:p>
      <w:r>
        <w:rPr>
          <w:b/>
        </w:rPr>
        <w:t xml:space="preserve">Esimerkki 3.3781</w:t>
      </w:r>
    </w:p>
    <w:p>
      <w:r>
        <w:t xml:space="preserve">harmittaa, emotionaalisuus, vihainen, tunnetila, vihainen</w:t>
      </w:r>
    </w:p>
    <w:p>
      <w:r>
        <w:rPr>
          <w:b/>
        </w:rPr>
        <w:t xml:space="preserve">Tulos</w:t>
      </w:r>
    </w:p>
    <w:p>
      <w:r>
        <w:t xml:space="preserve">emotionaalinen tila</w:t>
      </w:r>
    </w:p>
    <w:p>
      <w:r>
        <w:rPr>
          <w:b/>
        </w:rPr>
        <w:t xml:space="preserve">Esimerkki 3.3782</w:t>
      </w:r>
    </w:p>
    <w:p>
      <w:r>
        <w:t xml:space="preserve">hullu, hyväksyttävä, hieno, sisältö</w:t>
      </w:r>
    </w:p>
    <w:p>
      <w:r>
        <w:rPr>
          <w:b/>
        </w:rPr>
        <w:t xml:space="preserve">Tulos</w:t>
      </w:r>
    </w:p>
    <w:p>
      <w:r>
        <w:t xml:space="preserve">emotionaalinen tila</w:t>
      </w:r>
    </w:p>
    <w:p>
      <w:r>
        <w:rPr>
          <w:b/>
        </w:rPr>
        <w:t xml:space="preserve">Esimerkki 3.3783</w:t>
      </w:r>
    </w:p>
    <w:p>
      <w:r>
        <w:t xml:space="preserve">estetty, suljettu, poissa käytöstä, suljettu, suljettu</w:t>
      </w:r>
    </w:p>
    <w:p>
      <w:r>
        <w:rPr>
          <w:b/>
        </w:rPr>
        <w:t xml:space="preserve">Tulos</w:t>
      </w:r>
    </w:p>
    <w:p>
      <w:r>
        <w:t xml:space="preserve">myymälän tila</w:t>
      </w:r>
    </w:p>
    <w:p>
      <w:r>
        <w:rPr>
          <w:b/>
        </w:rPr>
        <w:t xml:space="preserve">Esimerkki 3.3784</w:t>
      </w:r>
    </w:p>
    <w:p>
      <w:r>
        <w:t xml:space="preserve">hyppää, lentää, heinäsirkka, heiluttaa</w:t>
      </w:r>
    </w:p>
    <w:p>
      <w:r>
        <w:rPr>
          <w:b/>
        </w:rPr>
        <w:t xml:space="preserve">Tulos</w:t>
      </w:r>
    </w:p>
    <w:p>
      <w:r>
        <w:t xml:space="preserve">eläin</w:t>
      </w:r>
    </w:p>
    <w:p>
      <w:r>
        <w:rPr>
          <w:b/>
        </w:rPr>
        <w:t xml:space="preserve">Esimerkki 3.3785</w:t>
      </w:r>
    </w:p>
    <w:p>
      <w:r>
        <w:t xml:space="preserve">aikataulutus, arkistointi, asiointi, toimistotarvikkeiden tilaaminen</w:t>
      </w:r>
    </w:p>
    <w:p>
      <w:r>
        <w:rPr>
          <w:b/>
        </w:rPr>
        <w:t xml:space="preserve">Tulos</w:t>
      </w:r>
    </w:p>
    <w:p>
      <w:r>
        <w:t xml:space="preserve">sihteerin tehtävät</w:t>
      </w:r>
    </w:p>
    <w:p>
      <w:r>
        <w:rPr>
          <w:b/>
        </w:rPr>
        <w:t xml:space="preserve">Esimerkki 3.3786</w:t>
      </w:r>
    </w:p>
    <w:p>
      <w:r>
        <w:t xml:space="preserve">viileä, rento, itsevarma, hauska</w:t>
      </w:r>
    </w:p>
    <w:p>
      <w:r>
        <w:rPr>
          <w:b/>
        </w:rPr>
        <w:t xml:space="preserve">Tulos</w:t>
      </w:r>
    </w:p>
    <w:p>
      <w:r>
        <w:t xml:space="preserve">henkilökohtainen ominaisuus</w:t>
      </w:r>
    </w:p>
    <w:p>
      <w:r>
        <w:rPr>
          <w:b/>
        </w:rPr>
        <w:t xml:space="preserve">Esimerkki 3.3787</w:t>
      </w:r>
    </w:p>
    <w:p>
      <w:r>
        <w:t xml:space="preserve">metalli, vinyyli, lyijy, lasi</w:t>
      </w:r>
    </w:p>
    <w:p>
      <w:r>
        <w:rPr>
          <w:b/>
        </w:rPr>
        <w:t xml:space="preserve">Tulos</w:t>
      </w:r>
    </w:p>
    <w:p>
      <w:r>
        <w:t xml:space="preserve">ikkunan materiaali</w:t>
      </w:r>
    </w:p>
    <w:p>
      <w:r>
        <w:rPr>
          <w:b/>
        </w:rPr>
        <w:t xml:space="preserve">Esimerkki 3.3788</w:t>
      </w:r>
    </w:p>
    <w:p>
      <w:r>
        <w:t xml:space="preserve">aine, välineet, sisältö, ruoka</w:t>
      </w:r>
    </w:p>
    <w:p>
      <w:r>
        <w:rPr>
          <w:b/>
        </w:rPr>
        <w:t xml:space="preserve">Tulos</w:t>
      </w:r>
    </w:p>
    <w:p>
      <w:r>
        <w:t xml:space="preserve">kuluttajatuote</w:t>
      </w:r>
    </w:p>
    <w:p>
      <w:r>
        <w:rPr>
          <w:b/>
        </w:rPr>
        <w:t xml:space="preserve">Esimerkki 3.3789</w:t>
      </w:r>
    </w:p>
    <w:p>
      <w:r>
        <w:t xml:space="preserve">hypätä, muurahainen, lentää, sukeltaa</w:t>
      </w:r>
    </w:p>
    <w:p>
      <w:r>
        <w:rPr>
          <w:b/>
        </w:rPr>
        <w:t xml:space="preserve">Tulos</w:t>
      </w:r>
    </w:p>
    <w:p>
      <w:r>
        <w:t xml:space="preserve">eläin</w:t>
      </w:r>
    </w:p>
    <w:p>
      <w:r>
        <w:rPr>
          <w:b/>
        </w:rPr>
        <w:t xml:space="preserve">Esimerkki 3.3790</w:t>
      </w:r>
    </w:p>
    <w:p>
      <w:r>
        <w:t xml:space="preserve">yksityinen, yhdenmukaistaminen, yritys, synergia</w:t>
      </w:r>
    </w:p>
    <w:p>
      <w:r>
        <w:rPr>
          <w:b/>
        </w:rPr>
        <w:t xml:space="preserve">Tulos</w:t>
      </w:r>
    </w:p>
    <w:p>
      <w:r>
        <w:t xml:space="preserve">yritys</w:t>
      </w:r>
    </w:p>
    <w:p>
      <w:r>
        <w:rPr>
          <w:b/>
        </w:rPr>
        <w:t xml:space="preserve">Esimerkki 3.3791</w:t>
      </w:r>
    </w:p>
    <w:p>
      <w:r>
        <w:t xml:space="preserve">upotukset, sointu, hihnan lukitus, bundit</w:t>
      </w:r>
    </w:p>
    <w:p>
      <w:r>
        <w:rPr>
          <w:b/>
        </w:rPr>
        <w:t xml:space="preserve">Tulos</w:t>
      </w:r>
    </w:p>
    <w:p>
      <w:r>
        <w:t xml:space="preserve">kitaraosuus</w:t>
      </w:r>
    </w:p>
    <w:p>
      <w:r>
        <w:rPr>
          <w:b/>
        </w:rPr>
        <w:t xml:space="preserve">Esimerkki 3.3792</w:t>
      </w:r>
    </w:p>
    <w:p>
      <w:r>
        <w:t xml:space="preserve">kersantti, amiraali, kenraali, kapteeni</w:t>
      </w:r>
    </w:p>
    <w:p>
      <w:r>
        <w:rPr>
          <w:b/>
        </w:rPr>
        <w:t xml:space="preserve">Tulos</w:t>
      </w:r>
    </w:p>
    <w:p>
      <w:r>
        <w:t xml:space="preserve">sotilasarvo</w:t>
      </w:r>
    </w:p>
    <w:p>
      <w:r>
        <w:rPr>
          <w:b/>
        </w:rPr>
        <w:t xml:space="preserve">Esimerkki 3.3793</w:t>
      </w:r>
    </w:p>
    <w:p>
      <w:r>
        <w:t xml:space="preserve">tyytyväinen, pettynyt, innostunut, hermostunut</w:t>
      </w:r>
    </w:p>
    <w:p>
      <w:r>
        <w:rPr>
          <w:b/>
        </w:rPr>
        <w:t xml:space="preserve">Tulos</w:t>
      </w:r>
    </w:p>
    <w:p>
      <w:r>
        <w:t xml:space="preserve">emotionaalinen tila</w:t>
      </w:r>
    </w:p>
    <w:p>
      <w:r>
        <w:rPr>
          <w:b/>
        </w:rPr>
        <w:t xml:space="preserve">Esimerkki 3.3794</w:t>
      </w:r>
    </w:p>
    <w:p>
      <w:r>
        <w:t xml:space="preserve">lojaali, ennakkoluuloton, reilu, ok</w:t>
      </w:r>
    </w:p>
    <w:p>
      <w:r>
        <w:rPr>
          <w:b/>
        </w:rPr>
        <w:t xml:space="preserve">Tulos</w:t>
      </w:r>
    </w:p>
    <w:p>
      <w:r>
        <w:t xml:space="preserve">moraalinen ominaisuus</w:t>
      </w:r>
    </w:p>
    <w:p>
      <w:r>
        <w:rPr>
          <w:b/>
        </w:rPr>
        <w:t xml:space="preserve">Esimerkki 3.3795</w:t>
      </w:r>
    </w:p>
    <w:p>
      <w:r>
        <w:t xml:space="preserve">tarkka, luja, rehellinen, rehellinen</w:t>
      </w:r>
    </w:p>
    <w:p>
      <w:r>
        <w:rPr>
          <w:b/>
        </w:rPr>
        <w:t xml:space="preserve">Tulos</w:t>
      </w:r>
    </w:p>
    <w:p>
      <w:r>
        <w:t xml:space="preserve">moraalinen ominaisuus</w:t>
      </w:r>
    </w:p>
    <w:p>
      <w:r>
        <w:rPr>
          <w:b/>
        </w:rPr>
        <w:t xml:space="preserve">Esimerkki 3.3796</w:t>
      </w:r>
    </w:p>
    <w:p>
      <w:r>
        <w:t xml:space="preserve">veitsi, haarukka, lasi, lautanen</w:t>
      </w:r>
    </w:p>
    <w:p>
      <w:r>
        <w:rPr>
          <w:b/>
        </w:rPr>
        <w:t xml:space="preserve">Tulos</w:t>
      </w:r>
    </w:p>
    <w:p>
      <w:r>
        <w:t xml:space="preserve">keittiötarvikkeet</w:t>
      </w:r>
    </w:p>
    <w:p>
      <w:r>
        <w:rPr>
          <w:b/>
        </w:rPr>
        <w:t xml:space="preserve">Esimerkki 3.3797</w:t>
      </w:r>
    </w:p>
    <w:p>
      <w:r>
        <w:t xml:space="preserve">ankka, kurki, niska, flamingo</w:t>
      </w:r>
    </w:p>
    <w:p>
      <w:r>
        <w:rPr>
          <w:b/>
        </w:rPr>
        <w:t xml:space="preserve">Tulos</w:t>
      </w:r>
    </w:p>
    <w:p>
      <w:r>
        <w:t xml:space="preserve">lintu</w:t>
      </w:r>
    </w:p>
    <w:p>
      <w:r>
        <w:rPr>
          <w:b/>
        </w:rPr>
        <w:t xml:space="preserve">Esimerkki 3.3798</w:t>
      </w:r>
    </w:p>
    <w:p>
      <w:r>
        <w:t xml:space="preserve">surullinen, hermostunut, tyytyväinen, hurmioitunut</w:t>
      </w:r>
    </w:p>
    <w:p>
      <w:r>
        <w:rPr>
          <w:b/>
        </w:rPr>
        <w:t xml:space="preserve">Tulos</w:t>
      </w:r>
    </w:p>
    <w:p>
      <w:r>
        <w:t xml:space="preserve">emotionaalinen tila</w:t>
      </w:r>
    </w:p>
    <w:p>
      <w:r>
        <w:rPr>
          <w:b/>
        </w:rPr>
        <w:t xml:space="preserve">Esimerkki 3.3799</w:t>
      </w:r>
    </w:p>
    <w:p>
      <w:r>
        <w:t xml:space="preserve">klubi, ranskanpaahtoleipä, pekoni, hoagie</w:t>
      </w:r>
    </w:p>
    <w:p>
      <w:r>
        <w:rPr>
          <w:b/>
        </w:rPr>
        <w:t xml:space="preserve">Tulos</w:t>
      </w:r>
    </w:p>
    <w:p>
      <w:r>
        <w:t xml:space="preserve">voileipätyyppi</w:t>
      </w:r>
    </w:p>
    <w:p>
      <w:r>
        <w:rPr>
          <w:b/>
        </w:rPr>
        <w:t xml:space="preserve">Esimerkki 3.3800</w:t>
      </w:r>
    </w:p>
    <w:p>
      <w:r>
        <w:t xml:space="preserve">vankilatuomio, kuuleminen, sakko, lentomatkustaminen</w:t>
      </w:r>
    </w:p>
    <w:p>
      <w:r>
        <w:rPr>
          <w:b/>
        </w:rPr>
        <w:t xml:space="preserve">Tulos</w:t>
      </w:r>
    </w:p>
    <w:p>
      <w:r>
        <w:t xml:space="preserve">poliisin rangaistus</w:t>
      </w:r>
    </w:p>
    <w:p>
      <w:r>
        <w:rPr>
          <w:b/>
        </w:rPr>
        <w:t xml:space="preserve">Esimerkki 3.3801</w:t>
      </w:r>
    </w:p>
    <w:p>
      <w:r>
        <w:t xml:space="preserve">vuorovesi, kuu, signaali, virta</w:t>
      </w:r>
    </w:p>
    <w:p>
      <w:r>
        <w:rPr>
          <w:b/>
        </w:rPr>
        <w:t xml:space="preserve">Tulos</w:t>
      </w:r>
    </w:p>
    <w:p>
      <w:r>
        <w:t xml:space="preserve">valtameri</w:t>
      </w:r>
    </w:p>
    <w:p>
      <w:r>
        <w:rPr>
          <w:b/>
        </w:rPr>
        <w:t xml:space="preserve">Esimerkki 3.3802</w:t>
      </w:r>
    </w:p>
    <w:p>
      <w:r>
        <w:t xml:space="preserve">nykyinen, viivästynyt, myöhäinen, varhainen</w:t>
      </w:r>
    </w:p>
    <w:p>
      <w:r>
        <w:rPr>
          <w:b/>
        </w:rPr>
        <w:t xml:space="preserve">Tulos</w:t>
      </w:r>
    </w:p>
    <w:p>
      <w:r>
        <w:t xml:space="preserve">päivämäärän tila</w:t>
      </w:r>
    </w:p>
    <w:p>
      <w:r>
        <w:rPr>
          <w:b/>
        </w:rPr>
        <w:t xml:space="preserve">Esimerkki 3.3803</w:t>
      </w:r>
    </w:p>
    <w:p>
      <w:r>
        <w:t xml:space="preserve">lentää, sukeltaa, hypätä, torakkaa</w:t>
      </w:r>
    </w:p>
    <w:p>
      <w:r>
        <w:rPr>
          <w:b/>
        </w:rPr>
        <w:t xml:space="preserve">Tulos</w:t>
      </w:r>
    </w:p>
    <w:p>
      <w:r>
        <w:t xml:space="preserve">eläin</w:t>
      </w:r>
    </w:p>
    <w:p>
      <w:r>
        <w:rPr>
          <w:b/>
        </w:rPr>
        <w:t xml:space="preserve">Esimerkki 3.3804</w:t>
      </w:r>
    </w:p>
    <w:p>
      <w:r>
        <w:t xml:space="preserve">brandy, bourbon, gini, vodka</w:t>
      </w:r>
    </w:p>
    <w:p>
      <w:r>
        <w:rPr>
          <w:b/>
        </w:rPr>
        <w:t xml:space="preserve">Tulos</w:t>
      </w:r>
    </w:p>
    <w:p>
      <w:r>
        <w:t xml:space="preserve">alkoholijuomat</w:t>
      </w:r>
    </w:p>
    <w:p>
      <w:r>
        <w:rPr>
          <w:b/>
        </w:rPr>
        <w:t xml:space="preserve">Esimerkki 3.3805</w:t>
      </w:r>
    </w:p>
    <w:p>
      <w:r>
        <w:t xml:space="preserve">vaakasuora, tasainen, tasainen, tasainen</w:t>
      </w:r>
    </w:p>
    <w:p>
      <w:r>
        <w:rPr>
          <w:b/>
        </w:rPr>
        <w:t xml:space="preserve">Tulos</w:t>
      </w:r>
    </w:p>
    <w:p>
      <w:r>
        <w:t xml:space="preserve">maantieteellinen ominaisuus</w:t>
      </w:r>
    </w:p>
    <w:p>
      <w:r>
        <w:rPr>
          <w:b/>
        </w:rPr>
        <w:t xml:space="preserve">Esimerkki 3.3806</w:t>
      </w:r>
    </w:p>
    <w:p>
      <w:r>
        <w:t xml:space="preserve">70, reilu, lievä, lämmin</w:t>
      </w:r>
    </w:p>
    <w:p>
      <w:r>
        <w:rPr>
          <w:b/>
        </w:rPr>
        <w:t xml:space="preserve">Tulos</w:t>
      </w:r>
    </w:p>
    <w:p>
      <w:r>
        <w:t xml:space="preserve">sää</w:t>
      </w:r>
    </w:p>
    <w:p>
      <w:r>
        <w:rPr>
          <w:b/>
        </w:rPr>
        <w:t xml:space="preserve">Esimerkki 3.3807</w:t>
      </w:r>
    </w:p>
    <w:p>
      <w:r>
        <w:t xml:space="preserve">pasteija, piirakka, leivonnainen, leivonnainen, frritter</w:t>
      </w:r>
    </w:p>
    <w:p>
      <w:r>
        <w:rPr>
          <w:b/>
        </w:rPr>
        <w:t xml:space="preserve">Tulos</w:t>
      </w:r>
    </w:p>
    <w:p>
      <w:r>
        <w:t xml:space="preserve">paistettu ruoka</w:t>
      </w:r>
    </w:p>
    <w:p>
      <w:r>
        <w:rPr>
          <w:b/>
        </w:rPr>
        <w:t xml:space="preserve">Esimerkki 3.3808</w:t>
      </w:r>
    </w:p>
    <w:p>
      <w:r>
        <w:t xml:space="preserve">nostolaite, betonivaluja, kaivinkone, nosturi</w:t>
      </w:r>
    </w:p>
    <w:p>
      <w:r>
        <w:rPr>
          <w:b/>
        </w:rPr>
        <w:t xml:space="preserve">Tulos</w:t>
      </w:r>
    </w:p>
    <w:p>
      <w:r>
        <w:t xml:space="preserve">rakentaminen</w:t>
      </w:r>
    </w:p>
    <w:p>
      <w:r>
        <w:rPr>
          <w:b/>
        </w:rPr>
        <w:t xml:space="preserve">Esimerkki 3.3809</w:t>
      </w:r>
    </w:p>
    <w:p>
      <w:r>
        <w:t xml:space="preserve">irtisanoa, palkata, erottaa, päästää menemään</w:t>
      </w:r>
    </w:p>
    <w:p>
      <w:r>
        <w:rPr>
          <w:b/>
        </w:rPr>
        <w:t xml:space="preserve">Tulos</w:t>
      </w:r>
    </w:p>
    <w:p>
      <w:r>
        <w:t xml:space="preserve">työllisyystoiminta</w:t>
      </w:r>
    </w:p>
    <w:p>
      <w:r>
        <w:rPr>
          <w:b/>
        </w:rPr>
        <w:t xml:space="preserve">Esimerkki 3.3810</w:t>
      </w:r>
    </w:p>
    <w:p>
      <w:r>
        <w:t xml:space="preserve">fudge, perusteeton, salakuljetettu, korjata</w:t>
      </w:r>
    </w:p>
    <w:p>
      <w:r>
        <w:rPr>
          <w:b/>
        </w:rPr>
        <w:t xml:space="preserve">Tulos</w:t>
      </w:r>
    </w:p>
    <w:p>
      <w:r>
        <w:t xml:space="preserve">hämäräperäistä toimintaa</w:t>
      </w:r>
    </w:p>
    <w:p>
      <w:r>
        <w:rPr>
          <w:b/>
        </w:rPr>
        <w:t xml:space="preserve">Esimerkki 3.3811</w:t>
      </w:r>
    </w:p>
    <w:p>
      <w:r>
        <w:t xml:space="preserve">vankila, firstrate, vankila-aika, sakko, sakko</w:t>
      </w:r>
    </w:p>
    <w:p>
      <w:r>
        <w:rPr>
          <w:b/>
        </w:rPr>
        <w:t xml:space="preserve">Tulos</w:t>
      </w:r>
    </w:p>
    <w:p>
      <w:r>
        <w:t xml:space="preserve">poliisin rangaistus</w:t>
      </w:r>
    </w:p>
    <w:p>
      <w:r>
        <w:rPr>
          <w:b/>
        </w:rPr>
        <w:t xml:space="preserve">Esimerkki 3.3812</w:t>
      </w:r>
    </w:p>
    <w:p>
      <w:r>
        <w:t xml:space="preserve">vaalea, tasainen, aavemainen, tekstuuri</w:t>
      </w:r>
    </w:p>
    <w:p>
      <w:r>
        <w:rPr>
          <w:b/>
        </w:rPr>
        <w:t xml:space="preserve">Tulos</w:t>
      </w:r>
    </w:p>
    <w:p>
      <w:r>
        <w:t xml:space="preserve">esteettinen ominaisuus</w:t>
      </w:r>
    </w:p>
    <w:p>
      <w:r>
        <w:rPr>
          <w:b/>
        </w:rPr>
        <w:t xml:space="preserve">Esimerkki 3.3813</w:t>
      </w:r>
    </w:p>
    <w:p>
      <w:r>
        <w:t xml:space="preserve">maa, oikea, tasainen, alas</w:t>
      </w:r>
    </w:p>
    <w:p>
      <w:r>
        <w:rPr>
          <w:b/>
        </w:rPr>
        <w:t xml:space="preserve">Tulos</w:t>
      </w:r>
    </w:p>
    <w:p>
      <w:r>
        <w:t xml:space="preserve">suunta</w:t>
      </w:r>
    </w:p>
    <w:p>
      <w:r>
        <w:rPr>
          <w:b/>
        </w:rPr>
        <w:t xml:space="preserve">Esimerkki 3.3814</w:t>
      </w:r>
    </w:p>
    <w:p>
      <w:r>
        <w:t xml:space="preserve">vesi, inferno, tulipalo, maa</w:t>
      </w:r>
    </w:p>
    <w:p>
      <w:r>
        <w:rPr>
          <w:b/>
        </w:rPr>
        <w:t xml:space="preserve">Tulos</w:t>
      </w:r>
    </w:p>
    <w:p>
      <w:r>
        <w:t xml:space="preserve">elementit</w:t>
      </w:r>
    </w:p>
    <w:p>
      <w:r>
        <w:rPr>
          <w:b/>
        </w:rPr>
        <w:t xml:space="preserve">Esimerkki 3.3815</w:t>
      </w:r>
    </w:p>
    <w:p>
      <w:r>
        <w:t xml:space="preserve">yleinen, perus, universaali, tyypillinen</w:t>
      </w:r>
    </w:p>
    <w:p>
      <w:r>
        <w:rPr>
          <w:b/>
        </w:rPr>
        <w:t xml:space="preserve">Tulos</w:t>
      </w:r>
    </w:p>
    <w:p>
      <w:r>
        <w:t xml:space="preserve">laajalle levinnyt</w:t>
      </w:r>
    </w:p>
    <w:p>
      <w:r>
        <w:rPr>
          <w:b/>
        </w:rPr>
        <w:t xml:space="preserve">Esimerkki 3.3816</w:t>
      </w:r>
    </w:p>
    <w:p>
      <w:r>
        <w:t xml:space="preserve">mustasukkainen, tyytyväinen, iloinen, hurmioitunut.</w:t>
      </w:r>
    </w:p>
    <w:p>
      <w:r>
        <w:rPr>
          <w:b/>
        </w:rPr>
        <w:t xml:space="preserve">Tulos</w:t>
      </w:r>
    </w:p>
    <w:p>
      <w:r>
        <w:t xml:space="preserve">emotionaalinen tila</w:t>
      </w:r>
    </w:p>
    <w:p>
      <w:r>
        <w:rPr>
          <w:b/>
        </w:rPr>
        <w:t xml:space="preserve">Esimerkki 3.3817</w:t>
      </w:r>
    </w:p>
    <w:p>
      <w:r>
        <w:t xml:space="preserve">varovaisuus, kansi, käsine, tyrmäys, tyrmäys</w:t>
      </w:r>
    </w:p>
    <w:p>
      <w:r>
        <w:rPr>
          <w:b/>
        </w:rPr>
        <w:t xml:space="preserve">Tulos</w:t>
      </w:r>
    </w:p>
    <w:p>
      <w:r>
        <w:t xml:space="preserve">nyrkkeilyterminologia</w:t>
      </w:r>
    </w:p>
    <w:p>
      <w:r>
        <w:rPr>
          <w:b/>
        </w:rPr>
        <w:t xml:space="preserve">Esimerkki 3.3818</w:t>
      </w:r>
    </w:p>
    <w:p>
      <w:r>
        <w:t xml:space="preserve">kansio, ram, tiedosto, teksti</w:t>
      </w:r>
    </w:p>
    <w:p>
      <w:r>
        <w:rPr>
          <w:b/>
        </w:rPr>
        <w:t xml:space="preserve">Tulos</w:t>
      </w:r>
    </w:p>
    <w:p>
      <w:r>
        <w:t xml:space="preserve">tietokoneet</w:t>
      </w:r>
    </w:p>
    <w:p>
      <w:r>
        <w:rPr>
          <w:b/>
        </w:rPr>
        <w:t xml:space="preserve">Esimerkki 3.3819</w:t>
      </w:r>
    </w:p>
    <w:p>
      <w:r>
        <w:t xml:space="preserve">perus, yleinen, tavallinen, tavallinen, tavallinen</w:t>
      </w:r>
    </w:p>
    <w:p>
      <w:r>
        <w:rPr>
          <w:b/>
        </w:rPr>
        <w:t xml:space="preserve">Tulos</w:t>
      </w:r>
    </w:p>
    <w:p>
      <w:r>
        <w:t xml:space="preserve">laajalle levinnyt</w:t>
      </w:r>
    </w:p>
    <w:p>
      <w:r>
        <w:rPr>
          <w:b/>
        </w:rPr>
        <w:t xml:space="preserve">Esimerkki 3.3820</w:t>
      </w:r>
    </w:p>
    <w:p>
      <w:r>
        <w:t xml:space="preserve">veitsi, lasi, haarukka, kulho</w:t>
      </w:r>
    </w:p>
    <w:p>
      <w:r>
        <w:rPr>
          <w:b/>
        </w:rPr>
        <w:t xml:space="preserve">Tulos</w:t>
      </w:r>
    </w:p>
    <w:p>
      <w:r>
        <w:t xml:space="preserve">keittiötarvikkeet</w:t>
      </w:r>
    </w:p>
    <w:p>
      <w:r>
        <w:rPr>
          <w:b/>
        </w:rPr>
        <w:t xml:space="preserve">Esimerkki 3.3821</w:t>
      </w:r>
    </w:p>
    <w:p>
      <w:r>
        <w:t xml:space="preserve">emotionaaliset tuet, häpeällinen, melankolia, alaspäin</w:t>
      </w:r>
    </w:p>
    <w:p>
      <w:r>
        <w:rPr>
          <w:b/>
        </w:rPr>
        <w:t xml:space="preserve">Tulos</w:t>
      </w:r>
    </w:p>
    <w:p>
      <w:r>
        <w:t xml:space="preserve">emotionaalinen tila</w:t>
      </w:r>
    </w:p>
    <w:p>
      <w:r>
        <w:rPr>
          <w:b/>
        </w:rPr>
        <w:t xml:space="preserve">Esimerkki 3.3822</w:t>
      </w:r>
    </w:p>
    <w:p>
      <w:r>
        <w:t xml:space="preserve">kunniallinen, kunnollinen, luotettava, reilu, oikeudenmukainen</w:t>
      </w:r>
    </w:p>
    <w:p>
      <w:r>
        <w:rPr>
          <w:b/>
        </w:rPr>
        <w:t xml:space="preserve">Tulos</w:t>
      </w:r>
    </w:p>
    <w:p>
      <w:r>
        <w:t xml:space="preserve">moraalinen ominaisuus</w:t>
      </w:r>
    </w:p>
    <w:p>
      <w:r>
        <w:rPr>
          <w:b/>
        </w:rPr>
        <w:t xml:space="preserve">Esimerkki 3.3823</w:t>
      </w:r>
    </w:p>
    <w:p>
      <w:r>
        <w:t xml:space="preserve">lasi, runko, metalli, vinyyli</w:t>
      </w:r>
    </w:p>
    <w:p>
      <w:r>
        <w:rPr>
          <w:b/>
        </w:rPr>
        <w:t xml:space="preserve">Tulos</w:t>
      </w:r>
    </w:p>
    <w:p>
      <w:r>
        <w:t xml:space="preserve">ikkunan materiaali</w:t>
      </w:r>
    </w:p>
    <w:p>
      <w:r>
        <w:rPr>
          <w:b/>
        </w:rPr>
        <w:t xml:space="preserve">Esimerkki 3.3824</w:t>
      </w:r>
    </w:p>
    <w:p>
      <w:r>
        <w:t xml:space="preserve">asiallinen, rehellinen, rehellinen, rohkeus, rohkeus</w:t>
      </w:r>
    </w:p>
    <w:p>
      <w:r>
        <w:rPr>
          <w:b/>
        </w:rPr>
        <w:t xml:space="preserve">Tulos</w:t>
      </w:r>
    </w:p>
    <w:p>
      <w:r>
        <w:t xml:space="preserve">moraalinen ominaisuus</w:t>
      </w:r>
    </w:p>
    <w:p>
      <w:r>
        <w:rPr>
          <w:b/>
        </w:rPr>
        <w:t xml:space="preserve">Esimerkki 3.3825</w:t>
      </w:r>
    </w:p>
    <w:p>
      <w:r>
        <w:t xml:space="preserve">keula, purje, kansi, silta</w:t>
      </w:r>
    </w:p>
    <w:p>
      <w:r>
        <w:rPr>
          <w:b/>
        </w:rPr>
        <w:t xml:space="preserve">Tulos</w:t>
      </w:r>
    </w:p>
    <w:p>
      <w:r>
        <w:t xml:space="preserve">veneet</w:t>
      </w:r>
    </w:p>
    <w:p>
      <w:r>
        <w:rPr>
          <w:b/>
        </w:rPr>
        <w:t xml:space="preserve">Esimerkki 3.3826</w:t>
      </w:r>
    </w:p>
    <w:p>
      <w:r>
        <w:t xml:space="preserve">estetty, ei auki, kiinni, käynnissä.</w:t>
      </w:r>
    </w:p>
    <w:p>
      <w:r>
        <w:rPr>
          <w:b/>
        </w:rPr>
        <w:t xml:space="preserve">Tulos</w:t>
      </w:r>
    </w:p>
    <w:p>
      <w:r>
        <w:t xml:space="preserve">myymälän tila</w:t>
      </w:r>
    </w:p>
    <w:p>
      <w:r>
        <w:rPr>
          <w:b/>
        </w:rPr>
        <w:t xml:space="preserve">Esimerkki 3.3827</w:t>
      </w:r>
    </w:p>
    <w:p>
      <w:r>
        <w:t xml:space="preserve">vaakasuora, laakso, tasainen, tasainen</w:t>
      </w:r>
    </w:p>
    <w:p>
      <w:r>
        <w:rPr>
          <w:b/>
        </w:rPr>
        <w:t xml:space="preserve">Tulos</w:t>
      </w:r>
    </w:p>
    <w:p>
      <w:r>
        <w:t xml:space="preserve">maantieteellinen ominaisuus</w:t>
      </w:r>
    </w:p>
    <w:p>
      <w:r>
        <w:rPr>
          <w:b/>
        </w:rPr>
        <w:t xml:space="preserve">Esimerkki 3.3828</w:t>
      </w:r>
    </w:p>
    <w:p>
      <w:r>
        <w:t xml:space="preserve">erottaminen, ylistäminen, kieltäminen, palkkaaminen</w:t>
      </w:r>
    </w:p>
    <w:p>
      <w:r>
        <w:rPr>
          <w:b/>
        </w:rPr>
        <w:t xml:space="preserve">Tulos</w:t>
      </w:r>
    </w:p>
    <w:p>
      <w:r>
        <w:t xml:space="preserve">työllisyystoiminta</w:t>
      </w:r>
    </w:p>
    <w:p>
      <w:r>
        <w:rPr>
          <w:b/>
        </w:rPr>
        <w:t xml:space="preserve">Esimerkki 3.3829</w:t>
      </w:r>
    </w:p>
    <w:p>
      <w:r>
        <w:t xml:space="preserve">aurinkoinen, diili, ilmasto, reilu</w:t>
      </w:r>
    </w:p>
    <w:p>
      <w:r>
        <w:rPr>
          <w:b/>
        </w:rPr>
        <w:t xml:space="preserve">Tulos</w:t>
      </w:r>
    </w:p>
    <w:p>
      <w:r>
        <w:t xml:space="preserve">sää</w:t>
      </w:r>
    </w:p>
    <w:p>
      <w:r>
        <w:rPr>
          <w:b/>
        </w:rPr>
        <w:t xml:space="preserve">Esimerkki 3.3830</w:t>
      </w:r>
    </w:p>
    <w:p>
      <w:r>
        <w:t xml:space="preserve">kaatua, pudota, kiivetä, pudota, pudota</w:t>
      </w:r>
    </w:p>
    <w:p>
      <w:r>
        <w:rPr>
          <w:b/>
        </w:rPr>
        <w:t xml:space="preserve">Tulos</w:t>
      </w:r>
    </w:p>
    <w:p>
      <w:r>
        <w:t xml:space="preserve">liikunta</w:t>
      </w:r>
    </w:p>
    <w:p>
      <w:r>
        <w:rPr>
          <w:b/>
        </w:rPr>
        <w:t xml:space="preserve">Esimerkki 3.3831</w:t>
      </w:r>
    </w:p>
    <w:p>
      <w:r>
        <w:t xml:space="preserve">eettinen, rauhallinen, viileä, myönteinen, positiivinen</w:t>
      </w:r>
    </w:p>
    <w:p>
      <w:r>
        <w:rPr>
          <w:b/>
        </w:rPr>
        <w:t xml:space="preserve">Tulos</w:t>
      </w:r>
    </w:p>
    <w:p>
      <w:r>
        <w:t xml:space="preserve">henkilökohtainen ominaisuus</w:t>
      </w:r>
    </w:p>
    <w:p>
      <w:r>
        <w:rPr>
          <w:b/>
        </w:rPr>
        <w:t xml:space="preserve">Esimerkki 3.3832</w:t>
      </w:r>
    </w:p>
    <w:p>
      <w:r>
        <w:t xml:space="preserve">väärinkäyttö, tuhlaaminen, tuhlaaminen, hyvästeleminen.</w:t>
      </w:r>
    </w:p>
    <w:p>
      <w:r>
        <w:rPr>
          <w:b/>
        </w:rPr>
        <w:t xml:space="preserve">Tulos</w:t>
      </w:r>
    </w:p>
    <w:p>
      <w:r>
        <w:t xml:space="preserve">toiminta</w:t>
      </w:r>
    </w:p>
    <w:p>
      <w:r>
        <w:rPr>
          <w:b/>
        </w:rPr>
        <w:t xml:space="preserve">Esimerkki 3.3833</w:t>
      </w:r>
    </w:p>
    <w:p>
      <w:r>
        <w:t xml:space="preserve">viileä, vaalea, vaalea, sävy, vaalea</w:t>
      </w:r>
    </w:p>
    <w:p>
      <w:r>
        <w:rPr>
          <w:b/>
        </w:rPr>
        <w:t xml:space="preserve">Tulos</w:t>
      </w:r>
    </w:p>
    <w:p>
      <w:r>
        <w:t xml:space="preserve">esteettinen ominaisuus</w:t>
      </w:r>
    </w:p>
    <w:p>
      <w:r>
        <w:rPr>
          <w:b/>
        </w:rPr>
        <w:t xml:space="preserve">Esimerkki 3.3834</w:t>
      </w:r>
    </w:p>
    <w:p>
      <w:r>
        <w:t xml:space="preserve">wispy, raha, sakko, rangaistus</w:t>
      </w:r>
    </w:p>
    <w:p>
      <w:r>
        <w:rPr>
          <w:b/>
        </w:rPr>
        <w:t xml:space="preserve">Tulos</w:t>
      </w:r>
    </w:p>
    <w:p>
      <w:r>
        <w:t xml:space="preserve">poliisin rangaistus</w:t>
      </w:r>
    </w:p>
    <w:p>
      <w:r>
        <w:rPr>
          <w:b/>
        </w:rPr>
        <w:t xml:space="preserve">Esimerkki 3.3835</w:t>
      </w:r>
    </w:p>
    <w:p>
      <w:r>
        <w:t xml:space="preserve">keksejä, kermavaahtoa, kuppikakku, kermavaahto</w:t>
      </w:r>
    </w:p>
    <w:p>
      <w:r>
        <w:rPr>
          <w:b/>
        </w:rPr>
        <w:t xml:space="preserve">Tulos</w:t>
      </w:r>
    </w:p>
    <w:p>
      <w:r>
        <w:t xml:space="preserve">suklaa ruoka</w:t>
      </w:r>
    </w:p>
    <w:p>
      <w:r>
        <w:rPr>
          <w:b/>
        </w:rPr>
        <w:t xml:space="preserve">Esimerkki 3.3836</w:t>
      </w:r>
    </w:p>
    <w:p>
      <w:r>
        <w:t xml:space="preserve">kaula, joutsen, hietalintu, kurki, kurki</w:t>
      </w:r>
    </w:p>
    <w:p>
      <w:r>
        <w:rPr>
          <w:b/>
        </w:rPr>
        <w:t xml:space="preserve">Tulos</w:t>
      </w:r>
    </w:p>
    <w:p>
      <w:r>
        <w:t xml:space="preserve">lintu</w:t>
      </w:r>
    </w:p>
    <w:p>
      <w:r>
        <w:rPr>
          <w:b/>
        </w:rPr>
        <w:t xml:space="preserve">Esimerkki 3.3837</w:t>
      </w:r>
    </w:p>
    <w:p>
      <w:r>
        <w:t xml:space="preserve">tuki, asiointi, faksi, tiedosto</w:t>
      </w:r>
    </w:p>
    <w:p>
      <w:r>
        <w:rPr>
          <w:b/>
        </w:rPr>
        <w:t xml:space="preserve">Tulos</w:t>
      </w:r>
    </w:p>
    <w:p>
      <w:r>
        <w:t xml:space="preserve">sihteerin tehtävät</w:t>
      </w:r>
    </w:p>
    <w:p>
      <w:r>
        <w:rPr>
          <w:b/>
        </w:rPr>
        <w:t xml:space="preserve">Esimerkki 3.3838</w:t>
      </w:r>
    </w:p>
    <w:p>
      <w:r>
        <w:t xml:space="preserve">tähän hetkeen asti, tehdä testejä, myöhässä, nykyinen</w:t>
      </w:r>
    </w:p>
    <w:p>
      <w:r>
        <w:rPr>
          <w:b/>
        </w:rPr>
        <w:t xml:space="preserve">Tulos</w:t>
      </w:r>
    </w:p>
    <w:p>
      <w:r>
        <w:t xml:space="preserve">päivämäärän tila</w:t>
      </w:r>
    </w:p>
    <w:p>
      <w:r>
        <w:rPr>
          <w:b/>
        </w:rPr>
        <w:t xml:space="preserve">Esimerkki 3.3839</w:t>
      </w:r>
    </w:p>
    <w:p>
      <w:r>
        <w:t xml:space="preserve">varoitus, esiliina, kansi, rengas</w:t>
      </w:r>
    </w:p>
    <w:p>
      <w:r>
        <w:rPr>
          <w:b/>
        </w:rPr>
        <w:t xml:space="preserve">Tulos</w:t>
      </w:r>
    </w:p>
    <w:p>
      <w:r>
        <w:t xml:space="preserve">nyrkkeilyterminologia</w:t>
      </w:r>
    </w:p>
    <w:p>
      <w:r>
        <w:rPr>
          <w:b/>
        </w:rPr>
        <w:t xml:space="preserve">Esimerkki 3.3840</w:t>
      </w:r>
    </w:p>
    <w:p>
      <w:r>
        <w:t xml:space="preserve">juusto, ranskanperuna, provisio, alkuruoka</w:t>
      </w:r>
    </w:p>
    <w:p>
      <w:r>
        <w:rPr>
          <w:b/>
        </w:rPr>
        <w:t xml:space="preserve">Tulos</w:t>
      </w:r>
    </w:p>
    <w:p>
      <w:r>
        <w:t xml:space="preserve">ruoka</w:t>
      </w:r>
    </w:p>
    <w:p>
      <w:r>
        <w:rPr>
          <w:b/>
        </w:rPr>
        <w:t xml:space="preserve">Esimerkki 3.3841</w:t>
      </w:r>
    </w:p>
    <w:p>
      <w:r>
        <w:t xml:space="preserve">mustikka, friteerattu, nyytti, patee, patee</w:t>
      </w:r>
    </w:p>
    <w:p>
      <w:r>
        <w:rPr>
          <w:b/>
        </w:rPr>
        <w:t xml:space="preserve">Tulos</w:t>
      </w:r>
    </w:p>
    <w:p>
      <w:r>
        <w:t xml:space="preserve">paistettu ruoka</w:t>
      </w:r>
    </w:p>
    <w:p>
      <w:r>
        <w:rPr>
          <w:b/>
        </w:rPr>
        <w:t xml:space="preserve">Esimerkki 3.3842</w:t>
      </w:r>
    </w:p>
    <w:p>
      <w:r>
        <w:t xml:space="preserve">korvata, poistaa, erottaa, rekrytoida</w:t>
      </w:r>
    </w:p>
    <w:p>
      <w:r>
        <w:rPr>
          <w:b/>
        </w:rPr>
        <w:t xml:space="preserve">Tulos</w:t>
      </w:r>
    </w:p>
    <w:p>
      <w:r>
        <w:t xml:space="preserve">työllisyystoiminta</w:t>
      </w:r>
    </w:p>
    <w:p>
      <w:r>
        <w:rPr>
          <w:b/>
        </w:rPr>
        <w:t xml:space="preserve">Esimerkki 3.3843</w:t>
      </w:r>
    </w:p>
    <w:p>
      <w:r>
        <w:t xml:space="preserve">maa, tuli, liekki, vesi</w:t>
      </w:r>
    </w:p>
    <w:p>
      <w:r>
        <w:rPr>
          <w:b/>
        </w:rPr>
        <w:t xml:space="preserve">Tulos</w:t>
      </w:r>
    </w:p>
    <w:p>
      <w:r>
        <w:t xml:space="preserve">elementit</w:t>
      </w:r>
    </w:p>
    <w:p>
      <w:r>
        <w:rPr>
          <w:b/>
        </w:rPr>
        <w:t xml:space="preserve">Esimerkki 3.3844</w:t>
      </w:r>
    </w:p>
    <w:p>
      <w:r>
        <w:t xml:space="preserve">torakka, lentää, ponnahtaa, juosta</w:t>
      </w:r>
    </w:p>
    <w:p>
      <w:r>
        <w:rPr>
          <w:b/>
        </w:rPr>
        <w:t xml:space="preserve">Tulos</w:t>
      </w:r>
    </w:p>
    <w:p>
      <w:r>
        <w:t xml:space="preserve">eläin</w:t>
      </w:r>
    </w:p>
    <w:p>
      <w:r>
        <w:rPr>
          <w:b/>
        </w:rPr>
        <w:t xml:space="preserve">Esimerkki 3.3845</w:t>
      </w:r>
    </w:p>
    <w:p>
      <w:r>
        <w:t xml:space="preserve">kurki, haikara, flamingo, kaula, kaula</w:t>
      </w:r>
    </w:p>
    <w:p>
      <w:r>
        <w:rPr>
          <w:b/>
        </w:rPr>
        <w:t xml:space="preserve">Tulos</w:t>
      </w:r>
    </w:p>
    <w:p>
      <w:r>
        <w:t xml:space="preserve">lintu</w:t>
      </w:r>
    </w:p>
    <w:p>
      <w:r>
        <w:rPr>
          <w:b/>
        </w:rPr>
        <w:t xml:space="preserve">Esimerkki 3.3846</w:t>
      </w:r>
    </w:p>
    <w:p>
      <w:r>
        <w:t xml:space="preserve">aurinkoinen, ilmasto, lämmin, reilu, reilu</w:t>
      </w:r>
    </w:p>
    <w:p>
      <w:r>
        <w:rPr>
          <w:b/>
        </w:rPr>
        <w:t xml:space="preserve">Tulos</w:t>
      </w:r>
    </w:p>
    <w:p>
      <w:r>
        <w:t xml:space="preserve">sää</w:t>
      </w:r>
    </w:p>
    <w:p>
      <w:r>
        <w:rPr>
          <w:b/>
        </w:rPr>
        <w:t xml:space="preserve">Esimerkki 3.3847</w:t>
      </w:r>
    </w:p>
    <w:p>
      <w:r>
        <w:t xml:space="preserve">poikanen, kissanpentu, vasikka, vasikka, fawn</w:t>
      </w:r>
    </w:p>
    <w:p>
      <w:r>
        <w:rPr>
          <w:b/>
        </w:rPr>
        <w:t xml:space="preserve">Tulos</w:t>
      </w:r>
    </w:p>
    <w:p>
      <w:r>
        <w:t xml:space="preserve">eläinten poikaset</w:t>
      </w:r>
    </w:p>
    <w:p>
      <w:r>
        <w:rPr>
          <w:b/>
        </w:rPr>
        <w:t xml:space="preserve">Esimerkki 3.3848</w:t>
      </w:r>
    </w:p>
    <w:p>
      <w:r>
        <w:t xml:space="preserve">rakastava, kiltti, häpeällinen, alhaalla</w:t>
      </w:r>
    </w:p>
    <w:p>
      <w:r>
        <w:rPr>
          <w:b/>
        </w:rPr>
        <w:t xml:space="preserve">Tulos</w:t>
      </w:r>
    </w:p>
    <w:p>
      <w:r>
        <w:t xml:space="preserve">emotionaalinen tila</w:t>
      </w:r>
    </w:p>
    <w:p>
      <w:r>
        <w:rPr>
          <w:b/>
        </w:rPr>
        <w:t xml:space="preserve">Esimerkki 3.3849</w:t>
      </w:r>
    </w:p>
    <w:p>
      <w:r>
        <w:t xml:space="preserve">viileä, leppoisa, varma, rauhallinen, rauhallinen</w:t>
      </w:r>
    </w:p>
    <w:p>
      <w:r>
        <w:rPr>
          <w:b/>
        </w:rPr>
        <w:t xml:space="preserve">Tulos</w:t>
      </w:r>
    </w:p>
    <w:p>
      <w:r>
        <w:t xml:space="preserve">henkilökohtainen ominaisuus</w:t>
      </w:r>
    </w:p>
    <w:p>
      <w:r>
        <w:rPr>
          <w:b/>
        </w:rPr>
        <w:t xml:space="preserve">Esimerkki 3.3850</w:t>
      </w:r>
    </w:p>
    <w:p>
      <w:r>
        <w:t xml:space="preserve">tasainen, vaakasuora, tasainen, tasainen</w:t>
      </w:r>
    </w:p>
    <w:p>
      <w:r>
        <w:rPr>
          <w:b/>
        </w:rPr>
        <w:t xml:space="preserve">Tulos</w:t>
      </w:r>
    </w:p>
    <w:p>
      <w:r>
        <w:t xml:space="preserve">maantieteellinen ominaisuus</w:t>
      </w:r>
    </w:p>
    <w:p>
      <w:r>
        <w:rPr>
          <w:b/>
        </w:rPr>
        <w:t xml:space="preserve">Esimerkki 3.3851</w:t>
      </w:r>
    </w:p>
    <w:p>
      <w:r>
        <w:t xml:space="preserve">hanhi, pelikaani, kurki, taklaukset</w:t>
      </w:r>
    </w:p>
    <w:p>
      <w:r>
        <w:rPr>
          <w:b/>
        </w:rPr>
        <w:t xml:space="preserve">Tulos</w:t>
      </w:r>
    </w:p>
    <w:p>
      <w:r>
        <w:t xml:space="preserve">lintu</w:t>
      </w:r>
    </w:p>
    <w:p>
      <w:r>
        <w:rPr>
          <w:b/>
        </w:rPr>
        <w:t xml:space="preserve">Esimerkki 3.3852</w:t>
      </w:r>
    </w:p>
    <w:p>
      <w:r>
        <w:t xml:space="preserve">ilma, vesi, tuli, liekki</w:t>
      </w:r>
    </w:p>
    <w:p>
      <w:r>
        <w:rPr>
          <w:b/>
        </w:rPr>
        <w:t xml:space="preserve">Tulos</w:t>
      </w:r>
    </w:p>
    <w:p>
      <w:r>
        <w:t xml:space="preserve">elementit</w:t>
      </w:r>
    </w:p>
    <w:p>
      <w:r>
        <w:rPr>
          <w:b/>
        </w:rPr>
        <w:t xml:space="preserve">Esimerkki 3.3853</w:t>
      </w:r>
    </w:p>
    <w:p>
      <w:r>
        <w:t xml:space="preserve">kärpänen, torakka, hämähäkki, hyppy</w:t>
      </w:r>
    </w:p>
    <w:p>
      <w:r>
        <w:rPr>
          <w:b/>
        </w:rPr>
        <w:t xml:space="preserve">Tulos</w:t>
      </w:r>
    </w:p>
    <w:p>
      <w:r>
        <w:t xml:space="preserve">eläin</w:t>
      </w:r>
    </w:p>
    <w:p>
      <w:r>
        <w:rPr>
          <w:b/>
        </w:rPr>
        <w:t xml:space="preserve">Esimerkki 3.3854</w:t>
      </w:r>
    </w:p>
    <w:p>
      <w:r>
        <w:t xml:space="preserve">keskeyttäminen, pidättäminen, ehdollinen vankeus, sakko</w:t>
      </w:r>
    </w:p>
    <w:p>
      <w:r>
        <w:rPr>
          <w:b/>
        </w:rPr>
        <w:t xml:space="preserve">Tulos</w:t>
      </w:r>
    </w:p>
    <w:p>
      <w:r>
        <w:t xml:space="preserve">poliisin rangaistus</w:t>
      </w:r>
    </w:p>
    <w:p>
      <w:r>
        <w:rPr>
          <w:b/>
        </w:rPr>
        <w:t xml:space="preserve">Esimerkki 3.3855</w:t>
      </w:r>
    </w:p>
    <w:p>
      <w:r>
        <w:t xml:space="preserve">dunker, fritter, makea sämpylä, kakku</w:t>
      </w:r>
    </w:p>
    <w:p>
      <w:r>
        <w:rPr>
          <w:b/>
        </w:rPr>
        <w:t xml:space="preserve">Tulos</w:t>
      </w:r>
    </w:p>
    <w:p>
      <w:r>
        <w:t xml:space="preserve">paistettu ruoka</w:t>
      </w:r>
    </w:p>
    <w:p>
      <w:r>
        <w:rPr>
          <w:b/>
        </w:rPr>
        <w:t xml:space="preserve">Esimerkki 3.3856</w:t>
      </w:r>
    </w:p>
    <w:p>
      <w:r>
        <w:t xml:space="preserve">dagwood, blt, avokätinen, kerho, klubi</w:t>
      </w:r>
    </w:p>
    <w:p>
      <w:r>
        <w:rPr>
          <w:b/>
        </w:rPr>
        <w:t xml:space="preserve">Tulos</w:t>
      </w:r>
    </w:p>
    <w:p>
      <w:r>
        <w:t xml:space="preserve">voileipätyyppi</w:t>
      </w:r>
    </w:p>
    <w:p>
      <w:r>
        <w:rPr>
          <w:b/>
        </w:rPr>
        <w:t xml:space="preserve">Esimerkki 3.3857</w:t>
      </w:r>
    </w:p>
    <w:p>
      <w:r>
        <w:t xml:space="preserve">puolueeton, lojaali, epärehellinen, oikeudenmukainen.</w:t>
      </w:r>
    </w:p>
    <w:p>
      <w:r>
        <w:rPr>
          <w:b/>
        </w:rPr>
        <w:t xml:space="preserve">Tulos</w:t>
      </w:r>
    </w:p>
    <w:p>
      <w:r>
        <w:t xml:space="preserve">moraalinen ominaisuus</w:t>
      </w:r>
    </w:p>
    <w:p>
      <w:r>
        <w:rPr>
          <w:b/>
        </w:rPr>
        <w:t xml:space="preserve">Esimerkki 3.3858</w:t>
      </w:r>
    </w:p>
    <w:p>
      <w:r>
        <w:t xml:space="preserve">bridge, canasta, gin, sota</w:t>
      </w:r>
    </w:p>
    <w:p>
      <w:r>
        <w:rPr>
          <w:b/>
        </w:rPr>
        <w:t xml:space="preserve">Tulos</w:t>
      </w:r>
    </w:p>
    <w:p>
      <w:r>
        <w:t xml:space="preserve">korttipelit</w:t>
      </w:r>
    </w:p>
    <w:p>
      <w:r>
        <w:rPr>
          <w:b/>
        </w:rPr>
        <w:t xml:space="preserve">Esimerkki 3.3859</w:t>
      </w:r>
    </w:p>
    <w:p>
      <w:r>
        <w:t xml:space="preserve">kyykistyä, kumartua, vaeltaa, spurttia</w:t>
      </w:r>
    </w:p>
    <w:p>
      <w:r>
        <w:rPr>
          <w:b/>
        </w:rPr>
        <w:t xml:space="preserve">Tulos</w:t>
      </w:r>
    </w:p>
    <w:p>
      <w:r>
        <w:t xml:space="preserve">liikunta</w:t>
      </w:r>
    </w:p>
    <w:p>
      <w:r>
        <w:rPr>
          <w:b/>
        </w:rPr>
        <w:t xml:space="preserve">Esimerkki 3.3860</w:t>
      </w:r>
    </w:p>
    <w:p>
      <w:r>
        <w:t xml:space="preserve">aine, välineet, sisältö, ohjelma</w:t>
      </w:r>
    </w:p>
    <w:p>
      <w:r>
        <w:rPr>
          <w:b/>
        </w:rPr>
        <w:t xml:space="preserve">Tulos</w:t>
      </w:r>
    </w:p>
    <w:p>
      <w:r>
        <w:t xml:space="preserve">kuluttajatuote</w:t>
      </w:r>
    </w:p>
    <w:p>
      <w:r>
        <w:rPr>
          <w:b/>
        </w:rPr>
        <w:t xml:space="preserve">Esimerkki 3.3861</w:t>
      </w:r>
    </w:p>
    <w:p>
      <w:r>
        <w:t xml:space="preserve">päiväntasaus, syksy, hiems, lehdet, lehdet</w:t>
      </w:r>
    </w:p>
    <w:p>
      <w:r>
        <w:rPr>
          <w:b/>
        </w:rPr>
        <w:t xml:space="preserve">Tulos</w:t>
      </w:r>
    </w:p>
    <w:p>
      <w:r>
        <w:t xml:space="preserve">kausi</w:t>
      </w:r>
    </w:p>
    <w:p>
      <w:r>
        <w:rPr>
          <w:b/>
        </w:rPr>
        <w:t xml:space="preserve">Esimerkki 3.3862</w:t>
      </w:r>
    </w:p>
    <w:p>
      <w:r>
        <w:t xml:space="preserve">fudge, kerma, suklaa, kakku</w:t>
      </w:r>
    </w:p>
    <w:p>
      <w:r>
        <w:rPr>
          <w:b/>
        </w:rPr>
        <w:t xml:space="preserve">Tulos</w:t>
      </w:r>
    </w:p>
    <w:p>
      <w:r>
        <w:t xml:space="preserve">suklaa ruoka</w:t>
      </w:r>
    </w:p>
    <w:p>
      <w:r>
        <w:rPr>
          <w:b/>
        </w:rPr>
        <w:t xml:space="preserve">Esimerkki 3.3863</w:t>
      </w:r>
    </w:p>
    <w:p>
      <w:r>
        <w:t xml:space="preserve">keskinkertainen, reilu, hyvin, aavemainen</w:t>
      </w:r>
    </w:p>
    <w:p>
      <w:r>
        <w:rPr>
          <w:b/>
        </w:rPr>
        <w:t xml:space="preserve">Tulos</w:t>
      </w:r>
    </w:p>
    <w:p>
      <w:r>
        <w:t xml:space="preserve">esteettinen ominaisuus</w:t>
      </w:r>
    </w:p>
    <w:p>
      <w:r>
        <w:rPr>
          <w:b/>
        </w:rPr>
        <w:t xml:space="preserve">Esimerkki 3.3864</w:t>
      </w:r>
    </w:p>
    <w:p>
      <w:r>
        <w:t xml:space="preserve">asunto, yksiö, osakehuoneisto, pyöreä</w:t>
      </w:r>
    </w:p>
    <w:p>
      <w:r>
        <w:rPr>
          <w:b/>
        </w:rPr>
        <w:t xml:space="preserve">Tulos</w:t>
      </w:r>
    </w:p>
    <w:p>
      <w:r>
        <w:t xml:space="preserve">majoitus</w:t>
      </w:r>
    </w:p>
    <w:p>
      <w:r>
        <w:rPr>
          <w:b/>
        </w:rPr>
        <w:t xml:space="preserve">Esimerkki 3.3865</w:t>
      </w:r>
    </w:p>
    <w:p>
      <w:r>
        <w:t xml:space="preserve">kuoriainen, kärpänen, kotka, muurahainen</w:t>
      </w:r>
    </w:p>
    <w:p>
      <w:r>
        <w:rPr>
          <w:b/>
        </w:rPr>
        <w:t xml:space="preserve">Tulos</w:t>
      </w:r>
    </w:p>
    <w:p>
      <w:r>
        <w:t xml:space="preserve">eläin</w:t>
      </w:r>
    </w:p>
    <w:p>
      <w:r>
        <w:rPr>
          <w:b/>
        </w:rPr>
        <w:t xml:space="preserve">Esimerkki 3.3866</w:t>
      </w:r>
    </w:p>
    <w:p>
      <w:r>
        <w:t xml:space="preserve">polttava, viileä, jäinen, viileä, hyytävä, viileä</w:t>
      </w:r>
    </w:p>
    <w:p>
      <w:r>
        <w:rPr>
          <w:b/>
        </w:rPr>
        <w:t xml:space="preserve">Tulos</w:t>
      </w:r>
    </w:p>
    <w:p>
      <w:r>
        <w:t xml:space="preserve">lämpötila</w:t>
      </w:r>
    </w:p>
    <w:p>
      <w:r>
        <w:rPr>
          <w:b/>
        </w:rPr>
        <w:t xml:space="preserve">Esimerkki 3.3867</w:t>
      </w:r>
    </w:p>
    <w:p>
      <w:r>
        <w:t xml:space="preserve">klubi, klaani, disko, ryhmä, ryhmä</w:t>
      </w:r>
    </w:p>
    <w:p>
      <w:r>
        <w:rPr>
          <w:b/>
        </w:rPr>
        <w:t xml:space="preserve">Tulos</w:t>
      </w:r>
    </w:p>
    <w:p>
      <w:r>
        <w:t xml:space="preserve">sosiaalinen kokoontuminen</w:t>
      </w:r>
    </w:p>
    <w:p>
      <w:r>
        <w:rPr>
          <w:b/>
        </w:rPr>
        <w:t xml:space="preserve">Esimerkki 3.3868</w:t>
      </w:r>
    </w:p>
    <w:p>
      <w:r>
        <w:t xml:space="preserve">fudge, tryffelit, torttu, keksit</w:t>
      </w:r>
    </w:p>
    <w:p>
      <w:r>
        <w:rPr>
          <w:b/>
        </w:rPr>
        <w:t xml:space="preserve">Tulos</w:t>
      </w:r>
    </w:p>
    <w:p>
      <w:r>
        <w:t xml:space="preserve">suklaa ruoka</w:t>
      </w:r>
    </w:p>
    <w:p>
      <w:r>
        <w:rPr>
          <w:b/>
        </w:rPr>
        <w:t xml:space="preserve">Esimerkki 3.3869</w:t>
      </w:r>
    </w:p>
    <w:p>
      <w:r>
        <w:t xml:space="preserve">hyväksyttävä, onnellinen, hyvä, mukava</w:t>
      </w:r>
    </w:p>
    <w:p>
      <w:r>
        <w:rPr>
          <w:b/>
        </w:rPr>
        <w:t xml:space="preserve">Tulos</w:t>
      </w:r>
    </w:p>
    <w:p>
      <w:r>
        <w:t xml:space="preserve">emotionaalinen tila</w:t>
      </w:r>
    </w:p>
    <w:p>
      <w:r>
        <w:rPr>
          <w:b/>
        </w:rPr>
        <w:t xml:space="preserve">Esimerkki 3.3870</w:t>
      </w:r>
    </w:p>
    <w:p>
      <w:r>
        <w:t xml:space="preserve">gin, sota, pinochle, pata</w:t>
      </w:r>
    </w:p>
    <w:p>
      <w:r>
        <w:rPr>
          <w:b/>
        </w:rPr>
        <w:t xml:space="preserve">Tulos</w:t>
      </w:r>
    </w:p>
    <w:p>
      <w:r>
        <w:t xml:space="preserve">korttipelit</w:t>
      </w:r>
    </w:p>
    <w:p>
      <w:r>
        <w:rPr>
          <w:b/>
        </w:rPr>
        <w:t xml:space="preserve">Esimerkki 3.3871</w:t>
      </w:r>
    </w:p>
    <w:p>
      <w:r>
        <w:t xml:space="preserve">vastaus, kirjeenvaihto, tiedosto, tyyppi</w:t>
      </w:r>
    </w:p>
    <w:p>
      <w:r>
        <w:rPr>
          <w:b/>
        </w:rPr>
        <w:t xml:space="preserve">Tulos</w:t>
      </w:r>
    </w:p>
    <w:p>
      <w:r>
        <w:t xml:space="preserve">sihteerin tehtävät</w:t>
      </w:r>
    </w:p>
    <w:p>
      <w:r>
        <w:rPr>
          <w:b/>
        </w:rPr>
        <w:t xml:space="preserve">Esimerkki 3.3872</w:t>
      </w:r>
    </w:p>
    <w:p>
      <w:r>
        <w:t xml:space="preserve">pelastusköysi, kansi, laituri, silta</w:t>
      </w:r>
    </w:p>
    <w:p>
      <w:r>
        <w:rPr>
          <w:b/>
        </w:rPr>
        <w:t xml:space="preserve">Tulos</w:t>
      </w:r>
    </w:p>
    <w:p>
      <w:r>
        <w:t xml:space="preserve">veneet</w:t>
      </w:r>
    </w:p>
    <w:p>
      <w:r>
        <w:rPr>
          <w:b/>
        </w:rPr>
        <w:t xml:space="preserve">Esimerkki 3.3873</w:t>
      </w:r>
    </w:p>
    <w:p>
      <w:r>
        <w:t xml:space="preserve">karkea, jäykkä, taipumaton, luja, luja</w:t>
      </w:r>
    </w:p>
    <w:p>
      <w:r>
        <w:rPr>
          <w:b/>
        </w:rPr>
        <w:t xml:space="preserve">Tulos</w:t>
      </w:r>
    </w:p>
    <w:p>
      <w:r>
        <w:t xml:space="preserve">jäykkyystyyppi</w:t>
      </w:r>
    </w:p>
    <w:p>
      <w:r>
        <w:rPr>
          <w:b/>
        </w:rPr>
        <w:t xml:space="preserve">Esimerkki 3.3874</w:t>
      </w:r>
    </w:p>
    <w:p>
      <w:r>
        <w:t xml:space="preserve">hyppää, lentää, torakka, heiluttaa</w:t>
      </w:r>
    </w:p>
    <w:p>
      <w:r>
        <w:rPr>
          <w:b/>
        </w:rPr>
        <w:t xml:space="preserve">Tulos</w:t>
      </w:r>
    </w:p>
    <w:p>
      <w:r>
        <w:t xml:space="preserve">eläin</w:t>
      </w:r>
    </w:p>
    <w:p>
      <w:r>
        <w:rPr>
          <w:b/>
        </w:rPr>
        <w:t xml:space="preserve">Esimerkki 3.3875</w:t>
      </w:r>
    </w:p>
    <w:p>
      <w:r>
        <w:t xml:space="preserve">myöhässä, ajankohtainen, ajankohtainen, viivästynyt, viivästynyt</w:t>
      </w:r>
    </w:p>
    <w:p>
      <w:r>
        <w:rPr>
          <w:b/>
        </w:rPr>
        <w:t xml:space="preserve">Tulos</w:t>
      </w:r>
    </w:p>
    <w:p>
      <w:r>
        <w:t xml:space="preserve">päivämäärän tila</w:t>
      </w:r>
    </w:p>
    <w:p>
      <w:r>
        <w:rPr>
          <w:b/>
        </w:rPr>
        <w:t xml:space="preserve">Esimerkki 3.3876</w:t>
      </w:r>
    </w:p>
    <w:p>
      <w:r>
        <w:t xml:space="preserve">hiekkasärkkä, nosturi, nostolaite, nostoputki, nosturiputki</w:t>
      </w:r>
    </w:p>
    <w:p>
      <w:r>
        <w:rPr>
          <w:b/>
        </w:rPr>
        <w:t xml:space="preserve">Tulos</w:t>
      </w:r>
    </w:p>
    <w:p>
      <w:r>
        <w:t xml:space="preserve">lintu</w:t>
      </w:r>
    </w:p>
    <w:p>
      <w:r>
        <w:rPr>
          <w:b/>
        </w:rPr>
        <w:t xml:space="preserve">Esimerkki 3.3877</w:t>
      </w:r>
    </w:p>
    <w:p>
      <w:r>
        <w:t xml:space="preserve">alas, kiltti, surullinen, tunteet</w:t>
      </w:r>
    </w:p>
    <w:p>
      <w:r>
        <w:rPr>
          <w:b/>
        </w:rPr>
        <w:t xml:space="preserve">Tulos</w:t>
      </w:r>
    </w:p>
    <w:p>
      <w:r>
        <w:t xml:space="preserve">emotionaalinen tila</w:t>
      </w:r>
    </w:p>
    <w:p>
      <w:r>
        <w:rPr>
          <w:b/>
        </w:rPr>
        <w:t xml:space="preserve">Esimerkki 3.3878</w:t>
      </w:r>
    </w:p>
    <w:p>
      <w:r>
        <w:t xml:space="preserve">asunto, yksiö, rivitaloasunto, huoneisto</w:t>
      </w:r>
    </w:p>
    <w:p>
      <w:r>
        <w:rPr>
          <w:b/>
        </w:rPr>
        <w:t xml:space="preserve">Tulos</w:t>
      </w:r>
    </w:p>
    <w:p>
      <w:r>
        <w:t xml:space="preserve">majoitus</w:t>
      </w:r>
    </w:p>
    <w:p>
      <w:r>
        <w:rPr>
          <w:b/>
        </w:rPr>
        <w:t xml:space="preserve">Esimerkki 3.3879</w:t>
      </w:r>
    </w:p>
    <w:p>
      <w:r>
        <w:t xml:space="preserve">elefantti, koira, ankka, strutsi</w:t>
      </w:r>
    </w:p>
    <w:p>
      <w:r>
        <w:rPr>
          <w:b/>
        </w:rPr>
        <w:t xml:space="preserve">Tulos</w:t>
      </w:r>
    </w:p>
    <w:p>
      <w:r>
        <w:t xml:space="preserve">eläimet</w:t>
      </w:r>
    </w:p>
    <w:p>
      <w:r>
        <w:rPr>
          <w:b/>
        </w:rPr>
        <w:t xml:space="preserve">Esimerkki 3.3880</w:t>
      </w:r>
    </w:p>
    <w:p>
      <w:r>
        <w:t xml:space="preserve">fudge, väärin, kielletty, kuitu, fib</w:t>
      </w:r>
    </w:p>
    <w:p>
      <w:r>
        <w:rPr>
          <w:b/>
        </w:rPr>
        <w:t xml:space="preserve">Tulos</w:t>
      </w:r>
    </w:p>
    <w:p>
      <w:r>
        <w:t xml:space="preserve">hämäräperäistä toimintaa</w:t>
      </w:r>
    </w:p>
    <w:p>
      <w:r>
        <w:rPr>
          <w:b/>
        </w:rPr>
        <w:t xml:space="preserve">Esimerkki 3.3881</w:t>
      </w:r>
    </w:p>
    <w:p>
      <w:r>
        <w:t xml:space="preserve">ohjelma, asia, tiedosto, sisältö</w:t>
      </w:r>
    </w:p>
    <w:p>
      <w:r>
        <w:rPr>
          <w:b/>
        </w:rPr>
        <w:t xml:space="preserve">Tulos</w:t>
      </w:r>
    </w:p>
    <w:p>
      <w:r>
        <w:t xml:space="preserve">kuluttajatuote</w:t>
      </w:r>
    </w:p>
    <w:p>
      <w:r>
        <w:rPr>
          <w:b/>
        </w:rPr>
        <w:t xml:space="preserve">Esimerkki 3.3882</w:t>
      </w:r>
    </w:p>
    <w:p>
      <w:r>
        <w:t xml:space="preserve">seurata, fawn, tukahdutettu, pyörtyä, pyörryttää</w:t>
      </w:r>
    </w:p>
    <w:p>
      <w:r>
        <w:rPr>
          <w:b/>
        </w:rPr>
        <w:t xml:space="preserve">Tulos</w:t>
      </w:r>
    </w:p>
    <w:p>
      <w:r>
        <w:t xml:space="preserve">tunneilmaisu</w:t>
      </w:r>
    </w:p>
    <w:p>
      <w:r>
        <w:rPr>
          <w:b/>
        </w:rPr>
        <w:t xml:space="preserve">Esimerkki 3.3883</w:t>
      </w:r>
    </w:p>
    <w:p>
      <w:r>
        <w:t xml:space="preserve">kotka, heilua, uida, lentää...</w:t>
      </w:r>
    </w:p>
    <w:p>
      <w:r>
        <w:rPr>
          <w:b/>
        </w:rPr>
        <w:t xml:space="preserve">Tulos</w:t>
      </w:r>
    </w:p>
    <w:p>
      <w:r>
        <w:t xml:space="preserve">eläin</w:t>
      </w:r>
    </w:p>
    <w:p>
      <w:r>
        <w:rPr>
          <w:b/>
        </w:rPr>
        <w:t xml:space="preserve">Esimerkki 3.3884</w:t>
      </w:r>
    </w:p>
    <w:p>
      <w:r>
        <w:t xml:space="preserve">suola, sokerit, kalsium, rasva</w:t>
      </w:r>
    </w:p>
    <w:p>
      <w:r>
        <w:rPr>
          <w:b/>
        </w:rPr>
        <w:t xml:space="preserve">Tulos</w:t>
      </w:r>
    </w:p>
    <w:p>
      <w:r>
        <w:t xml:space="preserve">ravintoarvo</w:t>
      </w:r>
    </w:p>
    <w:p>
      <w:r>
        <w:rPr>
          <w:b/>
        </w:rPr>
        <w:t xml:space="preserve">Esimerkki 3.3885</w:t>
      </w:r>
    </w:p>
    <w:p>
      <w:r>
        <w:t xml:space="preserve">fudge, piirakka, vanukas, suklaa, suklaa</w:t>
      </w:r>
    </w:p>
    <w:p>
      <w:r>
        <w:rPr>
          <w:b/>
        </w:rPr>
        <w:t xml:space="preserve">Tulos</w:t>
      </w:r>
    </w:p>
    <w:p>
      <w:r>
        <w:t xml:space="preserve">suklaa ruoka</w:t>
      </w:r>
    </w:p>
    <w:p>
      <w:r>
        <w:rPr>
          <w:b/>
        </w:rPr>
        <w:t xml:space="preserve">Esimerkki 3.3886</w:t>
      </w:r>
    </w:p>
    <w:p>
      <w:r>
        <w:t xml:space="preserve">kolibri, maila, kurki, kaula, kaula</w:t>
      </w:r>
    </w:p>
    <w:p>
      <w:r>
        <w:rPr>
          <w:b/>
        </w:rPr>
        <w:t xml:space="preserve">Tulos</w:t>
      </w:r>
    </w:p>
    <w:p>
      <w:r>
        <w:t xml:space="preserve">lintu</w:t>
      </w:r>
    </w:p>
    <w:p>
      <w:r>
        <w:rPr>
          <w:b/>
        </w:rPr>
        <w:t xml:space="preserve">Esimerkki 3.3887</w:t>
      </w:r>
    </w:p>
    <w:p>
      <w:r>
        <w:t xml:space="preserve">rauhallinen, hauska, varma, viileä</w:t>
      </w:r>
    </w:p>
    <w:p>
      <w:r>
        <w:rPr>
          <w:b/>
        </w:rPr>
        <w:t xml:space="preserve">Tulos</w:t>
      </w:r>
    </w:p>
    <w:p>
      <w:r>
        <w:t xml:space="preserve">henkilökohtainen ominaisuus</w:t>
      </w:r>
    </w:p>
    <w:p>
      <w:r>
        <w:rPr>
          <w:b/>
        </w:rPr>
        <w:t xml:space="preserve">Esimerkki 3.3888</w:t>
      </w:r>
    </w:p>
    <w:p>
      <w:r>
        <w:t xml:space="preserve">kaivinkone, nosturi, vinssi, kalastustarvikkeet</w:t>
      </w:r>
    </w:p>
    <w:p>
      <w:r>
        <w:rPr>
          <w:b/>
        </w:rPr>
        <w:t xml:space="preserve">Tulos</w:t>
      </w:r>
    </w:p>
    <w:p>
      <w:r>
        <w:t xml:space="preserve">rakentaminen</w:t>
      </w:r>
    </w:p>
    <w:p>
      <w:r>
        <w:rPr>
          <w:b/>
        </w:rPr>
        <w:t xml:space="preserve">Esimerkki 3.3889</w:t>
      </w:r>
    </w:p>
    <w:p>
      <w:r>
        <w:t xml:space="preserve">donitsi, jälkiruoka, fritter, kroketti, kroketti</w:t>
      </w:r>
    </w:p>
    <w:p>
      <w:r>
        <w:rPr>
          <w:b/>
        </w:rPr>
        <w:t xml:space="preserve">Tulos</w:t>
      </w:r>
    </w:p>
    <w:p>
      <w:r>
        <w:t xml:space="preserve">paistettu ruoka</w:t>
      </w:r>
    </w:p>
    <w:p>
      <w:r>
        <w:rPr>
          <w:b/>
        </w:rPr>
        <w:t xml:space="preserve">Esimerkki 3.3890</w:t>
      </w:r>
    </w:p>
    <w:p>
      <w:r>
        <w:t xml:space="preserve">vankila-aika, hieno, flyaway, wispy</w:t>
      </w:r>
    </w:p>
    <w:p>
      <w:r>
        <w:rPr>
          <w:b/>
        </w:rPr>
        <w:t xml:space="preserve">Tulos</w:t>
      </w:r>
    </w:p>
    <w:p>
      <w:r>
        <w:t xml:space="preserve">poliisin rangaistus</w:t>
      </w:r>
    </w:p>
    <w:p>
      <w:r>
        <w:rPr>
          <w:b/>
        </w:rPr>
        <w:t xml:space="preserve">Esimerkki 3.3891</w:t>
      </w:r>
    </w:p>
    <w:p>
      <w:r>
        <w:t xml:space="preserve">baari, piknik, klubi, yhteisö</w:t>
      </w:r>
    </w:p>
    <w:p>
      <w:r>
        <w:rPr>
          <w:b/>
        </w:rPr>
        <w:t xml:space="preserve">Tulos</w:t>
      </w:r>
    </w:p>
    <w:p>
      <w:r>
        <w:t xml:space="preserve">sosiaalinen kokoontuminen</w:t>
      </w:r>
    </w:p>
    <w:p>
      <w:r>
        <w:rPr>
          <w:b/>
        </w:rPr>
        <w:t xml:space="preserve">Esimerkki 3.3892</w:t>
      </w:r>
    </w:p>
    <w:p>
      <w:r>
        <w:t xml:space="preserve">kyynärpää, jalka, käsivarsi, jalka</w:t>
      </w:r>
    </w:p>
    <w:p>
      <w:r>
        <w:rPr>
          <w:b/>
        </w:rPr>
        <w:t xml:space="preserve">Tulos</w:t>
      </w:r>
    </w:p>
    <w:p>
      <w:r>
        <w:t xml:space="preserve">kehon osa</w:t>
      </w:r>
    </w:p>
    <w:p>
      <w:r>
        <w:rPr>
          <w:b/>
        </w:rPr>
        <w:t xml:space="preserve">Esimerkki 3.3893</w:t>
      </w:r>
    </w:p>
    <w:p>
      <w:r>
        <w:t xml:space="preserve">yhtiö, yhteisö, yritys, osakeyhtiö</w:t>
      </w:r>
    </w:p>
    <w:p>
      <w:r>
        <w:rPr>
          <w:b/>
        </w:rPr>
        <w:t xml:space="preserve">Tulos</w:t>
      </w:r>
    </w:p>
    <w:p>
      <w:r>
        <w:t xml:space="preserve">yritys</w:t>
      </w:r>
    </w:p>
    <w:p>
      <w:r>
        <w:rPr>
          <w:b/>
        </w:rPr>
        <w:t xml:space="preserve">Esimerkki 3.3894</w:t>
      </w:r>
    </w:p>
    <w:p>
      <w:r>
        <w:t xml:space="preserve">taklaus, nosturi, kaula, moukari</w:t>
      </w:r>
    </w:p>
    <w:p>
      <w:r>
        <w:rPr>
          <w:b/>
        </w:rPr>
        <w:t xml:space="preserve">Tulos</w:t>
      </w:r>
    </w:p>
    <w:p>
      <w:r>
        <w:t xml:space="preserve">lintu</w:t>
      </w:r>
    </w:p>
    <w:p>
      <w:r>
        <w:rPr>
          <w:b/>
        </w:rPr>
        <w:t xml:space="preserve">Esimerkki 3.3895</w:t>
      </w:r>
    </w:p>
    <w:p>
      <w:r>
        <w:t xml:space="preserve">häpeällinen, emotionaalinen, kiltti, alas</w:t>
      </w:r>
    </w:p>
    <w:p>
      <w:r>
        <w:rPr>
          <w:b/>
        </w:rPr>
        <w:t xml:space="preserve">Tulos</w:t>
      </w:r>
    </w:p>
    <w:p>
      <w:r>
        <w:t xml:space="preserve">emotionaalinen tila</w:t>
      </w:r>
    </w:p>
    <w:p>
      <w:r>
        <w:rPr>
          <w:b/>
        </w:rPr>
        <w:t xml:space="preserve">Esimerkki 3.3896</w:t>
      </w:r>
    </w:p>
    <w:p>
      <w:r>
        <w:t xml:space="preserve">röyhkeä, lojaali, rehellinen, ankara</w:t>
      </w:r>
    </w:p>
    <w:p>
      <w:r>
        <w:rPr>
          <w:b/>
        </w:rPr>
        <w:t xml:space="preserve">Tulos</w:t>
      </w:r>
    </w:p>
    <w:p>
      <w:r>
        <w:t xml:space="preserve">moraalinen ominaisuus</w:t>
      </w:r>
    </w:p>
    <w:p>
      <w:r>
        <w:rPr>
          <w:b/>
        </w:rPr>
        <w:t xml:space="preserve">Esimerkki 3.3897</w:t>
      </w:r>
    </w:p>
    <w:p>
      <w:r>
        <w:t xml:space="preserve">haikara, sorsa, joutsen, kurki, kurki</w:t>
      </w:r>
    </w:p>
    <w:p>
      <w:r>
        <w:rPr>
          <w:b/>
        </w:rPr>
        <w:t xml:space="preserve">Tulos</w:t>
      </w:r>
    </w:p>
    <w:p>
      <w:r>
        <w:t xml:space="preserve">lintu</w:t>
      </w:r>
    </w:p>
    <w:p>
      <w:r>
        <w:rPr>
          <w:b/>
        </w:rPr>
        <w:t xml:space="preserve">Esimerkki 3.3898</w:t>
      </w:r>
    </w:p>
    <w:p>
      <w:r>
        <w:t xml:space="preserve">päävirta, virta, vesi, suihkuvirta</w:t>
      </w:r>
    </w:p>
    <w:p>
      <w:r>
        <w:rPr>
          <w:b/>
        </w:rPr>
        <w:t xml:space="preserve">Tulos</w:t>
      </w:r>
    </w:p>
    <w:p>
      <w:r>
        <w:t xml:space="preserve">valtameri</w:t>
      </w:r>
    </w:p>
    <w:p>
      <w:r>
        <w:rPr>
          <w:b/>
        </w:rPr>
        <w:t xml:space="preserve">Esimerkki 3.3899</w:t>
      </w:r>
    </w:p>
    <w:p>
      <w:r>
        <w:t xml:space="preserve">faksaa, varata tapaamisia, arkistoida, keittää kahvia</w:t>
      </w:r>
    </w:p>
    <w:p>
      <w:r>
        <w:rPr>
          <w:b/>
        </w:rPr>
        <w:t xml:space="preserve">Tulos</w:t>
      </w:r>
    </w:p>
    <w:p>
      <w:r>
        <w:t xml:space="preserve">sihteerin tehtävät</w:t>
      </w:r>
    </w:p>
    <w:p>
      <w:r>
        <w:rPr>
          <w:b/>
        </w:rPr>
        <w:t xml:space="preserve">Esimerkki 3.3900</w:t>
      </w:r>
    </w:p>
    <w:p>
      <w:r>
        <w:t xml:space="preserve">kyynärpää, sormi, sääri, jalka</w:t>
      </w:r>
    </w:p>
    <w:p>
      <w:r>
        <w:rPr>
          <w:b/>
        </w:rPr>
        <w:t xml:space="preserve">Tulos</w:t>
      </w:r>
    </w:p>
    <w:p>
      <w:r>
        <w:t xml:space="preserve">kehon osa</w:t>
      </w:r>
    </w:p>
    <w:p>
      <w:r>
        <w:rPr>
          <w:b/>
        </w:rPr>
        <w:t xml:space="preserve">Esimerkki 3.3901</w:t>
      </w:r>
    </w:p>
    <w:p>
      <w:r>
        <w:t xml:space="preserve">vankila, sakko, vankila, wispy</w:t>
      </w:r>
    </w:p>
    <w:p>
      <w:r>
        <w:rPr>
          <w:b/>
        </w:rPr>
        <w:t xml:space="preserve">Tulos</w:t>
      </w:r>
    </w:p>
    <w:p>
      <w:r>
        <w:t xml:space="preserve">poliisin rangaistus</w:t>
      </w:r>
    </w:p>
    <w:p>
      <w:r>
        <w:rPr>
          <w:b/>
        </w:rPr>
        <w:t xml:space="preserve">Esimerkki 3.3902</w:t>
      </w:r>
    </w:p>
    <w:p>
      <w:r>
        <w:t xml:space="preserve">fawn, poikanen, vasikka, bambi</w:t>
      </w:r>
    </w:p>
    <w:p>
      <w:r>
        <w:rPr>
          <w:b/>
        </w:rPr>
        <w:t xml:space="preserve">Tulos</w:t>
      </w:r>
    </w:p>
    <w:p>
      <w:r>
        <w:t xml:space="preserve">eläinten poikaset</w:t>
      </w:r>
    </w:p>
    <w:p>
      <w:r>
        <w:rPr>
          <w:b/>
        </w:rPr>
        <w:t xml:space="preserve">Esimerkki 3.3903</w:t>
      </w:r>
    </w:p>
    <w:p>
      <w:r>
        <w:t xml:space="preserve">fritter, dunker, kakku, leivonnainen, leivonnainen</w:t>
      </w:r>
    </w:p>
    <w:p>
      <w:r>
        <w:rPr>
          <w:b/>
        </w:rPr>
        <w:t xml:space="preserve">Tulos</w:t>
      </w:r>
    </w:p>
    <w:p>
      <w:r>
        <w:t xml:space="preserve">paistettu ruoka</w:t>
      </w:r>
    </w:p>
    <w:p>
      <w:r>
        <w:rPr>
          <w:b/>
        </w:rPr>
        <w:t xml:space="preserve">Esimerkki 3.3904</w:t>
      </w:r>
    </w:p>
    <w:p>
      <w:r>
        <w:t xml:space="preserve">jälkiruoka, omena, pasteija, fritter</w:t>
      </w:r>
    </w:p>
    <w:p>
      <w:r>
        <w:rPr>
          <w:b/>
        </w:rPr>
        <w:t xml:space="preserve">Tulos</w:t>
      </w:r>
    </w:p>
    <w:p>
      <w:r>
        <w:t xml:space="preserve">paistettu ruoka</w:t>
      </w:r>
    </w:p>
    <w:p>
      <w:r>
        <w:rPr>
          <w:b/>
        </w:rPr>
        <w:t xml:space="preserve">Esimerkki 3.3905</w:t>
      </w:r>
    </w:p>
    <w:p>
      <w:r>
        <w:t xml:space="preserve">sateinen, kylmä, kaunis, lievä</w:t>
      </w:r>
    </w:p>
    <w:p>
      <w:r>
        <w:rPr>
          <w:b/>
        </w:rPr>
        <w:t xml:space="preserve">Tulos</w:t>
      </w:r>
    </w:p>
    <w:p>
      <w:r>
        <w:t xml:space="preserve">sää</w:t>
      </w:r>
    </w:p>
    <w:p>
      <w:r>
        <w:rPr>
          <w:b/>
        </w:rPr>
        <w:t xml:space="preserve">Esimerkki 3.3906</w:t>
      </w:r>
    </w:p>
    <w:p>
      <w:r>
        <w:t xml:space="preserve">hampurilainen, klubi, hoagie, salaatti</w:t>
      </w:r>
    </w:p>
    <w:p>
      <w:r>
        <w:rPr>
          <w:b/>
        </w:rPr>
        <w:t xml:space="preserve">Tulos</w:t>
      </w:r>
    </w:p>
    <w:p>
      <w:r>
        <w:t xml:space="preserve">voileipätyyppi</w:t>
      </w:r>
    </w:p>
    <w:p>
      <w:r>
        <w:rPr>
          <w:b/>
        </w:rPr>
        <w:t xml:space="preserve">Esimerkki 3.3907</w:t>
      </w:r>
    </w:p>
    <w:p>
      <w:r>
        <w:t xml:space="preserve">yleinen, universaali, säännöllinen, kaikkialla läsnä oleva</w:t>
      </w:r>
    </w:p>
    <w:p>
      <w:r>
        <w:rPr>
          <w:b/>
        </w:rPr>
        <w:t xml:space="preserve">Tulos</w:t>
      </w:r>
    </w:p>
    <w:p>
      <w:r>
        <w:t xml:space="preserve">laajalle levinnyt</w:t>
      </w:r>
    </w:p>
    <w:p>
      <w:r>
        <w:rPr>
          <w:b/>
        </w:rPr>
        <w:t xml:space="preserve">Esimerkki 3.3908</w:t>
      </w:r>
    </w:p>
    <w:p>
      <w:r>
        <w:t xml:space="preserve">laiha, pullea, lihava, ruma</w:t>
      </w:r>
    </w:p>
    <w:p>
      <w:r>
        <w:rPr>
          <w:b/>
        </w:rPr>
        <w:t xml:space="preserve">Tulos</w:t>
      </w:r>
    </w:p>
    <w:p>
      <w:r>
        <w:t xml:space="preserve">fyysinen ominaisuus</w:t>
      </w:r>
    </w:p>
    <w:p>
      <w:r>
        <w:rPr>
          <w:b/>
        </w:rPr>
        <w:t xml:space="preserve">Esimerkki 3.3909</w:t>
      </w:r>
    </w:p>
    <w:p>
      <w:r>
        <w:t xml:space="preserve">moittia, palkata, erottaa, poistaa</w:t>
      </w:r>
    </w:p>
    <w:p>
      <w:r>
        <w:rPr>
          <w:b/>
        </w:rPr>
        <w:t xml:space="preserve">Tulos</w:t>
      </w:r>
    </w:p>
    <w:p>
      <w:r>
        <w:t xml:space="preserve">työllisyystoiminta</w:t>
      </w:r>
    </w:p>
    <w:p>
      <w:r>
        <w:rPr>
          <w:b/>
        </w:rPr>
        <w:t xml:space="preserve">Esimerkki 3.3910</w:t>
      </w:r>
    </w:p>
    <w:p>
      <w:r>
        <w:t xml:space="preserve">joutsen, pääsky, kurki, ankka</w:t>
      </w:r>
    </w:p>
    <w:p>
      <w:r>
        <w:rPr>
          <w:b/>
        </w:rPr>
        <w:t xml:space="preserve">Tulos</w:t>
      </w:r>
    </w:p>
    <w:p>
      <w:r>
        <w:t xml:space="preserve">lintu</w:t>
      </w:r>
    </w:p>
    <w:p>
      <w:r>
        <w:rPr>
          <w:b/>
        </w:rPr>
        <w:t xml:space="preserve">Esimerkki 3.3911</w:t>
      </w:r>
    </w:p>
    <w:p>
      <w:r>
        <w:t xml:space="preserve">oikeudenmukainen, puolueeton, hyvä, kunnollinen</w:t>
      </w:r>
    </w:p>
    <w:p>
      <w:r>
        <w:rPr>
          <w:b/>
        </w:rPr>
        <w:t xml:space="preserve">Tulos</w:t>
      </w:r>
    </w:p>
    <w:p>
      <w:r>
        <w:t xml:space="preserve">moraalinen ominaisuus</w:t>
      </w:r>
    </w:p>
    <w:p>
      <w:r>
        <w:rPr>
          <w:b/>
        </w:rPr>
        <w:t xml:space="preserve">Esimerkki 3.3912</w:t>
      </w:r>
    </w:p>
    <w:p>
      <w:r>
        <w:t xml:space="preserve">vuorattu, tasainen, tasainen, laakso, laakso</w:t>
      </w:r>
    </w:p>
    <w:p>
      <w:r>
        <w:rPr>
          <w:b/>
        </w:rPr>
        <w:t xml:space="preserve">Tulos</w:t>
      </w:r>
    </w:p>
    <w:p>
      <w:r>
        <w:t xml:space="preserve">maantieteellinen ominaisuus</w:t>
      </w:r>
    </w:p>
    <w:p>
      <w:r>
        <w:rPr>
          <w:b/>
        </w:rPr>
        <w:t xml:space="preserve">Esimerkki 3.3913</w:t>
      </w:r>
    </w:p>
    <w:p>
      <w:r>
        <w:t xml:space="preserve">ankka, nosturi, nosturi, nostolaite, swift</w:t>
      </w:r>
    </w:p>
    <w:p>
      <w:r>
        <w:rPr>
          <w:b/>
        </w:rPr>
        <w:t xml:space="preserve">Tulos</w:t>
      </w:r>
    </w:p>
    <w:p>
      <w:r>
        <w:t xml:space="preserve">lintu</w:t>
      </w:r>
    </w:p>
    <w:p>
      <w:r>
        <w:rPr>
          <w:b/>
        </w:rPr>
        <w:t xml:space="preserve">Esimerkki 3.3914</w:t>
      </w:r>
    </w:p>
    <w:p>
      <w:r>
        <w:t xml:space="preserve">hieno, irrallinen, kunnollinen, hyvin</w:t>
      </w:r>
    </w:p>
    <w:p>
      <w:r>
        <w:rPr>
          <w:b/>
        </w:rPr>
        <w:t xml:space="preserve">Tulos</w:t>
      </w:r>
    </w:p>
    <w:p>
      <w:r>
        <w:t xml:space="preserve">emotionaalinen tila</w:t>
      </w:r>
    </w:p>
    <w:p>
      <w:r>
        <w:rPr>
          <w:b/>
        </w:rPr>
        <w:t xml:space="preserve">Esimerkki 3.3915</w:t>
      </w:r>
    </w:p>
    <w:p>
      <w:r>
        <w:t xml:space="preserve">virheellinen, lisensoimaton, korjata, väärentää, väärentää</w:t>
      </w:r>
    </w:p>
    <w:p>
      <w:r>
        <w:rPr>
          <w:b/>
        </w:rPr>
        <w:t xml:space="preserve">Tulos</w:t>
      </w:r>
    </w:p>
    <w:p>
      <w:r>
        <w:t xml:space="preserve">hämäräperäistä toimintaa</w:t>
      </w:r>
    </w:p>
    <w:p>
      <w:r>
        <w:rPr>
          <w:b/>
        </w:rPr>
        <w:t xml:space="preserve">Esimerkki 3.3916</w:t>
      </w:r>
    </w:p>
    <w:p>
      <w:r>
        <w:t xml:space="preserve">ilmaisu, kiusata, tuskastella, seurata</w:t>
      </w:r>
    </w:p>
    <w:p>
      <w:r>
        <w:rPr>
          <w:b/>
        </w:rPr>
        <w:t xml:space="preserve">Tulos</w:t>
      </w:r>
    </w:p>
    <w:p>
      <w:r>
        <w:t xml:space="preserve">tunneilmaisu</w:t>
      </w:r>
    </w:p>
    <w:p>
      <w:r>
        <w:rPr>
          <w:b/>
        </w:rPr>
        <w:t xml:space="preserve">Esimerkki 3.3917</w:t>
      </w:r>
    </w:p>
    <w:p>
      <w:r>
        <w:t xml:space="preserve">huijaus, väärentäminen, kuitu, löysää, löysääminen</w:t>
      </w:r>
    </w:p>
    <w:p>
      <w:r>
        <w:rPr>
          <w:b/>
        </w:rPr>
        <w:t xml:space="preserve">Tulos</w:t>
      </w:r>
    </w:p>
    <w:p>
      <w:r>
        <w:t xml:space="preserve">hämäräperäistä toimintaa</w:t>
      </w:r>
    </w:p>
    <w:p>
      <w:r>
        <w:rPr>
          <w:b/>
        </w:rPr>
        <w:t xml:space="preserve">Esimerkki 3.3918</w:t>
      </w:r>
    </w:p>
    <w:p>
      <w:r>
        <w:t xml:space="preserve">ankara, lojaali, rehellinen, rehellinen, rehellinen</w:t>
      </w:r>
    </w:p>
    <w:p>
      <w:r>
        <w:rPr>
          <w:b/>
        </w:rPr>
        <w:t xml:space="preserve">Tulos</w:t>
      </w:r>
    </w:p>
    <w:p>
      <w:r>
        <w:t xml:space="preserve">moraalinen ominaisuus</w:t>
      </w:r>
    </w:p>
    <w:p>
      <w:r>
        <w:rPr>
          <w:b/>
        </w:rPr>
        <w:t xml:space="preserve">Esimerkki 3.3919</w:t>
      </w:r>
    </w:p>
    <w:p>
      <w:r>
        <w:t xml:space="preserve">pääskynen, ankka, kurki, strutsi...</w:t>
      </w:r>
    </w:p>
    <w:p>
      <w:r>
        <w:rPr>
          <w:b/>
        </w:rPr>
        <w:t xml:space="preserve">Tulos</w:t>
      </w:r>
    </w:p>
    <w:p>
      <w:r>
        <w:t xml:space="preserve">lintu</w:t>
      </w:r>
    </w:p>
    <w:p>
      <w:r>
        <w:rPr>
          <w:b/>
        </w:rPr>
        <w:t xml:space="preserve">Esimerkki 3.3920</w:t>
      </w:r>
    </w:p>
    <w:p>
      <w:r>
        <w:t xml:space="preserve">arkistointi, kahvin keittäminen, järjestäminen, puheluihin vastaaminen</w:t>
      </w:r>
    </w:p>
    <w:p>
      <w:r>
        <w:rPr>
          <w:b/>
        </w:rPr>
        <w:t xml:space="preserve">Tulos</w:t>
      </w:r>
    </w:p>
    <w:p>
      <w:r>
        <w:t xml:space="preserve">sihteerin tehtävät</w:t>
      </w:r>
    </w:p>
    <w:p>
      <w:r>
        <w:rPr>
          <w:b/>
        </w:rPr>
        <w:t xml:space="preserve">Esimerkki 3.3921</w:t>
      </w:r>
    </w:p>
    <w:p>
      <w:r>
        <w:t xml:space="preserve">iso, lihava, lihava, lihava, lihava</w:t>
      </w:r>
    </w:p>
    <w:p>
      <w:r>
        <w:rPr>
          <w:b/>
        </w:rPr>
        <w:t xml:space="preserve">Tulos</w:t>
      </w:r>
    </w:p>
    <w:p>
      <w:r>
        <w:t xml:space="preserve">fyysinen ominaisuus</w:t>
      </w:r>
    </w:p>
    <w:p>
      <w:r>
        <w:rPr>
          <w:b/>
        </w:rPr>
        <w:t xml:space="preserve">Esimerkki 3.3922</w:t>
      </w:r>
    </w:p>
    <w:p>
      <w:r>
        <w:t xml:space="preserve">ehdonalainen vankeus, sakko, huostaanotto, lentomatkustaminen</w:t>
      </w:r>
    </w:p>
    <w:p>
      <w:r>
        <w:rPr>
          <w:b/>
        </w:rPr>
        <w:t xml:space="preserve">Tulos</w:t>
      </w:r>
    </w:p>
    <w:p>
      <w:r>
        <w:t xml:space="preserve">poliisin rangaistus</w:t>
      </w:r>
    </w:p>
    <w:p>
      <w:r>
        <w:rPr>
          <w:b/>
        </w:rPr>
        <w:t xml:space="preserve">Esimerkki 3.3923</w:t>
      </w:r>
    </w:p>
    <w:p>
      <w:r>
        <w:t xml:space="preserve">kerma, kuppikakku, kermavaahtokakku, tryffeleitä</w:t>
      </w:r>
    </w:p>
    <w:p>
      <w:r>
        <w:rPr>
          <w:b/>
        </w:rPr>
        <w:t xml:space="preserve">Tulos</w:t>
      </w:r>
    </w:p>
    <w:p>
      <w:r>
        <w:t xml:space="preserve">suklaa ruoka</w:t>
      </w:r>
    </w:p>
    <w:p>
      <w:r>
        <w:rPr>
          <w:b/>
        </w:rPr>
        <w:t xml:space="preserve">Esimerkki 3.3924</w:t>
      </w:r>
    </w:p>
    <w:p>
      <w:r>
        <w:t xml:space="preserve">sankari, hampurilainen, hampurilainen, kerho, klubi</w:t>
      </w:r>
    </w:p>
    <w:p>
      <w:r>
        <w:rPr>
          <w:b/>
        </w:rPr>
        <w:t xml:space="preserve">Tulos</w:t>
      </w:r>
    </w:p>
    <w:p>
      <w:r>
        <w:t xml:space="preserve">voileipätyyppi</w:t>
      </w:r>
    </w:p>
    <w:p>
      <w:r>
        <w:rPr>
          <w:b/>
        </w:rPr>
        <w:t xml:space="preserve">Esimerkki 3.3925</w:t>
      </w:r>
    </w:p>
    <w:p>
      <w:r>
        <w:t xml:space="preserve">lasi, kahva, läpikuultava kangas, muovi</w:t>
      </w:r>
    </w:p>
    <w:p>
      <w:r>
        <w:rPr>
          <w:b/>
        </w:rPr>
        <w:t xml:space="preserve">Tulos</w:t>
      </w:r>
    </w:p>
    <w:p>
      <w:r>
        <w:t xml:space="preserve">ikkunan materiaali</w:t>
      </w:r>
    </w:p>
    <w:p>
      <w:r>
        <w:rPr>
          <w:b/>
        </w:rPr>
        <w:t xml:space="preserve">Esimerkki 3.3926</w:t>
      </w:r>
    </w:p>
    <w:p>
      <w:r>
        <w:t xml:space="preserve">portti, päivä päättynyt, suljettu, avattu</w:t>
      </w:r>
    </w:p>
    <w:p>
      <w:r>
        <w:rPr>
          <w:b/>
        </w:rPr>
        <w:t xml:space="preserve">Tulos</w:t>
      </w:r>
    </w:p>
    <w:p>
      <w:r>
        <w:t xml:space="preserve">myymälän tila</w:t>
      </w:r>
    </w:p>
    <w:p>
      <w:r>
        <w:rPr>
          <w:b/>
        </w:rPr>
        <w:t xml:space="preserve">Esimerkki 3.3927</w:t>
      </w:r>
    </w:p>
    <w:p>
      <w:r>
        <w:t xml:space="preserve">telakka, miehistö, pää, kansi</w:t>
      </w:r>
    </w:p>
    <w:p>
      <w:r>
        <w:rPr>
          <w:b/>
        </w:rPr>
        <w:t xml:space="preserve">Tulos</w:t>
      </w:r>
    </w:p>
    <w:p>
      <w:r>
        <w:t xml:space="preserve">veneet</w:t>
      </w:r>
    </w:p>
    <w:p>
      <w:r>
        <w:rPr>
          <w:b/>
        </w:rPr>
        <w:t xml:space="preserve">Esimerkki 3.3928</w:t>
      </w:r>
    </w:p>
    <w:p>
      <w:r>
        <w:t xml:space="preserve">nosturi, strutsi, nosturi, nosturi, swift</w:t>
      </w:r>
    </w:p>
    <w:p>
      <w:r>
        <w:rPr>
          <w:b/>
        </w:rPr>
        <w:t xml:space="preserve">Tulos</w:t>
      </w:r>
    </w:p>
    <w:p>
      <w:r>
        <w:t xml:space="preserve">lintu</w:t>
      </w:r>
    </w:p>
    <w:p>
      <w:r>
        <w:rPr>
          <w:b/>
        </w:rPr>
        <w:t xml:space="preserve">Esimerkki 3.3929</w:t>
      </w:r>
    </w:p>
    <w:p>
      <w:r>
        <w:t xml:space="preserve">tehdä luokan, reipas, lievä, oikeudenmukainen</w:t>
      </w:r>
    </w:p>
    <w:p>
      <w:r>
        <w:rPr>
          <w:b/>
        </w:rPr>
        <w:t xml:space="preserve">Tulos</w:t>
      </w:r>
    </w:p>
    <w:p>
      <w:r>
        <w:t xml:space="preserve">sää</w:t>
      </w:r>
    </w:p>
    <w:p>
      <w:r>
        <w:rPr>
          <w:b/>
        </w:rPr>
        <w:t xml:space="preserve">Esimerkki 3.3930</w:t>
      </w:r>
    </w:p>
    <w:p>
      <w:r>
        <w:t xml:space="preserve">roikkua, lintu, lentää, mehiläinen</w:t>
      </w:r>
    </w:p>
    <w:p>
      <w:r>
        <w:rPr>
          <w:b/>
        </w:rPr>
        <w:t xml:space="preserve">Tulos</w:t>
      </w:r>
    </w:p>
    <w:p>
      <w:r>
        <w:t xml:space="preserve">eläin</w:t>
      </w:r>
    </w:p>
    <w:p>
      <w:r>
        <w:rPr>
          <w:b/>
        </w:rPr>
        <w:t xml:space="preserve">Esimerkki 3.3931</w:t>
      </w:r>
    </w:p>
    <w:p>
      <w:r>
        <w:t xml:space="preserve">rullaa, taipua, pudota, kaatua</w:t>
      </w:r>
    </w:p>
    <w:p>
      <w:r>
        <w:rPr>
          <w:b/>
        </w:rPr>
        <w:t xml:space="preserve">Tulos</w:t>
      </w:r>
    </w:p>
    <w:p>
      <w:r>
        <w:t xml:space="preserve">liikunta</w:t>
      </w:r>
    </w:p>
    <w:p>
      <w:r>
        <w:rPr>
          <w:b/>
        </w:rPr>
        <w:t xml:space="preserve">Esimerkki 3.3932</w:t>
      </w:r>
    </w:p>
    <w:p>
      <w:r>
        <w:t xml:space="preserve">uno, gin, pokeri, bridge</w:t>
      </w:r>
    </w:p>
    <w:p>
      <w:r>
        <w:rPr>
          <w:b/>
        </w:rPr>
        <w:t xml:space="preserve">Tulos</w:t>
      </w:r>
    </w:p>
    <w:p>
      <w:r>
        <w:t xml:space="preserve">korttipelit</w:t>
      </w:r>
    </w:p>
    <w:p>
      <w:r>
        <w:rPr>
          <w:b/>
        </w:rPr>
        <w:t xml:space="preserve">Esimerkki 3.3933</w:t>
      </w:r>
    </w:p>
    <w:p>
      <w:r>
        <w:t xml:space="preserve">läpikuultava kangas, runko, lasi, puuosat</w:t>
      </w:r>
    </w:p>
    <w:p>
      <w:r>
        <w:rPr>
          <w:b/>
        </w:rPr>
        <w:t xml:space="preserve">Tulos</w:t>
      </w:r>
    </w:p>
    <w:p>
      <w:r>
        <w:t xml:space="preserve">ikkunan materiaali</w:t>
      </w:r>
    </w:p>
    <w:p>
      <w:r>
        <w:rPr>
          <w:b/>
        </w:rPr>
        <w:t xml:space="preserve">Esimerkki 3.3934</w:t>
      </w:r>
    </w:p>
    <w:p>
      <w:r>
        <w:t xml:space="preserve">hämähäkki, kala, lentää, loikkia</w:t>
      </w:r>
    </w:p>
    <w:p>
      <w:r>
        <w:rPr>
          <w:b/>
        </w:rPr>
        <w:t xml:space="preserve">Tulos</w:t>
      </w:r>
    </w:p>
    <w:p>
      <w:r>
        <w:t xml:space="preserve">eläin</w:t>
      </w:r>
    </w:p>
    <w:p>
      <w:r>
        <w:rPr>
          <w:b/>
        </w:rPr>
        <w:t xml:space="preserve">Esimerkki 3.3935</w:t>
      </w:r>
    </w:p>
    <w:p>
      <w:r>
        <w:t xml:space="preserve">käsi, kyynärpää, kantapää, jalka</w:t>
      </w:r>
    </w:p>
    <w:p>
      <w:r>
        <w:rPr>
          <w:b/>
        </w:rPr>
        <w:t xml:space="preserve">Tulos</w:t>
      </w:r>
    </w:p>
    <w:p>
      <w:r>
        <w:t xml:space="preserve">kehon osa</w:t>
      </w:r>
    </w:p>
    <w:p>
      <w:r>
        <w:rPr>
          <w:b/>
        </w:rPr>
        <w:t xml:space="preserve">Esimerkki 3.3936</w:t>
      </w:r>
    </w:p>
    <w:p>
      <w:r>
        <w:t xml:space="preserve">keskeyttäminen, rangaistus, kuuleminen, sakko</w:t>
      </w:r>
    </w:p>
    <w:p>
      <w:r>
        <w:rPr>
          <w:b/>
        </w:rPr>
        <w:t xml:space="preserve">Tulos</w:t>
      </w:r>
    </w:p>
    <w:p>
      <w:r>
        <w:t xml:space="preserve">poliisin rangaistus</w:t>
      </w:r>
    </w:p>
    <w:p>
      <w:r>
        <w:rPr>
          <w:b/>
        </w:rPr>
        <w:t xml:space="preserve">Esimerkki 3.3937</w:t>
      </w:r>
    </w:p>
    <w:p>
      <w:r>
        <w:t xml:space="preserve">gini, viini, bourbon, vodka</w:t>
      </w:r>
    </w:p>
    <w:p>
      <w:r>
        <w:rPr>
          <w:b/>
        </w:rPr>
        <w:t xml:space="preserve">Tulos</w:t>
      </w:r>
    </w:p>
    <w:p>
      <w:r>
        <w:t xml:space="preserve">alkoholijuomat</w:t>
      </w:r>
    </w:p>
    <w:p>
      <w:r>
        <w:rPr>
          <w:b/>
        </w:rPr>
        <w:t xml:space="preserve">Esimerkki 3.3938</w:t>
      </w:r>
    </w:p>
    <w:p>
      <w:r>
        <w:t xml:space="preserve">kala, patikointi, soutu, rysä</w:t>
      </w:r>
    </w:p>
    <w:p>
      <w:r>
        <w:rPr>
          <w:b/>
        </w:rPr>
        <w:t xml:space="preserve">Tulos</w:t>
      </w:r>
    </w:p>
    <w:p>
      <w:r>
        <w:t xml:space="preserve">ulkoiluaktiviteetti</w:t>
      </w:r>
    </w:p>
    <w:p>
      <w:r>
        <w:rPr>
          <w:b/>
        </w:rPr>
        <w:t xml:space="preserve">Esimerkki 3.3939</w:t>
      </w:r>
    </w:p>
    <w:p>
      <w:r>
        <w:t xml:space="preserve">varoitus, kulma, laatikko, kansi</w:t>
      </w:r>
    </w:p>
    <w:p>
      <w:r>
        <w:rPr>
          <w:b/>
        </w:rPr>
        <w:t xml:space="preserve">Tulos</w:t>
      </w:r>
    </w:p>
    <w:p>
      <w:r>
        <w:t xml:space="preserve">nyrkkeilyterminologia</w:t>
      </w:r>
    </w:p>
    <w:p>
      <w:r>
        <w:rPr>
          <w:b/>
        </w:rPr>
        <w:t xml:space="preserve">Esimerkki 3.3940</w:t>
      </w:r>
    </w:p>
    <w:p>
      <w:r>
        <w:t xml:space="preserve">löysätä, sotkea, väärentäminen, väärennös, fudge</w:t>
      </w:r>
    </w:p>
    <w:p>
      <w:r>
        <w:rPr>
          <w:b/>
        </w:rPr>
        <w:t xml:space="preserve">Tulos</w:t>
      </w:r>
    </w:p>
    <w:p>
      <w:r>
        <w:t xml:space="preserve">hämäräperäistä toimintaa</w:t>
      </w:r>
    </w:p>
    <w:p>
      <w:r>
        <w:rPr>
          <w:b/>
        </w:rPr>
        <w:t xml:space="preserve">Esimerkki 3.3941</w:t>
      </w:r>
    </w:p>
    <w:p>
      <w:r>
        <w:t xml:space="preserve">mehiläinen, lentää, hämähäkki, hyppää</w:t>
      </w:r>
    </w:p>
    <w:p>
      <w:r>
        <w:rPr>
          <w:b/>
        </w:rPr>
        <w:t xml:space="preserve">Tulos</w:t>
      </w:r>
    </w:p>
    <w:p>
      <w:r>
        <w:t xml:space="preserve">eläin</w:t>
      </w:r>
    </w:p>
    <w:p>
      <w:r>
        <w:rPr>
          <w:b/>
        </w:rPr>
        <w:t xml:space="preserve">Esimerkki 3.3942</w:t>
      </w:r>
    </w:p>
    <w:p>
      <w:r>
        <w:t xml:space="preserve">keskeyttäminen, kuuleminen, vankila, sakko</w:t>
      </w:r>
    </w:p>
    <w:p>
      <w:r>
        <w:rPr>
          <w:b/>
        </w:rPr>
        <w:t xml:space="preserve">Tulos</w:t>
      </w:r>
    </w:p>
    <w:p>
      <w:r>
        <w:t xml:space="preserve">poliisin rangaistus</w:t>
      </w:r>
    </w:p>
    <w:p>
      <w:r>
        <w:rPr>
          <w:b/>
        </w:rPr>
        <w:t xml:space="preserve">Esimerkki 3.3943</w:t>
      </w:r>
    </w:p>
    <w:p>
      <w:r>
        <w:t xml:space="preserve">arkistointi, kirjeenvaihto, aikataulu, asioinnit</w:t>
      </w:r>
    </w:p>
    <w:p>
      <w:r>
        <w:rPr>
          <w:b/>
        </w:rPr>
        <w:t xml:space="preserve">Tulos</w:t>
      </w:r>
    </w:p>
    <w:p>
      <w:r>
        <w:t xml:space="preserve">sihteerin tehtävät</w:t>
      </w:r>
    </w:p>
    <w:p>
      <w:r>
        <w:rPr>
          <w:b/>
        </w:rPr>
        <w:t xml:space="preserve">Esimerkki 3.3944</w:t>
      </w:r>
    </w:p>
    <w:p>
      <w:r>
        <w:t xml:space="preserve">korut, sisältö, palvelu, asia</w:t>
      </w:r>
    </w:p>
    <w:p>
      <w:r>
        <w:rPr>
          <w:b/>
        </w:rPr>
        <w:t xml:space="preserve">Tulos</w:t>
      </w:r>
    </w:p>
    <w:p>
      <w:r>
        <w:t xml:space="preserve">kuluttajatuote</w:t>
      </w:r>
    </w:p>
    <w:p>
      <w:r>
        <w:rPr>
          <w:b/>
        </w:rPr>
        <w:t xml:space="preserve">Esimerkki 3.3945</w:t>
      </w:r>
    </w:p>
    <w:p>
      <w:r>
        <w:t xml:space="preserve">strutsi, haikara, kurki, flamingo...</w:t>
      </w:r>
    </w:p>
    <w:p>
      <w:r>
        <w:rPr>
          <w:b/>
        </w:rPr>
        <w:t xml:space="preserve">Tulos</w:t>
      </w:r>
    </w:p>
    <w:p>
      <w:r>
        <w:t xml:space="preserve">lintu</w:t>
      </w:r>
    </w:p>
    <w:p>
      <w:r>
        <w:rPr>
          <w:b/>
        </w:rPr>
        <w:t xml:space="preserve">Esimerkki 3.3946</w:t>
      </w:r>
    </w:p>
    <w:p>
      <w:r>
        <w:t xml:space="preserve">asunto, talo, huoneisto, ahtaasti</w:t>
      </w:r>
    </w:p>
    <w:p>
      <w:r>
        <w:rPr>
          <w:b/>
        </w:rPr>
        <w:t xml:space="preserve">Tulos</w:t>
      </w:r>
    </w:p>
    <w:p>
      <w:r>
        <w:t xml:space="preserve">majoitus</w:t>
      </w:r>
    </w:p>
    <w:p>
      <w:r>
        <w:rPr>
          <w:b/>
        </w:rPr>
        <w:t xml:space="preserve">Esimerkki 3.3947</w:t>
      </w:r>
    </w:p>
    <w:p>
      <w:r>
        <w:t xml:space="preserve">frank, vittles, wiener, bun, pulla</w:t>
      </w:r>
    </w:p>
    <w:p>
      <w:r>
        <w:rPr>
          <w:b/>
        </w:rPr>
        <w:t xml:space="preserve">Tulos</w:t>
      </w:r>
    </w:p>
    <w:p>
      <w:r>
        <w:t xml:space="preserve">ruoka</w:t>
      </w:r>
    </w:p>
    <w:p>
      <w:r>
        <w:rPr>
          <w:b/>
        </w:rPr>
        <w:t xml:space="preserve">Esimerkki 3.3948</w:t>
      </w:r>
    </w:p>
    <w:p>
      <w:r>
        <w:t xml:space="preserve">fudge, salakuljetettu, keksiä, mustamaalata.</w:t>
      </w:r>
    </w:p>
    <w:p>
      <w:r>
        <w:rPr>
          <w:b/>
        </w:rPr>
        <w:t xml:space="preserve">Tulos</w:t>
      </w:r>
    </w:p>
    <w:p>
      <w:r>
        <w:t xml:space="preserve">hämäräperäistä toimintaa</w:t>
      </w:r>
    </w:p>
    <w:p>
      <w:r>
        <w:rPr>
          <w:b/>
        </w:rPr>
        <w:t xml:space="preserve">Esimerkki 3.3949</w:t>
      </w:r>
    </w:p>
    <w:p>
      <w:r>
        <w:t xml:space="preserve">rehellinen, lojaali, tiivis, rehellinen, rehellinen</w:t>
      </w:r>
    </w:p>
    <w:p>
      <w:r>
        <w:rPr>
          <w:b/>
        </w:rPr>
        <w:t xml:space="preserve">Tulos</w:t>
      </w:r>
    </w:p>
    <w:p>
      <w:r>
        <w:t xml:space="preserve">moraalinen ominaisuus</w:t>
      </w:r>
    </w:p>
    <w:p>
      <w:r>
        <w:rPr>
          <w:b/>
        </w:rPr>
        <w:t xml:space="preserve">Esimerkki 3.3950</w:t>
      </w:r>
    </w:p>
    <w:p>
      <w:r>
        <w:t xml:space="preserve">hämähäkki, hyppää, lentää, kotka</w:t>
      </w:r>
    </w:p>
    <w:p>
      <w:r>
        <w:rPr>
          <w:b/>
        </w:rPr>
        <w:t xml:space="preserve">Tulos</w:t>
      </w:r>
    </w:p>
    <w:p>
      <w:r>
        <w:t xml:space="preserve">eläin</w:t>
      </w:r>
    </w:p>
    <w:p>
      <w:r>
        <w:rPr>
          <w:b/>
        </w:rPr>
        <w:t xml:space="preserve">Esimerkki 3.3951</w:t>
      </w:r>
    </w:p>
    <w:p>
      <w:r>
        <w:t xml:space="preserve">hotelli, asunto, huoneisto, huoneistohotelli</w:t>
      </w:r>
    </w:p>
    <w:p>
      <w:r>
        <w:rPr>
          <w:b/>
        </w:rPr>
        <w:t xml:space="preserve">Tulos</w:t>
      </w:r>
    </w:p>
    <w:p>
      <w:r>
        <w:t xml:space="preserve">majoitus</w:t>
      </w:r>
    </w:p>
    <w:p>
      <w:r>
        <w:rPr>
          <w:b/>
        </w:rPr>
        <w:t xml:space="preserve">Esimerkki 3.3952</w:t>
      </w:r>
    </w:p>
    <w:p>
      <w:r>
        <w:t xml:space="preserve">nakki, sämpylä, pulla, frankki, wienerwurst</w:t>
      </w:r>
    </w:p>
    <w:p>
      <w:r>
        <w:rPr>
          <w:b/>
        </w:rPr>
        <w:t xml:space="preserve">Tulos</w:t>
      </w:r>
    </w:p>
    <w:p>
      <w:r>
        <w:t xml:space="preserve">ruoka</w:t>
      </w:r>
    </w:p>
    <w:p>
      <w:r>
        <w:rPr>
          <w:b/>
        </w:rPr>
        <w:t xml:space="preserve">Esimerkki 3.3953</w:t>
      </w:r>
    </w:p>
    <w:p>
      <w:r>
        <w:t xml:space="preserve">arkistoida, järjestää, keittää kahvia, vastaanotto</w:t>
      </w:r>
    </w:p>
    <w:p>
      <w:r>
        <w:rPr>
          <w:b/>
        </w:rPr>
        <w:t xml:space="preserve">Tulos</w:t>
      </w:r>
    </w:p>
    <w:p>
      <w:r>
        <w:t xml:space="preserve">sihteerin tehtävät</w:t>
      </w:r>
    </w:p>
    <w:p>
      <w:r>
        <w:rPr>
          <w:b/>
        </w:rPr>
        <w:t xml:space="preserve">Esimerkki 3.3954</w:t>
      </w:r>
    </w:p>
    <w:p>
      <w:r>
        <w:t xml:space="preserve">pentu, kauris, peura, kauris</w:t>
      </w:r>
    </w:p>
    <w:p>
      <w:r>
        <w:rPr>
          <w:b/>
        </w:rPr>
        <w:t xml:space="preserve">Tulos</w:t>
      </w:r>
    </w:p>
    <w:p>
      <w:r>
        <w:t xml:space="preserve">eläinten poikaset</w:t>
      </w:r>
    </w:p>
    <w:p>
      <w:r>
        <w:rPr>
          <w:b/>
        </w:rPr>
        <w:t xml:space="preserve">Esimerkki 3.3955</w:t>
      </w:r>
    </w:p>
    <w:p>
      <w:r>
        <w:t xml:space="preserve">lauta, hapsu, ulostulojohto, sointu</w:t>
      </w:r>
    </w:p>
    <w:p>
      <w:r>
        <w:rPr>
          <w:b/>
        </w:rPr>
        <w:t xml:space="preserve">Tulos</w:t>
      </w:r>
    </w:p>
    <w:p>
      <w:r>
        <w:t xml:space="preserve">kitaraosuus</w:t>
      </w:r>
    </w:p>
    <w:p>
      <w:r>
        <w:rPr>
          <w:b/>
        </w:rPr>
        <w:t xml:space="preserve">Esimerkki 3.3956</w:t>
      </w:r>
    </w:p>
    <w:p>
      <w:r>
        <w:t xml:space="preserve">syöksyä, kaatua, kumartua, pudota, pudota</w:t>
      </w:r>
    </w:p>
    <w:p>
      <w:r>
        <w:rPr>
          <w:b/>
        </w:rPr>
        <w:t xml:space="preserve">Tulos</w:t>
      </w:r>
    </w:p>
    <w:p>
      <w:r>
        <w:t xml:space="preserve">liikunta</w:t>
      </w:r>
    </w:p>
    <w:p>
      <w:r>
        <w:rPr>
          <w:b/>
        </w:rPr>
        <w:t xml:space="preserve">Esimerkki 3.3957</w:t>
      </w:r>
    </w:p>
    <w:p>
      <w:r>
        <w:t xml:space="preserve">hauraus, laihuus, kapasitanssi, rasva</w:t>
      </w:r>
    </w:p>
    <w:p>
      <w:r>
        <w:rPr>
          <w:b/>
        </w:rPr>
        <w:t xml:space="preserve">Tulos</w:t>
      </w:r>
    </w:p>
    <w:p>
      <w:r>
        <w:t xml:space="preserve">fyysinen ominaisuus</w:t>
      </w:r>
    </w:p>
    <w:p>
      <w:r>
        <w:rPr>
          <w:b/>
        </w:rPr>
        <w:t xml:space="preserve">Esimerkki 3.3958</w:t>
      </w:r>
    </w:p>
    <w:p>
      <w:r>
        <w:t xml:space="preserve">liha, provisio, hot dog, frank</w:t>
      </w:r>
    </w:p>
    <w:p>
      <w:r>
        <w:rPr>
          <w:b/>
        </w:rPr>
        <w:t xml:space="preserve">Tulos</w:t>
      </w:r>
    </w:p>
    <w:p>
      <w:r>
        <w:t xml:space="preserve">ruoka</w:t>
      </w:r>
    </w:p>
    <w:p>
      <w:r>
        <w:rPr>
          <w:b/>
        </w:rPr>
        <w:t xml:space="preserve">Esimerkki 3.3959</w:t>
      </w:r>
    </w:p>
    <w:p>
      <w:r>
        <w:t xml:space="preserve">tryffelit, kuppikakku, kermaviili, melassi</w:t>
      </w:r>
    </w:p>
    <w:p>
      <w:r>
        <w:rPr>
          <w:b/>
        </w:rPr>
        <w:t xml:space="preserve">Tulos</w:t>
      </w:r>
    </w:p>
    <w:p>
      <w:r>
        <w:t xml:space="preserve">suklaa ruoka</w:t>
      </w:r>
    </w:p>
    <w:p>
      <w:r>
        <w:rPr>
          <w:b/>
        </w:rPr>
        <w:t xml:space="preserve">Esimerkki 3.3960</w:t>
      </w:r>
    </w:p>
    <w:p>
      <w:r>
        <w:t xml:space="preserve">emotionaalinen, häpeä, alas, emotionaalinen tuki, emotionaalinen tuki</w:t>
      </w:r>
    </w:p>
    <w:p>
      <w:r>
        <w:rPr>
          <w:b/>
        </w:rPr>
        <w:t xml:space="preserve">Tulos</w:t>
      </w:r>
    </w:p>
    <w:p>
      <w:r>
        <w:t xml:space="preserve">emotionaalinen tila</w:t>
      </w:r>
    </w:p>
    <w:p>
      <w:r>
        <w:rPr>
          <w:b/>
        </w:rPr>
        <w:t xml:space="preserve">Esimerkki 3.3961</w:t>
      </w:r>
    </w:p>
    <w:p>
      <w:r>
        <w:t xml:space="preserve">sääri, jalka, nilkka, sääriluu</w:t>
      </w:r>
    </w:p>
    <w:p>
      <w:r>
        <w:rPr>
          <w:b/>
        </w:rPr>
        <w:t xml:space="preserve">Tulos</w:t>
      </w:r>
    </w:p>
    <w:p>
      <w:r>
        <w:t xml:space="preserve">kehon osa</w:t>
      </w:r>
    </w:p>
    <w:p>
      <w:r>
        <w:rPr>
          <w:b/>
        </w:rPr>
        <w:t xml:space="preserve">Esimerkki 3.3962</w:t>
      </w:r>
    </w:p>
    <w:p>
      <w:r>
        <w:t xml:space="preserve">leijona, strutsi, ankka, joutsen...</w:t>
      </w:r>
    </w:p>
    <w:p>
      <w:r>
        <w:rPr>
          <w:b/>
        </w:rPr>
        <w:t xml:space="preserve">Tulos</w:t>
      </w:r>
    </w:p>
    <w:p>
      <w:r>
        <w:t xml:space="preserve">eläimet</w:t>
      </w:r>
    </w:p>
    <w:p>
      <w:r>
        <w:rPr>
          <w:b/>
        </w:rPr>
        <w:t xml:space="preserve">Esimerkki 3.3963</w:t>
      </w:r>
    </w:p>
    <w:p>
      <w:r>
        <w:t xml:space="preserve">tasainen, päällystetty, pyöreä, studio</w:t>
      </w:r>
    </w:p>
    <w:p>
      <w:r>
        <w:rPr>
          <w:b/>
        </w:rPr>
        <w:t xml:space="preserve">Tulos</w:t>
      </w:r>
    </w:p>
    <w:p>
      <w:r>
        <w:t xml:space="preserve">majoitus</w:t>
      </w:r>
    </w:p>
    <w:p>
      <w:r>
        <w:rPr>
          <w:b/>
        </w:rPr>
        <w:t xml:space="preserve">Esimerkki 3.3964</w:t>
      </w:r>
    </w:p>
    <w:p>
      <w:r>
        <w:t xml:space="preserve">potkut, eläkkeelle, palkka, korvaaminen</w:t>
      </w:r>
    </w:p>
    <w:p>
      <w:r>
        <w:rPr>
          <w:b/>
        </w:rPr>
        <w:t xml:space="preserve">Tulos</w:t>
      </w:r>
    </w:p>
    <w:p>
      <w:r>
        <w:t xml:space="preserve">työllisyystoiminta</w:t>
      </w:r>
    </w:p>
    <w:p>
      <w:r>
        <w:rPr>
          <w:b/>
        </w:rPr>
        <w:t xml:space="preserve">Esimerkki 3.3965</w:t>
      </w:r>
    </w:p>
    <w:p>
      <w:r>
        <w:t xml:space="preserve">runko, keittiö, pelastusköysi, kansi</w:t>
      </w:r>
    </w:p>
    <w:p>
      <w:r>
        <w:rPr>
          <w:b/>
        </w:rPr>
        <w:t xml:space="preserve">Tulos</w:t>
      </w:r>
    </w:p>
    <w:p>
      <w:r>
        <w:t xml:space="preserve">veneet</w:t>
      </w:r>
    </w:p>
    <w:p>
      <w:r>
        <w:rPr>
          <w:b/>
        </w:rPr>
        <w:t xml:space="preserve">Esimerkki 3.3966</w:t>
      </w:r>
    </w:p>
    <w:p>
      <w:r>
        <w:t xml:space="preserve">studio, tasainen, tasainen, päällystetty</w:t>
      </w:r>
    </w:p>
    <w:p>
      <w:r>
        <w:rPr>
          <w:b/>
        </w:rPr>
        <w:t xml:space="preserve">Tulos</w:t>
      </w:r>
    </w:p>
    <w:p>
      <w:r>
        <w:t xml:space="preserve">majoitus</w:t>
      </w:r>
    </w:p>
    <w:p>
      <w:r>
        <w:rPr>
          <w:b/>
        </w:rPr>
        <w:t xml:space="preserve">Esimerkki 3.3967</w:t>
      </w:r>
    </w:p>
    <w:p>
      <w:r>
        <w:t xml:space="preserve">vaatteet, tavarat, sisältö, työkalut, työkalut</w:t>
      </w:r>
    </w:p>
    <w:p>
      <w:r>
        <w:rPr>
          <w:b/>
        </w:rPr>
        <w:t xml:space="preserve">Tulos</w:t>
      </w:r>
    </w:p>
    <w:p>
      <w:r>
        <w:t xml:space="preserve">kuluttajatuote</w:t>
      </w:r>
    </w:p>
    <w:p>
      <w:r>
        <w:rPr>
          <w:b/>
        </w:rPr>
        <w:t xml:space="preserve">Esimerkki 3.3968</w:t>
      </w:r>
    </w:p>
    <w:p>
      <w:r>
        <w:t xml:space="preserve">sukeltaa, uida, heinäsirkka, lentää</w:t>
      </w:r>
    </w:p>
    <w:p>
      <w:r>
        <w:rPr>
          <w:b/>
        </w:rPr>
        <w:t xml:space="preserve">Tulos</w:t>
      </w:r>
    </w:p>
    <w:p>
      <w:r>
        <w:t xml:space="preserve">eläin</w:t>
      </w:r>
    </w:p>
    <w:p>
      <w:r>
        <w:rPr>
          <w:b/>
        </w:rPr>
        <w:t xml:space="preserve">Esimerkki 3.3969</w:t>
      </w:r>
    </w:p>
    <w:p>
      <w:r>
        <w:t xml:space="preserve">hyppää, lentää, heiluu, juoksee.</w:t>
      </w:r>
    </w:p>
    <w:p>
      <w:r>
        <w:rPr>
          <w:b/>
        </w:rPr>
        <w:t xml:space="preserve">Tulos</w:t>
      </w:r>
    </w:p>
    <w:p>
      <w:r>
        <w:t xml:space="preserve">eläin</w:t>
      </w:r>
    </w:p>
    <w:p>
      <w:r>
        <w:rPr>
          <w:b/>
        </w:rPr>
        <w:t xml:space="preserve">Esimerkki 3.3970</w:t>
      </w:r>
    </w:p>
    <w:p>
      <w:r>
        <w:t xml:space="preserve">fudge, kuppikakku, suklaa, brownies</w:t>
      </w:r>
    </w:p>
    <w:p>
      <w:r>
        <w:rPr>
          <w:b/>
        </w:rPr>
        <w:t xml:space="preserve">Tulos</w:t>
      </w:r>
    </w:p>
    <w:p>
      <w:r>
        <w:t xml:space="preserve">suklaa ruoka</w:t>
      </w:r>
    </w:p>
    <w:p>
      <w:r>
        <w:rPr>
          <w:b/>
        </w:rPr>
        <w:t xml:space="preserve">Esimerkki 3.3971</w:t>
      </w:r>
    </w:p>
    <w:p>
      <w:r>
        <w:t xml:space="preserve">faksaaminen, toimistotarvikkeiden tilaaminen, arkistointi, puheluihin vastaaminen</w:t>
      </w:r>
    </w:p>
    <w:p>
      <w:r>
        <w:rPr>
          <w:b/>
        </w:rPr>
        <w:t xml:space="preserve">Tulos</w:t>
      </w:r>
    </w:p>
    <w:p>
      <w:r>
        <w:t xml:space="preserve">sihteerin tehtävät</w:t>
      </w:r>
    </w:p>
    <w:p>
      <w:r>
        <w:rPr>
          <w:b/>
        </w:rPr>
        <w:t xml:space="preserve">Esimerkki 3.3972</w:t>
      </w:r>
    </w:p>
    <w:p>
      <w:r>
        <w:t xml:space="preserve">uskollisuus, röyhkeys, rehellisyys, tarkkuus</w:t>
      </w:r>
    </w:p>
    <w:p>
      <w:r>
        <w:rPr>
          <w:b/>
        </w:rPr>
        <w:t xml:space="preserve">Tulos</w:t>
      </w:r>
    </w:p>
    <w:p>
      <w:r>
        <w:t xml:space="preserve">moraalinen ominaisuus</w:t>
      </w:r>
    </w:p>
    <w:p>
      <w:r>
        <w:rPr>
          <w:b/>
        </w:rPr>
        <w:t xml:space="preserve">Esimerkki 3.3973</w:t>
      </w:r>
    </w:p>
    <w:p>
      <w:r>
        <w:t xml:space="preserve">kala, rapu, valas, tiikeri</w:t>
      </w:r>
    </w:p>
    <w:p>
      <w:r>
        <w:rPr>
          <w:b/>
        </w:rPr>
        <w:t xml:space="preserve">Tulos</w:t>
      </w:r>
    </w:p>
    <w:p>
      <w:r>
        <w:t xml:space="preserve">eläin</w:t>
      </w:r>
    </w:p>
    <w:p>
      <w:r>
        <w:rPr>
          <w:b/>
        </w:rPr>
        <w:t xml:space="preserve">Esimerkki 3.3974</w:t>
      </w:r>
    </w:p>
    <w:p>
      <w:r>
        <w:t xml:space="preserve">swift, tackle, crane, haikara, haikara</w:t>
      </w:r>
    </w:p>
    <w:p>
      <w:r>
        <w:rPr>
          <w:b/>
        </w:rPr>
        <w:t xml:space="preserve">Tulos</w:t>
      </w:r>
    </w:p>
    <w:p>
      <w:r>
        <w:t xml:space="preserve">lintu</w:t>
      </w:r>
    </w:p>
    <w:p>
      <w:r>
        <w:rPr>
          <w:b/>
        </w:rPr>
        <w:t xml:space="preserve">Esimerkki 3.3975</w:t>
      </w:r>
    </w:p>
    <w:p>
      <w:r>
        <w:t xml:space="preserve">kielisauva, sormitikku, buna, jousi, jousi</w:t>
      </w:r>
    </w:p>
    <w:p>
      <w:r>
        <w:rPr>
          <w:b/>
        </w:rPr>
        <w:t xml:space="preserve">Tulos</w:t>
      </w:r>
    </w:p>
    <w:p>
      <w:r>
        <w:t xml:space="preserve">kitaraosuus</w:t>
      </w:r>
    </w:p>
    <w:p>
      <w:r>
        <w:rPr>
          <w:b/>
        </w:rPr>
        <w:t xml:space="preserve">Esimerkki 3.3976</w:t>
      </w:r>
    </w:p>
    <w:p>
      <w:r>
        <w:t xml:space="preserve">kulho, lasi, siivilä, veitsi</w:t>
      </w:r>
    </w:p>
    <w:p>
      <w:r>
        <w:rPr>
          <w:b/>
        </w:rPr>
        <w:t xml:space="preserve">Tulos</w:t>
      </w:r>
    </w:p>
    <w:p>
      <w:r>
        <w:t xml:space="preserve">keittiötarvikkeet</w:t>
      </w:r>
    </w:p>
    <w:p>
      <w:r>
        <w:rPr>
          <w:b/>
        </w:rPr>
        <w:t xml:space="preserve">Esimerkki 3.3977</w:t>
      </w:r>
    </w:p>
    <w:p>
      <w:r>
        <w:t xml:space="preserve">kiltti, onneton, häpeällinen, alhaalla</w:t>
      </w:r>
    </w:p>
    <w:p>
      <w:r>
        <w:rPr>
          <w:b/>
        </w:rPr>
        <w:t xml:space="preserve">Tulos</w:t>
      </w:r>
    </w:p>
    <w:p>
      <w:r>
        <w:t xml:space="preserve">emotionaalinen tila</w:t>
      </w:r>
    </w:p>
    <w:p>
      <w:r>
        <w:rPr>
          <w:b/>
        </w:rPr>
        <w:t xml:space="preserve">Esimerkki 3.3978</w:t>
      </w:r>
    </w:p>
    <w:p>
      <w:r>
        <w:t xml:space="preserve">sisältö, vaatteet, esine, asia, asia</w:t>
      </w:r>
    </w:p>
    <w:p>
      <w:r>
        <w:rPr>
          <w:b/>
        </w:rPr>
        <w:t xml:space="preserve">Tulos</w:t>
      </w:r>
    </w:p>
    <w:p>
      <w:r>
        <w:t xml:space="preserve">kuluttajatuote</w:t>
      </w:r>
    </w:p>
    <w:p>
      <w:r>
        <w:rPr>
          <w:b/>
        </w:rPr>
        <w:t xml:space="preserve">Esimerkki 3.3979</w:t>
      </w:r>
    </w:p>
    <w:p>
      <w:r>
        <w:t xml:space="preserve">positiivinen, sinnikäs, optimisti, viileä</w:t>
      </w:r>
    </w:p>
    <w:p>
      <w:r>
        <w:rPr>
          <w:b/>
        </w:rPr>
        <w:t xml:space="preserve">Tulos</w:t>
      </w:r>
    </w:p>
    <w:p>
      <w:r>
        <w:t xml:space="preserve">henkilökohtainen ominaisuus</w:t>
      </w:r>
    </w:p>
    <w:p>
      <w:r>
        <w:rPr>
          <w:b/>
        </w:rPr>
        <w:t xml:space="preserve">Esimerkki 3.3980</w:t>
      </w:r>
    </w:p>
    <w:p>
      <w:r>
        <w:t xml:space="preserve">taistelu, tyrmäys, kansi, lyönti</w:t>
      </w:r>
    </w:p>
    <w:p>
      <w:r>
        <w:rPr>
          <w:b/>
        </w:rPr>
        <w:t xml:space="preserve">Tulos</w:t>
      </w:r>
    </w:p>
    <w:p>
      <w:r>
        <w:t xml:space="preserve">nyrkkeilyterminologia</w:t>
      </w:r>
    </w:p>
    <w:p>
      <w:r>
        <w:rPr>
          <w:b/>
        </w:rPr>
        <w:t xml:space="preserve">Esimerkki 3.3981</w:t>
      </w:r>
    </w:p>
    <w:p>
      <w:r>
        <w:t xml:space="preserve">painia, kalastaa, kajakki, uida</w:t>
      </w:r>
    </w:p>
    <w:p>
      <w:r>
        <w:rPr>
          <w:b/>
        </w:rPr>
        <w:t xml:space="preserve">Tulos</w:t>
      </w:r>
    </w:p>
    <w:p>
      <w:r>
        <w:t xml:space="preserve">ulkoiluaktiviteetti</w:t>
      </w:r>
    </w:p>
    <w:p>
      <w:r>
        <w:rPr>
          <w:b/>
        </w:rPr>
        <w:t xml:space="preserve">Esimerkki 3.3982</w:t>
      </w:r>
    </w:p>
    <w:p>
      <w:r>
        <w:t xml:space="preserve">ampua, päästää irti, edistää, kieltää</w:t>
      </w:r>
    </w:p>
    <w:p>
      <w:r>
        <w:rPr>
          <w:b/>
        </w:rPr>
        <w:t xml:space="preserve">Tulos</w:t>
      </w:r>
    </w:p>
    <w:p>
      <w:r>
        <w:t xml:space="preserve">työllisyystoiminta</w:t>
      </w:r>
    </w:p>
    <w:p>
      <w:r>
        <w:rPr>
          <w:b/>
        </w:rPr>
        <w:t xml:space="preserve">Esimerkki 3.3983</w:t>
      </w:r>
    </w:p>
    <w:p>
      <w:r>
        <w:t xml:space="preserve">rasva, imeytyminen, suuri, raskas</w:t>
      </w:r>
    </w:p>
    <w:p>
      <w:r>
        <w:rPr>
          <w:b/>
        </w:rPr>
        <w:t xml:space="preserve">Tulos</w:t>
      </w:r>
    </w:p>
    <w:p>
      <w:r>
        <w:t xml:space="preserve">fyysinen ominaisuus</w:t>
      </w:r>
    </w:p>
    <w:p>
      <w:r>
        <w:rPr>
          <w:b/>
        </w:rPr>
        <w:t xml:space="preserve">Esimerkki 3.3984</w:t>
      </w:r>
    </w:p>
    <w:p>
      <w:r>
        <w:t xml:space="preserve">laskeva, laskeutuva, etelään, alas</w:t>
      </w:r>
    </w:p>
    <w:p>
      <w:r>
        <w:rPr>
          <w:b/>
        </w:rPr>
        <w:t xml:space="preserve">Tulos</w:t>
      </w:r>
    </w:p>
    <w:p>
      <w:r>
        <w:t xml:space="preserve">suunta</w:t>
      </w:r>
    </w:p>
    <w:p>
      <w:r>
        <w:rPr>
          <w:b/>
        </w:rPr>
        <w:t xml:space="preserve">Esimerkki 3.3985</w:t>
      </w:r>
    </w:p>
    <w:p>
      <w:r>
        <w:t xml:space="preserve">jack, headstock, kaula, fret</w:t>
      </w:r>
    </w:p>
    <w:p>
      <w:r>
        <w:rPr>
          <w:b/>
        </w:rPr>
        <w:t xml:space="preserve">Tulos</w:t>
      </w:r>
    </w:p>
    <w:p>
      <w:r>
        <w:t xml:space="preserve">kitaraosuus</w:t>
      </w:r>
    </w:p>
    <w:p>
      <w:r>
        <w:rPr>
          <w:b/>
        </w:rPr>
        <w:t xml:space="preserve">Esimerkki 3.3986</w:t>
      </w:r>
    </w:p>
    <w:p>
      <w:r>
        <w:t xml:space="preserve">sankari, pekoni, ranskanpaahtoleipä, klubi</w:t>
      </w:r>
    </w:p>
    <w:p>
      <w:r>
        <w:rPr>
          <w:b/>
        </w:rPr>
        <w:t xml:space="preserve">Tulos</w:t>
      </w:r>
    </w:p>
    <w:p>
      <w:r>
        <w:t xml:space="preserve">voileipätyyppi</w:t>
      </w:r>
    </w:p>
    <w:p>
      <w:r>
        <w:rPr>
          <w:b/>
        </w:rPr>
        <w:t xml:space="preserve">Esimerkki 3.3987</w:t>
      </w:r>
    </w:p>
    <w:p>
      <w:r>
        <w:t xml:space="preserve">provisio, frankki, wienerwurst, herkkuja</w:t>
      </w:r>
    </w:p>
    <w:p>
      <w:r>
        <w:rPr>
          <w:b/>
        </w:rPr>
        <w:t xml:space="preserve">Tulos</w:t>
      </w:r>
    </w:p>
    <w:p>
      <w:r>
        <w:t xml:space="preserve">ruoka</w:t>
      </w:r>
    </w:p>
    <w:p>
      <w:r>
        <w:rPr>
          <w:b/>
        </w:rPr>
        <w:t xml:space="preserve">Esimerkki 3.3988</w:t>
      </w:r>
    </w:p>
    <w:p>
      <w:r>
        <w:t xml:space="preserve">lukittu, suljettu, poissa käytöstä, ei auki</w:t>
      </w:r>
    </w:p>
    <w:p>
      <w:r>
        <w:rPr>
          <w:b/>
        </w:rPr>
        <w:t xml:space="preserve">Tulos</w:t>
      </w:r>
    </w:p>
    <w:p>
      <w:r>
        <w:t xml:space="preserve">myymälän tila</w:t>
      </w:r>
    </w:p>
    <w:p>
      <w:r>
        <w:rPr>
          <w:b/>
        </w:rPr>
        <w:t xml:space="preserve">Esimerkki 3.3989</w:t>
      </w:r>
    </w:p>
    <w:p>
      <w:r>
        <w:t xml:space="preserve">iho, kakku, kakkupala, kakkupala, kakkupala, kakkupala</w:t>
      </w:r>
    </w:p>
    <w:p>
      <w:r>
        <w:rPr>
          <w:b/>
        </w:rPr>
        <w:t xml:space="preserve">Tulos</w:t>
      </w:r>
    </w:p>
    <w:p>
      <w:r>
        <w:t xml:space="preserve">paistettu ruoka</w:t>
      </w:r>
    </w:p>
    <w:p>
      <w:r>
        <w:rPr>
          <w:b/>
        </w:rPr>
        <w:t xml:space="preserve">Esimerkki 3.3990</w:t>
      </w:r>
    </w:p>
    <w:p>
      <w:r>
        <w:t xml:space="preserve">työntää, hölkätä, kyykistää, patikoida</w:t>
      </w:r>
    </w:p>
    <w:p>
      <w:r>
        <w:rPr>
          <w:b/>
        </w:rPr>
        <w:t xml:space="preserve">Tulos</w:t>
      </w:r>
    </w:p>
    <w:p>
      <w:r>
        <w:t xml:space="preserve">liikunta</w:t>
      </w:r>
    </w:p>
    <w:p>
      <w:r>
        <w:rPr>
          <w:b/>
        </w:rPr>
        <w:t xml:space="preserve">Esimerkki 3.3991</w:t>
      </w:r>
    </w:p>
    <w:p>
      <w:r>
        <w:t xml:space="preserve">tyylikäs, positiivinen, tasainen, viileä</w:t>
      </w:r>
    </w:p>
    <w:p>
      <w:r>
        <w:rPr>
          <w:b/>
        </w:rPr>
        <w:t xml:space="preserve">Tulos</w:t>
      </w:r>
    </w:p>
    <w:p>
      <w:r>
        <w:t xml:space="preserve">henkilökohtainen ominaisuus</w:t>
      </w:r>
    </w:p>
    <w:p>
      <w:r>
        <w:rPr>
          <w:b/>
        </w:rPr>
        <w:t xml:space="preserve">Esimerkki 3.3992</w:t>
      </w:r>
    </w:p>
    <w:p>
      <w:r>
        <w:t xml:space="preserve">tasainen, mökki, rivitalo, puristettu</w:t>
      </w:r>
    </w:p>
    <w:p>
      <w:r>
        <w:rPr>
          <w:b/>
        </w:rPr>
        <w:t xml:space="preserve">Tulos</w:t>
      </w:r>
    </w:p>
    <w:p>
      <w:r>
        <w:t xml:space="preserve">majoitus</w:t>
      </w:r>
    </w:p>
    <w:p>
      <w:r>
        <w:rPr>
          <w:b/>
        </w:rPr>
        <w:t xml:space="preserve">Esimerkki 3.3993</w:t>
      </w:r>
    </w:p>
    <w:p>
      <w:r>
        <w:t xml:space="preserve">laskeutuva, alas, eteenpäin, alemmas</w:t>
      </w:r>
    </w:p>
    <w:p>
      <w:r>
        <w:rPr>
          <w:b/>
        </w:rPr>
        <w:t xml:space="preserve">Tulos</w:t>
      </w:r>
    </w:p>
    <w:p>
      <w:r>
        <w:t xml:space="preserve">suunta</w:t>
      </w:r>
    </w:p>
    <w:p>
      <w:r>
        <w:rPr>
          <w:b/>
        </w:rPr>
        <w:t xml:space="preserve">Esimerkki 3.3994</w:t>
      </w:r>
    </w:p>
    <w:p>
      <w:r>
        <w:t xml:space="preserve">irtisanoa, päästää irti, jäädä eläkkeelle, korvata</w:t>
      </w:r>
    </w:p>
    <w:p>
      <w:r>
        <w:rPr>
          <w:b/>
        </w:rPr>
        <w:t xml:space="preserve">Tulos</w:t>
      </w:r>
    </w:p>
    <w:p>
      <w:r>
        <w:t xml:space="preserve">työllisyystoiminta</w:t>
      </w:r>
    </w:p>
    <w:p>
      <w:r>
        <w:rPr>
          <w:b/>
        </w:rPr>
        <w:t xml:space="preserve">Esimerkki 3.3995</w:t>
      </w:r>
    </w:p>
    <w:p>
      <w:r>
        <w:t xml:space="preserve">huoneisto, rivitalo, osakehuoneisto, asunto, asunto</w:t>
      </w:r>
    </w:p>
    <w:p>
      <w:r>
        <w:rPr>
          <w:b/>
        </w:rPr>
        <w:t xml:space="preserve">Tulos</w:t>
      </w:r>
    </w:p>
    <w:p>
      <w:r>
        <w:t xml:space="preserve">majoitus</w:t>
      </w:r>
    </w:p>
    <w:p>
      <w:r>
        <w:rPr>
          <w:b/>
        </w:rPr>
        <w:t xml:space="preserve">Esimerkki 3.3996</w:t>
      </w:r>
    </w:p>
    <w:p>
      <w:r>
        <w:t xml:space="preserve">sokeri, rasva, suola, kalsium</w:t>
      </w:r>
    </w:p>
    <w:p>
      <w:r>
        <w:rPr>
          <w:b/>
        </w:rPr>
        <w:t xml:space="preserve">Tulos</w:t>
      </w:r>
    </w:p>
    <w:p>
      <w:r>
        <w:t xml:space="preserve">ravintoarvo</w:t>
      </w:r>
    </w:p>
    <w:p>
      <w:r>
        <w:rPr>
          <w:b/>
        </w:rPr>
        <w:t xml:space="preserve">Esimerkki 3.3997</w:t>
      </w:r>
    </w:p>
    <w:p>
      <w:r>
        <w:t xml:space="preserve">tassuttelu, tuskastelu, mielisteleminen, mielisteleminen, mielisteleminen</w:t>
      </w:r>
    </w:p>
    <w:p>
      <w:r>
        <w:rPr>
          <w:b/>
        </w:rPr>
        <w:t xml:space="preserve">Tulos</w:t>
      </w:r>
    </w:p>
    <w:p>
      <w:r>
        <w:t xml:space="preserve">tunneilmaisu</w:t>
      </w:r>
    </w:p>
    <w:p>
      <w:r>
        <w:rPr>
          <w:b/>
        </w:rPr>
        <w:t xml:space="preserve">Esimerkki 3.3998</w:t>
      </w:r>
    </w:p>
    <w:p>
      <w:r>
        <w:t xml:space="preserve">läppä, lentää, bussi, auto</w:t>
      </w:r>
    </w:p>
    <w:p>
      <w:r>
        <w:rPr>
          <w:b/>
        </w:rPr>
        <w:t xml:space="preserve">Tulos</w:t>
      </w:r>
    </w:p>
    <w:p>
      <w:r>
        <w:t xml:space="preserve">kuljetusmuoto</w:t>
      </w:r>
    </w:p>
    <w:p>
      <w:r>
        <w:rPr>
          <w:b/>
        </w:rPr>
        <w:t xml:space="preserve">Esimerkki 3.3999</w:t>
      </w:r>
    </w:p>
    <w:p>
      <w:r>
        <w:t xml:space="preserve">alas, ylös, ylöspäin, ylöspäin vastakkainen, eteenpäin</w:t>
      </w:r>
    </w:p>
    <w:p>
      <w:r>
        <w:rPr>
          <w:b/>
        </w:rPr>
        <w:t xml:space="preserve">Tulos</w:t>
      </w:r>
    </w:p>
    <w:p>
      <w:r>
        <w:t xml:space="preserve">suunta</w:t>
      </w:r>
    </w:p>
    <w:p>
      <w:r>
        <w:rPr>
          <w:b/>
        </w:rPr>
        <w:t xml:space="preserve">Esimerkki 3.4000</w:t>
      </w:r>
    </w:p>
    <w:p>
      <w:r>
        <w:t xml:space="preserve">lentää, hypätä, lepakot, lintu</w:t>
      </w:r>
    </w:p>
    <w:p>
      <w:r>
        <w:rPr>
          <w:b/>
        </w:rPr>
        <w:t xml:space="preserve">Tulos</w:t>
      </w:r>
    </w:p>
    <w:p>
      <w:r>
        <w:t xml:space="preserve">eläin</w:t>
      </w:r>
    </w:p>
    <w:p>
      <w:r>
        <w:rPr>
          <w:b/>
        </w:rPr>
        <w:t xml:space="preserve">Esimerkki 3.4001</w:t>
      </w:r>
    </w:p>
    <w:p>
      <w:r>
        <w:t xml:space="preserve">heinäsirkka, kala, lintu, kärpänen</w:t>
      </w:r>
    </w:p>
    <w:p>
      <w:r>
        <w:rPr>
          <w:b/>
        </w:rPr>
        <w:t xml:space="preserve">Tulos</w:t>
      </w:r>
    </w:p>
    <w:p>
      <w:r>
        <w:t xml:space="preserve">eläin</w:t>
      </w:r>
    </w:p>
    <w:p>
      <w:r>
        <w:rPr>
          <w:b/>
        </w:rPr>
        <w:t xml:space="preserve">Esimerkki 3.4002</w:t>
      </w:r>
    </w:p>
    <w:p>
      <w:r>
        <w:t xml:space="preserve">toimistotarvikkeiden tilaaminen, vastaaminen, arkistointi, tapaamisten ajoittaminen</w:t>
      </w:r>
    </w:p>
    <w:p>
      <w:r>
        <w:rPr>
          <w:b/>
        </w:rPr>
        <w:t xml:space="preserve">Tulos</w:t>
      </w:r>
    </w:p>
    <w:p>
      <w:r>
        <w:t xml:space="preserve">sihteerin tehtävät</w:t>
      </w:r>
    </w:p>
    <w:p>
      <w:r>
        <w:rPr>
          <w:b/>
        </w:rPr>
        <w:t xml:space="preserve">Esimerkki 3.4003</w:t>
      </w:r>
    </w:p>
    <w:p>
      <w:r>
        <w:t xml:space="preserve">papukaija, maila, kurki, strutsi...</w:t>
      </w:r>
    </w:p>
    <w:p>
      <w:r>
        <w:rPr>
          <w:b/>
        </w:rPr>
        <w:t xml:space="preserve">Tulos</w:t>
      </w:r>
    </w:p>
    <w:p>
      <w:r>
        <w:t xml:space="preserve">lintu</w:t>
      </w:r>
    </w:p>
    <w:p>
      <w:r>
        <w:rPr>
          <w:b/>
        </w:rPr>
        <w:t xml:space="preserve">Esimerkki 3.4004</w:t>
      </w:r>
    </w:p>
    <w:p>
      <w:r>
        <w:t xml:space="preserve">kansi, taistelu, tko, box</w:t>
      </w:r>
    </w:p>
    <w:p>
      <w:r>
        <w:rPr>
          <w:b/>
        </w:rPr>
        <w:t xml:space="preserve">Tulos</w:t>
      </w:r>
    </w:p>
    <w:p>
      <w:r>
        <w:t xml:space="preserve">nyrkkeilyterminologia</w:t>
      </w:r>
    </w:p>
    <w:p>
      <w:r>
        <w:rPr>
          <w:b/>
        </w:rPr>
        <w:t xml:space="preserve">Esimerkki 3.4005</w:t>
      </w:r>
    </w:p>
    <w:p>
      <w:r>
        <w:t xml:space="preserve">baari, piknik, klubi, paikka</w:t>
      </w:r>
    </w:p>
    <w:p>
      <w:r>
        <w:rPr>
          <w:b/>
        </w:rPr>
        <w:t xml:space="preserve">Tulos</w:t>
      </w:r>
    </w:p>
    <w:p>
      <w:r>
        <w:t xml:space="preserve">sosiaalinen kokoontuminen</w:t>
      </w:r>
    </w:p>
    <w:p>
      <w:r>
        <w:rPr>
          <w:b/>
        </w:rPr>
        <w:t xml:space="preserve">Esimerkki 3.4006</w:t>
      </w:r>
    </w:p>
    <w:p>
      <w:r>
        <w:t xml:space="preserve">lentää, lentää, lentää, lentää, lentää</w:t>
      </w:r>
    </w:p>
    <w:p>
      <w:r>
        <w:rPr>
          <w:b/>
        </w:rPr>
        <w:t xml:space="preserve">Tulos</w:t>
      </w:r>
    </w:p>
    <w:p>
      <w:r>
        <w:t xml:space="preserve">kuljetusmuoto</w:t>
      </w:r>
    </w:p>
    <w:p>
      <w:r>
        <w:rPr>
          <w:b/>
        </w:rPr>
        <w:t xml:space="preserve">Esimerkki 3.4007</w:t>
      </w:r>
    </w:p>
    <w:p>
      <w:r>
        <w:t xml:space="preserve">asia, kirjat, erikoisuus, sisältö</w:t>
      </w:r>
    </w:p>
    <w:p>
      <w:r>
        <w:rPr>
          <w:b/>
        </w:rPr>
        <w:t xml:space="preserve">Tulos</w:t>
      </w:r>
    </w:p>
    <w:p>
      <w:r>
        <w:t xml:space="preserve">kuluttajatuote</w:t>
      </w:r>
    </w:p>
    <w:p>
      <w:r>
        <w:rPr>
          <w:b/>
        </w:rPr>
        <w:t xml:space="preserve">Esimerkki 3.4008</w:t>
      </w:r>
    </w:p>
    <w:p>
      <w:r>
        <w:t xml:space="preserve">niska, nosturi, moukari, hiekkasärkkä</w:t>
      </w:r>
    </w:p>
    <w:p>
      <w:r>
        <w:rPr>
          <w:b/>
        </w:rPr>
        <w:t xml:space="preserve">Tulos</w:t>
      </w:r>
    </w:p>
    <w:p>
      <w:r>
        <w:t xml:space="preserve">lintu</w:t>
      </w:r>
    </w:p>
    <w:p>
      <w:r>
        <w:rPr>
          <w:b/>
        </w:rPr>
        <w:t xml:space="preserve">Esimerkki 3.4009</w:t>
      </w:r>
    </w:p>
    <w:p>
      <w:r>
        <w:t xml:space="preserve">rohkeus, rohkeus, rehellinen, suorasukainen</w:t>
      </w:r>
    </w:p>
    <w:p>
      <w:r>
        <w:rPr>
          <w:b/>
        </w:rPr>
        <w:t xml:space="preserve">Tulos</w:t>
      </w:r>
    </w:p>
    <w:p>
      <w:r>
        <w:t xml:space="preserve">moraalinen ominaisuus</w:t>
      </w:r>
    </w:p>
    <w:p>
      <w:r>
        <w:rPr>
          <w:b/>
        </w:rPr>
        <w:t xml:space="preserve">Esimerkki 3.4010</w:t>
      </w:r>
    </w:p>
    <w:p>
      <w:r>
        <w:t xml:space="preserve">valas, hevonen, kala, hai</w:t>
      </w:r>
    </w:p>
    <w:p>
      <w:r>
        <w:rPr>
          <w:b/>
        </w:rPr>
        <w:t xml:space="preserve">Tulos</w:t>
      </w:r>
    </w:p>
    <w:p>
      <w:r>
        <w:t xml:space="preserve">eläin</w:t>
      </w:r>
    </w:p>
    <w:p>
      <w:r>
        <w:rPr>
          <w:b/>
        </w:rPr>
        <w:t xml:space="preserve">Esimerkki 3.4011</w:t>
      </w:r>
    </w:p>
    <w:p>
      <w:r>
        <w:t xml:space="preserve">aurinkoinen, kaunis, kylmä, lämmin</w:t>
      </w:r>
    </w:p>
    <w:p>
      <w:r>
        <w:rPr>
          <w:b/>
        </w:rPr>
        <w:t xml:space="preserve">Tulos</w:t>
      </w:r>
    </w:p>
    <w:p>
      <w:r>
        <w:t xml:space="preserve">sää</w:t>
      </w:r>
    </w:p>
    <w:p>
      <w:r>
        <w:rPr>
          <w:b/>
        </w:rPr>
        <w:t xml:space="preserve">Esimerkki 3.4012</w:t>
      </w:r>
    </w:p>
    <w:p>
      <w:r>
        <w:t xml:space="preserve">nosturi, vinssi, betonivaluja, kaivinkone</w:t>
      </w:r>
    </w:p>
    <w:p>
      <w:r>
        <w:rPr>
          <w:b/>
        </w:rPr>
        <w:t xml:space="preserve">Tulos</w:t>
      </w:r>
    </w:p>
    <w:p>
      <w:r>
        <w:t xml:space="preserve">rakentaminen</w:t>
      </w:r>
    </w:p>
    <w:p>
      <w:r>
        <w:rPr>
          <w:b/>
        </w:rPr>
        <w:t xml:space="preserve">Esimerkki 3.4013</w:t>
      </w:r>
    </w:p>
    <w:p>
      <w:r>
        <w:t xml:space="preserve">viileä, rentouttava, viileä, jäinen, hyytävä</w:t>
      </w:r>
    </w:p>
    <w:p>
      <w:r>
        <w:rPr>
          <w:b/>
        </w:rPr>
        <w:t xml:space="preserve">Tulos</w:t>
      </w:r>
    </w:p>
    <w:p>
      <w:r>
        <w:t xml:space="preserve">lämpötila</w:t>
      </w:r>
    </w:p>
    <w:p>
      <w:r>
        <w:rPr>
          <w:b/>
        </w:rPr>
        <w:t xml:space="preserve">Esimerkki 3.4014</w:t>
      </w:r>
    </w:p>
    <w:p>
      <w:r>
        <w:t xml:space="preserve">yritys, yhdistetty, yhdistetty, yhdistetty, yksityinen</w:t>
      </w:r>
    </w:p>
    <w:p>
      <w:r>
        <w:rPr>
          <w:b/>
        </w:rPr>
        <w:t xml:space="preserve">Tulos</w:t>
      </w:r>
    </w:p>
    <w:p>
      <w:r>
        <w:t xml:space="preserve">yritys</w:t>
      </w:r>
    </w:p>
    <w:p>
      <w:r>
        <w:rPr>
          <w:b/>
        </w:rPr>
        <w:t xml:space="preserve">Esimerkki 3.4015</w:t>
      </w:r>
    </w:p>
    <w:p>
      <w:r>
        <w:t xml:space="preserve">kansio, tiedosto, ohjelma, emolevy</w:t>
      </w:r>
    </w:p>
    <w:p>
      <w:r>
        <w:rPr>
          <w:b/>
        </w:rPr>
        <w:t xml:space="preserve">Tulos</w:t>
      </w:r>
    </w:p>
    <w:p>
      <w:r>
        <w:t xml:space="preserve">tietokoneet</w:t>
      </w:r>
    </w:p>
    <w:p>
      <w:r>
        <w:rPr>
          <w:b/>
        </w:rPr>
        <w:t xml:space="preserve">Esimerkki 3.4016</w:t>
      </w:r>
    </w:p>
    <w:p>
      <w:r>
        <w:t xml:space="preserve">kalorit, raskas, hiilihydraatit, rasva</w:t>
      </w:r>
    </w:p>
    <w:p>
      <w:r>
        <w:rPr>
          <w:b/>
        </w:rPr>
        <w:t xml:space="preserve">Tulos</w:t>
      </w:r>
    </w:p>
    <w:p>
      <w:r>
        <w:t xml:space="preserve">ravintoarvo</w:t>
      </w:r>
    </w:p>
    <w:p>
      <w:r>
        <w:rPr>
          <w:b/>
        </w:rPr>
        <w:t xml:space="preserve">Esimerkki 3.4017</w:t>
      </w:r>
    </w:p>
    <w:p>
      <w:r>
        <w:t xml:space="preserve">pinochle, pokeri, pata, gini</w:t>
      </w:r>
    </w:p>
    <w:p>
      <w:r>
        <w:rPr>
          <w:b/>
        </w:rPr>
        <w:t xml:space="preserve">Tulos</w:t>
      </w:r>
    </w:p>
    <w:p>
      <w:r>
        <w:t xml:space="preserve">korttipelit</w:t>
      </w:r>
    </w:p>
    <w:p>
      <w:r>
        <w:rPr>
          <w:b/>
        </w:rPr>
        <w:t xml:space="preserve">Esimerkki 3.4018</w:t>
      </w:r>
    </w:p>
    <w:p>
      <w:r>
        <w:t xml:space="preserve">c-vitamiini, suola, rasva, iso</w:t>
      </w:r>
    </w:p>
    <w:p>
      <w:r>
        <w:rPr>
          <w:b/>
        </w:rPr>
        <w:t xml:space="preserve">Tulos</w:t>
      </w:r>
    </w:p>
    <w:p>
      <w:r>
        <w:t xml:space="preserve">ravintoarvo</w:t>
      </w:r>
    </w:p>
    <w:p>
      <w:r>
        <w:rPr>
          <w:b/>
        </w:rPr>
        <w:t xml:space="preserve">Esimerkki 3.4019</w:t>
      </w:r>
    </w:p>
    <w:p>
      <w:r>
        <w:t xml:space="preserve">valehdella, väärentää, mustamaalata, keksiä.</w:t>
      </w:r>
    </w:p>
    <w:p>
      <w:r>
        <w:rPr>
          <w:b/>
        </w:rPr>
        <w:t xml:space="preserve">Tulos</w:t>
      </w:r>
    </w:p>
    <w:p>
      <w:r>
        <w:t xml:space="preserve">hämäräperäistä toimintaa</w:t>
      </w:r>
    </w:p>
    <w:p>
      <w:r>
        <w:rPr>
          <w:b/>
        </w:rPr>
        <w:t xml:space="preserve">Esimerkki 3.4020</w:t>
      </w:r>
    </w:p>
    <w:p>
      <w:r>
        <w:t xml:space="preserve">kalastus, metsästys, vaellus, kiipeily</w:t>
      </w:r>
    </w:p>
    <w:p>
      <w:r>
        <w:rPr>
          <w:b/>
        </w:rPr>
        <w:t xml:space="preserve">Tulos</w:t>
      </w:r>
    </w:p>
    <w:p>
      <w:r>
        <w:t xml:space="preserve">ulkoiluaktiviteetti</w:t>
      </w:r>
    </w:p>
    <w:p>
      <w:r>
        <w:rPr>
          <w:b/>
        </w:rPr>
        <w:t xml:space="preserve">Esimerkki 3.4021</w:t>
      </w:r>
    </w:p>
    <w:p>
      <w:r>
        <w:t xml:space="preserve">lentää, uida, hypätä, hypätä</w:t>
      </w:r>
    </w:p>
    <w:p>
      <w:r>
        <w:rPr>
          <w:b/>
        </w:rPr>
        <w:t xml:space="preserve">Tulos</w:t>
      </w:r>
    </w:p>
    <w:p>
      <w:r>
        <w:t xml:space="preserve">eläin</w:t>
      </w:r>
    </w:p>
    <w:p>
      <w:r>
        <w:rPr>
          <w:b/>
        </w:rPr>
        <w:t xml:space="preserve">Esimerkki 3.4022</w:t>
      </w:r>
    </w:p>
    <w:p>
      <w:r>
        <w:t xml:space="preserve">vesi, tuli, tulipalo, kuumuus</w:t>
      </w:r>
    </w:p>
    <w:p>
      <w:r>
        <w:rPr>
          <w:b/>
        </w:rPr>
        <w:t xml:space="preserve">Tulos</w:t>
      </w:r>
    </w:p>
    <w:p>
      <w:r>
        <w:t xml:space="preserve">elementit</w:t>
      </w:r>
    </w:p>
    <w:p>
      <w:r>
        <w:rPr>
          <w:b/>
        </w:rPr>
        <w:t xml:space="preserve">Esimerkki 3.4023</w:t>
      </w:r>
    </w:p>
    <w:p>
      <w:r>
        <w:t xml:space="preserve">vanukas, torttu, täyteläinen, suklaakakku</w:t>
      </w:r>
    </w:p>
    <w:p>
      <w:r>
        <w:rPr>
          <w:b/>
        </w:rPr>
        <w:t xml:space="preserve">Tulos</w:t>
      </w:r>
    </w:p>
    <w:p>
      <w:r>
        <w:t xml:space="preserve">suklaa ruoka</w:t>
      </w:r>
    </w:p>
    <w:p>
      <w:r>
        <w:rPr>
          <w:b/>
        </w:rPr>
        <w:t xml:space="preserve">Esimerkki 3.4024</w:t>
      </w:r>
    </w:p>
    <w:p>
      <w:r>
        <w:t xml:space="preserve">ylentää, rekrytoida, erottaa, opastaa</w:t>
      </w:r>
    </w:p>
    <w:p>
      <w:r>
        <w:rPr>
          <w:b/>
        </w:rPr>
        <w:t xml:space="preserve">Tulos</w:t>
      </w:r>
    </w:p>
    <w:p>
      <w:r>
        <w:t xml:space="preserve">työllisyystoiminta</w:t>
      </w:r>
    </w:p>
    <w:p>
      <w:r>
        <w:rPr>
          <w:b/>
        </w:rPr>
        <w:t xml:space="preserve">Esimerkki 3.4025</w:t>
      </w:r>
    </w:p>
    <w:p>
      <w:r>
        <w:t xml:space="preserve">gini, viini, rommi, vodka</w:t>
      </w:r>
    </w:p>
    <w:p>
      <w:r>
        <w:rPr>
          <w:b/>
        </w:rPr>
        <w:t xml:space="preserve">Tulos</w:t>
      </w:r>
    </w:p>
    <w:p>
      <w:r>
        <w:t xml:space="preserve">alkoholijuomat</w:t>
      </w:r>
    </w:p>
    <w:p>
      <w:r>
        <w:rPr>
          <w:b/>
        </w:rPr>
        <w:t xml:space="preserve">Esimerkki 3.4026</w:t>
      </w:r>
    </w:p>
    <w:p>
      <w:r>
        <w:t xml:space="preserve">hietalintu, sorsa, kolibri, kurki</w:t>
      </w:r>
    </w:p>
    <w:p>
      <w:r>
        <w:rPr>
          <w:b/>
        </w:rPr>
        <w:t xml:space="preserve">Tulos</w:t>
      </w:r>
    </w:p>
    <w:p>
      <w:r>
        <w:t xml:space="preserve">lintu</w:t>
      </w:r>
    </w:p>
    <w:p>
      <w:r>
        <w:rPr>
          <w:b/>
        </w:rPr>
        <w:t xml:space="preserve">Esimerkki 3.4027</w:t>
      </w:r>
    </w:p>
    <w:p>
      <w:r>
        <w:t xml:space="preserve">huolestunut, huolissaan, hermostunut, tylsistynyt</w:t>
      </w:r>
    </w:p>
    <w:p>
      <w:r>
        <w:rPr>
          <w:b/>
        </w:rPr>
        <w:t xml:space="preserve">Tulos</w:t>
      </w:r>
    </w:p>
    <w:p>
      <w:r>
        <w:t xml:space="preserve">emotionaalinen tila</w:t>
      </w:r>
    </w:p>
    <w:p>
      <w:r>
        <w:rPr>
          <w:b/>
        </w:rPr>
        <w:t xml:space="preserve">Esimerkki 3.4028</w:t>
      </w:r>
    </w:p>
    <w:p>
      <w:r>
        <w:t xml:space="preserve">kala, koira, valas, lepakko</w:t>
      </w:r>
    </w:p>
    <w:p>
      <w:r>
        <w:rPr>
          <w:b/>
        </w:rPr>
        <w:t xml:space="preserve">Tulos</w:t>
      </w:r>
    </w:p>
    <w:p>
      <w:r>
        <w:t xml:space="preserve">eläin</w:t>
      </w:r>
    </w:p>
    <w:p>
      <w:r>
        <w:rPr>
          <w:b/>
        </w:rPr>
        <w:t xml:space="preserve">Esimerkki 3.4029</w:t>
      </w:r>
    </w:p>
    <w:p>
      <w:r>
        <w:t xml:space="preserve">taso, tasainen, vaakasuora, laakso</w:t>
      </w:r>
    </w:p>
    <w:p>
      <w:r>
        <w:rPr>
          <w:b/>
        </w:rPr>
        <w:t xml:space="preserve">Tulos</w:t>
      </w:r>
    </w:p>
    <w:p>
      <w:r>
        <w:t xml:space="preserve">maantieteellinen ominaisuus</w:t>
      </w:r>
    </w:p>
    <w:p>
      <w:r>
        <w:rPr>
          <w:b/>
        </w:rPr>
        <w:t xml:space="preserve">Esimerkki 3.4030</w:t>
      </w:r>
    </w:p>
    <w:p>
      <w:r>
        <w:t xml:space="preserve">tyrmäys, hanska, kansi, jab</w:t>
      </w:r>
    </w:p>
    <w:p>
      <w:r>
        <w:rPr>
          <w:b/>
        </w:rPr>
        <w:t xml:space="preserve">Tulos</w:t>
      </w:r>
    </w:p>
    <w:p>
      <w:r>
        <w:t xml:space="preserve">nyrkkeilyterminologia</w:t>
      </w:r>
    </w:p>
    <w:p>
      <w:r>
        <w:rPr>
          <w:b/>
        </w:rPr>
        <w:t xml:space="preserve">Esimerkki 3.4031</w:t>
      </w:r>
    </w:p>
    <w:p>
      <w:r>
        <w:t xml:space="preserve">purje, miehistö, kansi, runko</w:t>
      </w:r>
    </w:p>
    <w:p>
      <w:r>
        <w:rPr>
          <w:b/>
        </w:rPr>
        <w:t xml:space="preserve">Tulos</w:t>
      </w:r>
    </w:p>
    <w:p>
      <w:r>
        <w:t xml:space="preserve">veneet</w:t>
      </w:r>
    </w:p>
    <w:p>
      <w:r>
        <w:rPr>
          <w:b/>
        </w:rPr>
        <w:t xml:space="preserve">Esimerkki 3.4032</w:t>
      </w:r>
    </w:p>
    <w:p>
      <w:r>
        <w:t xml:space="preserve">alkuruoka, herkut, ranskankerma, juusto</w:t>
      </w:r>
    </w:p>
    <w:p>
      <w:r>
        <w:rPr>
          <w:b/>
        </w:rPr>
        <w:t xml:space="preserve">Tulos</w:t>
      </w:r>
    </w:p>
    <w:p>
      <w:r>
        <w:t xml:space="preserve">ruoka</w:t>
      </w:r>
    </w:p>
    <w:p>
      <w:r>
        <w:rPr>
          <w:b/>
        </w:rPr>
        <w:t xml:space="preserve">Esimerkki 3.4033</w:t>
      </w:r>
    </w:p>
    <w:p>
      <w:r>
        <w:t xml:space="preserve">kala, hamsteri, tiikeri, lepakko</w:t>
      </w:r>
    </w:p>
    <w:p>
      <w:r>
        <w:rPr>
          <w:b/>
        </w:rPr>
        <w:t xml:space="preserve">Tulos</w:t>
      </w:r>
    </w:p>
    <w:p>
      <w:r>
        <w:t xml:space="preserve">eläin</w:t>
      </w:r>
    </w:p>
    <w:p>
      <w:r>
        <w:rPr>
          <w:b/>
        </w:rPr>
        <w:t xml:space="preserve">Esimerkki 3.4034</w:t>
      </w:r>
    </w:p>
    <w:p>
      <w:r>
        <w:t xml:space="preserve">suosittu, yleinen, perus, tavallinen</w:t>
      </w:r>
    </w:p>
    <w:p>
      <w:r>
        <w:rPr>
          <w:b/>
        </w:rPr>
        <w:t xml:space="preserve">Tulos</w:t>
      </w:r>
    </w:p>
    <w:p>
      <w:r>
        <w:t xml:space="preserve">laajalle levinnyt</w:t>
      </w:r>
    </w:p>
    <w:p>
      <w:r>
        <w:rPr>
          <w:b/>
        </w:rPr>
        <w:t xml:space="preserve">Esimerkki 3.4035</w:t>
      </w:r>
    </w:p>
    <w:p>
      <w:r>
        <w:t xml:space="preserve">tiedosto, ram, palomuuri, tila</w:t>
      </w:r>
    </w:p>
    <w:p>
      <w:r>
        <w:rPr>
          <w:b/>
        </w:rPr>
        <w:t xml:space="preserve">Tulos</w:t>
      </w:r>
    </w:p>
    <w:p>
      <w:r>
        <w:t xml:space="preserve">tietokoneet</w:t>
      </w:r>
    </w:p>
    <w:p>
      <w:r>
        <w:rPr>
          <w:b/>
        </w:rPr>
        <w:t xml:space="preserve">Esimerkki 3.4036</w:t>
      </w:r>
    </w:p>
    <w:p>
      <w:r>
        <w:t xml:space="preserve">metalli, akryyli, puu, lasi</w:t>
      </w:r>
    </w:p>
    <w:p>
      <w:r>
        <w:rPr>
          <w:b/>
        </w:rPr>
        <w:t xml:space="preserve">Tulos</w:t>
      </w:r>
    </w:p>
    <w:p>
      <w:r>
        <w:t xml:space="preserve">ikkunan materiaali</w:t>
      </w:r>
    </w:p>
    <w:p>
      <w:r>
        <w:rPr>
          <w:b/>
        </w:rPr>
        <w:t xml:space="preserve">Esimerkki 3.4037</w:t>
      </w:r>
    </w:p>
    <w:p>
      <w:r>
        <w:t xml:space="preserve">kalsium, kalorit, rauta, rasva</w:t>
      </w:r>
    </w:p>
    <w:p>
      <w:r>
        <w:rPr>
          <w:b/>
        </w:rPr>
        <w:t xml:space="preserve">Tulos</w:t>
      </w:r>
    </w:p>
    <w:p>
      <w:r>
        <w:t xml:space="preserve">ravintoarvo</w:t>
      </w:r>
    </w:p>
    <w:p>
      <w:r>
        <w:rPr>
          <w:b/>
        </w:rPr>
        <w:t xml:space="preserve">Esimerkki 3.4038</w:t>
      </w:r>
    </w:p>
    <w:p>
      <w:r>
        <w:t xml:space="preserve">liukua, juna, bussi, lentää</w:t>
      </w:r>
    </w:p>
    <w:p>
      <w:r>
        <w:rPr>
          <w:b/>
        </w:rPr>
        <w:t xml:space="preserve">Tulos</w:t>
      </w:r>
    </w:p>
    <w:p>
      <w:r>
        <w:t xml:space="preserve">kuljetusmuoto</w:t>
      </w:r>
    </w:p>
    <w:p>
      <w:r>
        <w:rPr>
          <w:b/>
        </w:rPr>
        <w:t xml:space="preserve">Esimerkki 3.4039</w:t>
      </w:r>
    </w:p>
    <w:p>
      <w:r>
        <w:t xml:space="preserve">raskas, fudge, suklaakakku, suklaa, suklaa</w:t>
      </w:r>
    </w:p>
    <w:p>
      <w:r>
        <w:rPr>
          <w:b/>
        </w:rPr>
        <w:t xml:space="preserve">Tulos</w:t>
      </w:r>
    </w:p>
    <w:p>
      <w:r>
        <w:t xml:space="preserve">suklaa ruoka</w:t>
      </w:r>
    </w:p>
    <w:p>
      <w:r>
        <w:rPr>
          <w:b/>
        </w:rPr>
        <w:t xml:space="preserve">Esimerkki 3.4040</w:t>
      </w:r>
    </w:p>
    <w:p>
      <w:r>
        <w:t xml:space="preserve">varoitus, esto, kulma, kansi</w:t>
      </w:r>
    </w:p>
    <w:p>
      <w:r>
        <w:rPr>
          <w:b/>
        </w:rPr>
        <w:t xml:space="preserve">Tulos</w:t>
      </w:r>
    </w:p>
    <w:p>
      <w:r>
        <w:t xml:space="preserve">nyrkkeilyterminologia</w:t>
      </w:r>
    </w:p>
    <w:p>
      <w:r>
        <w:rPr>
          <w:b/>
        </w:rPr>
        <w:t xml:space="preserve">Esimerkki 3.4041</w:t>
      </w:r>
    </w:p>
    <w:p>
      <w:r>
        <w:t xml:space="preserve">ärsyyntynyt, rento, mukava, hienosti</w:t>
      </w:r>
    </w:p>
    <w:p>
      <w:r>
        <w:rPr>
          <w:b/>
        </w:rPr>
        <w:t xml:space="preserve">Tulos</w:t>
      </w:r>
    </w:p>
    <w:p>
      <w:r>
        <w:t xml:space="preserve">emotionaalinen tila</w:t>
      </w:r>
    </w:p>
    <w:p>
      <w:r>
        <w:rPr>
          <w:b/>
        </w:rPr>
        <w:t xml:space="preserve">Esimerkki 3.4042</w:t>
      </w:r>
    </w:p>
    <w:p>
      <w:r>
        <w:t xml:space="preserve">social, woo, swoon, fawn, fawn</w:t>
      </w:r>
    </w:p>
    <w:p>
      <w:r>
        <w:rPr>
          <w:b/>
        </w:rPr>
        <w:t xml:space="preserve">Tulos</w:t>
      </w:r>
    </w:p>
    <w:p>
      <w:r>
        <w:t xml:space="preserve">tunneilmaisu</w:t>
      </w:r>
    </w:p>
    <w:p>
      <w:r>
        <w:rPr>
          <w:b/>
        </w:rPr>
        <w:t xml:space="preserve">Esimerkki 3.4043</w:t>
      </w:r>
    </w:p>
    <w:p>
      <w:r>
        <w:t xml:space="preserve">jalka, senttimetri, kilometri, tuuma</w:t>
      </w:r>
    </w:p>
    <w:p>
      <w:r>
        <w:rPr>
          <w:b/>
        </w:rPr>
        <w:t xml:space="preserve">Tulos</w:t>
      </w:r>
    </w:p>
    <w:p>
      <w:r>
        <w:t xml:space="preserve">mittayksikkö</w:t>
      </w:r>
    </w:p>
    <w:p>
      <w:r>
        <w:rPr>
          <w:b/>
        </w:rPr>
        <w:t xml:space="preserve">Esimerkki 3.4044</w:t>
      </w:r>
    </w:p>
    <w:p>
      <w:r>
        <w:t xml:space="preserve">eettinen, rauhallinen, viileä, sinnikäs</w:t>
      </w:r>
    </w:p>
    <w:p>
      <w:r>
        <w:rPr>
          <w:b/>
        </w:rPr>
        <w:t xml:space="preserve">Tulos</w:t>
      </w:r>
    </w:p>
    <w:p>
      <w:r>
        <w:t xml:space="preserve">henkilökohtainen ominaisuus</w:t>
      </w:r>
    </w:p>
    <w:p>
      <w:r>
        <w:rPr>
          <w:b/>
        </w:rPr>
        <w:t xml:space="preserve">Esimerkki 3.4045</w:t>
      </w:r>
    </w:p>
    <w:p>
      <w:r>
        <w:t xml:space="preserve">lehmä, hiiret, tiikeri, kala</w:t>
      </w:r>
    </w:p>
    <w:p>
      <w:r>
        <w:rPr>
          <w:b/>
        </w:rPr>
        <w:t xml:space="preserve">Tulos</w:t>
      </w:r>
    </w:p>
    <w:p>
      <w:r>
        <w:t xml:space="preserve">eläin</w:t>
      </w:r>
    </w:p>
    <w:p>
      <w:r>
        <w:rPr>
          <w:b/>
        </w:rPr>
        <w:t xml:space="preserve">Esimerkki 3.4046</w:t>
      </w:r>
    </w:p>
    <w:p>
      <w:r>
        <w:t xml:space="preserve">tasainen, juokseva., estetty, lähellä</w:t>
      </w:r>
    </w:p>
    <w:p>
      <w:r>
        <w:rPr>
          <w:b/>
        </w:rPr>
        <w:t xml:space="preserve">Tulos</w:t>
      </w:r>
    </w:p>
    <w:p>
      <w:r>
        <w:t xml:space="preserve">myymälän tila</w:t>
      </w:r>
    </w:p>
    <w:p>
      <w:r>
        <w:rPr>
          <w:b/>
        </w:rPr>
        <w:t xml:space="preserve">Esimerkki 3.4047</w:t>
      </w:r>
    </w:p>
    <w:p>
      <w:r>
        <w:t xml:space="preserve">lentää, pyöräillä, lepattaa, aaltoilla</w:t>
      </w:r>
    </w:p>
    <w:p>
      <w:r>
        <w:rPr>
          <w:b/>
        </w:rPr>
        <w:t xml:space="preserve">Tulos</w:t>
      </w:r>
    </w:p>
    <w:p>
      <w:r>
        <w:t xml:space="preserve">kuljetusmuoto</w:t>
      </w:r>
    </w:p>
    <w:p>
      <w:r>
        <w:rPr>
          <w:b/>
        </w:rPr>
        <w:t xml:space="preserve">Esimerkki 3.4048</w:t>
      </w:r>
    </w:p>
    <w:p>
      <w:r>
        <w:t xml:space="preserve">bridge, gini, hertta, pino, pinochle</w:t>
      </w:r>
    </w:p>
    <w:p>
      <w:r>
        <w:rPr>
          <w:b/>
        </w:rPr>
        <w:t xml:space="preserve">Tulos</w:t>
      </w:r>
    </w:p>
    <w:p>
      <w:r>
        <w:t xml:space="preserve">korttipelit</w:t>
      </w:r>
    </w:p>
    <w:p>
      <w:r>
        <w:rPr>
          <w:b/>
        </w:rPr>
        <w:t xml:space="preserve">Esimerkki 3.4049</w:t>
      </w:r>
    </w:p>
    <w:p>
      <w:r>
        <w:t xml:space="preserve">alue, rasva, laiha, lihava, lihava</w:t>
      </w:r>
    </w:p>
    <w:p>
      <w:r>
        <w:rPr>
          <w:b/>
        </w:rPr>
        <w:t xml:space="preserve">Tulos</w:t>
      </w:r>
    </w:p>
    <w:p>
      <w:r>
        <w:t xml:space="preserve">fyysinen ominaisuus</w:t>
      </w:r>
    </w:p>
    <w:p>
      <w:r>
        <w:rPr>
          <w:b/>
        </w:rPr>
        <w:t xml:space="preserve">Esimerkki 3.4050</w:t>
      </w:r>
    </w:p>
    <w:p>
      <w:r>
        <w:t xml:space="preserve">hotelli, asunto-osakeyhtiö, asunto, pyöreä</w:t>
      </w:r>
    </w:p>
    <w:p>
      <w:r>
        <w:rPr>
          <w:b/>
        </w:rPr>
        <w:t xml:space="preserve">Tulos</w:t>
      </w:r>
    </w:p>
    <w:p>
      <w:r>
        <w:t xml:space="preserve">majoitus</w:t>
      </w:r>
    </w:p>
    <w:p>
      <w:r>
        <w:rPr>
          <w:b/>
        </w:rPr>
        <w:t xml:space="preserve">Esimerkki 3.4051</w:t>
      </w:r>
    </w:p>
    <w:p>
      <w:r>
        <w:t xml:space="preserve">baari, klubi, klaani, ryhmä</w:t>
      </w:r>
    </w:p>
    <w:p>
      <w:r>
        <w:rPr>
          <w:b/>
        </w:rPr>
        <w:t xml:space="preserve">Tulos</w:t>
      </w:r>
    </w:p>
    <w:p>
      <w:r>
        <w:t xml:space="preserve">sosiaalinen kokoontuminen</w:t>
      </w:r>
    </w:p>
    <w:p>
      <w:r>
        <w:rPr>
          <w:b/>
        </w:rPr>
        <w:t xml:space="preserve">Esimerkki 3.4052</w:t>
      </w:r>
    </w:p>
    <w:p>
      <w:r>
        <w:t xml:space="preserve">rento, hyväksyttävä, sisältö, hieno</w:t>
      </w:r>
    </w:p>
    <w:p>
      <w:r>
        <w:rPr>
          <w:b/>
        </w:rPr>
        <w:t xml:space="preserve">Tulos</w:t>
      </w:r>
    </w:p>
    <w:p>
      <w:r>
        <w:t xml:space="preserve">emotionaalinen tila</w:t>
      </w:r>
    </w:p>
    <w:p>
      <w:r>
        <w:rPr>
          <w:b/>
        </w:rPr>
        <w:t xml:space="preserve">Esimerkki 3.4053</w:t>
      </w:r>
    </w:p>
    <w:p>
      <w:r>
        <w:t xml:space="preserve">rento, sinnikäs, viileä, rauhallinen, rauhallinen</w:t>
      </w:r>
    </w:p>
    <w:p>
      <w:r>
        <w:rPr>
          <w:b/>
        </w:rPr>
        <w:t xml:space="preserve">Tulos</w:t>
      </w:r>
    </w:p>
    <w:p>
      <w:r>
        <w:t xml:space="preserve">henkilökohtainen ominaisuus</w:t>
      </w:r>
    </w:p>
    <w:p>
      <w:r>
        <w:rPr>
          <w:b/>
        </w:rPr>
        <w:t xml:space="preserve">Esimerkki 3.4054</w:t>
      </w:r>
    </w:p>
    <w:p>
      <w:r>
        <w:t xml:space="preserve">kuitata, valehdella, valehdella, valehdella, valehdella, valehdella.</w:t>
      </w:r>
    </w:p>
    <w:p>
      <w:r>
        <w:rPr>
          <w:b/>
        </w:rPr>
        <w:t xml:space="preserve">Tulos</w:t>
      </w:r>
    </w:p>
    <w:p>
      <w:r>
        <w:t xml:space="preserve">hämäräperäistä toimintaa</w:t>
      </w:r>
    </w:p>
    <w:p>
      <w:r>
        <w:rPr>
          <w:b/>
        </w:rPr>
        <w:t xml:space="preserve">Esimerkki 3.4055</w:t>
      </w:r>
    </w:p>
    <w:p>
      <w:r>
        <w:t xml:space="preserve">etelään, alas, eteenpäin, putoaminen</w:t>
      </w:r>
    </w:p>
    <w:p>
      <w:r>
        <w:rPr>
          <w:b/>
        </w:rPr>
        <w:t xml:space="preserve">Tulos</w:t>
      </w:r>
    </w:p>
    <w:p>
      <w:r>
        <w:t xml:space="preserve">suunta</w:t>
      </w:r>
    </w:p>
    <w:p>
      <w:r>
        <w:rPr>
          <w:b/>
        </w:rPr>
        <w:t xml:space="preserve">Esimerkki 3.4056</w:t>
      </w:r>
    </w:p>
    <w:p>
      <w:r>
        <w:t xml:space="preserve">lentää, heilua, lepattaa, vetää</w:t>
      </w:r>
    </w:p>
    <w:p>
      <w:r>
        <w:rPr>
          <w:b/>
        </w:rPr>
        <w:t xml:space="preserve">Tulos</w:t>
      </w:r>
    </w:p>
    <w:p>
      <w:r>
        <w:t xml:space="preserve">kuljetusmuoto</w:t>
      </w:r>
    </w:p>
    <w:p>
      <w:r>
        <w:rPr>
          <w:b/>
        </w:rPr>
        <w:t xml:space="preserve">Esimerkki 3.4057</w:t>
      </w:r>
    </w:p>
    <w:p>
      <w:r>
        <w:t xml:space="preserve">kansi, keittokomero, pelastusköysi, päällikkö</w:t>
      </w:r>
    </w:p>
    <w:p>
      <w:r>
        <w:rPr>
          <w:b/>
        </w:rPr>
        <w:t xml:space="preserve">Tulos</w:t>
      </w:r>
    </w:p>
    <w:p>
      <w:r>
        <w:t xml:space="preserve">veneet</w:t>
      </w:r>
    </w:p>
    <w:p>
      <w:r>
        <w:rPr>
          <w:b/>
        </w:rPr>
        <w:t xml:space="preserve">Esimerkki 3.4058</w:t>
      </w:r>
    </w:p>
    <w:p>
      <w:r>
        <w:t xml:space="preserve">runsas, fudge, brownies, kerma, kermavaahto</w:t>
      </w:r>
    </w:p>
    <w:p>
      <w:r>
        <w:rPr>
          <w:b/>
        </w:rPr>
        <w:t xml:space="preserve">Tulos</w:t>
      </w:r>
    </w:p>
    <w:p>
      <w:r>
        <w:t xml:space="preserve">suklaa ruoka</w:t>
      </w:r>
    </w:p>
    <w:p>
      <w:r>
        <w:rPr>
          <w:b/>
        </w:rPr>
        <w:t xml:space="preserve">Esimerkki 3.4059</w:t>
      </w:r>
    </w:p>
    <w:p>
      <w:r>
        <w:t xml:space="preserve">sulje, poissa käytöstä, käynnissä., sammuttaa.</w:t>
      </w:r>
    </w:p>
    <w:p>
      <w:r>
        <w:rPr>
          <w:b/>
        </w:rPr>
        <w:t xml:space="preserve">Tulos</w:t>
      </w:r>
    </w:p>
    <w:p>
      <w:r>
        <w:t xml:space="preserve">myymälän tila</w:t>
      </w:r>
    </w:p>
    <w:p>
      <w:r>
        <w:rPr>
          <w:b/>
        </w:rPr>
        <w:t xml:space="preserve">Esimerkki 3.4060</w:t>
      </w:r>
    </w:p>
    <w:p>
      <w:r>
        <w:t xml:space="preserve">oikeudenmukainen, lojaali, epäoikeudenmukainen, kunnollinen</w:t>
      </w:r>
    </w:p>
    <w:p>
      <w:r>
        <w:rPr>
          <w:b/>
        </w:rPr>
        <w:t xml:space="preserve">Tulos</w:t>
      </w:r>
    </w:p>
    <w:p>
      <w:r>
        <w:t xml:space="preserve">moraalinen ominaisuus</w:t>
      </w:r>
    </w:p>
    <w:p>
      <w:r>
        <w:rPr>
          <w:b/>
        </w:rPr>
        <w:t xml:space="preserve">Esimerkki 3.4061</w:t>
      </w:r>
    </w:p>
    <w:p>
      <w:r>
        <w:t xml:space="preserve">kala, hiiri, koira, vuohi</w:t>
      </w:r>
    </w:p>
    <w:p>
      <w:r>
        <w:rPr>
          <w:b/>
        </w:rPr>
        <w:t xml:space="preserve">Tulos</w:t>
      </w:r>
    </w:p>
    <w:p>
      <w:r>
        <w:t xml:space="preserve">eläin</w:t>
      </w:r>
    </w:p>
    <w:p>
      <w:r>
        <w:rPr>
          <w:b/>
        </w:rPr>
        <w:t xml:space="preserve">Esimerkki 3.4062</w:t>
      </w:r>
    </w:p>
    <w:p>
      <w:r>
        <w:t xml:space="preserve">virta, aalto, vesi, sininen</w:t>
      </w:r>
    </w:p>
    <w:p>
      <w:r>
        <w:rPr>
          <w:b/>
        </w:rPr>
        <w:t xml:space="preserve">Tulos</w:t>
      </w:r>
    </w:p>
    <w:p>
      <w:r>
        <w:t xml:space="preserve">valtameri</w:t>
      </w:r>
    </w:p>
    <w:p>
      <w:r>
        <w:rPr>
          <w:b/>
        </w:rPr>
        <w:t xml:space="preserve">Esimerkki 3.4063</w:t>
      </w:r>
    </w:p>
    <w:p>
      <w:r>
        <w:t xml:space="preserve">sisältö, kauppatavara, aine, erikoisuus, erikoisuus</w:t>
      </w:r>
    </w:p>
    <w:p>
      <w:r>
        <w:rPr>
          <w:b/>
        </w:rPr>
        <w:t xml:space="preserve">Tulos</w:t>
      </w:r>
    </w:p>
    <w:p>
      <w:r>
        <w:t xml:space="preserve">kuluttajatuote</w:t>
      </w:r>
    </w:p>
    <w:p>
      <w:r>
        <w:rPr>
          <w:b/>
        </w:rPr>
        <w:t xml:space="preserve">Esimerkki 3.4064</w:t>
      </w:r>
    </w:p>
    <w:p>
      <w:r>
        <w:t xml:space="preserve">keskikokoinen, vaalea, rakenne, koko</w:t>
      </w:r>
    </w:p>
    <w:p>
      <w:r>
        <w:rPr>
          <w:b/>
        </w:rPr>
        <w:t xml:space="preserve">Tulos</w:t>
      </w:r>
    </w:p>
    <w:p>
      <w:r>
        <w:t xml:space="preserve">esteettinen ominaisuus</w:t>
      </w:r>
    </w:p>
    <w:p>
      <w:r>
        <w:rPr>
          <w:b/>
        </w:rPr>
        <w:t xml:space="preserve">Esimerkki 3.4065</w:t>
      </w:r>
    </w:p>
    <w:p>
      <w:r>
        <w:t xml:space="preserve">ajaa, bussilla, uida, lentää</w:t>
      </w:r>
    </w:p>
    <w:p>
      <w:r>
        <w:rPr>
          <w:b/>
        </w:rPr>
        <w:t xml:space="preserve">Tulos</w:t>
      </w:r>
    </w:p>
    <w:p>
      <w:r>
        <w:t xml:space="preserve">kuljetusmuoto</w:t>
      </w:r>
    </w:p>
    <w:p>
      <w:r>
        <w:rPr>
          <w:b/>
        </w:rPr>
        <w:t xml:space="preserve">Esimerkki 3.4066</w:t>
      </w:r>
    </w:p>
    <w:p>
      <w:r>
        <w:t xml:space="preserve">kissa, tiikeri, hiiret, kala</w:t>
      </w:r>
    </w:p>
    <w:p>
      <w:r>
        <w:rPr>
          <w:b/>
        </w:rPr>
        <w:t xml:space="preserve">Tulos</w:t>
      </w:r>
    </w:p>
    <w:p>
      <w:r>
        <w:t xml:space="preserve">eläin</w:t>
      </w:r>
    </w:p>
    <w:p>
      <w:r>
        <w:rPr>
          <w:b/>
        </w:rPr>
        <w:t xml:space="preserve">Esimerkki 3.4067</w:t>
      </w:r>
    </w:p>
    <w:p>
      <w:r>
        <w:t xml:space="preserve">studio, hotelli, jopa, asunto</w:t>
      </w:r>
    </w:p>
    <w:p>
      <w:r>
        <w:rPr>
          <w:b/>
        </w:rPr>
        <w:t xml:space="preserve">Tulos</w:t>
      </w:r>
    </w:p>
    <w:p>
      <w:r>
        <w:t xml:space="preserve">majoitus</w:t>
      </w:r>
    </w:p>
    <w:p>
      <w:r>
        <w:rPr>
          <w:b/>
        </w:rPr>
        <w:t xml:space="preserve">Esimerkki 3.4068</w:t>
      </w:r>
    </w:p>
    <w:p>
      <w:r>
        <w:t xml:space="preserve">kiusata, himoitsemaan, haikailla, rakastamaan</w:t>
      </w:r>
    </w:p>
    <w:p>
      <w:r>
        <w:rPr>
          <w:b/>
        </w:rPr>
        <w:t xml:space="preserve">Tulos</w:t>
      </w:r>
    </w:p>
    <w:p>
      <w:r>
        <w:t xml:space="preserve">tunneilmaisu</w:t>
      </w:r>
    </w:p>
    <w:p>
      <w:r>
        <w:rPr>
          <w:b/>
        </w:rPr>
        <w:t xml:space="preserve">Esimerkki 3.4069</w:t>
      </w:r>
    </w:p>
    <w:p>
      <w:r>
        <w:t xml:space="preserve">rasva, hauraus, suuri, imeytyminen.</w:t>
      </w:r>
    </w:p>
    <w:p>
      <w:r>
        <w:rPr>
          <w:b/>
        </w:rPr>
        <w:t xml:space="preserve">Tulos</w:t>
      </w:r>
    </w:p>
    <w:p>
      <w:r>
        <w:t xml:space="preserve">fyysinen ominaisuus</w:t>
      </w:r>
    </w:p>
    <w:p>
      <w:r>
        <w:rPr>
          <w:b/>
        </w:rPr>
        <w:t xml:space="preserve">Esimerkki 3.4070</w:t>
      </w:r>
    </w:p>
    <w:p>
      <w:r>
        <w:t xml:space="preserve">imarteleva, seurata, tukahdutettu, fawn</w:t>
      </w:r>
    </w:p>
    <w:p>
      <w:r>
        <w:rPr>
          <w:b/>
        </w:rPr>
        <w:t xml:space="preserve">Tulos</w:t>
      </w:r>
    </w:p>
    <w:p>
      <w:r>
        <w:t xml:space="preserve">tunneilmaisu</w:t>
      </w:r>
    </w:p>
    <w:p>
      <w:r>
        <w:rPr>
          <w:b/>
        </w:rPr>
        <w:t xml:space="preserve">Esimerkki 3.4071</w:t>
      </w:r>
    </w:p>
    <w:p>
      <w:r>
        <w:t xml:space="preserve">mielistellä, pyörtyä, seurata, heittäytyä...</w:t>
      </w:r>
    </w:p>
    <w:p>
      <w:r>
        <w:rPr>
          <w:b/>
        </w:rPr>
        <w:t xml:space="preserve">Tulos</w:t>
      </w:r>
    </w:p>
    <w:p>
      <w:r>
        <w:t xml:space="preserve">tunneilmaisu</w:t>
      </w:r>
    </w:p>
    <w:p>
      <w:r>
        <w:rPr>
          <w:b/>
        </w:rPr>
        <w:t xml:space="preserve">Esimerkki 3.4072</w:t>
      </w:r>
    </w:p>
    <w:p>
      <w:r>
        <w:t xml:space="preserve">melankolinen, inhottava, häpeällinen, alakuloinen, alakuloinen</w:t>
      </w:r>
    </w:p>
    <w:p>
      <w:r>
        <w:rPr>
          <w:b/>
        </w:rPr>
        <w:t xml:space="preserve">Tulos</w:t>
      </w:r>
    </w:p>
    <w:p>
      <w:r>
        <w:t xml:space="preserve">emotionaalinen tila</w:t>
      </w:r>
    </w:p>
    <w:p>
      <w:r>
        <w:rPr>
          <w:b/>
        </w:rPr>
        <w:t xml:space="preserve">Esimerkki 3.4073</w:t>
      </w:r>
    </w:p>
    <w:p>
      <w:r>
        <w:t xml:space="preserve">valhe, väärennös, väärentäminen, löysääminen</w:t>
      </w:r>
    </w:p>
    <w:p>
      <w:r>
        <w:rPr>
          <w:b/>
        </w:rPr>
        <w:t xml:space="preserve">Tulos</w:t>
      </w:r>
    </w:p>
    <w:p>
      <w:r>
        <w:t xml:space="preserve">hämäräperäistä toimintaa</w:t>
      </w:r>
    </w:p>
    <w:p>
      <w:r>
        <w:rPr>
          <w:b/>
        </w:rPr>
        <w:t xml:space="preserve">Esimerkki 3.4074</w:t>
      </w:r>
    </w:p>
    <w:p>
      <w:r>
        <w:t xml:space="preserve">gin, pokeri, blackjack, sota</w:t>
      </w:r>
    </w:p>
    <w:p>
      <w:r>
        <w:rPr>
          <w:b/>
        </w:rPr>
        <w:t xml:space="preserve">Tulos</w:t>
      </w:r>
    </w:p>
    <w:p>
      <w:r>
        <w:t xml:space="preserve">korttipelit</w:t>
      </w:r>
    </w:p>
    <w:p>
      <w:r>
        <w:rPr>
          <w:b/>
        </w:rPr>
        <w:t xml:space="preserve">Esimerkki 3.4075</w:t>
      </w:r>
    </w:p>
    <w:p>
      <w:r>
        <w:t xml:space="preserve">liekki, liekki, tuli, vesi</w:t>
      </w:r>
    </w:p>
    <w:p>
      <w:r>
        <w:rPr>
          <w:b/>
        </w:rPr>
        <w:t xml:space="preserve">Tulos</w:t>
      </w:r>
    </w:p>
    <w:p>
      <w:r>
        <w:t xml:space="preserve">elementit</w:t>
      </w:r>
    </w:p>
    <w:p>
      <w:r>
        <w:rPr>
          <w:b/>
        </w:rPr>
        <w:t xml:space="preserve">Esimerkki 3.4076</w:t>
      </w:r>
    </w:p>
    <w:p>
      <w:r>
        <w:t xml:space="preserve">vasen, tasainen, maahan, alas</w:t>
      </w:r>
    </w:p>
    <w:p>
      <w:r>
        <w:rPr>
          <w:b/>
        </w:rPr>
        <w:t xml:space="preserve">Tulos</w:t>
      </w:r>
    </w:p>
    <w:p>
      <w:r>
        <w:t xml:space="preserve">suunta</w:t>
      </w:r>
    </w:p>
    <w:p>
      <w:r>
        <w:rPr>
          <w:b/>
        </w:rPr>
        <w:t xml:space="preserve">Esimerkki 3.4077</w:t>
      </w:r>
    </w:p>
    <w:p>
      <w:r>
        <w:t xml:space="preserve">luotettava, epäoikeudenmukainen, oikeudenmukainen, uskollinen</w:t>
      </w:r>
    </w:p>
    <w:p>
      <w:r>
        <w:rPr>
          <w:b/>
        </w:rPr>
        <w:t xml:space="preserve">Tulos</w:t>
      </w:r>
    </w:p>
    <w:p>
      <w:r>
        <w:t xml:space="preserve">moraalinen ominaisuus</w:t>
      </w:r>
    </w:p>
    <w:p>
      <w:r>
        <w:rPr>
          <w:b/>
        </w:rPr>
        <w:t xml:space="preserve">Esimerkki 3.4078</w:t>
      </w:r>
    </w:p>
    <w:p>
      <w:r>
        <w:t xml:space="preserve">vaatetus, sisältö, asia, palvelu, palvelu</w:t>
      </w:r>
    </w:p>
    <w:p>
      <w:r>
        <w:rPr>
          <w:b/>
        </w:rPr>
        <w:t xml:space="preserve">Tulos</w:t>
      </w:r>
    </w:p>
    <w:p>
      <w:r>
        <w:t xml:space="preserve">kuluttajatuote</w:t>
      </w:r>
    </w:p>
    <w:p>
      <w:r>
        <w:rPr>
          <w:b/>
        </w:rPr>
        <w:t xml:space="preserve">Esimerkki 3.4079</w:t>
      </w:r>
    </w:p>
    <w:p>
      <w:r>
        <w:t xml:space="preserve">emolevy, tiedosto, laitteisto, palomuuri</w:t>
      </w:r>
    </w:p>
    <w:p>
      <w:r>
        <w:rPr>
          <w:b/>
        </w:rPr>
        <w:t xml:space="preserve">Tulos</w:t>
      </w:r>
    </w:p>
    <w:p>
      <w:r>
        <w:t xml:space="preserve">tietokoneet</w:t>
      </w:r>
    </w:p>
    <w:p>
      <w:r>
        <w:rPr>
          <w:b/>
        </w:rPr>
        <w:t xml:space="preserve">Esimerkki 3.4080</w:t>
      </w:r>
    </w:p>
    <w:p>
      <w:r>
        <w:t xml:space="preserve">leijona, lammas, ankka, hanhi...</w:t>
      </w:r>
    </w:p>
    <w:p>
      <w:r>
        <w:rPr>
          <w:b/>
        </w:rPr>
        <w:t xml:space="preserve">Tulos</w:t>
      </w:r>
    </w:p>
    <w:p>
      <w:r>
        <w:t xml:space="preserve">eläimet</w:t>
      </w:r>
    </w:p>
    <w:p>
      <w:r>
        <w:rPr>
          <w:b/>
        </w:rPr>
        <w:t xml:space="preserve">Esimerkki 3.4081</w:t>
      </w:r>
    </w:p>
    <w:p>
      <w:r>
        <w:t xml:space="preserve">onneton, alakuloinen, kiltti, surkea</w:t>
      </w:r>
    </w:p>
    <w:p>
      <w:r>
        <w:rPr>
          <w:b/>
        </w:rPr>
        <w:t xml:space="preserve">Tulos</w:t>
      </w:r>
    </w:p>
    <w:p>
      <w:r>
        <w:t xml:space="preserve">emotionaalinen tila</w:t>
      </w:r>
    </w:p>
    <w:p>
      <w:r>
        <w:rPr>
          <w:b/>
        </w:rPr>
        <w:t xml:space="preserve">Esimerkki 3.4082</w:t>
      </w:r>
    </w:p>
    <w:p>
      <w:r>
        <w:t xml:space="preserve">taso, tasainen, kukkula, tasanko</w:t>
      </w:r>
    </w:p>
    <w:p>
      <w:r>
        <w:rPr>
          <w:b/>
        </w:rPr>
        <w:t xml:space="preserve">Tulos</w:t>
      </w:r>
    </w:p>
    <w:p>
      <w:r>
        <w:t xml:space="preserve">maantieteellinen ominaisuus</w:t>
      </w:r>
    </w:p>
    <w:p>
      <w:r>
        <w:rPr>
          <w:b/>
        </w:rPr>
        <w:t xml:space="preserve">Esimerkki 3.4083</w:t>
      </w:r>
    </w:p>
    <w:p>
      <w:r>
        <w:t xml:space="preserve">poistaa, kieltää, ampua, ylistää</w:t>
      </w:r>
    </w:p>
    <w:p>
      <w:r>
        <w:rPr>
          <w:b/>
        </w:rPr>
        <w:t xml:space="preserve">Tulos</w:t>
      </w:r>
    </w:p>
    <w:p>
      <w:r>
        <w:t xml:space="preserve">työllisyystoiminta</w:t>
      </w:r>
    </w:p>
    <w:p>
      <w:r>
        <w:rPr>
          <w:b/>
        </w:rPr>
        <w:t xml:space="preserve">Esimerkki 3.4084</w:t>
      </w:r>
    </w:p>
    <w:p>
      <w:r>
        <w:t xml:space="preserve">hieno, siellä, kaunis, tylsä</w:t>
      </w:r>
    </w:p>
    <w:p>
      <w:r>
        <w:rPr>
          <w:b/>
        </w:rPr>
        <w:t xml:space="preserve">Tulos</w:t>
      </w:r>
    </w:p>
    <w:p>
      <w:r>
        <w:t xml:space="preserve">esteettinen ominaisuus</w:t>
      </w:r>
    </w:p>
    <w:p>
      <w:r>
        <w:rPr>
          <w:b/>
        </w:rPr>
        <w:t xml:space="preserve">Esimerkki 3.4085</w:t>
      </w:r>
    </w:p>
    <w:p>
      <w:r>
        <w:t xml:space="preserve">delfiini, merikilpikonna, vuohi, kala</w:t>
      </w:r>
    </w:p>
    <w:p>
      <w:r>
        <w:rPr>
          <w:b/>
        </w:rPr>
        <w:t xml:space="preserve">Tulos</w:t>
      </w:r>
    </w:p>
    <w:p>
      <w:r>
        <w:t xml:space="preserve">eläin</w:t>
      </w:r>
    </w:p>
    <w:p>
      <w:r>
        <w:rPr>
          <w:b/>
        </w:rPr>
        <w:t xml:space="preserve">Esimerkki 3.4086</w:t>
      </w:r>
    </w:p>
    <w:p>
      <w:r>
        <w:t xml:space="preserve">lammas, ankka, lehmä, sika</w:t>
      </w:r>
    </w:p>
    <w:p>
      <w:r>
        <w:rPr>
          <w:b/>
        </w:rPr>
        <w:t xml:space="preserve">Tulos</w:t>
      </w:r>
    </w:p>
    <w:p>
      <w:r>
        <w:t xml:space="preserve">eläimet</w:t>
      </w:r>
    </w:p>
    <w:p>
      <w:r>
        <w:rPr>
          <w:b/>
        </w:rPr>
        <w:t xml:space="preserve">Esimerkki 3.4087</w:t>
      </w:r>
    </w:p>
    <w:p>
      <w:r>
        <w:t xml:space="preserve">tavallinen, tavallinen, tylsä, yleinen</w:t>
      </w:r>
    </w:p>
    <w:p>
      <w:r>
        <w:rPr>
          <w:b/>
        </w:rPr>
        <w:t xml:space="preserve">Tulos</w:t>
      </w:r>
    </w:p>
    <w:p>
      <w:r>
        <w:t xml:space="preserve">laajalle levinnyt</w:t>
      </w:r>
    </w:p>
    <w:p>
      <w:r>
        <w:rPr>
          <w:b/>
        </w:rPr>
        <w:t xml:space="preserve">Esimerkki 3.4088</w:t>
      </w:r>
    </w:p>
    <w:p>
      <w:r>
        <w:t xml:space="preserve">kulmavauhti, rasva, lihavuus, absorptio, imeytyminen</w:t>
      </w:r>
    </w:p>
    <w:p>
      <w:r>
        <w:rPr>
          <w:b/>
        </w:rPr>
        <w:t xml:space="preserve">Tulos</w:t>
      </w:r>
    </w:p>
    <w:p>
      <w:r>
        <w:t xml:space="preserve">fyysinen ominaisuus</w:t>
      </w:r>
    </w:p>
    <w:p>
      <w:r>
        <w:rPr>
          <w:b/>
        </w:rPr>
        <w:t xml:space="preserve">Esimerkki 3.4089</w:t>
      </w:r>
    </w:p>
    <w:p>
      <w:r>
        <w:t xml:space="preserve">kapteeni, kersantti, kenraali, majuri</w:t>
      </w:r>
    </w:p>
    <w:p>
      <w:r>
        <w:rPr>
          <w:b/>
        </w:rPr>
        <w:t xml:space="preserve">Tulos</w:t>
      </w:r>
    </w:p>
    <w:p>
      <w:r>
        <w:t xml:space="preserve">sotilasarvo</w:t>
      </w:r>
    </w:p>
    <w:p>
      <w:r>
        <w:rPr>
          <w:b/>
        </w:rPr>
        <w:t xml:space="preserve">Esimerkki 3.4090</w:t>
      </w:r>
    </w:p>
    <w:p>
      <w:r>
        <w:t xml:space="preserve">muovi, tähystysaukko, lasi, paneeli</w:t>
      </w:r>
    </w:p>
    <w:p>
      <w:r>
        <w:rPr>
          <w:b/>
        </w:rPr>
        <w:t xml:space="preserve">Tulos</w:t>
      </w:r>
    </w:p>
    <w:p>
      <w:r>
        <w:t xml:space="preserve">ikkunan materiaali</w:t>
      </w:r>
    </w:p>
    <w:p>
      <w:r>
        <w:rPr>
          <w:b/>
        </w:rPr>
        <w:t xml:space="preserve">Esimerkki 3.4091</w:t>
      </w:r>
    </w:p>
    <w:p>
      <w:r>
        <w:t xml:space="preserve">taaksepäin, ylös, alas, maahan</w:t>
      </w:r>
    </w:p>
    <w:p>
      <w:r>
        <w:rPr>
          <w:b/>
        </w:rPr>
        <w:t xml:space="preserve">Tulos</w:t>
      </w:r>
    </w:p>
    <w:p>
      <w:r>
        <w:t xml:space="preserve">suunta</w:t>
      </w:r>
    </w:p>
    <w:p>
      <w:r>
        <w:rPr>
          <w:b/>
        </w:rPr>
        <w:t xml:space="preserve">Esimerkki 3.4092</w:t>
      </w:r>
    </w:p>
    <w:p>
      <w:r>
        <w:t xml:space="preserve">veitsi, veitsi, kuppi, lasi</w:t>
      </w:r>
    </w:p>
    <w:p>
      <w:r>
        <w:rPr>
          <w:b/>
        </w:rPr>
        <w:t xml:space="preserve">Tulos</w:t>
      </w:r>
    </w:p>
    <w:p>
      <w:r>
        <w:t xml:space="preserve">keittiötarvikkeet</w:t>
      </w:r>
    </w:p>
    <w:p>
      <w:r>
        <w:rPr>
          <w:b/>
        </w:rPr>
        <w:t xml:space="preserve">Esimerkki 3.4093</w:t>
      </w:r>
    </w:p>
    <w:p>
      <w:r>
        <w:t xml:space="preserve">putoaminen, rullaaminen, kiipeäminen, syöksyminen</w:t>
      </w:r>
    </w:p>
    <w:p>
      <w:r>
        <w:rPr>
          <w:b/>
        </w:rPr>
        <w:t xml:space="preserve">Tulos</w:t>
      </w:r>
    </w:p>
    <w:p>
      <w:r>
        <w:t xml:space="preserve">liikunta</w:t>
      </w:r>
    </w:p>
    <w:p>
      <w:r>
        <w:rPr>
          <w:b/>
        </w:rPr>
        <w:t xml:space="preserve">Esimerkki 3.4094</w:t>
      </w:r>
    </w:p>
    <w:p>
      <w:r>
        <w:t xml:space="preserve">oikeudenmukainen, reilu, kunnollinen, puolueeton</w:t>
      </w:r>
    </w:p>
    <w:p>
      <w:r>
        <w:rPr>
          <w:b/>
        </w:rPr>
        <w:t xml:space="preserve">Tulos</w:t>
      </w:r>
    </w:p>
    <w:p>
      <w:r>
        <w:t xml:space="preserve">moraalinen ominaisuus</w:t>
      </w:r>
    </w:p>
    <w:p>
      <w:r>
        <w:rPr>
          <w:b/>
        </w:rPr>
        <w:t xml:space="preserve">Esimerkki 3.4095</w:t>
      </w:r>
    </w:p>
    <w:p>
      <w:r>
        <w:t xml:space="preserve">hoagie, klubi, sämpylä, pekoni</w:t>
      </w:r>
    </w:p>
    <w:p>
      <w:r>
        <w:rPr>
          <w:b/>
        </w:rPr>
        <w:t xml:space="preserve">Tulos</w:t>
      </w:r>
    </w:p>
    <w:p>
      <w:r>
        <w:t xml:space="preserve">voileipätyyppi</w:t>
      </w:r>
    </w:p>
    <w:p>
      <w:r>
        <w:rPr>
          <w:b/>
        </w:rPr>
        <w:t xml:space="preserve">Esimerkki 3.4096</w:t>
      </w:r>
    </w:p>
    <w:p>
      <w:r>
        <w:t xml:space="preserve">vaatteet, sisältö, asia, korut, korut</w:t>
      </w:r>
    </w:p>
    <w:p>
      <w:r>
        <w:rPr>
          <w:b/>
        </w:rPr>
        <w:t xml:space="preserve">Tulos</w:t>
      </w:r>
    </w:p>
    <w:p>
      <w:r>
        <w:t xml:space="preserve">kuluttajatuote</w:t>
      </w:r>
    </w:p>
    <w:p>
      <w:r>
        <w:rPr>
          <w:b/>
        </w:rPr>
        <w:t xml:space="preserve">Esimerkki 3.4097</w:t>
      </w:r>
    </w:p>
    <w:p>
      <w:r>
        <w:t xml:space="preserve">laatikko, kansi, lyönti, esto</w:t>
      </w:r>
    </w:p>
    <w:p>
      <w:r>
        <w:rPr>
          <w:b/>
        </w:rPr>
        <w:t xml:space="preserve">Tulos</w:t>
      </w:r>
    </w:p>
    <w:p>
      <w:r>
        <w:t xml:space="preserve">nyrkkeilyn terminologia</w:t>
      </w:r>
    </w:p>
    <w:p>
      <w:r>
        <w:rPr>
          <w:b/>
        </w:rPr>
        <w:t xml:space="preserve">Esimerkki 3.4098</w:t>
      </w:r>
    </w:p>
    <w:p>
      <w:r>
        <w:t xml:space="preserve">yksityiskohtainen, tasainen, hieno, tylsä</w:t>
      </w:r>
    </w:p>
    <w:p>
      <w:r>
        <w:rPr>
          <w:b/>
        </w:rPr>
        <w:t xml:space="preserve">Tulos</w:t>
      </w:r>
    </w:p>
    <w:p>
      <w:r>
        <w:t xml:space="preserve">esteettinen ominaisuus</w:t>
      </w:r>
    </w:p>
    <w:p>
      <w:r>
        <w:rPr>
          <w:b/>
        </w:rPr>
        <w:t xml:space="preserve">Esimerkki 3.4099</w:t>
      </w:r>
    </w:p>
    <w:p>
      <w:r>
        <w:t xml:space="preserve">kuitua, sokeria, proteiinia, rasvaa</w:t>
      </w:r>
    </w:p>
    <w:p>
      <w:r>
        <w:rPr>
          <w:b/>
        </w:rPr>
        <w:t xml:space="preserve">Tulos</w:t>
      </w:r>
    </w:p>
    <w:p>
      <w:r>
        <w:t xml:space="preserve">ravintoarvo</w:t>
      </w:r>
    </w:p>
    <w:p>
      <w:r>
        <w:rPr>
          <w:b/>
        </w:rPr>
        <w:t xml:space="preserve">Esimerkki 3.4100</w:t>
      </w:r>
    </w:p>
    <w:p>
      <w:r>
        <w:t xml:space="preserve">fine, detached, alright, well</w:t>
      </w:r>
    </w:p>
    <w:p>
      <w:r>
        <w:rPr>
          <w:b/>
        </w:rPr>
        <w:t xml:space="preserve">Tulos</w:t>
      </w:r>
    </w:p>
    <w:p>
      <w:r>
        <w:t xml:space="preserve">emotionaalinen tila</w:t>
      </w:r>
    </w:p>
    <w:p>
      <w:r>
        <w:rPr>
          <w:b/>
        </w:rPr>
        <w:t xml:space="preserve">Esimerkki 3.4101</w:t>
      </w:r>
    </w:p>
    <w:p>
      <w:r>
        <w:t xml:space="preserve">nosturi, vinssi, swift, taklaukset</w:t>
      </w:r>
    </w:p>
    <w:p>
      <w:r>
        <w:rPr>
          <w:b/>
        </w:rPr>
        <w:t xml:space="preserve">Tulos</w:t>
      </w:r>
    </w:p>
    <w:p>
      <w:r>
        <w:t xml:space="preserve">lintu</w:t>
      </w:r>
    </w:p>
    <w:p>
      <w:r>
        <w:rPr>
          <w:b/>
        </w:rPr>
        <w:t xml:space="preserve">Esimerkki 3.4102</w:t>
      </w:r>
    </w:p>
    <w:p>
      <w:r>
        <w:t xml:space="preserve">lepattaa, aalto, bussi, lentää</w:t>
      </w:r>
    </w:p>
    <w:p>
      <w:r>
        <w:rPr>
          <w:b/>
        </w:rPr>
        <w:t xml:space="preserve">Tulos</w:t>
      </w:r>
    </w:p>
    <w:p>
      <w:r>
        <w:t xml:space="preserve">kuljetusmuoto</w:t>
      </w:r>
    </w:p>
    <w:p>
      <w:r>
        <w:rPr>
          <w:b/>
        </w:rPr>
        <w:t xml:space="preserve">Esimerkki 3.4103</w:t>
      </w:r>
    </w:p>
    <w:p>
      <w:r>
        <w:t xml:space="preserve">uida, liikkua, sukeltaa, pudota</w:t>
      </w:r>
    </w:p>
    <w:p>
      <w:r>
        <w:rPr>
          <w:b/>
        </w:rPr>
        <w:t xml:space="preserve">Tulos</w:t>
      </w:r>
    </w:p>
    <w:p>
      <w:r>
        <w:t xml:space="preserve">liikunta</w:t>
      </w:r>
    </w:p>
    <w:p>
      <w:r>
        <w:rPr>
          <w:b/>
        </w:rPr>
        <w:t xml:space="preserve">Esimerkki 3.4104</w:t>
      </w:r>
    </w:p>
    <w:p>
      <w:r>
        <w:t xml:space="preserve">reilu, valo, sävy, lajike</w:t>
      </w:r>
    </w:p>
    <w:p>
      <w:r>
        <w:rPr>
          <w:b/>
        </w:rPr>
        <w:t xml:space="preserve">Tulos</w:t>
      </w:r>
    </w:p>
    <w:p>
      <w:r>
        <w:t xml:space="preserve">esteettinen ominaisuus</w:t>
      </w:r>
    </w:p>
    <w:p>
      <w:r>
        <w:rPr>
          <w:b/>
        </w:rPr>
        <w:t xml:space="preserve">Esimerkki 3.4105</w:t>
      </w:r>
    </w:p>
    <w:p>
      <w:r>
        <w:t xml:space="preserve">reilu, oikeudenmukainen, hieno, kunniallinen</w:t>
      </w:r>
    </w:p>
    <w:p>
      <w:r>
        <w:rPr>
          <w:b/>
        </w:rPr>
        <w:t xml:space="preserve">Tulos</w:t>
      </w:r>
    </w:p>
    <w:p>
      <w:r>
        <w:t xml:space="preserve">moraalinen ominaisuus</w:t>
      </w:r>
    </w:p>
    <w:p>
      <w:r>
        <w:rPr>
          <w:b/>
        </w:rPr>
        <w:t xml:space="preserve">Esimerkki 3.4106</w:t>
      </w:r>
    </w:p>
    <w:p>
      <w:r>
        <w:t xml:space="preserve">ilmasto, reilu, myrskyinen, reipas, reipas</w:t>
      </w:r>
    </w:p>
    <w:p>
      <w:r>
        <w:rPr>
          <w:b/>
        </w:rPr>
        <w:t xml:space="preserve">Tulos</w:t>
      </w:r>
    </w:p>
    <w:p>
      <w:r>
        <w:t xml:space="preserve">sää</w:t>
      </w:r>
    </w:p>
    <w:p>
      <w:r>
        <w:rPr>
          <w:b/>
        </w:rPr>
        <w:t xml:space="preserve">Esimerkki 3.4107</w:t>
      </w:r>
    </w:p>
    <w:p>
      <w:r>
        <w:t xml:space="preserve">sakko, sakko, vankeus, priimus</w:t>
      </w:r>
    </w:p>
    <w:p>
      <w:r>
        <w:rPr>
          <w:b/>
        </w:rPr>
        <w:t xml:space="preserve">Tulos</w:t>
      </w:r>
    </w:p>
    <w:p>
      <w:r>
        <w:t xml:space="preserve">poliisin rangaistus</w:t>
      </w:r>
    </w:p>
    <w:p>
      <w:r>
        <w:rPr>
          <w:b/>
        </w:rPr>
        <w:t xml:space="preserve">Esimerkki 3.4108</w:t>
      </w:r>
    </w:p>
    <w:p>
      <w:r>
        <w:t xml:space="preserve">tarkkaavainen, rauhallinen, syrjäänvetäytyvä, hieno</w:t>
      </w:r>
    </w:p>
    <w:p>
      <w:r>
        <w:rPr>
          <w:b/>
        </w:rPr>
        <w:t xml:space="preserve">Tulos</w:t>
      </w:r>
    </w:p>
    <w:p>
      <w:r>
        <w:t xml:space="preserve">emotionaalinen tila</w:t>
      </w:r>
    </w:p>
    <w:p>
      <w:r>
        <w:rPr>
          <w:b/>
        </w:rPr>
        <w:t xml:space="preserve">Esimerkki 3.4109</w:t>
      </w:r>
    </w:p>
    <w:p>
      <w:r>
        <w:t xml:space="preserve">seurata, imarrella, haukkua, kiusata.</w:t>
      </w:r>
    </w:p>
    <w:p>
      <w:r>
        <w:rPr>
          <w:b/>
        </w:rPr>
        <w:t xml:space="preserve">Tulos</w:t>
      </w:r>
    </w:p>
    <w:p>
      <w:r>
        <w:t xml:space="preserve">tunneilmaisu</w:t>
      </w:r>
    </w:p>
    <w:p>
      <w:r>
        <w:rPr>
          <w:b/>
        </w:rPr>
        <w:t xml:space="preserve">Esimerkki 3.4110</w:t>
      </w:r>
    </w:p>
    <w:p>
      <w:r>
        <w:t xml:space="preserve">Canyoning, kajakki, kalastus, vaellus, patikointi</w:t>
      </w:r>
    </w:p>
    <w:p>
      <w:r>
        <w:rPr>
          <w:b/>
        </w:rPr>
        <w:t xml:space="preserve">Tulos</w:t>
      </w:r>
    </w:p>
    <w:p>
      <w:r>
        <w:t xml:space="preserve">ulkoiluaktiviteetti</w:t>
      </w:r>
    </w:p>
    <w:p>
      <w:r>
        <w:rPr>
          <w:b/>
        </w:rPr>
        <w:t xml:space="preserve">Esimerkki 3.4111</w:t>
      </w:r>
    </w:p>
    <w:p>
      <w:r>
        <w:t xml:space="preserve">läpikuultava kangas, lasi, paneeli, vinyyli</w:t>
      </w:r>
    </w:p>
    <w:p>
      <w:r>
        <w:rPr>
          <w:b/>
        </w:rPr>
        <w:t xml:space="preserve">Tulos</w:t>
      </w:r>
    </w:p>
    <w:p>
      <w:r>
        <w:t xml:space="preserve">ikkunan materiaali</w:t>
      </w:r>
    </w:p>
    <w:p>
      <w:r>
        <w:rPr>
          <w:b/>
        </w:rPr>
        <w:t xml:space="preserve">Esimerkki 3.4112</w:t>
      </w:r>
    </w:p>
    <w:p>
      <w:r>
        <w:t xml:space="preserve">lajike, aavemainen, tasainen, reilu</w:t>
      </w:r>
    </w:p>
    <w:p>
      <w:r>
        <w:rPr>
          <w:b/>
        </w:rPr>
        <w:t xml:space="preserve">Tulos</w:t>
      </w:r>
    </w:p>
    <w:p>
      <w:r>
        <w:t xml:space="preserve">esteettinen ominaisuus</w:t>
      </w:r>
    </w:p>
    <w:p>
      <w:r>
        <w:rPr>
          <w:b/>
        </w:rPr>
        <w:t xml:space="preserve">Esimerkki 3.4113</w:t>
      </w:r>
    </w:p>
    <w:p>
      <w:r>
        <w:t xml:space="preserve">sämpylä, klubi, hampurilainen, dagwood</w:t>
      </w:r>
    </w:p>
    <w:p>
      <w:r>
        <w:rPr>
          <w:b/>
        </w:rPr>
        <w:t xml:space="preserve">Tulos</w:t>
      </w:r>
    </w:p>
    <w:p>
      <w:r>
        <w:t xml:space="preserve">voileipätyyppi</w:t>
      </w:r>
    </w:p>
    <w:p>
      <w:r>
        <w:rPr>
          <w:b/>
        </w:rPr>
        <w:t xml:space="preserve">Esimerkki 3.4114</w:t>
      </w:r>
    </w:p>
    <w:p>
      <w:r>
        <w:t xml:space="preserve">räpläys, uinti, nousu, lentäminen</w:t>
      </w:r>
    </w:p>
    <w:p>
      <w:r>
        <w:rPr>
          <w:b/>
        </w:rPr>
        <w:t xml:space="preserve">Tulos</w:t>
      </w:r>
    </w:p>
    <w:p>
      <w:r>
        <w:t xml:space="preserve">kuljetusmuoto</w:t>
      </w:r>
    </w:p>
    <w:p>
      <w:r>
        <w:rPr>
          <w:b/>
        </w:rPr>
        <w:t xml:space="preserve">Esimerkki 3.4115</w:t>
      </w:r>
    </w:p>
    <w:p>
      <w:r>
        <w:t xml:space="preserve">mehiläinen, hyppää, lentää, kävellä</w:t>
      </w:r>
    </w:p>
    <w:p>
      <w:r>
        <w:rPr>
          <w:b/>
        </w:rPr>
        <w:t xml:space="preserve">Tulos</w:t>
      </w:r>
    </w:p>
    <w:p>
      <w:r>
        <w:t xml:space="preserve">eläin</w:t>
      </w:r>
    </w:p>
    <w:p>
      <w:r>
        <w:rPr>
          <w:b/>
        </w:rPr>
        <w:t xml:space="preserve">Esimerkki 3.4116</w:t>
      </w:r>
    </w:p>
    <w:p>
      <w:r>
        <w:t xml:space="preserve">rehellinen, rohkeus, rehellisyys, tarkkuus</w:t>
      </w:r>
    </w:p>
    <w:p>
      <w:r>
        <w:rPr>
          <w:b/>
        </w:rPr>
        <w:t xml:space="preserve">Tulos</w:t>
      </w:r>
    </w:p>
    <w:p>
      <w:r>
        <w:t xml:space="preserve">moraalinen ominaisuus</w:t>
      </w:r>
    </w:p>
    <w:p>
      <w:r>
        <w:rPr>
          <w:b/>
        </w:rPr>
        <w:t xml:space="preserve">Esimerkki 3.4117</w:t>
      </w:r>
    </w:p>
    <w:p>
      <w:r>
        <w:t xml:space="preserve">vaeltaa, kumartua, kyykistyä, kumartua</w:t>
      </w:r>
    </w:p>
    <w:p>
      <w:r>
        <w:rPr>
          <w:b/>
        </w:rPr>
        <w:t xml:space="preserve">Tulos</w:t>
      </w:r>
    </w:p>
    <w:p>
      <w:r>
        <w:t xml:space="preserve">liikunta</w:t>
      </w:r>
    </w:p>
    <w:p>
      <w:r>
        <w:rPr>
          <w:b/>
        </w:rPr>
        <w:t xml:space="preserve">Esimerkki 3.4118</w:t>
      </w:r>
    </w:p>
    <w:p>
      <w:r>
        <w:t xml:space="preserve">kajakki, kalastus, soutu, kanjoninousu</w:t>
      </w:r>
    </w:p>
    <w:p>
      <w:r>
        <w:rPr>
          <w:b/>
        </w:rPr>
        <w:t xml:space="preserve">Tulos</w:t>
      </w:r>
    </w:p>
    <w:p>
      <w:r>
        <w:t xml:space="preserve">ulkoiluaktiviteetti</w:t>
      </w:r>
    </w:p>
    <w:p>
      <w:r>
        <w:rPr>
          <w:b/>
        </w:rPr>
        <w:t xml:space="preserve">Esimerkki 3.4119</w:t>
      </w:r>
    </w:p>
    <w:p>
      <w:r>
        <w:t xml:space="preserve">kurki, kolibri, joutsen, papukaija...</w:t>
      </w:r>
    </w:p>
    <w:p>
      <w:r>
        <w:rPr>
          <w:b/>
        </w:rPr>
        <w:t xml:space="preserve">Tulos</w:t>
      </w:r>
    </w:p>
    <w:p>
      <w:r>
        <w:t xml:space="preserve">lintu</w:t>
      </w:r>
    </w:p>
    <w:p>
      <w:r>
        <w:rPr>
          <w:b/>
        </w:rPr>
        <w:t xml:space="preserve">Esimerkki 3.4120</w:t>
      </w:r>
    </w:p>
    <w:p>
      <w:r>
        <w:t xml:space="preserve">ohjelma, kansio, lataus, tiedosto</w:t>
      </w:r>
    </w:p>
    <w:p>
      <w:r>
        <w:rPr>
          <w:b/>
        </w:rPr>
        <w:t xml:space="preserve">Tulos</w:t>
      </w:r>
    </w:p>
    <w:p>
      <w:r>
        <w:t xml:space="preserve">tietokoneet</w:t>
      </w:r>
    </w:p>
    <w:p>
      <w:r>
        <w:rPr>
          <w:b/>
        </w:rPr>
        <w:t xml:space="preserve">Esimerkki 3.4121</w:t>
      </w:r>
    </w:p>
    <w:p>
      <w:r>
        <w:t xml:space="preserve">ankka, putoaminen, kumartuminen, vaellus</w:t>
      </w:r>
    </w:p>
    <w:p>
      <w:r>
        <w:rPr>
          <w:b/>
        </w:rPr>
        <w:t xml:space="preserve">Tulos</w:t>
      </w:r>
    </w:p>
    <w:p>
      <w:r>
        <w:t xml:space="preserve">liikunta</w:t>
      </w:r>
    </w:p>
    <w:p>
      <w:r>
        <w:rPr>
          <w:b/>
        </w:rPr>
        <w:t xml:space="preserve">Esimerkki 3.4122</w:t>
      </w:r>
    </w:p>
    <w:p>
      <w:r>
        <w:t xml:space="preserve">buna, jousi, nuotit, ulostulojohto</w:t>
      </w:r>
    </w:p>
    <w:p>
      <w:r>
        <w:rPr>
          <w:b/>
        </w:rPr>
        <w:t xml:space="preserve">Tulos</w:t>
      </w:r>
    </w:p>
    <w:p>
      <w:r>
        <w:t xml:space="preserve">kitaraosuus</w:t>
      </w:r>
    </w:p>
    <w:p>
      <w:r>
        <w:rPr>
          <w:b/>
        </w:rPr>
        <w:t xml:space="preserve">Esimerkki 3.4123</w:t>
      </w:r>
    </w:p>
    <w:p>
      <w:r>
        <w:t xml:space="preserve">viileä, kuuma, kylmä, virkistävä</w:t>
      </w:r>
    </w:p>
    <w:p>
      <w:r>
        <w:rPr>
          <w:b/>
        </w:rPr>
        <w:t xml:space="preserve">Tulos</w:t>
      </w:r>
    </w:p>
    <w:p>
      <w:r>
        <w:t xml:space="preserve">lämpötila</w:t>
      </w:r>
    </w:p>
    <w:p>
      <w:r>
        <w:rPr>
          <w:b/>
        </w:rPr>
        <w:t xml:space="preserve">Esimerkki 3.4124</w:t>
      </w:r>
    </w:p>
    <w:p>
      <w:r>
        <w:t xml:space="preserve">nosturi, pelikaani, flamingo, pylväsmies</w:t>
      </w:r>
    </w:p>
    <w:p>
      <w:r>
        <w:rPr>
          <w:b/>
        </w:rPr>
        <w:t xml:space="preserve">Tulos</w:t>
      </w:r>
    </w:p>
    <w:p>
      <w:r>
        <w:t xml:space="preserve">lintu</w:t>
      </w:r>
    </w:p>
    <w:p>
      <w:r>
        <w:rPr>
          <w:b/>
        </w:rPr>
        <w:t xml:space="preserve">Esimerkki 3.4125</w:t>
      </w:r>
    </w:p>
    <w:p>
      <w:r>
        <w:t xml:space="preserve">tasainen, viileä, leppoisa, sitkeä</w:t>
      </w:r>
    </w:p>
    <w:p>
      <w:r>
        <w:rPr>
          <w:b/>
        </w:rPr>
        <w:t xml:space="preserve">Tulos</w:t>
      </w:r>
    </w:p>
    <w:p>
      <w:r>
        <w:t xml:space="preserve">henkilökohtainen ominaisuus</w:t>
      </w:r>
    </w:p>
    <w:p>
      <w:r>
        <w:rPr>
          <w:b/>
        </w:rPr>
        <w:t xml:space="preserve">Esimerkki 3.4126</w:t>
      </w:r>
    </w:p>
    <w:p>
      <w:r>
        <w:t xml:space="preserve">kaivinkone, nosturi, vintturi, nosturi</w:t>
      </w:r>
    </w:p>
    <w:p>
      <w:r>
        <w:rPr>
          <w:b/>
        </w:rPr>
        <w:t xml:space="preserve">Tulos</w:t>
      </w:r>
    </w:p>
    <w:p>
      <w:r>
        <w:t xml:space="preserve">rakentaminen</w:t>
      </w:r>
    </w:p>
    <w:p>
      <w:r>
        <w:rPr>
          <w:b/>
        </w:rPr>
        <w:t xml:space="preserve">Esimerkki 3.4127</w:t>
      </w:r>
    </w:p>
    <w:p>
      <w:r>
        <w:t xml:space="preserve">onnellinen, hermostunut, innostunut, tyytyväinen</w:t>
      </w:r>
    </w:p>
    <w:p>
      <w:r>
        <w:rPr>
          <w:b/>
        </w:rPr>
        <w:t xml:space="preserve">Tulos</w:t>
      </w:r>
    </w:p>
    <w:p>
      <w:r>
        <w:t xml:space="preserve">emotionaalinen tila</w:t>
      </w:r>
    </w:p>
    <w:p>
      <w:r>
        <w:rPr>
          <w:b/>
        </w:rPr>
        <w:t xml:space="preserve">Esimerkki 3.4128</w:t>
      </w:r>
    </w:p>
    <w:p>
      <w:r>
        <w:t xml:space="preserve">sulkea, sulkea, päättynyt päiväksi, pois käytöstä</w:t>
      </w:r>
    </w:p>
    <w:p>
      <w:r>
        <w:rPr>
          <w:b/>
        </w:rPr>
        <w:t xml:space="preserve">Tulos</w:t>
      </w:r>
    </w:p>
    <w:p>
      <w:r>
        <w:t xml:space="preserve">myymälän tila</w:t>
      </w:r>
    </w:p>
    <w:p>
      <w:r>
        <w:rPr>
          <w:b/>
        </w:rPr>
        <w:t xml:space="preserve">Esimerkki 3.4129</w:t>
      </w:r>
    </w:p>
    <w:p>
      <w:r>
        <w:t xml:space="preserve">tehdä luokan, oikeudenmukainen, reipas, ilmasto</w:t>
      </w:r>
    </w:p>
    <w:p>
      <w:r>
        <w:rPr>
          <w:b/>
        </w:rPr>
        <w:t xml:space="preserve">Tulos</w:t>
      </w:r>
    </w:p>
    <w:p>
      <w:r>
        <w:t xml:space="preserve">sää</w:t>
      </w:r>
    </w:p>
    <w:p>
      <w:r>
        <w:rPr>
          <w:b/>
        </w:rPr>
        <w:t xml:space="preserve">Esimerkki 3.4130</w:t>
      </w:r>
    </w:p>
    <w:p>
      <w:r>
        <w:t xml:space="preserve">ilmasto, oikeudenmukainen, lämmin, tehdä luokan</w:t>
      </w:r>
    </w:p>
    <w:p>
      <w:r>
        <w:rPr>
          <w:b/>
        </w:rPr>
        <w:t xml:space="preserve">Tulos</w:t>
      </w:r>
    </w:p>
    <w:p>
      <w:r>
        <w:t xml:space="preserve">sää</w:t>
      </w:r>
    </w:p>
    <w:p>
      <w:r>
        <w:rPr>
          <w:b/>
        </w:rPr>
        <w:t xml:space="preserve">Esimerkki 3.4131</w:t>
      </w:r>
    </w:p>
    <w:p>
      <w:r>
        <w:t xml:space="preserve">tryffelit, suklaa, kerma, suklaa, kermavaahto</w:t>
      </w:r>
    </w:p>
    <w:p>
      <w:r>
        <w:rPr>
          <w:b/>
        </w:rPr>
        <w:t xml:space="preserve">Tulos</w:t>
      </w:r>
    </w:p>
    <w:p>
      <w:r>
        <w:t xml:space="preserve">suklaa ruoka</w:t>
      </w:r>
    </w:p>
    <w:p>
      <w:r>
        <w:rPr>
          <w:b/>
        </w:rPr>
        <w:t xml:space="preserve">Esimerkki 3.4132</w:t>
      </w:r>
    </w:p>
    <w:p>
      <w:r>
        <w:t xml:space="preserve">kala, lentää, mehiläinen, heiluttaa</w:t>
      </w:r>
    </w:p>
    <w:p>
      <w:r>
        <w:rPr>
          <w:b/>
        </w:rPr>
        <w:t xml:space="preserve">Tulos</w:t>
      </w:r>
    </w:p>
    <w:p>
      <w:r>
        <w:t xml:space="preserve">eläin</w:t>
      </w:r>
    </w:p>
    <w:p>
      <w:r>
        <w:rPr>
          <w:b/>
        </w:rPr>
        <w:t xml:space="preserve">Esimerkki 3.4133</w:t>
      </w:r>
    </w:p>
    <w:p>
      <w:r>
        <w:t xml:space="preserve">taso, kulma, laatikko, kansi</w:t>
      </w:r>
    </w:p>
    <w:p>
      <w:r>
        <w:rPr>
          <w:b/>
        </w:rPr>
        <w:t xml:space="preserve">Tulos</w:t>
      </w:r>
    </w:p>
    <w:p>
      <w:r>
        <w:t xml:space="preserve">nyrkkeilyn terminologia</w:t>
      </w:r>
    </w:p>
    <w:p>
      <w:r>
        <w:rPr>
          <w:b/>
        </w:rPr>
        <w:t xml:space="preserve">Esimerkki 3.4134</w:t>
      </w:r>
    </w:p>
    <w:p>
      <w:r>
        <w:t xml:space="preserve">melankolia, emotionaalinen, emotionaalinen tila, alas, alas</w:t>
      </w:r>
    </w:p>
    <w:p>
      <w:r>
        <w:rPr>
          <w:b/>
        </w:rPr>
        <w:t xml:space="preserve">Tulos</w:t>
      </w:r>
    </w:p>
    <w:p>
      <w:r>
        <w:t xml:space="preserve">emotionaalinen tila</w:t>
      </w:r>
    </w:p>
    <w:p>
      <w:r>
        <w:rPr>
          <w:b/>
        </w:rPr>
        <w:t xml:space="preserve">Esimerkki 3.4135</w:t>
      </w:r>
    </w:p>
    <w:p>
      <w:r>
        <w:t xml:space="preserve">kroketti, dunker, fritter, makea sämpylä</w:t>
      </w:r>
    </w:p>
    <w:p>
      <w:r>
        <w:rPr>
          <w:b/>
        </w:rPr>
        <w:t xml:space="preserve">Tulos</w:t>
      </w:r>
    </w:p>
    <w:p>
      <w:r>
        <w:t xml:space="preserve">paistettu ruoka</w:t>
      </w:r>
    </w:p>
    <w:p>
      <w:r>
        <w:rPr>
          <w:b/>
        </w:rPr>
        <w:t xml:space="preserve">Esimerkki 3.4136</w:t>
      </w:r>
    </w:p>
    <w:p>
      <w:r>
        <w:t xml:space="preserve">iho, piirakka, piirakka, kakku, kakku</w:t>
      </w:r>
    </w:p>
    <w:p>
      <w:r>
        <w:rPr>
          <w:b/>
        </w:rPr>
        <w:t xml:space="preserve">Tulos</w:t>
      </w:r>
    </w:p>
    <w:p>
      <w:r>
        <w:t xml:space="preserve">paistettu ruoka</w:t>
      </w:r>
    </w:p>
    <w:p>
      <w:r>
        <w:rPr>
          <w:b/>
        </w:rPr>
        <w:t xml:space="preserve">Esimerkki 3.4137</w:t>
      </w:r>
    </w:p>
    <w:p>
      <w:r>
        <w:t xml:space="preserve">fawn, colt, antling, hatchling, hatchling</w:t>
      </w:r>
    </w:p>
    <w:p>
      <w:r>
        <w:rPr>
          <w:b/>
        </w:rPr>
        <w:t xml:space="preserve">Tulos</w:t>
      </w:r>
    </w:p>
    <w:p>
      <w:r>
        <w:t xml:space="preserve">eläinten poikaset</w:t>
      </w:r>
    </w:p>
    <w:p>
      <w:r>
        <w:rPr>
          <w:b/>
        </w:rPr>
        <w:t xml:space="preserve">Esimerkki 3.4138</w:t>
      </w:r>
    </w:p>
    <w:p>
      <w:r>
        <w:t xml:space="preserve">laskeva, alaspäin, alaspäin, tasainen</w:t>
      </w:r>
    </w:p>
    <w:p>
      <w:r>
        <w:rPr>
          <w:b/>
        </w:rPr>
        <w:t xml:space="preserve">Tulos</w:t>
      </w:r>
    </w:p>
    <w:p>
      <w:r>
        <w:t xml:space="preserve">suunta</w:t>
      </w:r>
    </w:p>
    <w:p>
      <w:r>
        <w:rPr>
          <w:b/>
        </w:rPr>
        <w:t xml:space="preserve">Esimerkki 3.4139</w:t>
      </w:r>
    </w:p>
    <w:p>
      <w:r>
        <w:t xml:space="preserve">kakku, fudge, kerma, kerma, raskas</w:t>
      </w:r>
    </w:p>
    <w:p>
      <w:r>
        <w:rPr>
          <w:b/>
        </w:rPr>
        <w:t xml:space="preserve">Tulos</w:t>
      </w:r>
    </w:p>
    <w:p>
      <w:r>
        <w:t xml:space="preserve">suklaa ruoka</w:t>
      </w:r>
    </w:p>
    <w:p>
      <w:r>
        <w:rPr>
          <w:b/>
        </w:rPr>
        <w:t xml:space="preserve">Esimerkki 3.4140</w:t>
      </w:r>
    </w:p>
    <w:p>
      <w:r>
        <w:t xml:space="preserve">vinssi, takila, nosturi, nostolaite</w:t>
      </w:r>
    </w:p>
    <w:p>
      <w:r>
        <w:rPr>
          <w:b/>
        </w:rPr>
        <w:t xml:space="preserve">Tulos</w:t>
      </w:r>
    </w:p>
    <w:p>
      <w:r>
        <w:t xml:space="preserve">rakentaminen</w:t>
      </w:r>
    </w:p>
    <w:p>
      <w:r>
        <w:rPr>
          <w:b/>
        </w:rPr>
        <w:t xml:space="preserve">Esimerkki 3.4141</w:t>
      </w:r>
    </w:p>
    <w:p>
      <w:r>
        <w:t xml:space="preserve">maa, alas, alaspäin, vasemmalle</w:t>
      </w:r>
    </w:p>
    <w:p>
      <w:r>
        <w:rPr>
          <w:b/>
        </w:rPr>
        <w:t xml:space="preserve">Tulos</w:t>
      </w:r>
    </w:p>
    <w:p>
      <w:r>
        <w:t xml:space="preserve">suunta</w:t>
      </w:r>
    </w:p>
    <w:p>
      <w:r>
        <w:rPr>
          <w:b/>
        </w:rPr>
        <w:t xml:space="preserve">Esimerkki 3.4142</w:t>
      </w:r>
    </w:p>
    <w:p>
      <w:r>
        <w:t xml:space="preserve">metalli, lasi, vinyyli, puu</w:t>
      </w:r>
    </w:p>
    <w:p>
      <w:r>
        <w:rPr>
          <w:b/>
        </w:rPr>
        <w:t xml:space="preserve">Tulos</w:t>
      </w:r>
    </w:p>
    <w:p>
      <w:r>
        <w:t xml:space="preserve">ikkunan materiaali</w:t>
      </w:r>
    </w:p>
    <w:p>
      <w:r>
        <w:rPr>
          <w:b/>
        </w:rPr>
        <w:t xml:space="preserve">Esimerkki 3.4143</w:t>
      </w:r>
    </w:p>
    <w:p>
      <w:r>
        <w:t xml:space="preserve">käynnissä., hidas, sammuttaa, sulkea</w:t>
      </w:r>
    </w:p>
    <w:p>
      <w:r>
        <w:rPr>
          <w:b/>
        </w:rPr>
        <w:t xml:space="preserve">Tulos</w:t>
      </w:r>
    </w:p>
    <w:p>
      <w:r>
        <w:t xml:space="preserve">myymälän tila</w:t>
      </w:r>
    </w:p>
    <w:p>
      <w:r>
        <w:rPr>
          <w:b/>
        </w:rPr>
        <w:t xml:space="preserve">Esimerkki 3.4144</w:t>
      </w:r>
    </w:p>
    <w:p>
      <w:r>
        <w:t xml:space="preserve">maa, tuli, palaa, kuumuus</w:t>
      </w:r>
    </w:p>
    <w:p>
      <w:r>
        <w:rPr>
          <w:b/>
        </w:rPr>
        <w:t xml:space="preserve">Tulos</w:t>
      </w:r>
    </w:p>
    <w:p>
      <w:r>
        <w:t xml:space="preserve">elementit</w:t>
      </w:r>
    </w:p>
    <w:p>
      <w:r>
        <w:rPr>
          <w:b/>
        </w:rPr>
        <w:t xml:space="preserve">Esimerkki 3.4145</w:t>
      </w:r>
    </w:p>
    <w:p>
      <w:r>
        <w:t xml:space="preserve">ohjelmisto, palomuuri, tiedosto, kansio</w:t>
      </w:r>
    </w:p>
    <w:p>
      <w:r>
        <w:rPr>
          <w:b/>
        </w:rPr>
        <w:t xml:space="preserve">Tulos</w:t>
      </w:r>
    </w:p>
    <w:p>
      <w:r>
        <w:t xml:space="preserve">tietokoneet</w:t>
      </w:r>
    </w:p>
    <w:p>
      <w:r>
        <w:rPr>
          <w:b/>
        </w:rPr>
        <w:t xml:space="preserve">Esimerkki 3.4146</w:t>
      </w:r>
    </w:p>
    <w:p>
      <w:r>
        <w:t xml:space="preserve">alas, alaspäin, vasemmalle, etelään</w:t>
      </w:r>
    </w:p>
    <w:p>
      <w:r>
        <w:rPr>
          <w:b/>
        </w:rPr>
        <w:t xml:space="preserve">Tulos</w:t>
      </w:r>
    </w:p>
    <w:p>
      <w:r>
        <w:t xml:space="preserve">suunta</w:t>
      </w:r>
    </w:p>
    <w:p>
      <w:r>
        <w:rPr>
          <w:b/>
        </w:rPr>
        <w:t xml:space="preserve">Esimerkki 3.4147</w:t>
      </w:r>
    </w:p>
    <w:p>
      <w:r>
        <w:t xml:space="preserve">kotka, lentää, sukeltaa, lintu</w:t>
      </w:r>
    </w:p>
    <w:p>
      <w:r>
        <w:rPr>
          <w:b/>
        </w:rPr>
        <w:t xml:space="preserve">Tulos</w:t>
      </w:r>
    </w:p>
    <w:p>
      <w:r>
        <w:t xml:space="preserve">eläin</w:t>
      </w:r>
    </w:p>
    <w:p>
      <w:r>
        <w:rPr>
          <w:b/>
        </w:rPr>
        <w:t xml:space="preserve">Esimerkki 3.4148</w:t>
      </w:r>
    </w:p>
    <w:p>
      <w:r>
        <w:t xml:space="preserve">kielisauva, kitara, sormenpää, ulostulojohto</w:t>
      </w:r>
    </w:p>
    <w:p>
      <w:r>
        <w:rPr>
          <w:b/>
        </w:rPr>
        <w:t xml:space="preserve">Tulos</w:t>
      </w:r>
    </w:p>
    <w:p>
      <w:r>
        <w:t xml:space="preserve">kitaraosuus</w:t>
      </w:r>
    </w:p>
    <w:p>
      <w:r>
        <w:rPr>
          <w:b/>
        </w:rPr>
        <w:t xml:space="preserve">Esimerkki 3.4149</w:t>
      </w:r>
    </w:p>
    <w:p>
      <w:r>
        <w:t xml:space="preserve">hypätä, pudota, juosta, kaatua</w:t>
      </w:r>
    </w:p>
    <w:p>
      <w:r>
        <w:rPr>
          <w:b/>
        </w:rPr>
        <w:t xml:space="preserve">Tulos</w:t>
      </w:r>
    </w:p>
    <w:p>
      <w:r>
        <w:t xml:space="preserve">liikunta</w:t>
      </w:r>
    </w:p>
    <w:p>
      <w:r>
        <w:rPr>
          <w:b/>
        </w:rPr>
        <w:t xml:space="preserve">Esimerkki 3.4150</w:t>
      </w:r>
    </w:p>
    <w:p>
      <w:r>
        <w:t xml:space="preserve">kova, jäykkä, taipumaton, luja</w:t>
      </w:r>
    </w:p>
    <w:p>
      <w:r>
        <w:rPr>
          <w:b/>
        </w:rPr>
        <w:t xml:space="preserve">Tulos</w:t>
      </w:r>
    </w:p>
    <w:p>
      <w:r>
        <w:t xml:space="preserve">jäykkyystyyppi</w:t>
      </w:r>
    </w:p>
    <w:p>
      <w:r>
        <w:rPr>
          <w:b/>
        </w:rPr>
        <w:t xml:space="preserve">Esimerkki 3.4151</w:t>
      </w:r>
    </w:p>
    <w:p>
      <w:r>
        <w:t xml:space="preserve">lähempänä, koskettaa, lähellä, rajalla</w:t>
      </w:r>
    </w:p>
    <w:p>
      <w:r>
        <w:rPr>
          <w:b/>
        </w:rPr>
        <w:t xml:space="preserve">Tulos</w:t>
      </w:r>
    </w:p>
    <w:p>
      <w:r>
        <w:t xml:space="preserve">sijainti (läheisyys)</w:t>
      </w:r>
    </w:p>
    <w:p>
      <w:r>
        <w:rPr>
          <w:b/>
        </w:rPr>
        <w:t xml:space="preserve">Esimerkki 3.4152</w:t>
      </w:r>
    </w:p>
    <w:p>
      <w:r>
        <w:t xml:space="preserve">koskettaa, rajoittuu, vierekkäin, lähellä, lähellä</w:t>
      </w:r>
    </w:p>
    <w:p>
      <w:r>
        <w:rPr>
          <w:b/>
        </w:rPr>
        <w:t xml:space="preserve">Tulos</w:t>
      </w:r>
    </w:p>
    <w:p>
      <w:r>
        <w:t xml:space="preserve">sijainti (läheisyys)</w:t>
      </w:r>
    </w:p>
    <w:p>
      <w:r>
        <w:rPr>
          <w:b/>
        </w:rPr>
        <w:t xml:space="preserve">Esimerkki 3.4153</w:t>
      </w:r>
    </w:p>
    <w:p>
      <w:r>
        <w:t xml:space="preserve">päällystetty, pyöreä, tasainen, duplex</w:t>
      </w:r>
    </w:p>
    <w:p>
      <w:r>
        <w:rPr>
          <w:b/>
        </w:rPr>
        <w:t xml:space="preserve">Tulos</w:t>
      </w:r>
    </w:p>
    <w:p>
      <w:r>
        <w:t xml:space="preserve">majoitus</w:t>
      </w:r>
    </w:p>
    <w:p>
      <w:r>
        <w:rPr>
          <w:b/>
        </w:rPr>
        <w:t xml:space="preserve">Esimerkki 3.4154</w:t>
      </w:r>
    </w:p>
    <w:p>
      <w:r>
        <w:t xml:space="preserve">sakko, ehdonalainen vankeus, huostaanotto, ensiluokkainen</w:t>
      </w:r>
    </w:p>
    <w:p>
      <w:r>
        <w:rPr>
          <w:b/>
        </w:rPr>
        <w:t xml:space="preserve">Tulos</w:t>
      </w:r>
    </w:p>
    <w:p>
      <w:r>
        <w:t xml:space="preserve">poliisin rangaistus</w:t>
      </w:r>
    </w:p>
    <w:p>
      <w:r>
        <w:rPr>
          <w:b/>
        </w:rPr>
        <w:t xml:space="preserve">Esimerkki 3.4155</w:t>
      </w:r>
    </w:p>
    <w:p>
      <w:r>
        <w:t xml:space="preserve">pelikaani, vinssi, nosturi, strutsi</w:t>
      </w:r>
    </w:p>
    <w:p>
      <w:r>
        <w:rPr>
          <w:b/>
        </w:rPr>
        <w:t xml:space="preserve">Tulos</w:t>
      </w:r>
    </w:p>
    <w:p>
      <w:r>
        <w:t xml:space="preserve">lintu</w:t>
      </w:r>
    </w:p>
    <w:p>
      <w:r>
        <w:rPr>
          <w:b/>
        </w:rPr>
        <w:t xml:space="preserve">Esimerkki 3.4156</w:t>
      </w:r>
    </w:p>
    <w:p>
      <w:r>
        <w:t xml:space="preserve">vaalea, pellavainen, hyvin, vaalea</w:t>
      </w:r>
    </w:p>
    <w:p>
      <w:r>
        <w:rPr>
          <w:b/>
        </w:rPr>
        <w:t xml:space="preserve">Tulos</w:t>
      </w:r>
    </w:p>
    <w:p>
      <w:r>
        <w:t xml:space="preserve">esteettinen ominaisuus</w:t>
      </w:r>
    </w:p>
    <w:p>
      <w:r>
        <w:rPr>
          <w:b/>
        </w:rPr>
        <w:t xml:space="preserve">Esimerkki 3.4157</w:t>
      </w:r>
    </w:p>
    <w:p>
      <w:r>
        <w:t xml:space="preserve">tiedosto, palomuuri, avaimet, kuva</w:t>
      </w:r>
    </w:p>
    <w:p>
      <w:r>
        <w:rPr>
          <w:b/>
        </w:rPr>
        <w:t xml:space="preserve">Tulos</w:t>
      </w:r>
    </w:p>
    <w:p>
      <w:r>
        <w:t xml:space="preserve">tietokoneet</w:t>
      </w:r>
    </w:p>
    <w:p>
      <w:r>
        <w:rPr>
          <w:b/>
        </w:rPr>
        <w:t xml:space="preserve">Esimerkki 3.4158</w:t>
      </w:r>
    </w:p>
    <w:p>
      <w:r>
        <w:t xml:space="preserve">hanhi, ankka, elefantti, hevonen</w:t>
      </w:r>
    </w:p>
    <w:p>
      <w:r>
        <w:rPr>
          <w:b/>
        </w:rPr>
        <w:t xml:space="preserve">Tulos</w:t>
      </w:r>
    </w:p>
    <w:p>
      <w:r>
        <w:t xml:space="preserve">eläimet</w:t>
      </w:r>
    </w:p>
    <w:p>
      <w:r>
        <w:rPr>
          <w:b/>
        </w:rPr>
        <w:t xml:space="preserve">Esimerkki 3.4159</w:t>
      </w:r>
    </w:p>
    <w:p>
      <w:r>
        <w:t xml:space="preserve">tyytyväinen, iloinen, mustasukkainen, pettynyt</w:t>
      </w:r>
    </w:p>
    <w:p>
      <w:r>
        <w:rPr>
          <w:b/>
        </w:rPr>
        <w:t xml:space="preserve">Tulos</w:t>
      </w:r>
    </w:p>
    <w:p>
      <w:r>
        <w:t xml:space="preserve">emotionaalinen tila</w:t>
      </w:r>
    </w:p>
    <w:p>
      <w:r>
        <w:rPr>
          <w:b/>
        </w:rPr>
        <w:t xml:space="preserve">Esimerkki 3.4160</w:t>
      </w:r>
    </w:p>
    <w:p>
      <w:r>
        <w:t xml:space="preserve">rehellisyys, rehellisyys, rohkeus, rohkeus</w:t>
      </w:r>
    </w:p>
    <w:p>
      <w:r>
        <w:rPr>
          <w:b/>
        </w:rPr>
        <w:t xml:space="preserve">Tulos</w:t>
      </w:r>
    </w:p>
    <w:p>
      <w:r>
        <w:t xml:space="preserve">moraalinen ominaisuus</w:t>
      </w:r>
    </w:p>
    <w:p>
      <w:r>
        <w:rPr>
          <w:b/>
        </w:rPr>
        <w:t xml:space="preserve">Esimerkki 3.4161</w:t>
      </w:r>
    </w:p>
    <w:p>
      <w:r>
        <w:t xml:space="preserve">alas, emotionaalisuus, tunnetila, surullinen, surullinen</w:t>
      </w:r>
    </w:p>
    <w:p>
      <w:r>
        <w:rPr>
          <w:b/>
        </w:rPr>
        <w:t xml:space="preserve">Tulos</w:t>
      </w:r>
    </w:p>
    <w:p>
      <w:r>
        <w:t xml:space="preserve">emotionaalinen tila</w:t>
      </w:r>
    </w:p>
    <w:p>
      <w:r>
        <w:rPr>
          <w:b/>
        </w:rPr>
        <w:t xml:space="preserve">Esimerkki 3.4162</w:t>
      </w:r>
    </w:p>
    <w:p>
      <w:r>
        <w:t xml:space="preserve">päävirta, suolavesi, vesi, virta</w:t>
      </w:r>
    </w:p>
    <w:p>
      <w:r>
        <w:rPr>
          <w:b/>
        </w:rPr>
        <w:t xml:space="preserve">Tulos</w:t>
      </w:r>
    </w:p>
    <w:p>
      <w:r>
        <w:t xml:space="preserve">valtameri</w:t>
      </w:r>
    </w:p>
    <w:p>
      <w:r>
        <w:rPr>
          <w:b/>
        </w:rPr>
        <w:t xml:space="preserve">Esimerkki 3.4163</w:t>
      </w:r>
    </w:p>
    <w:p>
      <w:r>
        <w:t xml:space="preserve">paneeli, läpikuultava kangas, puuosat, lasi</w:t>
      </w:r>
    </w:p>
    <w:p>
      <w:r>
        <w:rPr>
          <w:b/>
        </w:rPr>
        <w:t xml:space="preserve">Tulos</w:t>
      </w:r>
    </w:p>
    <w:p>
      <w:r>
        <w:t xml:space="preserve">ikkunan materiaali</w:t>
      </w:r>
    </w:p>
    <w:p>
      <w:r>
        <w:rPr>
          <w:b/>
        </w:rPr>
        <w:t xml:space="preserve">Esimerkki 3.4164</w:t>
      </w:r>
    </w:p>
    <w:p>
      <w:r>
        <w:t xml:space="preserve">kansi, kankaalle, lyönti, tko</w:t>
      </w:r>
    </w:p>
    <w:p>
      <w:r>
        <w:rPr>
          <w:b/>
        </w:rPr>
        <w:t xml:space="preserve">Tulos</w:t>
      </w:r>
    </w:p>
    <w:p>
      <w:r>
        <w:t xml:space="preserve">nyrkkeilyn terminologia</w:t>
      </w:r>
    </w:p>
    <w:p>
      <w:r>
        <w:rPr>
          <w:b/>
        </w:rPr>
        <w:t xml:space="preserve">Esimerkki 3.4165</w:t>
      </w:r>
    </w:p>
    <w:p>
      <w:r>
        <w:t xml:space="preserve">rehellisyys, rohkeus, tarkkuus, sisukkuus</w:t>
      </w:r>
    </w:p>
    <w:p>
      <w:r>
        <w:rPr>
          <w:b/>
        </w:rPr>
        <w:t xml:space="preserve">Tulos</w:t>
      </w:r>
    </w:p>
    <w:p>
      <w:r>
        <w:t xml:space="preserve">moraalinen ominaisuus</w:t>
      </w:r>
    </w:p>
    <w:p>
      <w:r>
        <w:rPr>
          <w:b/>
        </w:rPr>
        <w:t xml:space="preserve">Esimerkki 3.4166</w:t>
      </w:r>
    </w:p>
    <w:p>
      <w:r>
        <w:t xml:space="preserve">opastaa, rekrytoida, potkia, erottaa, erottaa.</w:t>
      </w:r>
    </w:p>
    <w:p>
      <w:r>
        <w:rPr>
          <w:b/>
        </w:rPr>
        <w:t xml:space="preserve">Tulos</w:t>
      </w:r>
    </w:p>
    <w:p>
      <w:r>
        <w:t xml:space="preserve">työllisyystoiminta</w:t>
      </w:r>
    </w:p>
    <w:p>
      <w:r>
        <w:rPr>
          <w:b/>
        </w:rPr>
        <w:t xml:space="preserve">Esimerkki 3.4167</w:t>
      </w:r>
    </w:p>
    <w:p>
      <w:r>
        <w:t xml:space="preserve">niska, kurki, strutsi, hanhi</w:t>
      </w:r>
    </w:p>
    <w:p>
      <w:r>
        <w:rPr>
          <w:b/>
        </w:rPr>
        <w:t xml:space="preserve">Tulos</w:t>
      </w:r>
    </w:p>
    <w:p>
      <w:r>
        <w:t xml:space="preserve">lintu</w:t>
      </w:r>
    </w:p>
    <w:p>
      <w:r>
        <w:rPr>
          <w:b/>
        </w:rPr>
        <w:t xml:space="preserve">Esimerkki 3.4168</w:t>
      </w:r>
    </w:p>
    <w:p>
      <w:r>
        <w:t xml:space="preserve">vakio, yleinen, yleinen, säännöllinen</w:t>
      </w:r>
    </w:p>
    <w:p>
      <w:r>
        <w:rPr>
          <w:b/>
        </w:rPr>
        <w:t xml:space="preserve">Tulos</w:t>
      </w:r>
    </w:p>
    <w:p>
      <w:r>
        <w:t xml:space="preserve">laajalle levinnyt</w:t>
      </w:r>
    </w:p>
    <w:p>
      <w:r>
        <w:rPr>
          <w:b/>
        </w:rPr>
        <w:t xml:space="preserve">Esimerkki 3.4169</w:t>
      </w:r>
    </w:p>
    <w:p>
      <w:r>
        <w:t xml:space="preserve">alaspäin, vastakohta ylöspäin, alaspäin, alaspäin, alaspäin.</w:t>
      </w:r>
    </w:p>
    <w:p>
      <w:r>
        <w:rPr>
          <w:b/>
        </w:rPr>
        <w:t xml:space="preserve">Tulos</w:t>
      </w:r>
    </w:p>
    <w:p>
      <w:r>
        <w:t xml:space="preserve">suunta</w:t>
      </w:r>
    </w:p>
    <w:p>
      <w:r>
        <w:rPr>
          <w:b/>
        </w:rPr>
        <w:t xml:space="preserve">Esimerkki 3.4170</w:t>
      </w:r>
    </w:p>
    <w:p>
      <w:r>
        <w:t xml:space="preserve">asiakirja, ohjelma, tiedosto, laitteisto</w:t>
      </w:r>
    </w:p>
    <w:p>
      <w:r>
        <w:rPr>
          <w:b/>
        </w:rPr>
        <w:t xml:space="preserve">Tulos</w:t>
      </w:r>
    </w:p>
    <w:p>
      <w:r>
        <w:t xml:space="preserve">tietokoneet</w:t>
      </w:r>
    </w:p>
    <w:p>
      <w:r>
        <w:rPr>
          <w:b/>
        </w:rPr>
        <w:t xml:space="preserve">Esimerkki 3.4171</w:t>
      </w:r>
    </w:p>
    <w:p>
      <w:r>
        <w:t xml:space="preserve">yhdistynyt, yritys, osakkeenomistajat, toimitusjohtaja</w:t>
      </w:r>
    </w:p>
    <w:p>
      <w:r>
        <w:rPr>
          <w:b/>
        </w:rPr>
        <w:t xml:space="preserve">Tulos</w:t>
      </w:r>
    </w:p>
    <w:p>
      <w:r>
        <w:t xml:space="preserve">yritys</w:t>
      </w:r>
    </w:p>
    <w:p>
      <w:r>
        <w:rPr>
          <w:b/>
        </w:rPr>
        <w:t xml:space="preserve">Esimerkki 3.4172</w:t>
      </w:r>
    </w:p>
    <w:p>
      <w:r>
        <w:t xml:space="preserve">imarrella, kosiskella, mielistellä, mielistellä, mielistellä</w:t>
      </w:r>
    </w:p>
    <w:p>
      <w:r>
        <w:rPr>
          <w:b/>
        </w:rPr>
        <w:t xml:space="preserve">Tulos</w:t>
      </w:r>
    </w:p>
    <w:p>
      <w:r>
        <w:t xml:space="preserve">tunneilmaisu</w:t>
      </w:r>
    </w:p>
    <w:p>
      <w:r>
        <w:rPr>
          <w:b/>
        </w:rPr>
        <w:t xml:space="preserve">Esimerkki 3.4173</w:t>
      </w:r>
    </w:p>
    <w:p>
      <w:r>
        <w:t xml:space="preserve">kansi, tyrmäys, kangas, laatikko</w:t>
      </w:r>
    </w:p>
    <w:p>
      <w:r>
        <w:rPr>
          <w:b/>
        </w:rPr>
        <w:t xml:space="preserve">Tulos</w:t>
      </w:r>
    </w:p>
    <w:p>
      <w:r>
        <w:t xml:space="preserve">nyrkkeilyterminologia</w:t>
      </w:r>
    </w:p>
    <w:p>
      <w:r>
        <w:rPr>
          <w:b/>
        </w:rPr>
        <w:t xml:space="preserve">Esimerkki 3.4174</w:t>
      </w:r>
    </w:p>
    <w:p>
      <w:r>
        <w:t xml:space="preserve">valtuuttaminen, ylistäminen, rekrytointi, tulitus.</w:t>
      </w:r>
    </w:p>
    <w:p>
      <w:r>
        <w:rPr>
          <w:b/>
        </w:rPr>
        <w:t xml:space="preserve">Tulos</w:t>
      </w:r>
    </w:p>
    <w:p>
      <w:r>
        <w:t xml:space="preserve">työllisyystoiminta</w:t>
      </w:r>
    </w:p>
    <w:p>
      <w:r>
        <w:rPr>
          <w:b/>
        </w:rPr>
        <w:t xml:space="preserve">Esimerkki 3.4175</w:t>
      </w:r>
    </w:p>
    <w:p>
      <w:r>
        <w:t xml:space="preserve">pullea, pullea, lihava, lihava, liikalihava</w:t>
      </w:r>
    </w:p>
    <w:p>
      <w:r>
        <w:rPr>
          <w:b/>
        </w:rPr>
        <w:t xml:space="preserve">Tulos</w:t>
      </w:r>
    </w:p>
    <w:p>
      <w:r>
        <w:t xml:space="preserve">fyysinen ominaisuus</w:t>
      </w:r>
    </w:p>
    <w:p>
      <w:r>
        <w:rPr>
          <w:b/>
        </w:rPr>
        <w:t xml:space="preserve">Esimerkki 3.4176</w:t>
      </w:r>
    </w:p>
    <w:p>
      <w:r>
        <w:t xml:space="preserve">arkistointi, faksaus, tuki, tapaamisten aikataulutus</w:t>
      </w:r>
    </w:p>
    <w:p>
      <w:r>
        <w:rPr>
          <w:b/>
        </w:rPr>
        <w:t xml:space="preserve">Tulos</w:t>
      </w:r>
    </w:p>
    <w:p>
      <w:r>
        <w:t xml:space="preserve">sihteerin tehtävät</w:t>
      </w:r>
    </w:p>
    <w:p>
      <w:r>
        <w:rPr>
          <w:b/>
        </w:rPr>
        <w:t xml:space="preserve">Esimerkki 3.4177</w:t>
      </w:r>
    </w:p>
    <w:p>
      <w:r>
        <w:t xml:space="preserve">taso, kaunis, tyylikäs, hieno</w:t>
      </w:r>
    </w:p>
    <w:p>
      <w:r>
        <w:rPr>
          <w:b/>
        </w:rPr>
        <w:t xml:space="preserve">Tulos</w:t>
      </w:r>
    </w:p>
    <w:p>
      <w:r>
        <w:t xml:space="preserve">esteettinen ominaisuus</w:t>
      </w:r>
    </w:p>
    <w:p>
      <w:r>
        <w:rPr>
          <w:b/>
        </w:rPr>
        <w:t xml:space="preserve">Esimerkki 3.4178</w:t>
      </w:r>
    </w:p>
    <w:p>
      <w:r>
        <w:t xml:space="preserve">haikara, nosturi, nosturi, sorsa, ankka</w:t>
      </w:r>
    </w:p>
    <w:p>
      <w:r>
        <w:rPr>
          <w:b/>
        </w:rPr>
        <w:t xml:space="preserve">Tulos</w:t>
      </w:r>
    </w:p>
    <w:p>
      <w:r>
        <w:t xml:space="preserve">lintu</w:t>
      </w:r>
    </w:p>
    <w:p>
      <w:r>
        <w:rPr>
          <w:b/>
        </w:rPr>
        <w:t xml:space="preserve">Esimerkki 3.4179</w:t>
      </w:r>
    </w:p>
    <w:p>
      <w:r>
        <w:t xml:space="preserve">rento, valpas, hyvä, ok</w:t>
      </w:r>
    </w:p>
    <w:p>
      <w:r>
        <w:rPr>
          <w:b/>
        </w:rPr>
        <w:t xml:space="preserve">Tulos</w:t>
      </w:r>
    </w:p>
    <w:p>
      <w:r>
        <w:t xml:space="preserve">emotionaalinen tila</w:t>
      </w:r>
    </w:p>
    <w:p>
      <w:r>
        <w:rPr>
          <w:b/>
        </w:rPr>
        <w:t xml:space="preserve">Esimerkki 3.4180</w:t>
      </w:r>
    </w:p>
    <w:p>
      <w:r>
        <w:t xml:space="preserve">työntö, kumartuminen, kyykky, hölkkä</w:t>
      </w:r>
    </w:p>
    <w:p>
      <w:r>
        <w:rPr>
          <w:b/>
        </w:rPr>
        <w:t xml:space="preserve">Tulos</w:t>
      </w:r>
    </w:p>
    <w:p>
      <w:r>
        <w:t xml:space="preserve">liikunta</w:t>
      </w:r>
    </w:p>
    <w:p>
      <w:r>
        <w:rPr>
          <w:b/>
        </w:rPr>
        <w:t xml:space="preserve">Esimerkki 3.4181</w:t>
      </w:r>
    </w:p>
    <w:p>
      <w:r>
        <w:t xml:space="preserve">kompastuminen, kaatuminen, liikunta, nostaminen</w:t>
      </w:r>
    </w:p>
    <w:p>
      <w:r>
        <w:rPr>
          <w:b/>
        </w:rPr>
        <w:t xml:space="preserve">Tulos</w:t>
      </w:r>
    </w:p>
    <w:p>
      <w:r>
        <w:t xml:space="preserve">liikunta</w:t>
      </w:r>
    </w:p>
    <w:p>
      <w:r>
        <w:rPr>
          <w:b/>
        </w:rPr>
        <w:t xml:space="preserve">Esimerkki 3.4182</w:t>
      </w:r>
    </w:p>
    <w:p>
      <w:r>
        <w:t xml:space="preserve">suljettu, ei auki, käynnissä, lukittu.</w:t>
      </w:r>
    </w:p>
    <w:p>
      <w:r>
        <w:rPr>
          <w:b/>
        </w:rPr>
        <w:t xml:space="preserve">Tulos</w:t>
      </w:r>
    </w:p>
    <w:p>
      <w:r>
        <w:t xml:space="preserve">myymälän tila</w:t>
      </w:r>
    </w:p>
    <w:p>
      <w:r>
        <w:rPr>
          <w:b/>
        </w:rPr>
        <w:t xml:space="preserve">Esimerkki 3.4183</w:t>
      </w:r>
    </w:p>
    <w:p>
      <w:r>
        <w:t xml:space="preserve">kurki, moukari, pääskynen, pelikaani</w:t>
      </w:r>
    </w:p>
    <w:p>
      <w:r>
        <w:rPr>
          <w:b/>
        </w:rPr>
        <w:t xml:space="preserve">Tulos</w:t>
      </w:r>
    </w:p>
    <w:p>
      <w:r>
        <w:t xml:space="preserve">lintu</w:t>
      </w:r>
    </w:p>
    <w:p>
      <w:r>
        <w:rPr>
          <w:b/>
        </w:rPr>
        <w:t xml:space="preserve">Esimerkki 3.4184</w:t>
      </w:r>
    </w:p>
    <w:p>
      <w:r>
        <w:t xml:space="preserve">70, reilu, sopimus, luke, reilu</w:t>
      </w:r>
    </w:p>
    <w:p>
      <w:r>
        <w:rPr>
          <w:b/>
        </w:rPr>
        <w:t xml:space="preserve">Tulos</w:t>
      </w:r>
    </w:p>
    <w:p>
      <w:r>
        <w:t xml:space="preserve">sää</w:t>
      </w:r>
    </w:p>
    <w:p>
      <w:r>
        <w:rPr>
          <w:b/>
        </w:rPr>
        <w:t xml:space="preserve">Esimerkki 3.4185</w:t>
      </w:r>
    </w:p>
    <w:p>
      <w:r>
        <w:t xml:space="preserve">emotionaalinen, masentunut, katuvainen, inhottava</w:t>
      </w:r>
    </w:p>
    <w:p>
      <w:r>
        <w:rPr>
          <w:b/>
        </w:rPr>
        <w:t xml:space="preserve">Tulos</w:t>
      </w:r>
    </w:p>
    <w:p>
      <w:r>
        <w:t xml:space="preserve">emotionaalinen tila</w:t>
      </w:r>
    </w:p>
    <w:p>
      <w:r>
        <w:rPr>
          <w:b/>
        </w:rPr>
        <w:t xml:space="preserve">Esimerkki 3.4186</w:t>
      </w:r>
    </w:p>
    <w:p>
      <w:r>
        <w:t xml:space="preserve">putoava, alas, laskeva, tasainen</w:t>
      </w:r>
    </w:p>
    <w:p>
      <w:r>
        <w:rPr>
          <w:b/>
        </w:rPr>
        <w:t xml:space="preserve">Tulos</w:t>
      </w:r>
    </w:p>
    <w:p>
      <w:r>
        <w:t xml:space="preserve">suunta</w:t>
      </w:r>
    </w:p>
    <w:p>
      <w:r>
        <w:rPr>
          <w:b/>
        </w:rPr>
        <w:t xml:space="preserve">Esimerkki 3.4187</w:t>
      </w:r>
    </w:p>
    <w:p>
      <w:r>
        <w:t xml:space="preserve">pääty, sointu, lauta, kieli, basti</w:t>
      </w:r>
    </w:p>
    <w:p>
      <w:r>
        <w:rPr>
          <w:b/>
        </w:rPr>
        <w:t xml:space="preserve">Tulos</w:t>
      </w:r>
    </w:p>
    <w:p>
      <w:r>
        <w:t xml:space="preserve">kitaraosuus</w:t>
      </w:r>
    </w:p>
    <w:p>
      <w:r>
        <w:rPr>
          <w:b/>
        </w:rPr>
        <w:t xml:space="preserve">Esimerkki 3.4188</w:t>
      </w:r>
    </w:p>
    <w:p>
      <w:r>
        <w:t xml:space="preserve">tiedosto, avaimet, kansio, asiakirja</w:t>
      </w:r>
    </w:p>
    <w:p>
      <w:r>
        <w:rPr>
          <w:b/>
        </w:rPr>
        <w:t xml:space="preserve">Tulos</w:t>
      </w:r>
    </w:p>
    <w:p>
      <w:r>
        <w:t xml:space="preserve">tietokoneet</w:t>
      </w:r>
    </w:p>
    <w:p>
      <w:r>
        <w:rPr>
          <w:b/>
        </w:rPr>
        <w:t xml:space="preserve">Esimerkki 3.4189</w:t>
      </w:r>
    </w:p>
    <w:p>
      <w:r>
        <w:t xml:space="preserve">hieno, hyvin, ärsyyntynyt, rauhallinen</w:t>
      </w:r>
    </w:p>
    <w:p>
      <w:r>
        <w:rPr>
          <w:b/>
        </w:rPr>
        <w:t xml:space="preserve">Tulos</w:t>
      </w:r>
    </w:p>
    <w:p>
      <w:r>
        <w:t xml:space="preserve">emotionaalinen tila</w:t>
      </w:r>
    </w:p>
    <w:p>
      <w:r>
        <w:rPr>
          <w:b/>
        </w:rPr>
        <w:t xml:space="preserve">Esimerkki 3.4190</w:t>
      </w:r>
    </w:p>
    <w:p>
      <w:r>
        <w:t xml:space="preserve">oikeudenmukainen, hyvin, reilu, uskollinen</w:t>
      </w:r>
    </w:p>
    <w:p>
      <w:r>
        <w:rPr>
          <w:b/>
        </w:rPr>
        <w:t xml:space="preserve">Tulos</w:t>
      </w:r>
    </w:p>
    <w:p>
      <w:r>
        <w:t xml:space="preserve">moraalinen ominaisuus</w:t>
      </w:r>
    </w:p>
    <w:p>
      <w:r>
        <w:rPr>
          <w:b/>
        </w:rPr>
        <w:t xml:space="preserve">Esimerkki 3.4191</w:t>
      </w:r>
    </w:p>
    <w:p>
      <w:r>
        <w:t xml:space="preserve">taso, hansikas, laatikko, kansi</w:t>
      </w:r>
    </w:p>
    <w:p>
      <w:r>
        <w:rPr>
          <w:b/>
        </w:rPr>
        <w:t xml:space="preserve">Tulos</w:t>
      </w:r>
    </w:p>
    <w:p>
      <w:r>
        <w:t xml:space="preserve">nyrkkeilyterminologia</w:t>
      </w:r>
    </w:p>
    <w:p>
      <w:r>
        <w:rPr>
          <w:b/>
        </w:rPr>
        <w:t xml:space="preserve">Esimerkki 3.4192</w:t>
      </w:r>
    </w:p>
    <w:p>
      <w:r>
        <w:t xml:space="preserve">lähempänä, lähellä, vierekkäin, koskettaa</w:t>
      </w:r>
    </w:p>
    <w:p>
      <w:r>
        <w:rPr>
          <w:b/>
        </w:rPr>
        <w:t xml:space="preserve">Tulos</w:t>
      </w:r>
    </w:p>
    <w:p>
      <w:r>
        <w:t xml:space="preserve">sijainti (läheisyys)</w:t>
      </w:r>
    </w:p>
    <w:p>
      <w:r>
        <w:rPr>
          <w:b/>
        </w:rPr>
        <w:t xml:space="preserve">Esimerkki 3.4193</w:t>
      </w:r>
    </w:p>
    <w:p>
      <w:r>
        <w:t xml:space="preserve">kroketti, mustikka, piirakka, piirakka, fritter</w:t>
      </w:r>
    </w:p>
    <w:p>
      <w:r>
        <w:rPr>
          <w:b/>
        </w:rPr>
        <w:t xml:space="preserve">Tulos</w:t>
      </w:r>
    </w:p>
    <w:p>
      <w:r>
        <w:t xml:space="preserve">paistettu ruoka</w:t>
      </w:r>
    </w:p>
    <w:p>
      <w:r>
        <w:rPr>
          <w:b/>
        </w:rPr>
        <w:t xml:space="preserve">Esimerkki 3.4194</w:t>
      </w:r>
    </w:p>
    <w:p>
      <w:r>
        <w:t xml:space="preserve">davit, nosturi, swift, sandpiper</w:t>
      </w:r>
    </w:p>
    <w:p>
      <w:r>
        <w:rPr>
          <w:b/>
        </w:rPr>
        <w:t xml:space="preserve">Tulos</w:t>
      </w:r>
    </w:p>
    <w:p>
      <w:r>
        <w:t xml:space="preserve">lintu</w:t>
      </w:r>
    </w:p>
    <w:p>
      <w:r>
        <w:rPr>
          <w:b/>
        </w:rPr>
        <w:t xml:space="preserve">Esimerkki 3.4195</w:t>
      </w:r>
    </w:p>
    <w:p>
      <w:r>
        <w:t xml:space="preserve">pudota, taipua, syöksyä, uida</w:t>
      </w:r>
    </w:p>
    <w:p>
      <w:r>
        <w:rPr>
          <w:b/>
        </w:rPr>
        <w:t xml:space="preserve">Tulos</w:t>
      </w:r>
    </w:p>
    <w:p>
      <w:r>
        <w:t xml:space="preserve">liikunta</w:t>
      </w:r>
    </w:p>
    <w:p>
      <w:r>
        <w:rPr>
          <w:b/>
        </w:rPr>
        <w:t xml:space="preserve">Esimerkki 3.4196</w:t>
      </w:r>
    </w:p>
    <w:p>
      <w:r>
        <w:t xml:space="preserve">fudge, tryffelit, raskas, suklaakakku, suklaakakku</w:t>
      </w:r>
    </w:p>
    <w:p>
      <w:r>
        <w:rPr>
          <w:b/>
        </w:rPr>
        <w:t xml:space="preserve">Tulos</w:t>
      </w:r>
    </w:p>
    <w:p>
      <w:r>
        <w:t xml:space="preserve">suklaa ruoka</w:t>
      </w:r>
    </w:p>
    <w:p>
      <w:r>
        <w:rPr>
          <w:b/>
        </w:rPr>
        <w:t xml:space="preserve">Esimerkki 3.4197</w:t>
      </w:r>
    </w:p>
    <w:p>
      <w:r>
        <w:t xml:space="preserve">vihainen, pelokas, tyytyväinen, onnellinen</w:t>
      </w:r>
    </w:p>
    <w:p>
      <w:r>
        <w:rPr>
          <w:b/>
        </w:rPr>
        <w:t xml:space="preserve">Tulos</w:t>
      </w:r>
    </w:p>
    <w:p>
      <w:r>
        <w:t xml:space="preserve">emotionaalinen tila</w:t>
      </w:r>
    </w:p>
    <w:p>
      <w:r>
        <w:rPr>
          <w:b/>
        </w:rPr>
        <w:t xml:space="preserve">Esimerkki 3.4198</w:t>
      </w:r>
    </w:p>
    <w:p>
      <w:r>
        <w:t xml:space="preserve">klubi, elokuva, joukkue, kokous</w:t>
      </w:r>
    </w:p>
    <w:p>
      <w:r>
        <w:rPr>
          <w:b/>
        </w:rPr>
        <w:t xml:space="preserve">Tulos</w:t>
      </w:r>
    </w:p>
    <w:p>
      <w:r>
        <w:t xml:space="preserve">sosiaalinen kokoontuminen</w:t>
      </w:r>
    </w:p>
    <w:p>
      <w:r>
        <w:rPr>
          <w:b/>
        </w:rPr>
        <w:t xml:space="preserve">Esimerkki 3.4199</w:t>
      </w:r>
    </w:p>
    <w:p>
      <w:r>
        <w:t xml:space="preserve">donitsi, makea sämpylä, fritter, leivonnainen, leivonnainen</w:t>
      </w:r>
    </w:p>
    <w:p>
      <w:r>
        <w:rPr>
          <w:b/>
        </w:rPr>
        <w:t xml:space="preserve">Tulos</w:t>
      </w:r>
    </w:p>
    <w:p>
      <w:r>
        <w:t xml:space="preserve">paistettu ruoka</w:t>
      </w:r>
    </w:p>
    <w:p>
      <w:r>
        <w:rPr>
          <w:b/>
        </w:rPr>
        <w:t xml:space="preserve">Esimerkki 3.4200</w:t>
      </w:r>
    </w:p>
    <w:p>
      <w:r>
        <w:t xml:space="preserve">kunnollinen, oikeudenmukainen, reilu, tasapuolinen</w:t>
      </w:r>
    </w:p>
    <w:p>
      <w:r>
        <w:rPr>
          <w:b/>
        </w:rPr>
        <w:t xml:space="preserve">Tulos</w:t>
      </w:r>
    </w:p>
    <w:p>
      <w:r>
        <w:t xml:space="preserve">moraalinen ominaisuus</w:t>
      </w:r>
    </w:p>
    <w:p>
      <w:r>
        <w:rPr>
          <w:b/>
        </w:rPr>
        <w:t xml:space="preserve">Esimerkki 3.4201</w:t>
      </w:r>
    </w:p>
    <w:p>
      <w:r>
        <w:t xml:space="preserve">tila, asiakirja, tiedosto, lataus</w:t>
      </w:r>
    </w:p>
    <w:p>
      <w:r>
        <w:rPr>
          <w:b/>
        </w:rPr>
        <w:t xml:space="preserve">Tulos</w:t>
      </w:r>
    </w:p>
    <w:p>
      <w:r>
        <w:t xml:space="preserve">tietokoneet</w:t>
      </w:r>
    </w:p>
    <w:p>
      <w:r>
        <w:rPr>
          <w:b/>
        </w:rPr>
        <w:t xml:space="preserve">Esimerkki 3.4202</w:t>
      </w:r>
    </w:p>
    <w:p>
      <w:r>
        <w:t xml:space="preserve">asunto, taso, huoneisto, studio</w:t>
      </w:r>
    </w:p>
    <w:p>
      <w:r>
        <w:rPr>
          <w:b/>
        </w:rPr>
        <w:t xml:space="preserve">Tulos</w:t>
      </w:r>
    </w:p>
    <w:p>
      <w:r>
        <w:t xml:space="preserve">majoitus</w:t>
      </w:r>
    </w:p>
    <w:p>
      <w:r>
        <w:rPr>
          <w:b/>
        </w:rPr>
        <w:t xml:space="preserve">Esimerkki 3.4203</w:t>
      </w:r>
    </w:p>
    <w:p>
      <w:r>
        <w:t xml:space="preserve">kapasitanssi, rasva, imeytyminen, pinta-ala</w:t>
      </w:r>
    </w:p>
    <w:p>
      <w:r>
        <w:rPr>
          <w:b/>
        </w:rPr>
        <w:t xml:space="preserve">Tulos</w:t>
      </w:r>
    </w:p>
    <w:p>
      <w:r>
        <w:t xml:space="preserve">fyysinen ominaisuus</w:t>
      </w:r>
    </w:p>
    <w:p>
      <w:r>
        <w:rPr>
          <w:b/>
        </w:rPr>
        <w:t xml:space="preserve">Esimerkki 3.4204</w:t>
      </w:r>
    </w:p>
    <w:p>
      <w:r>
        <w:t xml:space="preserve">hoagie, sankari, salaatti, klubi</w:t>
      </w:r>
    </w:p>
    <w:p>
      <w:r>
        <w:rPr>
          <w:b/>
        </w:rPr>
        <w:t xml:space="preserve">Tulos</w:t>
      </w:r>
    </w:p>
    <w:p>
      <w:r>
        <w:t xml:space="preserve">voileipätyyppi</w:t>
      </w:r>
    </w:p>
    <w:p>
      <w:r>
        <w:rPr>
          <w:b/>
        </w:rPr>
        <w:t xml:space="preserve">Esimerkki 3.4205</w:t>
      </w:r>
    </w:p>
    <w:p>
      <w:r>
        <w:t xml:space="preserve">irrallinen, rento, hieno, hullu</w:t>
      </w:r>
    </w:p>
    <w:p>
      <w:r>
        <w:rPr>
          <w:b/>
        </w:rPr>
        <w:t xml:space="preserve">Tulos</w:t>
      </w:r>
    </w:p>
    <w:p>
      <w:r>
        <w:t xml:space="preserve">emotionaalinen tila</w:t>
      </w:r>
    </w:p>
    <w:p>
      <w:r>
        <w:rPr>
          <w:b/>
        </w:rPr>
        <w:t xml:space="preserve">Esimerkki 3.4206</w:t>
      </w:r>
    </w:p>
    <w:p>
      <w:r>
        <w:t xml:space="preserve">haaskaa, hyvästellä, puhaltaa, tuhlaa, tuhlata.</w:t>
      </w:r>
    </w:p>
    <w:p>
      <w:r>
        <w:rPr>
          <w:b/>
        </w:rPr>
        <w:t xml:space="preserve">Tulos</w:t>
      </w:r>
    </w:p>
    <w:p>
      <w:r>
        <w:t xml:space="preserve">toiminta</w:t>
      </w:r>
    </w:p>
    <w:p>
      <w:r>
        <w:rPr>
          <w:b/>
        </w:rPr>
        <w:t xml:space="preserve">Esimerkki 3.4207</w:t>
      </w:r>
    </w:p>
    <w:p>
      <w:r>
        <w:t xml:space="preserve">tryffelit, kuppikakku, kermavaahtokarkki, keksit</w:t>
      </w:r>
    </w:p>
    <w:p>
      <w:r>
        <w:rPr>
          <w:b/>
        </w:rPr>
        <w:t xml:space="preserve">Tulos</w:t>
      </w:r>
    </w:p>
    <w:p>
      <w:r>
        <w:t xml:space="preserve">suklaa ruoka</w:t>
      </w:r>
    </w:p>
    <w:p>
      <w:r>
        <w:rPr>
          <w:b/>
        </w:rPr>
        <w:t xml:space="preserve">Esimerkki 3.4208</w:t>
      </w:r>
    </w:p>
    <w:p>
      <w:r>
        <w:t xml:space="preserve">rasva, alue, paksu, imeytyminen, imeytyminen</w:t>
      </w:r>
    </w:p>
    <w:p>
      <w:r>
        <w:rPr>
          <w:b/>
        </w:rPr>
        <w:t xml:space="preserve">Tulos</w:t>
      </w:r>
    </w:p>
    <w:p>
      <w:r>
        <w:t xml:space="preserve">fyysinen ominaisuus</w:t>
      </w:r>
    </w:p>
    <w:p>
      <w:r>
        <w:rPr>
          <w:b/>
        </w:rPr>
        <w:t xml:space="preserve">Esimerkki 3.4209</w:t>
      </w:r>
    </w:p>
    <w:p>
      <w:r>
        <w:t xml:space="preserve">eteenpäin, maahan, alas, vasemmalle</w:t>
      </w:r>
    </w:p>
    <w:p>
      <w:r>
        <w:rPr>
          <w:b/>
        </w:rPr>
        <w:t xml:space="preserve">Tulos</w:t>
      </w:r>
    </w:p>
    <w:p>
      <w:r>
        <w:t xml:space="preserve">suunta</w:t>
      </w:r>
    </w:p>
    <w:p>
      <w:r>
        <w:rPr>
          <w:b/>
        </w:rPr>
        <w:t xml:space="preserve">Esimerkki 3.4210</w:t>
      </w:r>
    </w:p>
    <w:p>
      <w:r>
        <w:t xml:space="preserve">hermostunut, vihainen, itkuinen, hermostunut.</w:t>
      </w:r>
    </w:p>
    <w:p>
      <w:r>
        <w:rPr>
          <w:b/>
        </w:rPr>
        <w:t xml:space="preserve">Tulos</w:t>
      </w:r>
    </w:p>
    <w:p>
      <w:r>
        <w:t xml:space="preserve">emotionaalinen tila</w:t>
      </w:r>
    </w:p>
    <w:p>
      <w:r>
        <w:rPr>
          <w:b/>
        </w:rPr>
        <w:t xml:space="preserve">Esimerkki 3.4211</w:t>
      </w:r>
    </w:p>
    <w:p>
      <w:r>
        <w:t xml:space="preserve">kissa, ankka, maila, joutsen, kissa, ankka, maila, joutsen</w:t>
      </w:r>
    </w:p>
    <w:p>
      <w:r>
        <w:rPr>
          <w:b/>
        </w:rPr>
        <w:t xml:space="preserve">Tulos</w:t>
      </w:r>
    </w:p>
    <w:p>
      <w:r>
        <w:t xml:space="preserve">eläimet</w:t>
      </w:r>
    </w:p>
    <w:p>
      <w:r>
        <w:rPr>
          <w:b/>
        </w:rPr>
        <w:t xml:space="preserve">Esimerkki 3.4212</w:t>
      </w:r>
    </w:p>
    <w:p>
      <w:r>
        <w:t xml:space="preserve">irrotettu, hieno, hyväksyttävä, sisältö</w:t>
      </w:r>
    </w:p>
    <w:p>
      <w:r>
        <w:rPr>
          <w:b/>
        </w:rPr>
        <w:t xml:space="preserve">Tulos</w:t>
      </w:r>
    </w:p>
    <w:p>
      <w:r>
        <w:t xml:space="preserve">emotionaalinen tila</w:t>
      </w:r>
    </w:p>
    <w:p>
      <w:r>
        <w:rPr>
          <w:b/>
        </w:rPr>
        <w:t xml:space="preserve">Esimerkki 3.4213</w:t>
      </w:r>
    </w:p>
    <w:p>
      <w:r>
        <w:t xml:space="preserve">tuhlailla, tuhlailla, kuluttaa, hötkyillä, hötkyillä</w:t>
      </w:r>
    </w:p>
    <w:p>
      <w:r>
        <w:rPr>
          <w:b/>
        </w:rPr>
        <w:t xml:space="preserve">Tulos</w:t>
      </w:r>
    </w:p>
    <w:p>
      <w:r>
        <w:t xml:space="preserve">toiminta</w:t>
      </w:r>
    </w:p>
    <w:p>
      <w:r>
        <w:rPr>
          <w:b/>
        </w:rPr>
        <w:t xml:space="preserve">Esimerkki 3.4214</w:t>
      </w:r>
    </w:p>
    <w:p>
      <w:r>
        <w:t xml:space="preserve">palvelu, toiminta, aine, sisältö</w:t>
      </w:r>
    </w:p>
    <w:p>
      <w:r>
        <w:rPr>
          <w:b/>
        </w:rPr>
        <w:t xml:space="preserve">Tulos</w:t>
      </w:r>
    </w:p>
    <w:p>
      <w:r>
        <w:t xml:space="preserve">kuluttajatuote</w:t>
      </w:r>
    </w:p>
    <w:p>
      <w:r>
        <w:rPr>
          <w:b/>
        </w:rPr>
        <w:t xml:space="preserve">Esimerkki 3.4215</w:t>
      </w:r>
    </w:p>
    <w:p>
      <w:r>
        <w:t xml:space="preserve">yhteisö, diskoteekki, klubi, elokuvateatteri</w:t>
      </w:r>
    </w:p>
    <w:p>
      <w:r>
        <w:rPr>
          <w:b/>
        </w:rPr>
        <w:t xml:space="preserve">Tulos</w:t>
      </w:r>
    </w:p>
    <w:p>
      <w:r>
        <w:t xml:space="preserve">sosiaalinen kokoontuminen</w:t>
      </w:r>
    </w:p>
    <w:p>
      <w:r>
        <w:rPr>
          <w:b/>
        </w:rPr>
        <w:t xml:space="preserve">Esimerkki 3.4216</w:t>
      </w:r>
    </w:p>
    <w:p>
      <w:r>
        <w:t xml:space="preserve">tarkka, rehellinen, rohkeus, rehellisyys</w:t>
      </w:r>
    </w:p>
    <w:p>
      <w:r>
        <w:rPr>
          <w:b/>
        </w:rPr>
        <w:t xml:space="preserve">Tulos</w:t>
      </w:r>
    </w:p>
    <w:p>
      <w:r>
        <w:t xml:space="preserve">moraalinen ominaisuus</w:t>
      </w:r>
    </w:p>
    <w:p>
      <w:r>
        <w:rPr>
          <w:b/>
        </w:rPr>
        <w:t xml:space="preserve">Esimerkki 3.4217</w:t>
      </w:r>
    </w:p>
    <w:p>
      <w:r>
        <w:t xml:space="preserve">duplex, mökki, studio, asunto</w:t>
      </w:r>
    </w:p>
    <w:p>
      <w:r>
        <w:rPr>
          <w:b/>
        </w:rPr>
        <w:t xml:space="preserve">Tulos</w:t>
      </w:r>
    </w:p>
    <w:p>
      <w:r>
        <w:t xml:space="preserve">majoitus</w:t>
      </w:r>
    </w:p>
    <w:p>
      <w:r>
        <w:rPr>
          <w:b/>
        </w:rPr>
        <w:t xml:space="preserve">Esimerkki 3.4218</w:t>
      </w:r>
    </w:p>
    <w:p>
      <w:r>
        <w:t xml:space="preserve">lähempänä, lähellä, naapurissa, lähempänä</w:t>
      </w:r>
    </w:p>
    <w:p>
      <w:r>
        <w:rPr>
          <w:b/>
        </w:rPr>
        <w:t xml:space="preserve">Tulos</w:t>
      </w:r>
    </w:p>
    <w:p>
      <w:r>
        <w:t xml:space="preserve">sijainti (läheisyys)</w:t>
      </w:r>
    </w:p>
    <w:p>
      <w:r>
        <w:rPr>
          <w:b/>
        </w:rPr>
        <w:t xml:space="preserve">Esimerkki 3.4219</w:t>
      </w:r>
    </w:p>
    <w:p>
      <w:r>
        <w:t xml:space="preserve">joutsen, leijona, ankka, hevonen</w:t>
      </w:r>
    </w:p>
    <w:p>
      <w:r>
        <w:rPr>
          <w:b/>
        </w:rPr>
        <w:t xml:space="preserve">Tulos</w:t>
      </w:r>
    </w:p>
    <w:p>
      <w:r>
        <w:t xml:space="preserve">eläimet</w:t>
      </w:r>
    </w:p>
    <w:p>
      <w:r>
        <w:rPr>
          <w:b/>
        </w:rPr>
        <w:t xml:space="preserve">Esimerkki 3.4220</w:t>
      </w:r>
    </w:p>
    <w:p>
      <w:r>
        <w:t xml:space="preserve">hyvin, kunnollinen, reilu, hieno</w:t>
      </w:r>
    </w:p>
    <w:p>
      <w:r>
        <w:rPr>
          <w:b/>
        </w:rPr>
        <w:t xml:space="preserve">Tulos</w:t>
      </w:r>
    </w:p>
    <w:p>
      <w:r>
        <w:t xml:space="preserve">moraalinen ominaisuus</w:t>
      </w:r>
    </w:p>
    <w:p>
      <w:r>
        <w:rPr>
          <w:b/>
        </w:rPr>
        <w:t xml:space="preserve">Esimerkki 3.4221</w:t>
      </w:r>
    </w:p>
    <w:p>
      <w:r>
        <w:t xml:space="preserve">kangas, tko, kansi, torjunta, estäminen</w:t>
      </w:r>
    </w:p>
    <w:p>
      <w:r>
        <w:rPr>
          <w:b/>
        </w:rPr>
        <w:t xml:space="preserve">Tulos</w:t>
      </w:r>
    </w:p>
    <w:p>
      <w:r>
        <w:t xml:space="preserve">nyrkkeilyterminologia</w:t>
      </w:r>
    </w:p>
    <w:p>
      <w:r>
        <w:rPr>
          <w:b/>
        </w:rPr>
        <w:t xml:space="preserve">Esimerkki 3.4222</w:t>
      </w:r>
    </w:p>
    <w:p>
      <w:r>
        <w:t xml:space="preserve">frank, wienerwurst, wiener, liha</w:t>
      </w:r>
    </w:p>
    <w:p>
      <w:r>
        <w:rPr>
          <w:b/>
        </w:rPr>
        <w:t xml:space="preserve">Tulos</w:t>
      </w:r>
    </w:p>
    <w:p>
      <w:r>
        <w:t xml:space="preserve">ruoka</w:t>
      </w:r>
    </w:p>
    <w:p>
      <w:r>
        <w:rPr>
          <w:b/>
        </w:rPr>
        <w:t xml:space="preserve">Esimerkki 3.4223</w:t>
      </w:r>
    </w:p>
    <w:p>
      <w:r>
        <w:t xml:space="preserve">turhautunut, surullinen, hermostunut, hermostunut</w:t>
      </w:r>
    </w:p>
    <w:p>
      <w:r>
        <w:rPr>
          <w:b/>
        </w:rPr>
        <w:t xml:space="preserve">Tulos</w:t>
      </w:r>
    </w:p>
    <w:p>
      <w:r>
        <w:t xml:space="preserve">emotionaalinen tila</w:t>
      </w:r>
    </w:p>
    <w:p>
      <w:r>
        <w:rPr>
          <w:b/>
        </w:rPr>
        <w:t xml:space="preserve">Esimerkki 3.4224</w:t>
      </w:r>
    </w:p>
    <w:p>
      <w:r>
        <w:t xml:space="preserve">hieno, rento, kunnossa, irrallinen</w:t>
      </w:r>
    </w:p>
    <w:p>
      <w:r>
        <w:rPr>
          <w:b/>
        </w:rPr>
        <w:t xml:space="preserve">Tulos</w:t>
      </w:r>
    </w:p>
    <w:p>
      <w:r>
        <w:t xml:space="preserve">emotionaalinen tila</w:t>
      </w:r>
    </w:p>
    <w:p>
      <w:r>
        <w:rPr>
          <w:b/>
        </w:rPr>
        <w:t xml:space="preserve">Esimerkki 3.4225</w:t>
      </w:r>
    </w:p>
    <w:p>
      <w:r>
        <w:t xml:space="preserve">kala, metsästys, ansapyynti, metsästys</w:t>
      </w:r>
    </w:p>
    <w:p>
      <w:r>
        <w:rPr>
          <w:b/>
        </w:rPr>
        <w:t xml:space="preserve">Tulos</w:t>
      </w:r>
    </w:p>
    <w:p>
      <w:r>
        <w:t xml:space="preserve">ulkoiluaktiviteetti</w:t>
      </w:r>
    </w:p>
    <w:p>
      <w:r>
        <w:rPr>
          <w:b/>
        </w:rPr>
        <w:t xml:space="preserve">Esimerkki 3.4226</w:t>
      </w:r>
    </w:p>
    <w:p>
      <w:r>
        <w:t xml:space="preserve">kansi, varoitus, taso, esiliina</w:t>
      </w:r>
    </w:p>
    <w:p>
      <w:r>
        <w:rPr>
          <w:b/>
        </w:rPr>
        <w:t xml:space="preserve">Tulos</w:t>
      </w:r>
    </w:p>
    <w:p>
      <w:r>
        <w:t xml:space="preserve">nyrkkeilyn terminologia</w:t>
      </w:r>
    </w:p>
    <w:p>
      <w:r>
        <w:rPr>
          <w:b/>
        </w:rPr>
        <w:t xml:space="preserve">Esimerkki 3.4227</w:t>
      </w:r>
    </w:p>
    <w:p>
      <w:r>
        <w:t xml:space="preserve">koira, leijona, ankka, joutsen</w:t>
      </w:r>
    </w:p>
    <w:p>
      <w:r>
        <w:rPr>
          <w:b/>
        </w:rPr>
        <w:t xml:space="preserve">Tulos</w:t>
      </w:r>
    </w:p>
    <w:p>
      <w:r>
        <w:t xml:space="preserve">eläimet</w:t>
      </w:r>
    </w:p>
    <w:p>
      <w:r>
        <w:rPr>
          <w:b/>
        </w:rPr>
        <w:t xml:space="preserve">Esimerkki 3.4228</w:t>
      </w:r>
    </w:p>
    <w:p>
      <w:r>
        <w:t xml:space="preserve">klubi, salaatti, sämpylä, sukellusvene, sukellusvene</w:t>
      </w:r>
    </w:p>
    <w:p>
      <w:r>
        <w:rPr>
          <w:b/>
        </w:rPr>
        <w:t xml:space="preserve">Tulos</w:t>
      </w:r>
    </w:p>
    <w:p>
      <w:r>
        <w:t xml:space="preserve">voileipätyyppi</w:t>
      </w:r>
    </w:p>
    <w:p>
      <w:r>
        <w:rPr>
          <w:b/>
        </w:rPr>
        <w:t xml:space="preserve">Esimerkki 3.4229</w:t>
      </w:r>
    </w:p>
    <w:p>
      <w:r>
        <w:t xml:space="preserve">tiikeri, kala, hamsteri, hiiret</w:t>
      </w:r>
    </w:p>
    <w:p>
      <w:r>
        <w:rPr>
          <w:b/>
        </w:rPr>
        <w:t xml:space="preserve">Tulos</w:t>
      </w:r>
    </w:p>
    <w:p>
      <w:r>
        <w:t xml:space="preserve">eläin</w:t>
      </w:r>
    </w:p>
    <w:p>
      <w:r>
        <w:rPr>
          <w:b/>
        </w:rPr>
        <w:t xml:space="preserve">Esimerkki 3.4230</w:t>
      </w:r>
    </w:p>
    <w:p>
      <w:r>
        <w:t xml:space="preserve">metri, jalka, unssi, maili</w:t>
      </w:r>
    </w:p>
    <w:p>
      <w:r>
        <w:rPr>
          <w:b/>
        </w:rPr>
        <w:t xml:space="preserve">Tulos</w:t>
      </w:r>
    </w:p>
    <w:p>
      <w:r>
        <w:t xml:space="preserve">mittayksikkö</w:t>
      </w:r>
    </w:p>
    <w:p>
      <w:r>
        <w:rPr>
          <w:b/>
        </w:rPr>
        <w:t xml:space="preserve">Esimerkki 3.4231</w:t>
      </w:r>
    </w:p>
    <w:p>
      <w:r>
        <w:t xml:space="preserve">tanskalainen, kroketti, fritter, kakku</w:t>
      </w:r>
    </w:p>
    <w:p>
      <w:r>
        <w:rPr>
          <w:b/>
        </w:rPr>
        <w:t xml:space="preserve">Tulos</w:t>
      </w:r>
    </w:p>
    <w:p>
      <w:r>
        <w:t xml:space="preserve">paistettu ruoka</w:t>
      </w:r>
    </w:p>
    <w:p>
      <w:r>
        <w:rPr>
          <w:b/>
        </w:rPr>
        <w:t xml:space="preserve">Esimerkki 3.4232</w:t>
      </w:r>
    </w:p>
    <w:p>
      <w:r>
        <w:t xml:space="preserve">uros, bambi, muurahaispoikanen, hirvi, fawn</w:t>
      </w:r>
    </w:p>
    <w:p>
      <w:r>
        <w:rPr>
          <w:b/>
        </w:rPr>
        <w:t xml:space="preserve">Tulos</w:t>
      </w:r>
    </w:p>
    <w:p>
      <w:r>
        <w:t xml:space="preserve">eläinten poikaset</w:t>
      </w:r>
    </w:p>
    <w:p>
      <w:r>
        <w:rPr>
          <w:b/>
        </w:rPr>
        <w:t xml:space="preserve">Esimerkki 3.4233</w:t>
      </w:r>
    </w:p>
    <w:p>
      <w:r>
        <w:t xml:space="preserve">kissa, vuohi, koira, kala</w:t>
      </w:r>
    </w:p>
    <w:p>
      <w:r>
        <w:rPr>
          <w:b/>
        </w:rPr>
        <w:t xml:space="preserve">Tulos</w:t>
      </w:r>
    </w:p>
    <w:p>
      <w:r>
        <w:t xml:space="preserve">eläin</w:t>
      </w:r>
    </w:p>
    <w:p>
      <w:r>
        <w:rPr>
          <w:b/>
        </w:rPr>
        <w:t xml:space="preserve">Esimerkki 3.4234</w:t>
      </w:r>
    </w:p>
    <w:p>
      <w:r>
        <w:t xml:space="preserve">peura, metsä, poikanen, muurahaispoikanen</w:t>
      </w:r>
    </w:p>
    <w:p>
      <w:r>
        <w:rPr>
          <w:b/>
        </w:rPr>
        <w:t xml:space="preserve">Tulos</w:t>
      </w:r>
    </w:p>
    <w:p>
      <w:r>
        <w:t xml:space="preserve">eläinten poikaset</w:t>
      </w:r>
    </w:p>
    <w:p>
      <w:r>
        <w:rPr>
          <w:b/>
        </w:rPr>
        <w:t xml:space="preserve">Esimerkki 3.4235</w:t>
      </w:r>
    </w:p>
    <w:p>
      <w:r>
        <w:t xml:space="preserve">kenraali, eversti, kersantti, majuri</w:t>
      </w:r>
    </w:p>
    <w:p>
      <w:r>
        <w:rPr>
          <w:b/>
        </w:rPr>
        <w:t xml:space="preserve">Tulos</w:t>
      </w:r>
    </w:p>
    <w:p>
      <w:r>
        <w:t xml:space="preserve">sotilasarvo</w:t>
      </w:r>
    </w:p>
    <w:p>
      <w:r>
        <w:rPr>
          <w:b/>
        </w:rPr>
        <w:t xml:space="preserve">Esimerkki 3.4236</w:t>
      </w:r>
    </w:p>
    <w:p>
      <w:r>
        <w:t xml:space="preserve">sateinen, vaalea, 70, tuulinen</w:t>
      </w:r>
    </w:p>
    <w:p>
      <w:r>
        <w:rPr>
          <w:b/>
        </w:rPr>
        <w:t xml:space="preserve">Tulos</w:t>
      </w:r>
    </w:p>
    <w:p>
      <w:r>
        <w:t xml:space="preserve">sää</w:t>
      </w:r>
    </w:p>
    <w:p>
      <w:r>
        <w:rPr>
          <w:b/>
        </w:rPr>
        <w:t xml:space="preserve">Esimerkki 3.4237</w:t>
      </w:r>
    </w:p>
    <w:p>
      <w:r>
        <w:t xml:space="preserve">paneeli, lasi, metalli, puu</w:t>
      </w:r>
    </w:p>
    <w:p>
      <w:r>
        <w:rPr>
          <w:b/>
        </w:rPr>
        <w:t xml:space="preserve">Tulos</w:t>
      </w:r>
    </w:p>
    <w:p>
      <w:r>
        <w:t xml:space="preserve">ikkunan materiaali</w:t>
      </w:r>
    </w:p>
    <w:p>
      <w:r>
        <w:rPr>
          <w:b/>
        </w:rPr>
        <w:t xml:space="preserve">Esimerkki 3.4238</w:t>
      </w:r>
    </w:p>
    <w:p>
      <w:r>
        <w:t xml:space="preserve">jää, maa, tuli, palaminen</w:t>
      </w:r>
    </w:p>
    <w:p>
      <w:r>
        <w:rPr>
          <w:b/>
        </w:rPr>
        <w:t xml:space="preserve">Tulos</w:t>
      </w:r>
    </w:p>
    <w:p>
      <w:r>
        <w:t xml:space="preserve">elementit</w:t>
      </w:r>
    </w:p>
    <w:p>
      <w:r>
        <w:rPr>
          <w:b/>
        </w:rPr>
        <w:t xml:space="preserve">Esimerkki 3.4239</w:t>
      </w:r>
    </w:p>
    <w:p>
      <w:r>
        <w:t xml:space="preserve">hieno, valpas, irrallinen, ärsyyntynyt</w:t>
      </w:r>
    </w:p>
    <w:p>
      <w:r>
        <w:rPr>
          <w:b/>
        </w:rPr>
        <w:t xml:space="preserve">Tulos</w:t>
      </w:r>
    </w:p>
    <w:p>
      <w:r>
        <w:t xml:space="preserve">emotionaalinen tila</w:t>
      </w:r>
    </w:p>
    <w:p>
      <w:r>
        <w:rPr>
          <w:b/>
        </w:rPr>
        <w:t xml:space="preserve">Esimerkki 3.4240</w:t>
      </w:r>
    </w:p>
    <w:p>
      <w:r>
        <w:t xml:space="preserve">valas, kissa, iguaani, kala</w:t>
      </w:r>
    </w:p>
    <w:p>
      <w:r>
        <w:rPr>
          <w:b/>
        </w:rPr>
        <w:t xml:space="preserve">Tulos</w:t>
      </w:r>
    </w:p>
    <w:p>
      <w:r>
        <w:t xml:space="preserve">eläin</w:t>
      </w:r>
    </w:p>
    <w:p>
      <w:r>
        <w:rPr>
          <w:b/>
        </w:rPr>
        <w:t xml:space="preserve">Esimerkki 3.4241</w:t>
      </w:r>
    </w:p>
    <w:p>
      <w:r>
        <w:t xml:space="preserve">alas, emotionaalinen tuki, emotionaaliset häiriöt, ystävällinen</w:t>
      </w:r>
    </w:p>
    <w:p>
      <w:r>
        <w:rPr>
          <w:b/>
        </w:rPr>
        <w:t xml:space="preserve">Tulos</w:t>
      </w:r>
    </w:p>
    <w:p>
      <w:r>
        <w:t xml:space="preserve">emotionaalinen tila</w:t>
      </w:r>
    </w:p>
    <w:p>
      <w:r>
        <w:rPr>
          <w:b/>
        </w:rPr>
        <w:t xml:space="preserve">Esimerkki 3.4242</w:t>
      </w:r>
    </w:p>
    <w:p>
      <w:r>
        <w:t xml:space="preserve">lojaalisuus, rehellinen, ytimekäs, suorasukainen, suorapuheinen</w:t>
      </w:r>
    </w:p>
    <w:p>
      <w:r>
        <w:rPr>
          <w:b/>
        </w:rPr>
        <w:t xml:space="preserve">Tulos</w:t>
      </w:r>
    </w:p>
    <w:p>
      <w:r>
        <w:t xml:space="preserve">moraalinen ominaisuus</w:t>
      </w:r>
    </w:p>
    <w:p>
      <w:r>
        <w:rPr>
          <w:b/>
        </w:rPr>
        <w:t xml:space="preserve">Esimerkki 3.4243</w:t>
      </w:r>
    </w:p>
    <w:p>
      <w:r>
        <w:t xml:space="preserve">pudota, pudota, pudota, pudota, nosta</w:t>
      </w:r>
    </w:p>
    <w:p>
      <w:r>
        <w:rPr>
          <w:b/>
        </w:rPr>
        <w:t xml:space="preserve">Tulos</w:t>
      </w:r>
    </w:p>
    <w:p>
      <w:r>
        <w:t xml:space="preserve">liikunta</w:t>
      </w:r>
    </w:p>
    <w:p>
      <w:r>
        <w:rPr>
          <w:b/>
        </w:rPr>
        <w:t xml:space="preserve">Esimerkki 3.4244</w:t>
      </w:r>
    </w:p>
    <w:p>
      <w:r>
        <w:t xml:space="preserve">prime, raha, hieno, vispy</w:t>
      </w:r>
    </w:p>
    <w:p>
      <w:r>
        <w:rPr>
          <w:b/>
        </w:rPr>
        <w:t xml:space="preserve">Tulos</w:t>
      </w:r>
    </w:p>
    <w:p>
      <w:r>
        <w:t xml:space="preserve">poliisin rangaistus</w:t>
      </w:r>
    </w:p>
    <w:p>
      <w:r>
        <w:rPr>
          <w:b/>
        </w:rPr>
        <w:t xml:space="preserve">Esimerkki 3.4245</w:t>
      </w:r>
    </w:p>
    <w:p>
      <w:r>
        <w:t xml:space="preserve">sakko, vankila, kuuleminen, ensiluokkainen</w:t>
      </w:r>
    </w:p>
    <w:p>
      <w:r>
        <w:rPr>
          <w:b/>
        </w:rPr>
        <w:t xml:space="preserve">Tulos</w:t>
      </w:r>
    </w:p>
    <w:p>
      <w:r>
        <w:t xml:space="preserve">poliisin rangaistus</w:t>
      </w:r>
    </w:p>
    <w:p>
      <w:r>
        <w:rPr>
          <w:b/>
        </w:rPr>
        <w:t xml:space="preserve">Esimerkki 3.4246</w:t>
      </w:r>
    </w:p>
    <w:p>
      <w:r>
        <w:t xml:space="preserve">fawn, poikanen, metsä, kauris</w:t>
      </w:r>
    </w:p>
    <w:p>
      <w:r>
        <w:rPr>
          <w:b/>
        </w:rPr>
        <w:t xml:space="preserve">Tulos</w:t>
      </w:r>
    </w:p>
    <w:p>
      <w:r>
        <w:t xml:space="preserve">eläinten poikaset</w:t>
      </w:r>
    </w:p>
    <w:p>
      <w:r>
        <w:rPr>
          <w:b/>
        </w:rPr>
        <w:t xml:space="preserve">Esimerkki 3.4247</w:t>
      </w:r>
    </w:p>
    <w:p>
      <w:r>
        <w:t xml:space="preserve">hanhi, ankka, vasara, norsu, elefantti</w:t>
      </w:r>
    </w:p>
    <w:p>
      <w:r>
        <w:rPr>
          <w:b/>
        </w:rPr>
        <w:t xml:space="preserve">Tulos</w:t>
      </w:r>
    </w:p>
    <w:p>
      <w:r>
        <w:t xml:space="preserve">eläimet</w:t>
      </w:r>
    </w:p>
    <w:p>
      <w:r>
        <w:rPr>
          <w:b/>
        </w:rPr>
        <w:t xml:space="preserve">Esimerkki 3.4248</w:t>
      </w:r>
    </w:p>
    <w:p>
      <w:r>
        <w:t xml:space="preserve">tiedosto, kuva, teksti, muoto</w:t>
      </w:r>
    </w:p>
    <w:p>
      <w:r>
        <w:rPr>
          <w:b/>
        </w:rPr>
        <w:t xml:space="preserve">Tulos</w:t>
      </w:r>
    </w:p>
    <w:p>
      <w:r>
        <w:t xml:space="preserve">tietokoneet</w:t>
      </w:r>
    </w:p>
    <w:p>
      <w:r>
        <w:rPr>
          <w:b/>
        </w:rPr>
        <w:t xml:space="preserve">Esimerkki 3.4249</w:t>
      </w:r>
    </w:p>
    <w:p>
      <w:r>
        <w:t xml:space="preserve">veitsi, lasi, haarukka, lautanen</w:t>
      </w:r>
    </w:p>
    <w:p>
      <w:r>
        <w:rPr>
          <w:b/>
        </w:rPr>
        <w:t xml:space="preserve">Tulos</w:t>
      </w:r>
    </w:p>
    <w:p>
      <w:r>
        <w:t xml:space="preserve">keittiötarvikkeet</w:t>
      </w:r>
    </w:p>
    <w:p>
      <w:r>
        <w:rPr>
          <w:b/>
        </w:rPr>
        <w:t xml:space="preserve">Esimerkki 3.4250</w:t>
      </w:r>
    </w:p>
    <w:p>
      <w:r>
        <w:t xml:space="preserve">vinssi, hanhi, haikara, kurki, nosturi</w:t>
      </w:r>
    </w:p>
    <w:p>
      <w:r>
        <w:rPr>
          <w:b/>
        </w:rPr>
        <w:t xml:space="preserve">Tulos</w:t>
      </w:r>
    </w:p>
    <w:p>
      <w:r>
        <w:t xml:space="preserve">lintu</w:t>
      </w:r>
    </w:p>
    <w:p>
      <w:r>
        <w:rPr>
          <w:b/>
        </w:rPr>
        <w:t xml:space="preserve">Esimerkki 3.4251</w:t>
      </w:r>
    </w:p>
    <w:p>
      <w:r>
        <w:t xml:space="preserve">sosiaalinen, mielistellä, kulttuuri, fawn</w:t>
      </w:r>
    </w:p>
    <w:p>
      <w:r>
        <w:rPr>
          <w:b/>
        </w:rPr>
        <w:t xml:space="preserve">Tulos</w:t>
      </w:r>
    </w:p>
    <w:p>
      <w:r>
        <w:t xml:space="preserve">tunneilmaisu</w:t>
      </w:r>
    </w:p>
    <w:p>
      <w:r>
        <w:rPr>
          <w:b/>
        </w:rPr>
        <w:t xml:space="preserve">Esimerkki 3.4252</w:t>
      </w:r>
    </w:p>
    <w:p>
      <w:r>
        <w:t xml:space="preserve">tunteet, hermostuneisuus, turhautunut, hermostunut, turhautunut</w:t>
      </w:r>
    </w:p>
    <w:p>
      <w:r>
        <w:rPr>
          <w:b/>
        </w:rPr>
        <w:t xml:space="preserve">Tulos</w:t>
      </w:r>
    </w:p>
    <w:p>
      <w:r>
        <w:t xml:space="preserve">emotionaalinen tila</w:t>
      </w:r>
    </w:p>
    <w:p>
      <w:r>
        <w:rPr>
          <w:b/>
        </w:rPr>
        <w:t xml:space="preserve">Esimerkki 3.4253</w:t>
      </w:r>
    </w:p>
    <w:p>
      <w:r>
        <w:t xml:space="preserve">luutnantti, kersantti, kenraali, amiraali</w:t>
      </w:r>
    </w:p>
    <w:p>
      <w:r>
        <w:rPr>
          <w:b/>
        </w:rPr>
        <w:t xml:space="preserve">Tulos</w:t>
      </w:r>
    </w:p>
    <w:p>
      <w:r>
        <w:t xml:space="preserve">sotilasarvo</w:t>
      </w:r>
    </w:p>
    <w:p>
      <w:r>
        <w:rPr>
          <w:b/>
        </w:rPr>
        <w:t xml:space="preserve">Esimerkki 3.4254</w:t>
      </w:r>
    </w:p>
    <w:p>
      <w:r>
        <w:t xml:space="preserve">laiha, kulmavauhti, laiha, lihava</w:t>
      </w:r>
    </w:p>
    <w:p>
      <w:r>
        <w:rPr>
          <w:b/>
        </w:rPr>
        <w:t xml:space="preserve">Tulos</w:t>
      </w:r>
    </w:p>
    <w:p>
      <w:r>
        <w:t xml:space="preserve">fyysinen ominaisuus</w:t>
      </w:r>
    </w:p>
    <w:p>
      <w:r>
        <w:rPr>
          <w:b/>
        </w:rPr>
        <w:t xml:space="preserve">Esimerkki 3.4255</w:t>
      </w:r>
    </w:p>
    <w:p>
      <w:r>
        <w:t xml:space="preserve">papukaija, kaula, nosturi, nosturi, nosturi</w:t>
      </w:r>
    </w:p>
    <w:p>
      <w:r>
        <w:rPr>
          <w:b/>
        </w:rPr>
        <w:t xml:space="preserve">Tulos</w:t>
      </w:r>
    </w:p>
    <w:p>
      <w:r>
        <w:t xml:space="preserve">lintu</w:t>
      </w:r>
    </w:p>
    <w:p>
      <w:r>
        <w:rPr>
          <w:b/>
        </w:rPr>
        <w:t xml:space="preserve">Esimerkki 3.4256</w:t>
      </w:r>
    </w:p>
    <w:p>
      <w:r>
        <w:t xml:space="preserve">klubi, kokous, konventti, retki</w:t>
      </w:r>
    </w:p>
    <w:p>
      <w:r>
        <w:rPr>
          <w:b/>
        </w:rPr>
        <w:t xml:space="preserve">Tulos</w:t>
      </w:r>
    </w:p>
    <w:p>
      <w:r>
        <w:t xml:space="preserve">sosiaalinen kokoontuminen</w:t>
      </w:r>
    </w:p>
    <w:p>
      <w:r>
        <w:rPr>
          <w:b/>
        </w:rPr>
        <w:t xml:space="preserve">Esimerkki 3.4257</w:t>
      </w:r>
    </w:p>
    <w:p>
      <w:r>
        <w:t xml:space="preserve">lasi, lastat, siivilä, lautanen.</w:t>
      </w:r>
    </w:p>
    <w:p>
      <w:r>
        <w:rPr>
          <w:b/>
        </w:rPr>
        <w:t xml:space="preserve">Tulos</w:t>
      </w:r>
    </w:p>
    <w:p>
      <w:r>
        <w:t xml:space="preserve">keittiötarvikkeet</w:t>
      </w:r>
    </w:p>
    <w:p>
      <w:r>
        <w:rPr>
          <w:b/>
        </w:rPr>
        <w:t xml:space="preserve">Esimerkki 3.4258</w:t>
      </w:r>
    </w:p>
    <w:p>
      <w:r>
        <w:t xml:space="preserve">rauta, rasva, kuitu, raskas</w:t>
      </w:r>
    </w:p>
    <w:p>
      <w:r>
        <w:rPr>
          <w:b/>
        </w:rPr>
        <w:t xml:space="preserve">Tulos</w:t>
      </w:r>
    </w:p>
    <w:p>
      <w:r>
        <w:t xml:space="preserve">ravintoarvo</w:t>
      </w:r>
    </w:p>
    <w:p>
      <w:r>
        <w:rPr>
          <w:b/>
        </w:rPr>
        <w:t xml:space="preserve">Esimerkki 3.4259</w:t>
      </w:r>
    </w:p>
    <w:p>
      <w:r>
        <w:t xml:space="preserve">tehdä luokan, oikeudenmukainen, ilmasto, käsitellä, käsitellä</w:t>
      </w:r>
    </w:p>
    <w:p>
      <w:r>
        <w:rPr>
          <w:b/>
        </w:rPr>
        <w:t xml:space="preserve">Tulos</w:t>
      </w:r>
    </w:p>
    <w:p>
      <w:r>
        <w:t xml:space="preserve">sää</w:t>
      </w:r>
    </w:p>
    <w:p>
      <w:r>
        <w:rPr>
          <w:b/>
        </w:rPr>
        <w:t xml:space="preserve">Esimerkki 3.4260</w:t>
      </w:r>
    </w:p>
    <w:p>
      <w:r>
        <w:t xml:space="preserve">rajanaapurina, lähellä, vieressä, päällä.</w:t>
      </w:r>
    </w:p>
    <w:p>
      <w:r>
        <w:rPr>
          <w:b/>
        </w:rPr>
        <w:t xml:space="preserve">Tulos</w:t>
      </w:r>
    </w:p>
    <w:p>
      <w:r>
        <w:t xml:space="preserve">sijainti (läheisyys)</w:t>
      </w:r>
    </w:p>
    <w:p>
      <w:r>
        <w:rPr>
          <w:b/>
        </w:rPr>
        <w:t xml:space="preserve">Esimerkki 3.4261</w:t>
      </w:r>
    </w:p>
    <w:p>
      <w:r>
        <w:t xml:space="preserve">yhteinen, yritys, osakeyhtiö, osakkaat</w:t>
      </w:r>
    </w:p>
    <w:p>
      <w:r>
        <w:rPr>
          <w:b/>
        </w:rPr>
        <w:t xml:space="preserve">Tulos</w:t>
      </w:r>
    </w:p>
    <w:p>
      <w:r>
        <w:t xml:space="preserve">yritys</w:t>
      </w:r>
    </w:p>
    <w:p>
      <w:r>
        <w:rPr>
          <w:b/>
        </w:rPr>
        <w:t xml:space="preserve">Esimerkki 3.4262</w:t>
      </w:r>
    </w:p>
    <w:p>
      <w:r>
        <w:t xml:space="preserve">läpikuultava kangas, metalli, kahva, lasi</w:t>
      </w:r>
    </w:p>
    <w:p>
      <w:r>
        <w:rPr>
          <w:b/>
        </w:rPr>
        <w:t xml:space="preserve">Tulos</w:t>
      </w:r>
    </w:p>
    <w:p>
      <w:r>
        <w:t xml:space="preserve">ikkunan materiaali</w:t>
      </w:r>
    </w:p>
    <w:p>
      <w:r>
        <w:rPr>
          <w:b/>
        </w:rPr>
        <w:t xml:space="preserve">Esimerkki 3.4263</w:t>
      </w:r>
    </w:p>
    <w:p>
      <w:r>
        <w:t xml:space="preserve">kuoriainen, kärpänen, lintu, muurahainen</w:t>
      </w:r>
    </w:p>
    <w:p>
      <w:r>
        <w:rPr>
          <w:b/>
        </w:rPr>
        <w:t xml:space="preserve">Tulos</w:t>
      </w:r>
    </w:p>
    <w:p>
      <w:r>
        <w:t xml:space="preserve">eläin</w:t>
      </w:r>
    </w:p>
    <w:p>
      <w:r>
        <w:rPr>
          <w:b/>
        </w:rPr>
        <w:t xml:space="preserve">Esimerkki 3.4264</w:t>
      </w:r>
    </w:p>
    <w:p>
      <w:r>
        <w:t xml:space="preserve">kunnossa, kunnollinen, hieno, hullu</w:t>
      </w:r>
    </w:p>
    <w:p>
      <w:r>
        <w:rPr>
          <w:b/>
        </w:rPr>
        <w:t xml:space="preserve">Tulos</w:t>
      </w:r>
    </w:p>
    <w:p>
      <w:r>
        <w:t xml:space="preserve">emotionaalinen tila</w:t>
      </w:r>
    </w:p>
    <w:p>
      <w:r>
        <w:rPr>
          <w:b/>
        </w:rPr>
        <w:t xml:space="preserve">Esimerkki 3.4265</w:t>
      </w:r>
    </w:p>
    <w:p>
      <w:r>
        <w:t xml:space="preserve">väärentäminen, väärentäminen, korjaaminen, mankelointi, mankelointi</w:t>
      </w:r>
    </w:p>
    <w:p>
      <w:r>
        <w:rPr>
          <w:b/>
        </w:rPr>
        <w:t xml:space="preserve">Tulos</w:t>
      </w:r>
    </w:p>
    <w:p>
      <w:r>
        <w:t xml:space="preserve">hämäräperäistä toimintaa</w:t>
      </w:r>
    </w:p>
    <w:p>
      <w:r>
        <w:rPr>
          <w:b/>
        </w:rPr>
        <w:t xml:space="preserve">Esimerkki 3.4266</w:t>
      </w:r>
    </w:p>
    <w:p>
      <w:r>
        <w:t xml:space="preserve">siellä, yksityiskohtainen, taso, hieno</w:t>
      </w:r>
    </w:p>
    <w:p>
      <w:r>
        <w:rPr>
          <w:b/>
        </w:rPr>
        <w:t xml:space="preserve">Tulos</w:t>
      </w:r>
    </w:p>
    <w:p>
      <w:r>
        <w:t xml:space="preserve">esteettinen ominaisuus</w:t>
      </w:r>
    </w:p>
    <w:p>
      <w:r>
        <w:rPr>
          <w:b/>
        </w:rPr>
        <w:t xml:space="preserve">Esimerkki 3.4267</w:t>
      </w:r>
    </w:p>
    <w:p>
      <w:r>
        <w:t xml:space="preserve">paikka, joukkue, yhteisö, klubi</w:t>
      </w:r>
    </w:p>
    <w:p>
      <w:r>
        <w:rPr>
          <w:b/>
        </w:rPr>
        <w:t xml:space="preserve">Tulos</w:t>
      </w:r>
    </w:p>
    <w:p>
      <w:r>
        <w:t xml:space="preserve">sosiaalinen kokoontuminen</w:t>
      </w:r>
    </w:p>
    <w:p>
      <w:r>
        <w:rPr>
          <w:b/>
        </w:rPr>
        <w:t xml:space="preserve">Esimerkki 3.4268</w:t>
      </w:r>
    </w:p>
    <w:p>
      <w:r>
        <w:t xml:space="preserve">ärsyyntynyt, hyvä, ok, hälytys</w:t>
      </w:r>
    </w:p>
    <w:p>
      <w:r>
        <w:rPr>
          <w:b/>
        </w:rPr>
        <w:t xml:space="preserve">Tulos</w:t>
      </w:r>
    </w:p>
    <w:p>
      <w:r>
        <w:t xml:space="preserve">emotionaalinen tila</w:t>
      </w:r>
    </w:p>
    <w:p>
      <w:r>
        <w:rPr>
          <w:b/>
        </w:rPr>
        <w:t xml:space="preserve">Esimerkki 3.4269</w:t>
      </w:r>
    </w:p>
    <w:p>
      <w:r>
        <w:t xml:space="preserve">sileä, tasainen, päällystetty, kukkula</w:t>
      </w:r>
    </w:p>
    <w:p>
      <w:r>
        <w:rPr>
          <w:b/>
        </w:rPr>
        <w:t xml:space="preserve">Tulos</w:t>
      </w:r>
    </w:p>
    <w:p>
      <w:r>
        <w:t xml:space="preserve">maantieteellinen ominaisuus</w:t>
      </w:r>
    </w:p>
    <w:p>
      <w:r>
        <w:rPr>
          <w:b/>
        </w:rPr>
        <w:t xml:space="preserve">Esimerkki 3.4270</w:t>
      </w:r>
    </w:p>
    <w:p>
      <w:r>
        <w:t xml:space="preserve">yleinen, tylsä, tyypillinen, keskimääräinen</w:t>
      </w:r>
    </w:p>
    <w:p>
      <w:r>
        <w:rPr>
          <w:b/>
        </w:rPr>
        <w:t xml:space="preserve">Tulos</w:t>
      </w:r>
    </w:p>
    <w:p>
      <w:r>
        <w:t xml:space="preserve">laajalle levinnyt</w:t>
      </w:r>
    </w:p>
    <w:p>
      <w:r>
        <w:rPr>
          <w:b/>
        </w:rPr>
        <w:t xml:space="preserve">Esimerkki 3.4271</w:t>
      </w:r>
    </w:p>
    <w:p>
      <w:r>
        <w:t xml:space="preserve">laskeutuva, alas, vasemmalle, ylös</w:t>
      </w:r>
    </w:p>
    <w:p>
      <w:r>
        <w:rPr>
          <w:b/>
        </w:rPr>
        <w:t xml:space="preserve">Tulos</w:t>
      </w:r>
    </w:p>
    <w:p>
      <w:r>
        <w:t xml:space="preserve">suunta</w:t>
      </w:r>
    </w:p>
    <w:p>
      <w:r>
        <w:rPr>
          <w:b/>
        </w:rPr>
        <w:t xml:space="preserve">Esimerkki 3.4272</w:t>
      </w:r>
    </w:p>
    <w:p>
      <w:r>
        <w:t xml:space="preserve">kylmä, kaunis, tuulinen, sateinen</w:t>
      </w:r>
    </w:p>
    <w:p>
      <w:r>
        <w:rPr>
          <w:b/>
        </w:rPr>
        <w:t xml:space="preserve">Tulos</w:t>
      </w:r>
    </w:p>
    <w:p>
      <w:r>
        <w:t xml:space="preserve">sää</w:t>
      </w:r>
    </w:p>
    <w:p>
      <w:r>
        <w:rPr>
          <w:b/>
        </w:rPr>
        <w:t xml:space="preserve">Esimerkki 3.4273</w:t>
      </w:r>
    </w:p>
    <w:p>
      <w:r>
        <w:t xml:space="preserve">yritys, yhdistetty, yhtiö, yhdistynyt</w:t>
      </w:r>
    </w:p>
    <w:p>
      <w:r>
        <w:rPr>
          <w:b/>
        </w:rPr>
        <w:t xml:space="preserve">Tulos</w:t>
      </w:r>
    </w:p>
    <w:p>
      <w:r>
        <w:t xml:space="preserve">yritys</w:t>
      </w:r>
    </w:p>
    <w:p>
      <w:r>
        <w:rPr>
          <w:b/>
        </w:rPr>
        <w:t xml:space="preserve">Esimerkki 3.4274</w:t>
      </w:r>
    </w:p>
    <w:p>
      <w:r>
        <w:t xml:space="preserve">hermostunut, turhautunut, huolissaan, tunne-elämän häiriötekijät</w:t>
      </w:r>
    </w:p>
    <w:p>
      <w:r>
        <w:rPr>
          <w:b/>
        </w:rPr>
        <w:t xml:space="preserve">Tulos</w:t>
      </w:r>
    </w:p>
    <w:p>
      <w:r>
        <w:t xml:space="preserve">emotionaalinen tila</w:t>
      </w:r>
    </w:p>
    <w:p>
      <w:r>
        <w:rPr>
          <w:b/>
        </w:rPr>
        <w:t xml:space="preserve">Esimerkki 3.4275</w:t>
      </w:r>
    </w:p>
    <w:p>
      <w:r>
        <w:t xml:space="preserve">strutsi, ankka, leijona, hanhi</w:t>
      </w:r>
    </w:p>
    <w:p>
      <w:r>
        <w:rPr>
          <w:b/>
        </w:rPr>
        <w:t xml:space="preserve">Tulos</w:t>
      </w:r>
    </w:p>
    <w:p>
      <w:r>
        <w:t xml:space="preserve">eläimet</w:t>
      </w:r>
    </w:p>
    <w:p>
      <w:r>
        <w:rPr>
          <w:b/>
        </w:rPr>
        <w:t xml:space="preserve">Esimerkki 3.4276</w:t>
      </w:r>
    </w:p>
    <w:p>
      <w:r>
        <w:t xml:space="preserve">trooppinen, viileä, jäinen, leuto</w:t>
      </w:r>
    </w:p>
    <w:p>
      <w:r>
        <w:rPr>
          <w:b/>
        </w:rPr>
        <w:t xml:space="preserve">Tulos</w:t>
      </w:r>
    </w:p>
    <w:p>
      <w:r>
        <w:t xml:space="preserve">lämpötila</w:t>
      </w:r>
    </w:p>
    <w:p>
      <w:r>
        <w:rPr>
          <w:b/>
        </w:rPr>
        <w:t xml:space="preserve">Esimerkki 3.4277</w:t>
      </w:r>
    </w:p>
    <w:p>
      <w:r>
        <w:t xml:space="preserve">pakka, pakkaus, luovuta, maksa</w:t>
      </w:r>
    </w:p>
    <w:p>
      <w:r>
        <w:rPr>
          <w:b/>
        </w:rPr>
        <w:t xml:space="preserve">Tulos</w:t>
      </w:r>
    </w:p>
    <w:p>
      <w:r>
        <w:t xml:space="preserve">pokeri</w:t>
      </w:r>
    </w:p>
    <w:p>
      <w:r>
        <w:rPr>
          <w:b/>
        </w:rPr>
        <w:t xml:space="preserve">Esimerkki 3.4278</w:t>
      </w:r>
    </w:p>
    <w:p>
      <w:r>
        <w:t xml:space="preserve">piirakka, suklaakakku, suklaa, suklaa, suklaa</w:t>
      </w:r>
    </w:p>
    <w:p>
      <w:r>
        <w:rPr>
          <w:b/>
        </w:rPr>
        <w:t xml:space="preserve">Tulos</w:t>
      </w:r>
    </w:p>
    <w:p>
      <w:r>
        <w:t xml:space="preserve">suklaa ruoka</w:t>
      </w:r>
    </w:p>
    <w:p>
      <w:r>
        <w:rPr>
          <w:b/>
        </w:rPr>
        <w:t xml:space="preserve">Esimerkki 3.4279</w:t>
      </w:r>
    </w:p>
    <w:p>
      <w:r>
        <w:t xml:space="preserve">melonta, patikointi, ansapyynti, kalastus</w:t>
      </w:r>
    </w:p>
    <w:p>
      <w:r>
        <w:rPr>
          <w:b/>
        </w:rPr>
        <w:t xml:space="preserve">Tulos</w:t>
      </w:r>
    </w:p>
    <w:p>
      <w:r>
        <w:t xml:space="preserve">ulkoiluaktiviteetti</w:t>
      </w:r>
    </w:p>
    <w:p>
      <w:r>
        <w:rPr>
          <w:b/>
        </w:rPr>
        <w:t xml:space="preserve">Esimerkki 3.4280</w:t>
      </w:r>
    </w:p>
    <w:p>
      <w:r>
        <w:t xml:space="preserve">kokous, tanssisali, klubi, ryhmä</w:t>
      </w:r>
    </w:p>
    <w:p>
      <w:r>
        <w:rPr>
          <w:b/>
        </w:rPr>
        <w:t xml:space="preserve">Tulos</w:t>
      </w:r>
    </w:p>
    <w:p>
      <w:r>
        <w:t xml:space="preserve">sosiaalinen kokoontuminen</w:t>
      </w:r>
    </w:p>
    <w:p>
      <w:r>
        <w:rPr>
          <w:b/>
        </w:rPr>
        <w:t xml:space="preserve">Esimerkki 3.4281</w:t>
      </w:r>
    </w:p>
    <w:p>
      <w:r>
        <w:t xml:space="preserve">kuppikakku, rikas, tryffelit, suklaakakku, fudge</w:t>
      </w:r>
    </w:p>
    <w:p>
      <w:r>
        <w:rPr>
          <w:b/>
        </w:rPr>
        <w:t xml:space="preserve">Tulos</w:t>
      </w:r>
    </w:p>
    <w:p>
      <w:r>
        <w:t xml:space="preserve">suklaa ruoka</w:t>
      </w:r>
    </w:p>
    <w:p>
      <w:r>
        <w:rPr>
          <w:b/>
        </w:rPr>
        <w:t xml:space="preserve">Esimerkki 3.4282</w:t>
      </w:r>
    </w:p>
    <w:p>
      <w:r>
        <w:t xml:space="preserve">tähystysaukko, lasi, akryyli, pinnoite</w:t>
      </w:r>
    </w:p>
    <w:p>
      <w:r>
        <w:rPr>
          <w:b/>
        </w:rPr>
        <w:t xml:space="preserve">Tulos</w:t>
      </w:r>
    </w:p>
    <w:p>
      <w:r>
        <w:t xml:space="preserve">ikkunan materiaali</w:t>
      </w:r>
    </w:p>
    <w:p>
      <w:r>
        <w:rPr>
          <w:b/>
        </w:rPr>
        <w:t xml:space="preserve">Esimerkki 3.4283</w:t>
      </w:r>
    </w:p>
    <w:p>
      <w:r>
        <w:t xml:space="preserve">metsästys, soutu, paini, kalastus</w:t>
      </w:r>
    </w:p>
    <w:p>
      <w:r>
        <w:rPr>
          <w:b/>
        </w:rPr>
        <w:t xml:space="preserve">Tulos</w:t>
      </w:r>
    </w:p>
    <w:p>
      <w:r>
        <w:t xml:space="preserve">ulkoiluaktiviteetti</w:t>
      </w:r>
    </w:p>
    <w:p>
      <w:r>
        <w:rPr>
          <w:b/>
        </w:rPr>
        <w:t xml:space="preserve">Esimerkki 3.4284</w:t>
      </w:r>
    </w:p>
    <w:p>
      <w:r>
        <w:t xml:space="preserve">päällystetty, tasainen, tasainen, vaakasuora</w:t>
      </w:r>
    </w:p>
    <w:p>
      <w:r>
        <w:rPr>
          <w:b/>
        </w:rPr>
        <w:t xml:space="preserve">Tulos</w:t>
      </w:r>
    </w:p>
    <w:p>
      <w:r>
        <w:t xml:space="preserve">maantieteellinen ominaisuus</w:t>
      </w:r>
    </w:p>
    <w:p>
      <w:r>
        <w:rPr>
          <w:b/>
        </w:rPr>
        <w:t xml:space="preserve">Esimerkki 3.4285</w:t>
      </w:r>
    </w:p>
    <w:p>
      <w:r>
        <w:t xml:space="preserve">kortit, korttipakka, korttipakka, sokea</w:t>
      </w:r>
    </w:p>
    <w:p>
      <w:r>
        <w:rPr>
          <w:b/>
        </w:rPr>
        <w:t xml:space="preserve">Tulos</w:t>
      </w:r>
    </w:p>
    <w:p>
      <w:r>
        <w:t xml:space="preserve">pokeri</w:t>
      </w:r>
    </w:p>
    <w:p>
      <w:r>
        <w:rPr>
          <w:b/>
        </w:rPr>
        <w:t xml:space="preserve">Esimerkki 3.4286</w:t>
      </w:r>
    </w:p>
    <w:p>
      <w:r>
        <w:t xml:space="preserve">söpö, tukahdutettu, ilme, fawn</w:t>
      </w:r>
    </w:p>
    <w:p>
      <w:r>
        <w:rPr>
          <w:b/>
        </w:rPr>
        <w:t xml:space="preserve">Tulos</w:t>
      </w:r>
    </w:p>
    <w:p>
      <w:r>
        <w:t xml:space="preserve">tunneilmaisu</w:t>
      </w:r>
    </w:p>
    <w:p>
      <w:r>
        <w:rPr>
          <w:b/>
        </w:rPr>
        <w:t xml:space="preserve">Esimerkki 3.4287</w:t>
      </w:r>
    </w:p>
    <w:p>
      <w:r>
        <w:t xml:space="preserve">runko, muovi, pinnoite, lasi</w:t>
      </w:r>
    </w:p>
    <w:p>
      <w:r>
        <w:rPr>
          <w:b/>
        </w:rPr>
        <w:t xml:space="preserve">Tulos</w:t>
      </w:r>
    </w:p>
    <w:p>
      <w:r>
        <w:t xml:space="preserve">ikkunan materiaali</w:t>
      </w:r>
    </w:p>
    <w:p>
      <w:r>
        <w:rPr>
          <w:b/>
        </w:rPr>
        <w:t xml:space="preserve">Esimerkki 3.4288</w:t>
      </w:r>
    </w:p>
    <w:p>
      <w:r>
        <w:t xml:space="preserve">ohjelma, lataa, tiedosto, avaimet</w:t>
      </w:r>
    </w:p>
    <w:p>
      <w:r>
        <w:rPr>
          <w:b/>
        </w:rPr>
        <w:t xml:space="preserve">Tulos</w:t>
      </w:r>
    </w:p>
    <w:p>
      <w:r>
        <w:t xml:space="preserve">tietokoneet</w:t>
      </w:r>
    </w:p>
    <w:p>
      <w:r>
        <w:rPr>
          <w:b/>
        </w:rPr>
        <w:t xml:space="preserve">Esimerkki 3.4289</w:t>
      </w:r>
    </w:p>
    <w:p>
      <w:r>
        <w:t xml:space="preserve">tasainen, päällystetty, vuorattu, sileä</w:t>
      </w:r>
    </w:p>
    <w:p>
      <w:r>
        <w:rPr>
          <w:b/>
        </w:rPr>
        <w:t xml:space="preserve">Tulos</w:t>
      </w:r>
    </w:p>
    <w:p>
      <w:r>
        <w:t xml:space="preserve">maantieteellinen ominaisuus</w:t>
      </w:r>
    </w:p>
    <w:p>
      <w:r>
        <w:rPr>
          <w:b/>
        </w:rPr>
        <w:t xml:space="preserve">Esimerkki 3.4290</w:t>
      </w:r>
    </w:p>
    <w:p>
      <w:r>
        <w:t xml:space="preserve">tasainen, auki, kiinni, ei auki</w:t>
      </w:r>
    </w:p>
    <w:p>
      <w:r>
        <w:rPr>
          <w:b/>
        </w:rPr>
        <w:t xml:space="preserve">Tulos</w:t>
      </w:r>
    </w:p>
    <w:p>
      <w:r>
        <w:t xml:space="preserve">myymälän tila</w:t>
      </w:r>
    </w:p>
    <w:p>
      <w:r>
        <w:rPr>
          <w:b/>
        </w:rPr>
        <w:t xml:space="preserve">Esimerkki 3.4291</w:t>
      </w:r>
    </w:p>
    <w:p>
      <w:r>
        <w:t xml:space="preserve">ohut, lihava, suuri, imeytyminen</w:t>
      </w:r>
    </w:p>
    <w:p>
      <w:r>
        <w:rPr>
          <w:b/>
        </w:rPr>
        <w:t xml:space="preserve">Tulos</w:t>
      </w:r>
    </w:p>
    <w:p>
      <w:r>
        <w:t xml:space="preserve">fyysinen ominaisuus</w:t>
      </w:r>
    </w:p>
    <w:p>
      <w:r>
        <w:rPr>
          <w:b/>
        </w:rPr>
        <w:t xml:space="preserve">Esimerkki 3.4292</w:t>
      </w:r>
    </w:p>
    <w:p>
      <w:r>
        <w:t xml:space="preserve">hötkyillä, jakaa, tuhlata, haaskata, haaskata</w:t>
      </w:r>
    </w:p>
    <w:p>
      <w:r>
        <w:rPr>
          <w:b/>
        </w:rPr>
        <w:t xml:space="preserve">Tulos</w:t>
      </w:r>
    </w:p>
    <w:p>
      <w:r>
        <w:t xml:space="preserve">toiminta</w:t>
      </w:r>
    </w:p>
    <w:p>
      <w:r>
        <w:rPr>
          <w:b/>
        </w:rPr>
        <w:t xml:space="preserve">Esimerkki 3.4293</w:t>
      </w:r>
    </w:p>
    <w:p>
      <w:r>
        <w:t xml:space="preserve">vaellus, uinti, kalastus, leiriytyminen</w:t>
      </w:r>
    </w:p>
    <w:p>
      <w:r>
        <w:rPr>
          <w:b/>
        </w:rPr>
        <w:t xml:space="preserve">Tulos</w:t>
      </w:r>
    </w:p>
    <w:p>
      <w:r>
        <w:t xml:space="preserve">ulkoiluaktiviteetti</w:t>
      </w:r>
    </w:p>
    <w:p>
      <w:r>
        <w:rPr>
          <w:b/>
        </w:rPr>
        <w:t xml:space="preserve">Esimerkki 3.4294</w:t>
      </w:r>
    </w:p>
    <w:p>
      <w:r>
        <w:t xml:space="preserve">ylös, eteenpäin, liukuva, alas</w:t>
      </w:r>
    </w:p>
    <w:p>
      <w:r>
        <w:rPr>
          <w:b/>
        </w:rPr>
        <w:t xml:space="preserve">Tulos</w:t>
      </w:r>
    </w:p>
    <w:p>
      <w:r>
        <w:t xml:space="preserve">suunta</w:t>
      </w:r>
    </w:p>
    <w:p>
      <w:r>
        <w:rPr>
          <w:b/>
        </w:rPr>
        <w:t xml:space="preserve">Esimerkki 3.4295</w:t>
      </w:r>
    </w:p>
    <w:p>
      <w:r>
        <w:t xml:space="preserve">juosta, hypätä, lentää, lintu</w:t>
      </w:r>
    </w:p>
    <w:p>
      <w:r>
        <w:rPr>
          <w:b/>
        </w:rPr>
        <w:t xml:space="preserve">Tulos</w:t>
      </w:r>
    </w:p>
    <w:p>
      <w:r>
        <w:t xml:space="preserve">eläin</w:t>
      </w:r>
    </w:p>
    <w:p>
      <w:r>
        <w:rPr>
          <w:b/>
        </w:rPr>
        <w:t xml:space="preserve">Esimerkki 3.4296</w:t>
      </w:r>
    </w:p>
    <w:p>
      <w:r>
        <w:t xml:space="preserve">koira, ankka, lammas, hanhi</w:t>
      </w:r>
    </w:p>
    <w:p>
      <w:r>
        <w:rPr>
          <w:b/>
        </w:rPr>
        <w:t xml:space="preserve">Tulos</w:t>
      </w:r>
    </w:p>
    <w:p>
      <w:r>
        <w:t xml:space="preserve">eläimet</w:t>
      </w:r>
    </w:p>
    <w:p>
      <w:r>
        <w:rPr>
          <w:b/>
        </w:rPr>
        <w:t xml:space="preserve">Esimerkki 3.4297</w:t>
      </w:r>
    </w:p>
    <w:p>
      <w:r>
        <w:t xml:space="preserve">virta, suolavesi, aalto, kurssi</w:t>
      </w:r>
    </w:p>
    <w:p>
      <w:r>
        <w:rPr>
          <w:b/>
        </w:rPr>
        <w:t xml:space="preserve">Tulos</w:t>
      </w:r>
    </w:p>
    <w:p>
      <w:r>
        <w:t xml:space="preserve">valtameri</w:t>
      </w:r>
    </w:p>
    <w:p>
      <w:r>
        <w:rPr>
          <w:b/>
        </w:rPr>
        <w:t xml:space="preserve">Esimerkki 3.4298</w:t>
      </w:r>
    </w:p>
    <w:p>
      <w:r>
        <w:t xml:space="preserve">pinnoite, akryyli, puutyöt, lasi</w:t>
      </w:r>
    </w:p>
    <w:p>
      <w:r>
        <w:rPr>
          <w:b/>
        </w:rPr>
        <w:t xml:space="preserve">Tulos</w:t>
      </w:r>
    </w:p>
    <w:p>
      <w:r>
        <w:t xml:space="preserve">ikkunan materiaali</w:t>
      </w:r>
    </w:p>
    <w:p>
      <w:r>
        <w:rPr>
          <w:b/>
        </w:rPr>
        <w:t xml:space="preserve">Esimerkki 3.4299</w:t>
      </w:r>
    </w:p>
    <w:p>
      <w:r>
        <w:t xml:space="preserve">hieno, houkutteleva, tylsä, korkealaatuinen</w:t>
      </w:r>
    </w:p>
    <w:p>
      <w:r>
        <w:rPr>
          <w:b/>
        </w:rPr>
        <w:t xml:space="preserve">Tulos</w:t>
      </w:r>
    </w:p>
    <w:p>
      <w:r>
        <w:t xml:space="preserve">esteettinen ominaisuus</w:t>
      </w:r>
    </w:p>
    <w:p>
      <w:r>
        <w:rPr>
          <w:b/>
        </w:rPr>
        <w:t xml:space="preserve">Esimerkki 3.4300</w:t>
      </w:r>
    </w:p>
    <w:p>
      <w:r>
        <w:t xml:space="preserve">kaula, nosturi, hiekkasärkkä, vinssi</w:t>
      </w:r>
    </w:p>
    <w:p>
      <w:r>
        <w:rPr>
          <w:b/>
        </w:rPr>
        <w:t xml:space="preserve">Tulos</w:t>
      </w:r>
    </w:p>
    <w:p>
      <w:r>
        <w:t xml:space="preserve">lintu</w:t>
      </w:r>
    </w:p>
    <w:p>
      <w:r>
        <w:rPr>
          <w:b/>
        </w:rPr>
        <w:t xml:space="preserve">Esimerkki 3.4301</w:t>
      </w:r>
    </w:p>
    <w:p>
      <w:r>
        <w:t xml:space="preserve">dumpling, fritter, leivonnainen, dunker, tunkki</w:t>
      </w:r>
    </w:p>
    <w:p>
      <w:r>
        <w:rPr>
          <w:b/>
        </w:rPr>
        <w:t xml:space="preserve">Tulos</w:t>
      </w:r>
    </w:p>
    <w:p>
      <w:r>
        <w:t xml:space="preserve">paistettu ruoka</w:t>
      </w:r>
    </w:p>
    <w:p>
      <w:r>
        <w:rPr>
          <w:b/>
        </w:rPr>
        <w:t xml:space="preserve">Esimerkki 3.4302</w:t>
      </w:r>
    </w:p>
    <w:p>
      <w:r>
        <w:t xml:space="preserve">sämpylä, hoagie, klubi, dagwood</w:t>
      </w:r>
    </w:p>
    <w:p>
      <w:r>
        <w:rPr>
          <w:b/>
        </w:rPr>
        <w:t xml:space="preserve">Tulos</w:t>
      </w:r>
    </w:p>
    <w:p>
      <w:r>
        <w:t xml:space="preserve">voileipätyyppi</w:t>
      </w:r>
    </w:p>
    <w:p>
      <w:r>
        <w:rPr>
          <w:b/>
        </w:rPr>
        <w:t xml:space="preserve">Esimerkki 3.4303</w:t>
      </w:r>
    </w:p>
    <w:p>
      <w:r>
        <w:t xml:space="preserve">lajike, reilu, valo, aavemainen</w:t>
      </w:r>
    </w:p>
    <w:p>
      <w:r>
        <w:rPr>
          <w:b/>
        </w:rPr>
        <w:t xml:space="preserve">Tulos</w:t>
      </w:r>
    </w:p>
    <w:p>
      <w:r>
        <w:t xml:space="preserve">esteettinen ominaisuus</w:t>
      </w:r>
    </w:p>
    <w:p>
      <w:r>
        <w:rPr>
          <w:b/>
        </w:rPr>
        <w:t xml:space="preserve">Esimerkki 3.4304</w:t>
      </w:r>
    </w:p>
    <w:p>
      <w:r>
        <w:t xml:space="preserve">vanukas, suklaa, suklaakakku, suklaakakku, fudge</w:t>
      </w:r>
    </w:p>
    <w:p>
      <w:r>
        <w:rPr>
          <w:b/>
        </w:rPr>
        <w:t xml:space="preserve">Tulos</w:t>
      </w:r>
    </w:p>
    <w:p>
      <w:r>
        <w:t xml:space="preserve">suklaa ruoka</w:t>
      </w:r>
    </w:p>
    <w:p>
      <w:r>
        <w:rPr>
          <w:b/>
        </w:rPr>
        <w:t xml:space="preserve">Esimerkki 3.4305</w:t>
      </w:r>
    </w:p>
    <w:p>
      <w:r>
        <w:t xml:space="preserve">fudge, fib, keksiä, valhe, valheellisuus</w:t>
      </w:r>
    </w:p>
    <w:p>
      <w:r>
        <w:rPr>
          <w:b/>
        </w:rPr>
        <w:t xml:space="preserve">Tulos</w:t>
      </w:r>
    </w:p>
    <w:p>
      <w:r>
        <w:t xml:space="preserve">hämäräperäistä toimintaa</w:t>
      </w:r>
    </w:p>
    <w:p>
      <w:r>
        <w:rPr>
          <w:b/>
        </w:rPr>
        <w:t xml:space="preserve">Esimerkki 3.4306</w:t>
      </w:r>
    </w:p>
    <w:p>
      <w:r>
        <w:t xml:space="preserve">kirjat, sisältö, työkalut, kohde</w:t>
      </w:r>
    </w:p>
    <w:p>
      <w:r>
        <w:rPr>
          <w:b/>
        </w:rPr>
        <w:t xml:space="preserve">Tulos</w:t>
      </w:r>
    </w:p>
    <w:p>
      <w:r>
        <w:t xml:space="preserve">kuluttajatuote</w:t>
      </w:r>
    </w:p>
    <w:p>
      <w:r>
        <w:rPr>
          <w:b/>
        </w:rPr>
        <w:t xml:space="preserve">Esimerkki 3.4307</w:t>
      </w:r>
    </w:p>
    <w:p>
      <w:r>
        <w:t xml:space="preserve">kestävyys, linjaus, yksityinen, yritys</w:t>
      </w:r>
    </w:p>
    <w:p>
      <w:r>
        <w:rPr>
          <w:b/>
        </w:rPr>
        <w:t xml:space="preserve">Tulos</w:t>
      </w:r>
    </w:p>
    <w:p>
      <w:r>
        <w:t xml:space="preserve">yritys</w:t>
      </w:r>
    </w:p>
    <w:p>
      <w:r>
        <w:rPr>
          <w:b/>
        </w:rPr>
        <w:t xml:space="preserve">Esimerkki 3.4308</w:t>
      </w:r>
    </w:p>
    <w:p>
      <w:r>
        <w:t xml:space="preserve">lauta, hihnalukko, buna, vahvistin</w:t>
      </w:r>
    </w:p>
    <w:p>
      <w:r>
        <w:rPr>
          <w:b/>
        </w:rPr>
        <w:t xml:space="preserve">Tulos</w:t>
      </w:r>
    </w:p>
    <w:p>
      <w:r>
        <w:t xml:space="preserve">kitaraosuus</w:t>
      </w:r>
    </w:p>
    <w:p>
      <w:r>
        <w:rPr>
          <w:b/>
        </w:rPr>
        <w:t xml:space="preserve">Esimerkki 3.4309</w:t>
      </w:r>
    </w:p>
    <w:p>
      <w:r>
        <w:t xml:space="preserve">dagwood, avokasvuinen, klubi, hampurilainen, burgeri</w:t>
      </w:r>
    </w:p>
    <w:p>
      <w:r>
        <w:rPr>
          <w:b/>
        </w:rPr>
        <w:t xml:space="preserve">Tulos</w:t>
      </w:r>
    </w:p>
    <w:p>
      <w:r>
        <w:t xml:space="preserve">voileipätyyppi</w:t>
      </w:r>
    </w:p>
    <w:p>
      <w:r>
        <w:rPr>
          <w:b/>
        </w:rPr>
        <w:t xml:space="preserve">Esimerkki 3.4310</w:t>
      </w:r>
    </w:p>
    <w:p>
      <w:r>
        <w:t xml:space="preserve">lähempänä, lähellä, vieressä, rajanaapurina</w:t>
      </w:r>
    </w:p>
    <w:p>
      <w:r>
        <w:rPr>
          <w:b/>
        </w:rPr>
        <w:t xml:space="preserve">Tulos</w:t>
      </w:r>
    </w:p>
    <w:p>
      <w:r>
        <w:t xml:space="preserve">sijainti (läheisyys)</w:t>
      </w:r>
    </w:p>
    <w:p>
      <w:r>
        <w:rPr>
          <w:b/>
        </w:rPr>
        <w:t xml:space="preserve">Esimerkki 3.4311</w:t>
      </w:r>
    </w:p>
    <w:p>
      <w:r>
        <w:t xml:space="preserve">streamline, yritys, yhteinen, toimitusjohtaja</w:t>
      </w:r>
    </w:p>
    <w:p>
      <w:r>
        <w:rPr>
          <w:b/>
        </w:rPr>
        <w:t xml:space="preserve">Tulos</w:t>
      </w:r>
    </w:p>
    <w:p>
      <w:r>
        <w:t xml:space="preserve">yritys</w:t>
      </w:r>
    </w:p>
    <w:p>
      <w:r>
        <w:rPr>
          <w:b/>
        </w:rPr>
        <w:t xml:space="preserve">Esimerkki 3.4312</w:t>
      </w:r>
    </w:p>
    <w:p>
      <w:r>
        <w:t xml:space="preserve">kielletty, korjattu, tahra, fudge, fudge</w:t>
      </w:r>
    </w:p>
    <w:p>
      <w:r>
        <w:rPr>
          <w:b/>
        </w:rPr>
        <w:t xml:space="preserve">Tulos</w:t>
      </w:r>
    </w:p>
    <w:p>
      <w:r>
        <w:t xml:space="preserve">hämäräperäistä toimintaa</w:t>
      </w:r>
    </w:p>
    <w:p>
      <w:r>
        <w:rPr>
          <w:b/>
        </w:rPr>
        <w:t xml:space="preserve">Esimerkki 3.4313</w:t>
      </w:r>
    </w:p>
    <w:p>
      <w:r>
        <w:t xml:space="preserve">kovakuoriainen, juokse, lennä, hyppää</w:t>
      </w:r>
    </w:p>
    <w:p>
      <w:r>
        <w:rPr>
          <w:b/>
        </w:rPr>
        <w:t xml:space="preserve">Tulos</w:t>
      </w:r>
    </w:p>
    <w:p>
      <w:r>
        <w:t xml:space="preserve">eläin</w:t>
      </w:r>
    </w:p>
    <w:p>
      <w:r>
        <w:rPr>
          <w:b/>
        </w:rPr>
        <w:t xml:space="preserve">Esimerkki 3.4314</w:t>
      </w:r>
    </w:p>
    <w:p>
      <w:r>
        <w:t xml:space="preserve">rauta, iso, kuitu, rasva</w:t>
      </w:r>
    </w:p>
    <w:p>
      <w:r>
        <w:rPr>
          <w:b/>
        </w:rPr>
        <w:t xml:space="preserve">Tulos</w:t>
      </w:r>
    </w:p>
    <w:p>
      <w:r>
        <w:t xml:space="preserve">ravintoarvo</w:t>
      </w:r>
    </w:p>
    <w:p>
      <w:r>
        <w:rPr>
          <w:b/>
        </w:rPr>
        <w:t xml:space="preserve">Esimerkki 3.4315</w:t>
      </w:r>
    </w:p>
    <w:p>
      <w:r>
        <w:t xml:space="preserve">hieno, kunnollinen, valpas, rauhallinen</w:t>
      </w:r>
    </w:p>
    <w:p>
      <w:r>
        <w:rPr>
          <w:b/>
        </w:rPr>
        <w:t xml:space="preserve">Tulos</w:t>
      </w:r>
    </w:p>
    <w:p>
      <w:r>
        <w:t xml:space="preserve">emotionaalinen tila</w:t>
      </w:r>
    </w:p>
    <w:p>
      <w:r>
        <w:rPr>
          <w:b/>
        </w:rPr>
        <w:t xml:space="preserve">Esimerkki 3.4316</w:t>
      </w:r>
    </w:p>
    <w:p>
      <w:r>
        <w:t xml:space="preserve">vinssi, nosturi, kolibri, pelikaani</w:t>
      </w:r>
    </w:p>
    <w:p>
      <w:r>
        <w:rPr>
          <w:b/>
        </w:rPr>
        <w:t xml:space="preserve">Tulos</w:t>
      </w:r>
    </w:p>
    <w:p>
      <w:r>
        <w:t xml:space="preserve">lintu</w:t>
      </w:r>
    </w:p>
    <w:p>
      <w:r>
        <w:rPr>
          <w:b/>
        </w:rPr>
        <w:t xml:space="preserve">Esimerkki 3.4317</w:t>
      </w:r>
    </w:p>
    <w:p>
      <w:r>
        <w:t xml:space="preserve">siisti, korkealaatuinen, tyylikäs, hieno</w:t>
      </w:r>
    </w:p>
    <w:p>
      <w:r>
        <w:rPr>
          <w:b/>
        </w:rPr>
        <w:t xml:space="preserve">Tulos</w:t>
      </w:r>
    </w:p>
    <w:p>
      <w:r>
        <w:t xml:space="preserve">esteettinen ominaisuus</w:t>
      </w:r>
    </w:p>
    <w:p>
      <w:r>
        <w:rPr>
          <w:b/>
        </w:rPr>
        <w:t xml:space="preserve">Esimerkki 3.4318</w:t>
      </w:r>
    </w:p>
    <w:p>
      <w:r>
        <w:t xml:space="preserve">kulho, veitsi, lasi, kuppi</w:t>
      </w:r>
    </w:p>
    <w:p>
      <w:r>
        <w:rPr>
          <w:b/>
        </w:rPr>
        <w:t xml:space="preserve">Tulos</w:t>
      </w:r>
    </w:p>
    <w:p>
      <w:r>
        <w:t xml:space="preserve">keittiötarvikkeet</w:t>
      </w:r>
    </w:p>
    <w:p>
      <w:r>
        <w:rPr>
          <w:b/>
        </w:rPr>
        <w:t xml:space="preserve">Esimerkki 3.4319</w:t>
      </w:r>
    </w:p>
    <w:p>
      <w:r>
        <w:t xml:space="preserve">tiedosto, muoto, kuva, ohjelmisto</w:t>
      </w:r>
    </w:p>
    <w:p>
      <w:r>
        <w:rPr>
          <w:b/>
        </w:rPr>
        <w:t xml:space="preserve">Tulos</w:t>
      </w:r>
    </w:p>
    <w:p>
      <w:r>
        <w:t xml:space="preserve">tietokoneet</w:t>
      </w:r>
    </w:p>
    <w:p>
      <w:r>
        <w:rPr>
          <w:b/>
        </w:rPr>
        <w:t xml:space="preserve">Esimerkki 3.4320</w:t>
      </w:r>
    </w:p>
    <w:p>
      <w:r>
        <w:t xml:space="preserve">ankara, suorasukainen, röyhkeä, ytimekäs</w:t>
      </w:r>
    </w:p>
    <w:p>
      <w:r>
        <w:rPr>
          <w:b/>
        </w:rPr>
        <w:t xml:space="preserve">Tulos</w:t>
      </w:r>
    </w:p>
    <w:p>
      <w:r>
        <w:t xml:space="preserve">moraalinen ominaisuus</w:t>
      </w:r>
    </w:p>
    <w:p>
      <w:r>
        <w:rPr>
          <w:b/>
        </w:rPr>
        <w:t xml:space="preserve">Esimerkki 3.4321</w:t>
      </w:r>
    </w:p>
    <w:p>
      <w:r>
        <w:t xml:space="preserve">jalka, sormi, käsi, jalka</w:t>
      </w:r>
    </w:p>
    <w:p>
      <w:r>
        <w:rPr>
          <w:b/>
        </w:rPr>
        <w:t xml:space="preserve">Tulos</w:t>
      </w:r>
    </w:p>
    <w:p>
      <w:r>
        <w:t xml:space="preserve">kehon osa</w:t>
      </w:r>
    </w:p>
    <w:p>
      <w:r>
        <w:rPr>
          <w:b/>
        </w:rPr>
        <w:t xml:space="preserve">Esimerkki 3.4322</w:t>
      </w:r>
    </w:p>
    <w:p>
      <w:r>
        <w:t xml:space="preserve">hermostunut, emotionaalinen, turhautunut, huolestunut</w:t>
      </w:r>
    </w:p>
    <w:p>
      <w:r>
        <w:rPr>
          <w:b/>
        </w:rPr>
        <w:t xml:space="preserve">Tulos</w:t>
      </w:r>
    </w:p>
    <w:p>
      <w:r>
        <w:t xml:space="preserve">emotionaalinen tila</w:t>
      </w:r>
    </w:p>
    <w:p>
      <w:r>
        <w:rPr>
          <w:b/>
        </w:rPr>
        <w:t xml:space="preserve">Esimerkki 3.4323</w:t>
      </w:r>
    </w:p>
    <w:p>
      <w:r>
        <w:t xml:space="preserve">faksaus, vastaanotto, puheluihin vastaaminen, arkistointi</w:t>
      </w:r>
    </w:p>
    <w:p>
      <w:r>
        <w:rPr>
          <w:b/>
        </w:rPr>
        <w:t xml:space="preserve">Tulos</w:t>
      </w:r>
    </w:p>
    <w:p>
      <w:r>
        <w:t xml:space="preserve">sihteerin tehtävät</w:t>
      </w:r>
    </w:p>
    <w:p>
      <w:r>
        <w:rPr>
          <w:b/>
        </w:rPr>
        <w:t xml:space="preserve">Esimerkki 3.4324</w:t>
      </w:r>
    </w:p>
    <w:p>
      <w:r>
        <w:t xml:space="preserve">tavallinen, yleinen, säännöllinen, suosittu</w:t>
      </w:r>
    </w:p>
    <w:p>
      <w:r>
        <w:rPr>
          <w:b/>
        </w:rPr>
        <w:t xml:space="preserve">Tulos</w:t>
      </w:r>
    </w:p>
    <w:p>
      <w:r>
        <w:t xml:space="preserve">laajalle levinnyt</w:t>
      </w:r>
    </w:p>
    <w:p>
      <w:r>
        <w:rPr>
          <w:b/>
        </w:rPr>
        <w:t xml:space="preserve">Esimerkki 3.4325</w:t>
      </w:r>
    </w:p>
    <w:p>
      <w:r>
        <w:t xml:space="preserve">alas, ylös, putoaminen, oikealle</w:t>
      </w:r>
    </w:p>
    <w:p>
      <w:r>
        <w:rPr>
          <w:b/>
        </w:rPr>
        <w:t xml:space="preserve">Tulos</w:t>
      </w:r>
    </w:p>
    <w:p>
      <w:r>
        <w:t xml:space="preserve">suunta</w:t>
      </w:r>
    </w:p>
    <w:p>
      <w:r>
        <w:rPr>
          <w:b/>
        </w:rPr>
        <w:t xml:space="preserve">Esimerkki 3.4326</w:t>
      </w:r>
    </w:p>
    <w:p>
      <w:r>
        <w:t xml:space="preserve">makea sämpylä, fritter, jälkiruoka, kroketti</w:t>
      </w:r>
    </w:p>
    <w:p>
      <w:r>
        <w:rPr>
          <w:b/>
        </w:rPr>
        <w:t xml:space="preserve">Tulos</w:t>
      </w:r>
    </w:p>
    <w:p>
      <w:r>
        <w:t xml:space="preserve">paistettu ruoka</w:t>
      </w:r>
    </w:p>
    <w:p>
      <w:r>
        <w:rPr>
          <w:b/>
        </w:rPr>
        <w:t xml:space="preserve">Esimerkki 3.4327</w:t>
      </w:r>
    </w:p>
    <w:p>
      <w:r>
        <w:t xml:space="preserve">kylmä, viileä, chill, trooppinen</w:t>
      </w:r>
    </w:p>
    <w:p>
      <w:r>
        <w:rPr>
          <w:b/>
        </w:rPr>
        <w:t xml:space="preserve">Tulos</w:t>
      </w:r>
    </w:p>
    <w:p>
      <w:r>
        <w:t xml:space="preserve">lämpötila</w:t>
      </w:r>
    </w:p>
    <w:p>
      <w:r>
        <w:rPr>
          <w:b/>
        </w:rPr>
        <w:t xml:space="preserve">Esimerkki 3.4328</w:t>
      </w:r>
    </w:p>
    <w:p>
      <w:r>
        <w:t xml:space="preserve">tuhlaa, kuluttaa, haaskata, tuhlaa</w:t>
      </w:r>
    </w:p>
    <w:p>
      <w:r>
        <w:rPr>
          <w:b/>
        </w:rPr>
        <w:t xml:space="preserve">Tulos</w:t>
      </w:r>
    </w:p>
    <w:p>
      <w:r>
        <w:t xml:space="preserve">toiminta</w:t>
      </w:r>
    </w:p>
    <w:p>
      <w:r>
        <w:rPr>
          <w:b/>
        </w:rPr>
        <w:t xml:space="preserve">Esimerkki 3.4329</w:t>
      </w:r>
    </w:p>
    <w:p>
      <w:r>
        <w:t xml:space="preserve">pudota, harjoitus, kompastua, pudota</w:t>
      </w:r>
    </w:p>
    <w:p>
      <w:r>
        <w:rPr>
          <w:b/>
        </w:rPr>
        <w:t xml:space="preserve">Tulos</w:t>
      </w:r>
    </w:p>
    <w:p>
      <w:r>
        <w:t xml:space="preserve">liikunta</w:t>
      </w:r>
    </w:p>
    <w:p>
      <w:r>
        <w:rPr>
          <w:b/>
        </w:rPr>
        <w:t xml:space="preserve">Esimerkki 3.4330</w:t>
      </w:r>
    </w:p>
    <w:p>
      <w:r>
        <w:t xml:space="preserve">runsas, vanukas, vanukas, fudge, brownies</w:t>
      </w:r>
    </w:p>
    <w:p>
      <w:r>
        <w:rPr>
          <w:b/>
        </w:rPr>
        <w:t xml:space="preserve">Tulos</w:t>
      </w:r>
    </w:p>
    <w:p>
      <w:r>
        <w:t xml:space="preserve">suklaa ruoka</w:t>
      </w:r>
    </w:p>
    <w:p>
      <w:r>
        <w:rPr>
          <w:b/>
        </w:rPr>
        <w:t xml:space="preserve">Esimerkki 3.4331</w:t>
      </w:r>
    </w:p>
    <w:p>
      <w:r>
        <w:t xml:space="preserve">käynnissä., tasainen, ei auki, kiinni</w:t>
      </w:r>
    </w:p>
    <w:p>
      <w:r>
        <w:rPr>
          <w:b/>
        </w:rPr>
        <w:t xml:space="preserve">Tulos</w:t>
      </w:r>
    </w:p>
    <w:p>
      <w:r>
        <w:t xml:space="preserve">myymälän tila</w:t>
      </w:r>
    </w:p>
    <w:p>
      <w:r>
        <w:rPr>
          <w:b/>
        </w:rPr>
        <w:t xml:space="preserve">Esimerkki 3.4332</w:t>
      </w:r>
    </w:p>
    <w:p>
      <w:r>
        <w:t xml:space="preserve">uida, liidellä, hölkätä, lentää</w:t>
      </w:r>
    </w:p>
    <w:p>
      <w:r>
        <w:rPr>
          <w:b/>
        </w:rPr>
        <w:t xml:space="preserve">Tulos</w:t>
      </w:r>
    </w:p>
    <w:p>
      <w:r>
        <w:t xml:space="preserve">kuljetusmuoto</w:t>
      </w:r>
    </w:p>
    <w:p>
      <w:r>
        <w:rPr>
          <w:b/>
        </w:rPr>
        <w:t xml:space="preserve">Esimerkki 3.4333</w:t>
      </w:r>
    </w:p>
    <w:p>
      <w:r>
        <w:t xml:space="preserve">virta, pyörre, suihkuvirta, meri</w:t>
      </w:r>
    </w:p>
    <w:p>
      <w:r>
        <w:rPr>
          <w:b/>
        </w:rPr>
        <w:t xml:space="preserve">Tulos</w:t>
      </w:r>
    </w:p>
    <w:p>
      <w:r>
        <w:t xml:space="preserve">valtameri</w:t>
      </w:r>
    </w:p>
    <w:p>
      <w:r>
        <w:rPr>
          <w:b/>
        </w:rPr>
        <w:t xml:space="preserve">Esimerkki 3.4334</w:t>
      </w:r>
    </w:p>
    <w:p>
      <w:r>
        <w:t xml:space="preserve">ankara, rohkea, rohkea, rohkeus, rehellinen</w:t>
      </w:r>
    </w:p>
    <w:p>
      <w:r>
        <w:rPr>
          <w:b/>
        </w:rPr>
        <w:t xml:space="preserve">Tulos</w:t>
      </w:r>
    </w:p>
    <w:p>
      <w:r>
        <w:t xml:space="preserve">moraalinen ominaisuus</w:t>
      </w:r>
    </w:p>
    <w:p>
      <w:r>
        <w:rPr>
          <w:b/>
        </w:rPr>
        <w:t xml:space="preserve">Esimerkki 3.4335</w:t>
      </w:r>
    </w:p>
    <w:p>
      <w:r>
        <w:t xml:space="preserve">paskiaiset, inhokit, lykätty, nykyinen, lykätään</w:t>
      </w:r>
    </w:p>
    <w:p>
      <w:r>
        <w:rPr>
          <w:b/>
        </w:rPr>
        <w:t xml:space="preserve">Tulos</w:t>
      </w:r>
    </w:p>
    <w:p>
      <w:r>
        <w:t xml:space="preserve">päivämäärän tila</w:t>
      </w:r>
    </w:p>
    <w:p>
      <w:r>
        <w:rPr>
          <w:b/>
        </w:rPr>
        <w:t xml:space="preserve">Esimerkki 3.4336</w:t>
      </w:r>
    </w:p>
    <w:p>
      <w:r>
        <w:t xml:space="preserve">vaalea, vaalea, vaalea, vaalea, vaalea</w:t>
      </w:r>
    </w:p>
    <w:p>
      <w:r>
        <w:rPr>
          <w:b/>
        </w:rPr>
        <w:t xml:space="preserve">Tulos</w:t>
      </w:r>
    </w:p>
    <w:p>
      <w:r>
        <w:t xml:space="preserve">esteettinen ominaisuus</w:t>
      </w:r>
    </w:p>
    <w:p>
      <w:r>
        <w:rPr>
          <w:b/>
        </w:rPr>
        <w:t xml:space="preserve">Esimerkki 3.4337</w:t>
      </w:r>
    </w:p>
    <w:p>
      <w:r>
        <w:t xml:space="preserve">ehdollinen vankeus, sakko, vankeus, keskeytys</w:t>
      </w:r>
    </w:p>
    <w:p>
      <w:r>
        <w:rPr>
          <w:b/>
        </w:rPr>
        <w:t xml:space="preserve">Tulos</w:t>
      </w:r>
    </w:p>
    <w:p>
      <w:r>
        <w:t xml:space="preserve">poliisin rangaistus</w:t>
      </w:r>
    </w:p>
    <w:p>
      <w:r>
        <w:rPr>
          <w:b/>
        </w:rPr>
        <w:t xml:space="preserve">Esimerkki 3.4338</w:t>
      </w:r>
    </w:p>
    <w:p>
      <w:r>
        <w:t xml:space="preserve">viileä, reilu, tasainen, hyvin</w:t>
      </w:r>
    </w:p>
    <w:p>
      <w:r>
        <w:rPr>
          <w:b/>
        </w:rPr>
        <w:t xml:space="preserve">Tulos</w:t>
      </w:r>
    </w:p>
    <w:p>
      <w:r>
        <w:t xml:space="preserve">esteettinen ominaisuus</w:t>
      </w:r>
    </w:p>
    <w:p>
      <w:r>
        <w:rPr>
          <w:b/>
        </w:rPr>
        <w:t xml:space="preserve">Esimerkki 3.4339</w:t>
      </w:r>
    </w:p>
    <w:p>
      <w:r>
        <w:t xml:space="preserve">asunto, rivitalo, ahdas, litteä, tasainen</w:t>
      </w:r>
    </w:p>
    <w:p>
      <w:r>
        <w:rPr>
          <w:b/>
        </w:rPr>
        <w:t xml:space="preserve">Tulos</w:t>
      </w:r>
    </w:p>
    <w:p>
      <w:r>
        <w:t xml:space="preserve">majoitus</w:t>
      </w:r>
    </w:p>
    <w:p>
      <w:r>
        <w:rPr>
          <w:b/>
        </w:rPr>
        <w:t xml:space="preserve">Esimerkki 3.4340</w:t>
      </w:r>
    </w:p>
    <w:p>
      <w:r>
        <w:t xml:space="preserve">lihava, laiha, iso, isoluustoinen</w:t>
      </w:r>
    </w:p>
    <w:p>
      <w:r>
        <w:rPr>
          <w:b/>
        </w:rPr>
        <w:t xml:space="preserve">Tulos</w:t>
      </w:r>
    </w:p>
    <w:p>
      <w:r>
        <w:t xml:space="preserve">fyysinen ominaisuus</w:t>
      </w:r>
    </w:p>
    <w:p>
      <w:r>
        <w:rPr>
          <w:b/>
        </w:rPr>
        <w:t xml:space="preserve">Esimerkki 3.4341</w:t>
      </w:r>
    </w:p>
    <w:p>
      <w:r>
        <w:t xml:space="preserve">päällystetty, asunto, talo, studio</w:t>
      </w:r>
    </w:p>
    <w:p>
      <w:r>
        <w:rPr>
          <w:b/>
        </w:rPr>
        <w:t xml:space="preserve">Tulos</w:t>
      </w:r>
    </w:p>
    <w:p>
      <w:r>
        <w:t xml:space="preserve">majoitus</w:t>
      </w:r>
    </w:p>
    <w:p>
      <w:r>
        <w:rPr>
          <w:b/>
        </w:rPr>
        <w:t xml:space="preserve">Esimerkki 3.4342</w:t>
      </w:r>
    </w:p>
    <w:p>
      <w:r>
        <w:t xml:space="preserve">aivan siellä, lähellä, rajalla, lähellä</w:t>
      </w:r>
    </w:p>
    <w:p>
      <w:r>
        <w:rPr>
          <w:b/>
        </w:rPr>
        <w:t xml:space="preserve">Tulos</w:t>
      </w:r>
    </w:p>
    <w:p>
      <w:r>
        <w:t xml:space="preserve">sijainti (läheisyys)</w:t>
      </w:r>
    </w:p>
    <w:p>
      <w:r>
        <w:rPr>
          <w:b/>
        </w:rPr>
        <w:t xml:space="preserve">Esimerkki 3.4343</w:t>
      </w:r>
    </w:p>
    <w:p>
      <w:r>
        <w:t xml:space="preserve">juosta, sukeltaa, lentää, mehiläinen</w:t>
      </w:r>
    </w:p>
    <w:p>
      <w:r>
        <w:rPr>
          <w:b/>
        </w:rPr>
        <w:t xml:space="preserve">Tulos</w:t>
      </w:r>
    </w:p>
    <w:p>
      <w:r>
        <w:t xml:space="preserve">eläin</w:t>
      </w:r>
    </w:p>
    <w:p>
      <w:r>
        <w:rPr>
          <w:b/>
        </w:rPr>
        <w:t xml:space="preserve">Esimerkki 3.4344</w:t>
      </w:r>
    </w:p>
    <w:p>
      <w:r>
        <w:t xml:space="preserve">korvata, erottaa, rekrytoida, erottaa</w:t>
      </w:r>
    </w:p>
    <w:p>
      <w:r>
        <w:rPr>
          <w:b/>
        </w:rPr>
        <w:t xml:space="preserve">Tulos</w:t>
      </w:r>
    </w:p>
    <w:p>
      <w:r>
        <w:t xml:space="preserve">työllisyystoiminta</w:t>
      </w:r>
    </w:p>
    <w:p>
      <w:r>
        <w:rPr>
          <w:b/>
        </w:rPr>
        <w:t xml:space="preserve">Esimerkki 3.4345</w:t>
      </w:r>
    </w:p>
    <w:p>
      <w:r>
        <w:t xml:space="preserve">sade, sopimus, kylmä, reilu</w:t>
      </w:r>
    </w:p>
    <w:p>
      <w:r>
        <w:rPr>
          <w:b/>
        </w:rPr>
        <w:t xml:space="preserve">Tulos</w:t>
      </w:r>
    </w:p>
    <w:p>
      <w:r>
        <w:t xml:space="preserve">sää</w:t>
      </w:r>
    </w:p>
    <w:p>
      <w:r>
        <w:rPr>
          <w:b/>
        </w:rPr>
        <w:t xml:space="preserve">Esimerkki 3.4346</w:t>
      </w:r>
    </w:p>
    <w:p>
      <w:r>
        <w:t xml:space="preserve">kiipeily, hyppääminen, rullaaminen, putoaminen</w:t>
      </w:r>
    </w:p>
    <w:p>
      <w:r>
        <w:rPr>
          <w:b/>
        </w:rPr>
        <w:t xml:space="preserve">Tulos</w:t>
      </w:r>
    </w:p>
    <w:p>
      <w:r>
        <w:t xml:space="preserve">liikunta</w:t>
      </w:r>
    </w:p>
    <w:p>
      <w:r>
        <w:rPr>
          <w:b/>
        </w:rPr>
        <w:t xml:space="preserve">Esimerkki 3.4347</w:t>
      </w:r>
    </w:p>
    <w:p>
      <w:r>
        <w:t xml:space="preserve">kova, luja, kireä, sitkeä, taipumaton</w:t>
      </w:r>
    </w:p>
    <w:p>
      <w:r>
        <w:rPr>
          <w:b/>
        </w:rPr>
        <w:t xml:space="preserve">Tulos</w:t>
      </w:r>
    </w:p>
    <w:p>
      <w:r>
        <w:t xml:space="preserve">jäykkyystyyppi</w:t>
      </w:r>
    </w:p>
    <w:p>
      <w:r>
        <w:rPr>
          <w:b/>
        </w:rPr>
        <w:t xml:space="preserve">Esimerkki 3.4348</w:t>
      </w:r>
    </w:p>
    <w:p>
      <w:r>
        <w:t xml:space="preserve">perusteeton, salakuljetettu, väärentäminen, väärennös, fudge</w:t>
      </w:r>
    </w:p>
    <w:p>
      <w:r>
        <w:rPr>
          <w:b/>
        </w:rPr>
        <w:t xml:space="preserve">Tulos</w:t>
      </w:r>
    </w:p>
    <w:p>
      <w:r>
        <w:t xml:space="preserve">hämäräperäistä toimintaa</w:t>
      </w:r>
    </w:p>
    <w:p>
      <w:r>
        <w:rPr>
          <w:b/>
        </w:rPr>
        <w:t xml:space="preserve">Esimerkki 3.4349</w:t>
      </w:r>
    </w:p>
    <w:p>
      <w:r>
        <w:t xml:space="preserve">tylsä, tyylikäs, hieno, kaunis</w:t>
      </w:r>
    </w:p>
    <w:p>
      <w:r>
        <w:rPr>
          <w:b/>
        </w:rPr>
        <w:t xml:space="preserve">Tulos</w:t>
      </w:r>
    </w:p>
    <w:p>
      <w:r>
        <w:t xml:space="preserve">esteettinen ominaisuus</w:t>
      </w:r>
    </w:p>
    <w:p>
      <w:r>
        <w:rPr>
          <w:b/>
        </w:rPr>
        <w:t xml:space="preserve">Esimerkki 3.4350</w:t>
      </w:r>
    </w:p>
    <w:p>
      <w:r>
        <w:t xml:space="preserve">juosta, lentää, uida, hypätä</w:t>
      </w:r>
    </w:p>
    <w:p>
      <w:r>
        <w:rPr>
          <w:b/>
        </w:rPr>
        <w:t xml:space="preserve">Tulos</w:t>
      </w:r>
    </w:p>
    <w:p>
      <w:r>
        <w:t xml:space="preserve">eläin</w:t>
      </w:r>
    </w:p>
    <w:p>
      <w:r>
        <w:rPr>
          <w:b/>
        </w:rPr>
        <w:t xml:space="preserve">Esimerkki 3.4351</w:t>
      </w:r>
    </w:p>
    <w:p>
      <w:r>
        <w:t xml:space="preserve">yleinen, vakio, tyypillinen, yleinen</w:t>
      </w:r>
    </w:p>
    <w:p>
      <w:r>
        <w:rPr>
          <w:b/>
        </w:rPr>
        <w:t xml:space="preserve">Tulos</w:t>
      </w:r>
    </w:p>
    <w:p>
      <w:r>
        <w:t xml:space="preserve">laajalle levinnyt</w:t>
      </w:r>
    </w:p>
    <w:p>
      <w:r>
        <w:rPr>
          <w:b/>
        </w:rPr>
        <w:t xml:space="preserve">Esimerkki 3.4352</w:t>
      </w:r>
    </w:p>
    <w:p>
      <w:r>
        <w:t xml:space="preserve">ruokalajit, pääruoka, ranskankerma, makkara, nakki</w:t>
      </w:r>
    </w:p>
    <w:p>
      <w:r>
        <w:rPr>
          <w:b/>
        </w:rPr>
        <w:t xml:space="preserve">Tulos</w:t>
      </w:r>
    </w:p>
    <w:p>
      <w:r>
        <w:t xml:space="preserve">ruoka</w:t>
      </w:r>
    </w:p>
    <w:p>
      <w:r>
        <w:rPr>
          <w:b/>
        </w:rPr>
        <w:t xml:space="preserve">Esimerkki 3.4353</w:t>
      </w:r>
    </w:p>
    <w:p>
      <w:r>
        <w:t xml:space="preserve">ranskalainen paahtoleipä, salaatti, sukellusvene, klubi</w:t>
      </w:r>
    </w:p>
    <w:p>
      <w:r>
        <w:rPr>
          <w:b/>
        </w:rPr>
        <w:t xml:space="preserve">Tulos</w:t>
      </w:r>
    </w:p>
    <w:p>
      <w:r>
        <w:t xml:space="preserve">voileipätyyppi</w:t>
      </w:r>
    </w:p>
    <w:p>
      <w:r>
        <w:rPr>
          <w:b/>
        </w:rPr>
        <w:t xml:space="preserve">Esimerkki 3.4354</w:t>
      </w:r>
    </w:p>
    <w:p>
      <w:r>
        <w:t xml:space="preserve">pää, meri, vesi, virta</w:t>
      </w:r>
    </w:p>
    <w:p>
      <w:r>
        <w:rPr>
          <w:b/>
        </w:rPr>
        <w:t xml:space="preserve">Tulos</w:t>
      </w:r>
    </w:p>
    <w:p>
      <w:r>
        <w:t xml:space="preserve">valtameri</w:t>
      </w:r>
    </w:p>
    <w:p>
      <w:r>
        <w:rPr>
          <w:b/>
        </w:rPr>
        <w:t xml:space="preserve">Esimerkki 3.4355</w:t>
      </w:r>
    </w:p>
    <w:p>
      <w:r>
        <w:t xml:space="preserve">hyvin, tasainen, oikeudenmukainen, tasainen</w:t>
      </w:r>
    </w:p>
    <w:p>
      <w:r>
        <w:rPr>
          <w:b/>
        </w:rPr>
        <w:t xml:space="preserve">Tulos</w:t>
      </w:r>
    </w:p>
    <w:p>
      <w:r>
        <w:t xml:space="preserve">esteettinen ominaisuus</w:t>
      </w:r>
    </w:p>
    <w:p>
      <w:r>
        <w:rPr>
          <w:b/>
        </w:rPr>
        <w:t xml:space="preserve">Esimerkki 3.4356</w:t>
      </w:r>
    </w:p>
    <w:p>
      <w:r>
        <w:t xml:space="preserve">kumartua, kyykistyä, kyykistyä, kumartaa, kumartaa</w:t>
      </w:r>
    </w:p>
    <w:p>
      <w:r>
        <w:rPr>
          <w:b/>
        </w:rPr>
        <w:t xml:space="preserve">Tulos</w:t>
      </w:r>
    </w:p>
    <w:p>
      <w:r>
        <w:t xml:space="preserve">liikunta</w:t>
      </w:r>
    </w:p>
    <w:p>
      <w:r>
        <w:rPr>
          <w:b/>
        </w:rPr>
        <w:t xml:space="preserve">Esimerkki 3.4357</w:t>
      </w:r>
    </w:p>
    <w:p>
      <w:r>
        <w:t xml:space="preserve">nosturi, nostolava, ankka, hiekkakyyhkynen</w:t>
      </w:r>
    </w:p>
    <w:p>
      <w:r>
        <w:rPr>
          <w:b/>
        </w:rPr>
        <w:t xml:space="preserve">Tulos</w:t>
      </w:r>
    </w:p>
    <w:p>
      <w:r>
        <w:t xml:space="preserve">lintu</w:t>
      </w:r>
    </w:p>
    <w:p>
      <w:r>
        <w:rPr>
          <w:b/>
        </w:rPr>
        <w:t xml:space="preserve">Esimerkki 3.4358</w:t>
      </w:r>
    </w:p>
    <w:p>
      <w:r>
        <w:t xml:space="preserve">jalka, käsi, kantapää, korva</w:t>
      </w:r>
    </w:p>
    <w:p>
      <w:r>
        <w:rPr>
          <w:b/>
        </w:rPr>
        <w:t xml:space="preserve">Tulos</w:t>
      </w:r>
    </w:p>
    <w:p>
      <w:r>
        <w:t xml:space="preserve">kehon osa</w:t>
      </w:r>
    </w:p>
    <w:p>
      <w:r>
        <w:rPr>
          <w:b/>
        </w:rPr>
        <w:t xml:space="preserve">Esimerkki 3.4359</w:t>
      </w:r>
    </w:p>
    <w:p>
      <w:r>
        <w:t xml:space="preserve">iso, pullea, lihava, ruma</w:t>
      </w:r>
    </w:p>
    <w:p>
      <w:r>
        <w:rPr>
          <w:b/>
        </w:rPr>
        <w:t xml:space="preserve">Tulos</w:t>
      </w:r>
    </w:p>
    <w:p>
      <w:r>
        <w:t xml:space="preserve">fyysinen ominaisuus</w:t>
      </w:r>
    </w:p>
    <w:p>
      <w:r>
        <w:rPr>
          <w:b/>
        </w:rPr>
        <w:t xml:space="preserve">Esimerkki 3.4360</w:t>
      </w:r>
    </w:p>
    <w:p>
      <w:r>
        <w:t xml:space="preserve">lähellä, lähellä, naapurissa, lähempänä</w:t>
      </w:r>
    </w:p>
    <w:p>
      <w:r>
        <w:rPr>
          <w:b/>
        </w:rPr>
        <w:t xml:space="preserve">Tulos</w:t>
      </w:r>
    </w:p>
    <w:p>
      <w:r>
        <w:t xml:space="preserve">sijainti (läheisyys)</w:t>
      </w:r>
    </w:p>
    <w:p>
      <w:r>
        <w:rPr>
          <w:b/>
        </w:rPr>
        <w:t xml:space="preserve">Esimerkki 3.4361</w:t>
      </w:r>
    </w:p>
    <w:p>
      <w:r>
        <w:t xml:space="preserve">kalsium, sokerit, suola, rasva</w:t>
      </w:r>
    </w:p>
    <w:p>
      <w:r>
        <w:rPr>
          <w:b/>
        </w:rPr>
        <w:t xml:space="preserve">Tulos</w:t>
      </w:r>
    </w:p>
    <w:p>
      <w:r>
        <w:t xml:space="preserve">ravintoarvo</w:t>
      </w:r>
    </w:p>
    <w:p>
      <w:r>
        <w:rPr>
          <w:b/>
        </w:rPr>
        <w:t xml:space="preserve">Esimerkki 3.4362</w:t>
      </w:r>
    </w:p>
    <w:p>
      <w:r>
        <w:t xml:space="preserve">maitomainen, vaalea, vaalea, vaalea, väri</w:t>
      </w:r>
    </w:p>
    <w:p>
      <w:r>
        <w:rPr>
          <w:b/>
        </w:rPr>
        <w:t xml:space="preserve">Tulos</w:t>
      </w:r>
    </w:p>
    <w:p>
      <w:r>
        <w:t xml:space="preserve">esteettinen ominaisuus</w:t>
      </w:r>
    </w:p>
    <w:p>
      <w:r>
        <w:rPr>
          <w:b/>
        </w:rPr>
        <w:t xml:space="preserve">Esimerkki 3.4363</w:t>
      </w:r>
    </w:p>
    <w:p>
      <w:r>
        <w:t xml:space="preserve">kuppikakku, suklaa, kermavaahto, suklaa, kermavaahto</w:t>
      </w:r>
    </w:p>
    <w:p>
      <w:r>
        <w:rPr>
          <w:b/>
        </w:rPr>
        <w:t xml:space="preserve">Tulos</w:t>
      </w:r>
    </w:p>
    <w:p>
      <w:r>
        <w:t xml:space="preserve">suklaa ruoka</w:t>
      </w:r>
    </w:p>
    <w:p>
      <w:r>
        <w:rPr>
          <w:b/>
        </w:rPr>
        <w:t xml:space="preserve">Esimerkki 3.4364</w:t>
      </w:r>
    </w:p>
    <w:p>
      <w:r>
        <w:t xml:space="preserve">yleinen, keskimääräinen, tavanomainen, yleinen</w:t>
      </w:r>
    </w:p>
    <w:p>
      <w:r>
        <w:rPr>
          <w:b/>
        </w:rPr>
        <w:t xml:space="preserve">Tulos</w:t>
      </w:r>
    </w:p>
    <w:p>
      <w:r>
        <w:t xml:space="preserve">laajalle levinnyt</w:t>
      </w:r>
    </w:p>
    <w:p>
      <w:r>
        <w:rPr>
          <w:b/>
        </w:rPr>
        <w:t xml:space="preserve">Esimerkki 3.4365</w:t>
      </w:r>
    </w:p>
    <w:p>
      <w:r>
        <w:t xml:space="preserve">pukki, haikara, joutsen, nosturi</w:t>
      </w:r>
    </w:p>
    <w:p>
      <w:r>
        <w:rPr>
          <w:b/>
        </w:rPr>
        <w:t xml:space="preserve">Tulos</w:t>
      </w:r>
    </w:p>
    <w:p>
      <w:r>
        <w:t xml:space="preserve">lintu</w:t>
      </w:r>
    </w:p>
    <w:p>
      <w:r>
        <w:rPr>
          <w:b/>
        </w:rPr>
        <w:t xml:space="preserve">Esimerkki 3.4366</w:t>
      </w:r>
    </w:p>
    <w:p>
      <w:r>
        <w:t xml:space="preserve">reilu, ok, kunniallinen, oikeudenmukainen</w:t>
      </w:r>
    </w:p>
    <w:p>
      <w:r>
        <w:rPr>
          <w:b/>
        </w:rPr>
        <w:t xml:space="preserve">Tulos</w:t>
      </w:r>
    </w:p>
    <w:p>
      <w:r>
        <w:t xml:space="preserve">moraalinen ominaisuus</w:t>
      </w:r>
    </w:p>
    <w:p>
      <w:r>
        <w:rPr>
          <w:b/>
        </w:rPr>
        <w:t xml:space="preserve">Esimerkki 3.4367</w:t>
      </w:r>
    </w:p>
    <w:p>
      <w:r>
        <w:t xml:space="preserve">arkistointi, vastaanotto, kirjeenvaihto, postin lajittelu.</w:t>
      </w:r>
    </w:p>
    <w:p>
      <w:r>
        <w:rPr>
          <w:b/>
        </w:rPr>
        <w:t xml:space="preserve">Tulos</w:t>
      </w:r>
    </w:p>
    <w:p>
      <w:r>
        <w:t xml:space="preserve">sihteerin tehtävät</w:t>
      </w:r>
    </w:p>
    <w:p>
      <w:r>
        <w:rPr>
          <w:b/>
        </w:rPr>
        <w:t xml:space="preserve">Esimerkki 3.4368</w:t>
      </w:r>
    </w:p>
    <w:p>
      <w:r>
        <w:t xml:space="preserve">päiväntasaus, syksy, syksy, kevät</w:t>
      </w:r>
    </w:p>
    <w:p>
      <w:r>
        <w:rPr>
          <w:b/>
        </w:rPr>
        <w:t xml:space="preserve">Tulos</w:t>
      </w:r>
    </w:p>
    <w:p>
      <w:r>
        <w:t xml:space="preserve">kausi</w:t>
      </w:r>
    </w:p>
    <w:p>
      <w:r>
        <w:rPr>
          <w:b/>
        </w:rPr>
        <w:t xml:space="preserve">Esimerkki 3.4369</w:t>
      </w:r>
    </w:p>
    <w:p>
      <w:r>
        <w:t xml:space="preserve">sokerit, rauta, rasva, kuitu</w:t>
      </w:r>
    </w:p>
    <w:p>
      <w:r>
        <w:rPr>
          <w:b/>
        </w:rPr>
        <w:t xml:space="preserve">Tulos</w:t>
      </w:r>
    </w:p>
    <w:p>
      <w:r>
        <w:t xml:space="preserve">ravintoarvo</w:t>
      </w:r>
    </w:p>
    <w:p>
      <w:r>
        <w:rPr>
          <w:b/>
        </w:rPr>
        <w:t xml:space="preserve">Esimerkki 3.4370</w:t>
      </w:r>
    </w:p>
    <w:p>
      <w:r>
        <w:t xml:space="preserve">ajanvaraus, toimistotarvikkeiden tilaaminen, asiointi, arkistointi.</w:t>
      </w:r>
    </w:p>
    <w:p>
      <w:r>
        <w:rPr>
          <w:b/>
        </w:rPr>
        <w:t xml:space="preserve">Tulos</w:t>
      </w:r>
    </w:p>
    <w:p>
      <w:r>
        <w:t xml:space="preserve">sihteerin tehtävät</w:t>
      </w:r>
    </w:p>
    <w:p>
      <w:r>
        <w:rPr>
          <w:b/>
        </w:rPr>
        <w:t xml:space="preserve">Esimerkki 3.4371</w:t>
      </w:r>
    </w:p>
    <w:p>
      <w:r>
        <w:t xml:space="preserve">sammuttaa, sulkea, käynnissä., sulkea</w:t>
      </w:r>
    </w:p>
    <w:p>
      <w:r>
        <w:rPr>
          <w:b/>
        </w:rPr>
        <w:t xml:space="preserve">Tulos</w:t>
      </w:r>
    </w:p>
    <w:p>
      <w:r>
        <w:t xml:space="preserve">myymälän tila</w:t>
      </w:r>
    </w:p>
    <w:p>
      <w:r>
        <w:rPr>
          <w:b/>
        </w:rPr>
        <w:t xml:space="preserve">Esimerkki 3.4372</w:t>
      </w:r>
    </w:p>
    <w:p>
      <w:r>
        <w:t xml:space="preserve">keskimääräinen, tavallinen, perus, yleinen</w:t>
      </w:r>
    </w:p>
    <w:p>
      <w:r>
        <w:rPr>
          <w:b/>
        </w:rPr>
        <w:t xml:space="preserve">Tulos</w:t>
      </w:r>
    </w:p>
    <w:p>
      <w:r>
        <w:t xml:space="preserve">laajalle levinnyt</w:t>
      </w:r>
    </w:p>
    <w:p>
      <w:r>
        <w:rPr>
          <w:b/>
        </w:rPr>
        <w:t xml:space="preserve">Esimerkki 3.4373</w:t>
      </w:r>
    </w:p>
    <w:p>
      <w:r>
        <w:t xml:space="preserve">virtaus, pyörre, päävirta, suolavesi</w:t>
      </w:r>
    </w:p>
    <w:p>
      <w:r>
        <w:rPr>
          <w:b/>
        </w:rPr>
        <w:t xml:space="preserve">Tulos</w:t>
      </w:r>
    </w:p>
    <w:p>
      <w:r>
        <w:t xml:space="preserve">valtameri</w:t>
      </w:r>
    </w:p>
    <w:p>
      <w:r>
        <w:rPr>
          <w:b/>
        </w:rPr>
        <w:t xml:space="preserve">Esimerkki 3.4374</w:t>
      </w:r>
    </w:p>
    <w:p>
      <w:r>
        <w:t xml:space="preserve">korkeus, taso, tasainen, tasainen, tasainen</w:t>
      </w:r>
    </w:p>
    <w:p>
      <w:r>
        <w:rPr>
          <w:b/>
        </w:rPr>
        <w:t xml:space="preserve">Tulos</w:t>
      </w:r>
    </w:p>
    <w:p>
      <w:r>
        <w:t xml:space="preserve">maantieteellinen ominaisuus</w:t>
      </w:r>
    </w:p>
    <w:p>
      <w:r>
        <w:rPr>
          <w:b/>
        </w:rPr>
        <w:t xml:space="preserve">Esimerkki 3.4375</w:t>
      </w:r>
    </w:p>
    <w:p>
      <w:r>
        <w:t xml:space="preserve">kala, kissa, rapu, hai...</w:t>
      </w:r>
    </w:p>
    <w:p>
      <w:r>
        <w:rPr>
          <w:b/>
        </w:rPr>
        <w:t xml:space="preserve">Tulos</w:t>
      </w:r>
    </w:p>
    <w:p>
      <w:r>
        <w:t xml:space="preserve">eläin</w:t>
      </w:r>
    </w:p>
    <w:p>
      <w:r>
        <w:rPr>
          <w:b/>
        </w:rPr>
        <w:t xml:space="preserve">Esimerkki 3.4376</w:t>
      </w:r>
    </w:p>
    <w:p>
      <w:r>
        <w:t xml:space="preserve">pelastusköysi, silta, miehistö, kansi</w:t>
      </w:r>
    </w:p>
    <w:p>
      <w:r>
        <w:rPr>
          <w:b/>
        </w:rPr>
        <w:t xml:space="preserve">Tulos</w:t>
      </w:r>
    </w:p>
    <w:p>
      <w:r>
        <w:t xml:space="preserve">veneet</w:t>
      </w:r>
    </w:p>
    <w:p>
      <w:r>
        <w:rPr>
          <w:b/>
        </w:rPr>
        <w:t xml:space="preserve">Esimerkki 3.4377</w:t>
      </w:r>
    </w:p>
    <w:p>
      <w:r>
        <w:t xml:space="preserve">mustikka, paistettu, fritter, kakku</w:t>
      </w:r>
    </w:p>
    <w:p>
      <w:r>
        <w:rPr>
          <w:b/>
        </w:rPr>
        <w:t xml:space="preserve">Tulos</w:t>
      </w:r>
    </w:p>
    <w:p>
      <w:r>
        <w:t xml:space="preserve">paistettu ruoka</w:t>
      </w:r>
    </w:p>
    <w:p>
      <w:r>
        <w:rPr>
          <w:b/>
        </w:rPr>
        <w:t xml:space="preserve">Esimerkki 3.4378</w:t>
      </w:r>
    </w:p>
    <w:p>
      <w:r>
        <w:t xml:space="preserve">oikeudenmukainen, tasapuolinen, kunnossa, ok</w:t>
      </w:r>
    </w:p>
    <w:p>
      <w:r>
        <w:rPr>
          <w:b/>
        </w:rPr>
        <w:t xml:space="preserve">Tulos</w:t>
      </w:r>
    </w:p>
    <w:p>
      <w:r>
        <w:t xml:space="preserve">moraalinen ominaisuus</w:t>
      </w:r>
    </w:p>
    <w:p>
      <w:r>
        <w:rPr>
          <w:b/>
        </w:rPr>
        <w:t xml:space="preserve">Esimerkki 3.4379</w:t>
      </w:r>
    </w:p>
    <w:p>
      <w:r>
        <w:t xml:space="preserve">hampurilainen, salaatti, sankari, kerho, klubi</w:t>
      </w:r>
    </w:p>
    <w:p>
      <w:r>
        <w:rPr>
          <w:b/>
        </w:rPr>
        <w:t xml:space="preserve">Tulos</w:t>
      </w:r>
    </w:p>
    <w:p>
      <w:r>
        <w:t xml:space="preserve">voileipätyyppi</w:t>
      </w:r>
    </w:p>
    <w:p>
      <w:r>
        <w:rPr>
          <w:b/>
        </w:rPr>
        <w:t xml:space="preserve">Esimerkki 3.4380</w:t>
      </w:r>
    </w:p>
    <w:p>
      <w:r>
        <w:t xml:space="preserve">pudota, hypätä, syöksyä, kiivetä</w:t>
      </w:r>
    </w:p>
    <w:p>
      <w:r>
        <w:rPr>
          <w:b/>
        </w:rPr>
        <w:t xml:space="preserve">Tulos</w:t>
      </w:r>
    </w:p>
    <w:p>
      <w:r>
        <w:t xml:space="preserve">liikunta</w:t>
      </w:r>
    </w:p>
    <w:p>
      <w:r>
        <w:rPr>
          <w:b/>
        </w:rPr>
        <w:t xml:space="preserve">Esimerkki 3.4381</w:t>
      </w:r>
    </w:p>
    <w:p>
      <w:r>
        <w:t xml:space="preserve">kaula, taklaus, haikara, kurki</w:t>
      </w:r>
    </w:p>
    <w:p>
      <w:r>
        <w:rPr>
          <w:b/>
        </w:rPr>
        <w:t xml:space="preserve">Tulos</w:t>
      </w:r>
    </w:p>
    <w:p>
      <w:r>
        <w:t xml:space="preserve">lintu</w:t>
      </w:r>
    </w:p>
    <w:p>
      <w:r>
        <w:rPr>
          <w:b/>
        </w:rPr>
        <w:t xml:space="preserve">Esimerkki 3.4382</w:t>
      </w:r>
    </w:p>
    <w:p>
      <w:r>
        <w:t xml:space="preserve">rentouttava, jäinen, viileä, kuuma</w:t>
      </w:r>
    </w:p>
    <w:p>
      <w:r>
        <w:rPr>
          <w:b/>
        </w:rPr>
        <w:t xml:space="preserve">Tulos</w:t>
      </w:r>
    </w:p>
    <w:p>
      <w:r>
        <w:t xml:space="preserve">lämpötila</w:t>
      </w:r>
    </w:p>
    <w:p>
      <w:r>
        <w:rPr>
          <w:b/>
        </w:rPr>
        <w:t xml:space="preserve">Esimerkki 3.4383</w:t>
      </w:r>
    </w:p>
    <w:p>
      <w:r>
        <w:t xml:space="preserve">klubi, ovelta ovelle, avokätinen, sukellusvene</w:t>
      </w:r>
    </w:p>
    <w:p>
      <w:r>
        <w:rPr>
          <w:b/>
        </w:rPr>
        <w:t xml:space="preserve">Tulos</w:t>
      </w:r>
    </w:p>
    <w:p>
      <w:r>
        <w:t xml:space="preserve">voileipätyyppi</w:t>
      </w:r>
    </w:p>
    <w:p>
      <w:r>
        <w:rPr>
          <w:b/>
        </w:rPr>
        <w:t xml:space="preserve">Esimerkki 3.4384</w:t>
      </w:r>
    </w:p>
    <w:p>
      <w:r>
        <w:t xml:space="preserve">raha, ensiluokkainen, hieno, ensiluokkainen, prime</w:t>
      </w:r>
    </w:p>
    <w:p>
      <w:r>
        <w:rPr>
          <w:b/>
        </w:rPr>
        <w:t xml:space="preserve">Tulos</w:t>
      </w:r>
    </w:p>
    <w:p>
      <w:r>
        <w:t xml:space="preserve">poliisin rangaistus</w:t>
      </w:r>
    </w:p>
    <w:p>
      <w:r>
        <w:rPr>
          <w:b/>
        </w:rPr>
        <w:t xml:space="preserve">Esimerkki 3.4385</w:t>
      </w:r>
    </w:p>
    <w:p>
      <w:r>
        <w:t xml:space="preserve">emotionaaliset tuet, hermostunut, emotionaalisuudet, hermostuminen, hermostuminen</w:t>
      </w:r>
    </w:p>
    <w:p>
      <w:r>
        <w:rPr>
          <w:b/>
        </w:rPr>
        <w:t xml:space="preserve">Tulos</w:t>
      </w:r>
    </w:p>
    <w:p>
      <w:r>
        <w:t xml:space="preserve">emotionaalinen tila</w:t>
      </w:r>
    </w:p>
    <w:p>
      <w:r>
        <w:rPr>
          <w:b/>
        </w:rPr>
        <w:t xml:space="preserve">Esimerkki 3.4386</w:t>
      </w:r>
    </w:p>
    <w:p>
      <w:r>
        <w:t xml:space="preserve">vinssi, takila, nosturi, vinssipyydys</w:t>
      </w:r>
    </w:p>
    <w:p>
      <w:r>
        <w:rPr>
          <w:b/>
        </w:rPr>
        <w:t xml:space="preserve">Tulos</w:t>
      </w:r>
    </w:p>
    <w:p>
      <w:r>
        <w:t xml:space="preserve">rakentaminen</w:t>
      </w:r>
    </w:p>
    <w:p>
      <w:r>
        <w:rPr>
          <w:b/>
        </w:rPr>
        <w:t xml:space="preserve">Esimerkki 3.4387</w:t>
      </w:r>
    </w:p>
    <w:p>
      <w:r>
        <w:t xml:space="preserve">pekoni, sämpylä, klubi, ranskanpaahtoleipää</w:t>
      </w:r>
    </w:p>
    <w:p>
      <w:r>
        <w:rPr>
          <w:b/>
        </w:rPr>
        <w:t xml:space="preserve">Tulos</w:t>
      </w:r>
    </w:p>
    <w:p>
      <w:r>
        <w:t xml:space="preserve">voileipätyyppi</w:t>
      </w:r>
    </w:p>
    <w:p>
      <w:r>
        <w:rPr>
          <w:b/>
        </w:rPr>
        <w:t xml:space="preserve">Esimerkki 3.4388</w:t>
      </w:r>
    </w:p>
    <w:p>
      <w:r>
        <w:t xml:space="preserve">onnellinen, mukava, ok, hyvä</w:t>
      </w:r>
    </w:p>
    <w:p>
      <w:r>
        <w:rPr>
          <w:b/>
        </w:rPr>
        <w:t xml:space="preserve">Tulos</w:t>
      </w:r>
    </w:p>
    <w:p>
      <w:r>
        <w:t xml:space="preserve">emotionaalinen tila</w:t>
      </w:r>
    </w:p>
    <w:p>
      <w:r>
        <w:rPr>
          <w:b/>
        </w:rPr>
        <w:t xml:space="preserve">Esimerkki 3.4389</w:t>
      </w:r>
    </w:p>
    <w:p>
      <w:r>
        <w:t xml:space="preserve">tunnetila, alas, kiltti, emotionaalinen tuki</w:t>
      </w:r>
    </w:p>
    <w:p>
      <w:r>
        <w:rPr>
          <w:b/>
        </w:rPr>
        <w:t xml:space="preserve">Tulos</w:t>
      </w:r>
    </w:p>
    <w:p>
      <w:r>
        <w:t xml:space="preserve">emotionaalinen tila</w:t>
      </w:r>
    </w:p>
    <w:p>
      <w:r>
        <w:rPr>
          <w:b/>
        </w:rPr>
        <w:t xml:space="preserve">Esimerkki 3.4390</w:t>
      </w:r>
    </w:p>
    <w:p>
      <w:r>
        <w:t xml:space="preserve">iloinen, tyytyväinen, innostunut, pelokas</w:t>
      </w:r>
    </w:p>
    <w:p>
      <w:r>
        <w:rPr>
          <w:b/>
        </w:rPr>
        <w:t xml:space="preserve">Tulos</w:t>
      </w:r>
    </w:p>
    <w:p>
      <w:r>
        <w:t xml:space="preserve">emotionaalinen tila</w:t>
      </w:r>
    </w:p>
    <w:p>
      <w:r>
        <w:rPr>
          <w:b/>
        </w:rPr>
        <w:t xml:space="preserve">Esimerkki 3.4391</w:t>
      </w:r>
    </w:p>
    <w:p>
      <w:r>
        <w:t xml:space="preserve">canasta, sota, uno, gini</w:t>
      </w:r>
    </w:p>
    <w:p>
      <w:r>
        <w:rPr>
          <w:b/>
        </w:rPr>
        <w:t xml:space="preserve">Tulos</w:t>
      </w:r>
    </w:p>
    <w:p>
      <w:r>
        <w:t xml:space="preserve">korttipelit</w:t>
      </w:r>
    </w:p>
    <w:p>
      <w:r>
        <w:rPr>
          <w:b/>
        </w:rPr>
        <w:t xml:space="preserve">Esimerkki 3.4392</w:t>
      </w:r>
    </w:p>
    <w:p>
      <w:r>
        <w:t xml:space="preserve">huolestunut, huolissaan, itkuinen, vihainen</w:t>
      </w:r>
    </w:p>
    <w:p>
      <w:r>
        <w:rPr>
          <w:b/>
        </w:rPr>
        <w:t xml:space="preserve">Tulos</w:t>
      </w:r>
    </w:p>
    <w:p>
      <w:r>
        <w:t xml:space="preserve">emotionaalinen tila</w:t>
      </w:r>
    </w:p>
    <w:p>
      <w:r>
        <w:rPr>
          <w:b/>
        </w:rPr>
        <w:t xml:space="preserve">Esimerkki 3.4393</w:t>
      </w:r>
    </w:p>
    <w:p>
      <w:r>
        <w:t xml:space="preserve">kansi, keittokomero, tykkipaalu, purjeet</w:t>
      </w:r>
    </w:p>
    <w:p>
      <w:r>
        <w:rPr>
          <w:b/>
        </w:rPr>
        <w:t xml:space="preserve">Tulos</w:t>
      </w:r>
    </w:p>
    <w:p>
      <w:r>
        <w:t xml:space="preserve">veneet</w:t>
      </w:r>
    </w:p>
    <w:p>
      <w:r>
        <w:rPr>
          <w:b/>
        </w:rPr>
        <w:t xml:space="preserve">Esimerkki 3.4394</w:t>
      </w:r>
    </w:p>
    <w:p>
      <w:r>
        <w:t xml:space="preserve">rehellisyys, rehellinen, rohkeus, rehellinen</w:t>
      </w:r>
    </w:p>
    <w:p>
      <w:r>
        <w:rPr>
          <w:b/>
        </w:rPr>
        <w:t xml:space="preserve">Tulos</w:t>
      </w:r>
    </w:p>
    <w:p>
      <w:r>
        <w:t xml:space="preserve">moraalinen ominaisuus</w:t>
      </w:r>
    </w:p>
    <w:p>
      <w:r>
        <w:rPr>
          <w:b/>
        </w:rPr>
        <w:t xml:space="preserve">Esimerkki 3.4395</w:t>
      </w:r>
    </w:p>
    <w:p>
      <w:r>
        <w:t xml:space="preserve">lukittu, kiinni, vakaa, sammutettu, sammutettu</w:t>
      </w:r>
    </w:p>
    <w:p>
      <w:r>
        <w:rPr>
          <w:b/>
        </w:rPr>
        <w:t xml:space="preserve">Tulos</w:t>
      </w:r>
    </w:p>
    <w:p>
      <w:r>
        <w:t xml:space="preserve">myymälän tila</w:t>
      </w:r>
    </w:p>
    <w:p>
      <w:r>
        <w:rPr>
          <w:b/>
        </w:rPr>
        <w:t xml:space="preserve">Esimerkki 3.4396</w:t>
      </w:r>
    </w:p>
    <w:p>
      <w:r>
        <w:t xml:space="preserve">silmä, sormi, sääri, jalka</w:t>
      </w:r>
    </w:p>
    <w:p>
      <w:r>
        <w:rPr>
          <w:b/>
        </w:rPr>
        <w:t xml:space="preserve">Tulos</w:t>
      </w:r>
    </w:p>
    <w:p>
      <w:r>
        <w:t xml:space="preserve">kehon osa</w:t>
      </w:r>
    </w:p>
    <w:p>
      <w:r>
        <w:rPr>
          <w:b/>
        </w:rPr>
        <w:t xml:space="preserve">Esimerkki 3.4397</w:t>
      </w:r>
    </w:p>
    <w:p>
      <w:r>
        <w:t xml:space="preserve">katuvainen, maassa, inhottava, emotionaaliset tuet</w:t>
      </w:r>
    </w:p>
    <w:p>
      <w:r>
        <w:rPr>
          <w:b/>
        </w:rPr>
        <w:t xml:space="preserve">Tulos</w:t>
      </w:r>
    </w:p>
    <w:p>
      <w:r>
        <w:t xml:space="preserve">emotionaalinen tila</w:t>
      </w:r>
    </w:p>
    <w:p>
      <w:r>
        <w:rPr>
          <w:b/>
        </w:rPr>
        <w:t xml:space="preserve">Esimerkki 3.4398</w:t>
      </w:r>
    </w:p>
    <w:p>
      <w:r>
        <w:t xml:space="preserve">reilu, tasainen, pellavainen, lajike</w:t>
      </w:r>
    </w:p>
    <w:p>
      <w:r>
        <w:rPr>
          <w:b/>
        </w:rPr>
        <w:t xml:space="preserve">Tulos</w:t>
      </w:r>
    </w:p>
    <w:p>
      <w:r>
        <w:t xml:space="preserve">esteettinen ominaisuus</w:t>
      </w:r>
    </w:p>
    <w:p>
      <w:r>
        <w:rPr>
          <w:b/>
        </w:rPr>
        <w:t xml:space="preserve">Esimerkki 3.4399</w:t>
      </w:r>
    </w:p>
    <w:p>
      <w:r>
        <w:t xml:space="preserve">yleinen, keskiverto, jokapaikanhöylä, tavallinen, normaali</w:t>
      </w:r>
    </w:p>
    <w:p>
      <w:r>
        <w:rPr>
          <w:b/>
        </w:rPr>
        <w:t xml:space="preserve">Tulos</w:t>
      </w:r>
    </w:p>
    <w:p>
      <w:r>
        <w:t xml:space="preserve">laajalle levinnyt</w:t>
      </w:r>
    </w:p>
    <w:p>
      <w:r>
        <w:rPr>
          <w:b/>
        </w:rPr>
        <w:t xml:space="preserve">Esimerkki 3.4400</w:t>
      </w:r>
    </w:p>
    <w:p>
      <w:r>
        <w:t xml:space="preserve">auki, lukittu, sammutettu, suljettu</w:t>
      </w:r>
    </w:p>
    <w:p>
      <w:r>
        <w:rPr>
          <w:b/>
        </w:rPr>
        <w:t xml:space="preserve">Tulos</w:t>
      </w:r>
    </w:p>
    <w:p>
      <w:r>
        <w:t xml:space="preserve">myymälän tila</w:t>
      </w:r>
    </w:p>
    <w:p>
      <w:r>
        <w:rPr>
          <w:b/>
        </w:rPr>
        <w:t xml:space="preserve">Esimerkki 3.4401</w:t>
      </w:r>
    </w:p>
    <w:p>
      <w:r>
        <w:t xml:space="preserve">taklaus, nosto, nosturi, vinssi</w:t>
      </w:r>
    </w:p>
    <w:p>
      <w:r>
        <w:rPr>
          <w:b/>
        </w:rPr>
        <w:t xml:space="preserve">Tulos</w:t>
      </w:r>
    </w:p>
    <w:p>
      <w:r>
        <w:t xml:space="preserve">rakentaminen</w:t>
      </w:r>
    </w:p>
    <w:p>
      <w:r>
        <w:rPr>
          <w:b/>
        </w:rPr>
        <w:t xml:space="preserve">Esimerkki 3.4402</w:t>
      </w:r>
    </w:p>
    <w:p>
      <w:r>
        <w:t xml:space="preserve">reilu, koko, viileä, keskikokoinen</w:t>
      </w:r>
    </w:p>
    <w:p>
      <w:r>
        <w:rPr>
          <w:b/>
        </w:rPr>
        <w:t xml:space="preserve">Tulos</w:t>
      </w:r>
    </w:p>
    <w:p>
      <w:r>
        <w:t xml:space="preserve">esteettinen ominaisuus</w:t>
      </w:r>
    </w:p>
    <w:p>
      <w:r>
        <w:rPr>
          <w:b/>
        </w:rPr>
        <w:t xml:space="preserve">Esimerkki 3.4403</w:t>
      </w:r>
    </w:p>
    <w:p>
      <w:r>
        <w:t xml:space="preserve">fritter, leivonnainen, kroketti, paistettu</w:t>
      </w:r>
    </w:p>
    <w:p>
      <w:r>
        <w:rPr>
          <w:b/>
        </w:rPr>
        <w:t xml:space="preserve">Tulos</w:t>
      </w:r>
    </w:p>
    <w:p>
      <w:r>
        <w:t xml:space="preserve">paistettu ruoka</w:t>
      </w:r>
    </w:p>
    <w:p>
      <w:r>
        <w:rPr>
          <w:b/>
        </w:rPr>
        <w:t xml:space="preserve">Esimerkki 3.4404</w:t>
      </w:r>
    </w:p>
    <w:p>
      <w:r>
        <w:t xml:space="preserve">syöksyä, kumartua, pudota, uida</w:t>
      </w:r>
    </w:p>
    <w:p>
      <w:r>
        <w:rPr>
          <w:b/>
        </w:rPr>
        <w:t xml:space="preserve">Tulos</w:t>
      </w:r>
    </w:p>
    <w:p>
      <w:r>
        <w:t xml:space="preserve">liikunta</w:t>
      </w:r>
    </w:p>
    <w:p>
      <w:r>
        <w:rPr>
          <w:b/>
        </w:rPr>
        <w:t xml:space="preserve">Esimerkki 3.4405</w:t>
      </w:r>
    </w:p>
    <w:p>
      <w:r>
        <w:t xml:space="preserve">lentää, loikkia, torakka, juosta</w:t>
      </w:r>
    </w:p>
    <w:p>
      <w:r>
        <w:rPr>
          <w:b/>
        </w:rPr>
        <w:t xml:space="preserve">Tulos</w:t>
      </w:r>
    </w:p>
    <w:p>
      <w:r>
        <w:t xml:space="preserve">eläin</w:t>
      </w:r>
    </w:p>
    <w:p>
      <w:r>
        <w:rPr>
          <w:b/>
        </w:rPr>
        <w:t xml:space="preserve">Esimerkki 3.4406</w:t>
      </w:r>
    </w:p>
    <w:p>
      <w:r>
        <w:t xml:space="preserve">purje, keula, kansi, silta</w:t>
      </w:r>
    </w:p>
    <w:p>
      <w:r>
        <w:rPr>
          <w:b/>
        </w:rPr>
        <w:t xml:space="preserve">Tulos</w:t>
      </w:r>
    </w:p>
    <w:p>
      <w:r>
        <w:t xml:space="preserve">veneet</w:t>
      </w:r>
    </w:p>
    <w:p>
      <w:r>
        <w:rPr>
          <w:b/>
        </w:rPr>
        <w:t xml:space="preserve">Esimerkki 3.4407</w:t>
      </w:r>
    </w:p>
    <w:p>
      <w:r>
        <w:t xml:space="preserve">alas, tunnetila, emotionaalinen tuki, tunnontuki, katuvainen</w:t>
      </w:r>
    </w:p>
    <w:p>
      <w:r>
        <w:rPr>
          <w:b/>
        </w:rPr>
        <w:t xml:space="preserve">Tulos</w:t>
      </w:r>
    </w:p>
    <w:p>
      <w:r>
        <w:t xml:space="preserve">emotionaalinen tila</w:t>
      </w:r>
    </w:p>
    <w:p>
      <w:r>
        <w:rPr>
          <w:b/>
        </w:rPr>
        <w:t xml:space="preserve">Esimerkki 3.4408</w:t>
      </w:r>
    </w:p>
    <w:p>
      <w:r>
        <w:t xml:space="preserve">pudota, harjoitus, pudota, hypätä</w:t>
      </w:r>
    </w:p>
    <w:p>
      <w:r>
        <w:rPr>
          <w:b/>
        </w:rPr>
        <w:t xml:space="preserve">Tulos</w:t>
      </w:r>
    </w:p>
    <w:p>
      <w:r>
        <w:t xml:space="preserve">liikunta</w:t>
      </w:r>
    </w:p>
    <w:p>
      <w:r>
        <w:rPr>
          <w:b/>
        </w:rPr>
        <w:t xml:space="preserve">Esimerkki 3.4409</w:t>
      </w:r>
    </w:p>
    <w:p>
      <w:r>
        <w:t xml:space="preserve">lentää, loikkia, hypätä, kuoriainen...</w:t>
      </w:r>
    </w:p>
    <w:p>
      <w:r>
        <w:rPr>
          <w:b/>
        </w:rPr>
        <w:t xml:space="preserve">Tulos</w:t>
      </w:r>
    </w:p>
    <w:p>
      <w:r>
        <w:t xml:space="preserve">eläin</w:t>
      </w:r>
    </w:p>
    <w:p>
      <w:r>
        <w:rPr>
          <w:b/>
        </w:rPr>
        <w:t xml:space="preserve">Esimerkki 3.4410</w:t>
      </w:r>
    </w:p>
    <w:p>
      <w:r>
        <w:t xml:space="preserve">suljettu, ei auki, suljettu, lukittu</w:t>
      </w:r>
    </w:p>
    <w:p>
      <w:r>
        <w:rPr>
          <w:b/>
        </w:rPr>
        <w:t xml:space="preserve">Tulos</w:t>
      </w:r>
    </w:p>
    <w:p>
      <w:r>
        <w:t xml:space="preserve">myymälän tila</w:t>
      </w:r>
    </w:p>
    <w:p>
      <w:r>
        <w:rPr>
          <w:b/>
        </w:rPr>
        <w:t xml:space="preserve">Esimerkki 3.4411</w:t>
      </w:r>
    </w:p>
    <w:p>
      <w:r>
        <w:t xml:space="preserve">vaatetus, ohjelma, sisältö, toiminta</w:t>
      </w:r>
    </w:p>
    <w:p>
      <w:r>
        <w:rPr>
          <w:b/>
        </w:rPr>
        <w:t xml:space="preserve">Tulos</w:t>
      </w:r>
    </w:p>
    <w:p>
      <w:r>
        <w:t xml:space="preserve">kuluttajatuote</w:t>
      </w:r>
    </w:p>
    <w:p>
      <w:r>
        <w:rPr>
          <w:b/>
        </w:rPr>
        <w:t xml:space="preserve">Esimerkki 3.4412</w:t>
      </w:r>
    </w:p>
    <w:p>
      <w:r>
        <w:t xml:space="preserve">hieno, kunnossa, ärsyyntynyt, hälytysvalmiudessa</w:t>
      </w:r>
    </w:p>
    <w:p>
      <w:r>
        <w:rPr>
          <w:b/>
        </w:rPr>
        <w:t xml:space="preserve">Tulos</w:t>
      </w:r>
    </w:p>
    <w:p>
      <w:r>
        <w:t xml:space="preserve">emotionaalinen tila</w:t>
      </w:r>
    </w:p>
    <w:p>
      <w:r>
        <w:rPr>
          <w:b/>
        </w:rPr>
        <w:t xml:space="preserve">Esimerkki 3.4413</w:t>
      </w:r>
    </w:p>
    <w:p>
      <w:r>
        <w:t xml:space="preserve">tiedosto, palvelu, erikoisuus, sisältö</w:t>
      </w:r>
    </w:p>
    <w:p>
      <w:r>
        <w:rPr>
          <w:b/>
        </w:rPr>
        <w:t xml:space="preserve">Tulos</w:t>
      </w:r>
    </w:p>
    <w:p>
      <w:r>
        <w:t xml:space="preserve">kuluttajatuote</w:t>
      </w:r>
    </w:p>
    <w:p>
      <w:r>
        <w:rPr>
          <w:b/>
        </w:rPr>
        <w:t xml:space="preserve">Esimerkki 3.4414</w:t>
      </w:r>
    </w:p>
    <w:p>
      <w:r>
        <w:t xml:space="preserve">rehellisyys, rehellinen, tiukka, lujuus, lujuus</w:t>
      </w:r>
    </w:p>
    <w:p>
      <w:r>
        <w:rPr>
          <w:b/>
        </w:rPr>
        <w:t xml:space="preserve">Tulos</w:t>
      </w:r>
    </w:p>
    <w:p>
      <w:r>
        <w:t xml:space="preserve">moraalinen ominaisuus</w:t>
      </w:r>
    </w:p>
    <w:p>
      <w:r>
        <w:rPr>
          <w:b/>
        </w:rPr>
        <w:t xml:space="preserve">Esimerkki 3.4415</w:t>
      </w:r>
    </w:p>
    <w:p>
      <w:r>
        <w:t xml:space="preserve">uida, lentää, lepakoita, kävellä</w:t>
      </w:r>
    </w:p>
    <w:p>
      <w:r>
        <w:rPr>
          <w:b/>
        </w:rPr>
        <w:t xml:space="preserve">Tulos</w:t>
      </w:r>
    </w:p>
    <w:p>
      <w:r>
        <w:t xml:space="preserve">eläin</w:t>
      </w:r>
    </w:p>
    <w:p>
      <w:r>
        <w:rPr>
          <w:b/>
        </w:rPr>
        <w:t xml:space="preserve">Esimerkki 3.4416</w:t>
      </w:r>
    </w:p>
    <w:p>
      <w:r>
        <w:t xml:space="preserve">sydämet, kortit, lauta, pakka</w:t>
      </w:r>
    </w:p>
    <w:p>
      <w:r>
        <w:rPr>
          <w:b/>
        </w:rPr>
        <w:t xml:space="preserve">Tulos</w:t>
      </w:r>
    </w:p>
    <w:p>
      <w:r>
        <w:t xml:space="preserve">pokeri</w:t>
      </w:r>
    </w:p>
    <w:p>
      <w:r>
        <w:rPr>
          <w:b/>
        </w:rPr>
        <w:t xml:space="preserve">Esimerkki 3.4417</w:t>
      </w:r>
    </w:p>
    <w:p>
      <w:r>
        <w:t xml:space="preserve">tiedosto, tila, avaimet, lataa</w:t>
      </w:r>
    </w:p>
    <w:p>
      <w:r>
        <w:rPr>
          <w:b/>
        </w:rPr>
        <w:t xml:space="preserve">Tulos</w:t>
      </w:r>
    </w:p>
    <w:p>
      <w:r>
        <w:t xml:space="preserve">tietokoneet</w:t>
      </w:r>
    </w:p>
    <w:p>
      <w:r>
        <w:rPr>
          <w:b/>
        </w:rPr>
        <w:t xml:space="preserve">Esimerkki 3.4418</w:t>
      </w:r>
    </w:p>
    <w:p>
      <w:r>
        <w:t xml:space="preserve">yhdistynyt, kestävä kehitys, yritys, yhtiö</w:t>
      </w:r>
    </w:p>
    <w:p>
      <w:r>
        <w:rPr>
          <w:b/>
        </w:rPr>
        <w:t xml:space="preserve">Tulos</w:t>
      </w:r>
    </w:p>
    <w:p>
      <w:r>
        <w:t xml:space="preserve">yritys</w:t>
      </w:r>
    </w:p>
    <w:p>
      <w:r>
        <w:rPr>
          <w:b/>
        </w:rPr>
        <w:t xml:space="preserve">Esimerkki 3.4419</w:t>
      </w:r>
    </w:p>
    <w:p>
      <w:r>
        <w:t xml:space="preserve">hanhi, lehmä, hanhi, ankka, ankka</w:t>
      </w:r>
    </w:p>
    <w:p>
      <w:r>
        <w:rPr>
          <w:b/>
        </w:rPr>
        <w:t xml:space="preserve">Tulos</w:t>
      </w:r>
    </w:p>
    <w:p>
      <w:r>
        <w:t xml:space="preserve">eläimet</w:t>
      </w:r>
    </w:p>
    <w:p>
      <w:r>
        <w:rPr>
          <w:b/>
        </w:rPr>
        <w:t xml:space="preserve">Esimerkki 3.4420</w:t>
      </w:r>
    </w:p>
    <w:p>
      <w:r>
        <w:t xml:space="preserve">jälkiruoka, piirakka, makea sämpylä, fritteri</w:t>
      </w:r>
    </w:p>
    <w:p>
      <w:r>
        <w:rPr>
          <w:b/>
        </w:rPr>
        <w:t xml:space="preserve">Tulos</w:t>
      </w:r>
    </w:p>
    <w:p>
      <w:r>
        <w:t xml:space="preserve">paistettu ruoka</w:t>
      </w:r>
    </w:p>
    <w:p>
      <w:r>
        <w:rPr>
          <w:b/>
        </w:rPr>
        <w:t xml:space="preserve">Esimerkki 3.4421</w:t>
      </w:r>
    </w:p>
    <w:p>
      <w:r>
        <w:t xml:space="preserve">flamingo, papukaija, pelikaani, kurki</w:t>
      </w:r>
    </w:p>
    <w:p>
      <w:r>
        <w:rPr>
          <w:b/>
        </w:rPr>
        <w:t xml:space="preserve">Tulos</w:t>
      </w:r>
    </w:p>
    <w:p>
      <w:r>
        <w:t xml:space="preserve">lintu</w:t>
      </w:r>
    </w:p>
    <w:p>
      <w:r>
        <w:rPr>
          <w:b/>
        </w:rPr>
        <w:t xml:space="preserve">Esimerkki 3.4422</w:t>
      </w:r>
    </w:p>
    <w:p>
      <w:r>
        <w:t xml:space="preserve">jäinen, viileä, lievä, leuto, jäätävä</w:t>
      </w:r>
    </w:p>
    <w:p>
      <w:r>
        <w:rPr>
          <w:b/>
        </w:rPr>
        <w:t xml:space="preserve">Tulos</w:t>
      </w:r>
    </w:p>
    <w:p>
      <w:r>
        <w:t xml:space="preserve">lämpötila</w:t>
      </w:r>
    </w:p>
    <w:p>
      <w:r>
        <w:rPr>
          <w:b/>
        </w:rPr>
        <w:t xml:space="preserve">Esimerkki 3.4423</w:t>
      </w:r>
    </w:p>
    <w:p>
      <w:r>
        <w:t xml:space="preserve">kala, delfiini, hiiret, iguaani</w:t>
      </w:r>
    </w:p>
    <w:p>
      <w:r>
        <w:rPr>
          <w:b/>
        </w:rPr>
        <w:t xml:space="preserve">Tulos</w:t>
      </w:r>
    </w:p>
    <w:p>
      <w:r>
        <w:t xml:space="preserve">eläin</w:t>
      </w:r>
    </w:p>
    <w:p>
      <w:r>
        <w:rPr>
          <w:b/>
        </w:rPr>
        <w:t xml:space="preserve">Esimerkki 3.4424</w:t>
      </w:r>
    </w:p>
    <w:p>
      <w:r>
        <w:t xml:space="preserve">gin, pokeri, canasta, hertta</w:t>
      </w:r>
    </w:p>
    <w:p>
      <w:r>
        <w:rPr>
          <w:b/>
        </w:rPr>
        <w:t xml:space="preserve">Tulos</w:t>
      </w:r>
    </w:p>
    <w:p>
      <w:r>
        <w:t xml:space="preserve">korttipelit</w:t>
      </w:r>
    </w:p>
    <w:p>
      <w:r>
        <w:rPr>
          <w:b/>
        </w:rPr>
        <w:t xml:space="preserve">Esimerkki 3.4425</w:t>
      </w:r>
    </w:p>
    <w:p>
      <w:r>
        <w:t xml:space="preserve">ruma, laiha, kulmamomentti, lihava...</w:t>
      </w:r>
    </w:p>
    <w:p>
      <w:r>
        <w:rPr>
          <w:b/>
        </w:rPr>
        <w:t xml:space="preserve">Tulos</w:t>
      </w:r>
    </w:p>
    <w:p>
      <w:r>
        <w:t xml:space="preserve">fyysinen ominaisuus</w:t>
      </w:r>
    </w:p>
    <w:p>
      <w:r>
        <w:rPr>
          <w:b/>
        </w:rPr>
        <w:t xml:space="preserve">Esimerkki 3.4426</w:t>
      </w:r>
    </w:p>
    <w:p>
      <w:r>
        <w:t xml:space="preserve">luutnantti, kenraali, eversti, sotamies</w:t>
      </w:r>
    </w:p>
    <w:p>
      <w:r>
        <w:rPr>
          <w:b/>
        </w:rPr>
        <w:t xml:space="preserve">Tulos</w:t>
      </w:r>
    </w:p>
    <w:p>
      <w:r>
        <w:t xml:space="preserve">sotilasarvo</w:t>
      </w:r>
    </w:p>
    <w:p>
      <w:r>
        <w:rPr>
          <w:b/>
        </w:rPr>
        <w:t xml:space="preserve">Esimerkki 3.4427</w:t>
      </w:r>
    </w:p>
    <w:p>
      <w:r>
        <w:t xml:space="preserve">luke, reilu, myrskyinen, lämmin</w:t>
      </w:r>
    </w:p>
    <w:p>
      <w:r>
        <w:rPr>
          <w:b/>
        </w:rPr>
        <w:t xml:space="preserve">Tulos</w:t>
      </w:r>
    </w:p>
    <w:p>
      <w:r>
        <w:t xml:space="preserve">sää</w:t>
      </w:r>
    </w:p>
    <w:p>
      <w:r>
        <w:rPr>
          <w:b/>
        </w:rPr>
        <w:t xml:space="preserve">Esimerkki 3.4428</w:t>
      </w:r>
    </w:p>
    <w:p>
      <w:r>
        <w:t xml:space="preserve">lintu, kävellä, hypätä, lentää</w:t>
      </w:r>
    </w:p>
    <w:p>
      <w:r>
        <w:rPr>
          <w:b/>
        </w:rPr>
        <w:t xml:space="preserve">Tulos</w:t>
      </w:r>
    </w:p>
    <w:p>
      <w:r>
        <w:t xml:space="preserve">eläin</w:t>
      </w:r>
    </w:p>
    <w:p>
      <w:r>
        <w:rPr>
          <w:b/>
        </w:rPr>
        <w:t xml:space="preserve">Esimerkki 3.4429</w:t>
      </w:r>
    </w:p>
    <w:p>
      <w:r>
        <w:t xml:space="preserve">avokätinen, dagwood, sankari, kerho, klubi</w:t>
      </w:r>
    </w:p>
    <w:p>
      <w:r>
        <w:rPr>
          <w:b/>
        </w:rPr>
        <w:t xml:space="preserve">Tulos</w:t>
      </w:r>
    </w:p>
    <w:p>
      <w:r>
        <w:t xml:space="preserve">voileipätyyppi</w:t>
      </w:r>
    </w:p>
    <w:p>
      <w:r>
        <w:rPr>
          <w:b/>
        </w:rPr>
        <w:t xml:space="preserve">Esimerkki 3.4430</w:t>
      </w:r>
    </w:p>
    <w:p>
      <w:r>
        <w:t xml:space="preserve">imukykyinen, iso, lihava, iso luuton, lihava</w:t>
      </w:r>
    </w:p>
    <w:p>
      <w:r>
        <w:rPr>
          <w:b/>
        </w:rPr>
        <w:t xml:space="preserve">Tulos</w:t>
      </w:r>
    </w:p>
    <w:p>
      <w:r>
        <w:t xml:space="preserve">fyysinen ominaisuus</w:t>
      </w:r>
    </w:p>
    <w:p>
      <w:r>
        <w:rPr>
          <w:b/>
        </w:rPr>
        <w:t xml:space="preserve">Esimerkki 3.4431</w:t>
      </w:r>
    </w:p>
    <w:p>
      <w:r>
        <w:t xml:space="preserve">brownie, kuppikakku, kermavaahtokakku, tryffeleitä</w:t>
      </w:r>
    </w:p>
    <w:p>
      <w:r>
        <w:rPr>
          <w:b/>
        </w:rPr>
        <w:t xml:space="preserve">Tulos</w:t>
      </w:r>
    </w:p>
    <w:p>
      <w:r>
        <w:t xml:space="preserve">suklaa ruoka</w:t>
      </w:r>
    </w:p>
    <w:p>
      <w:r>
        <w:rPr>
          <w:b/>
        </w:rPr>
        <w:t xml:space="preserve">Esimerkki 3.4432</w:t>
      </w:r>
    </w:p>
    <w:p>
      <w:r>
        <w:t xml:space="preserve">epäoikeudenmukainen, hieno, oikeudenmukainen, puolueeton.</w:t>
      </w:r>
    </w:p>
    <w:p>
      <w:r>
        <w:rPr>
          <w:b/>
        </w:rPr>
        <w:t xml:space="preserve">Tulos</w:t>
      </w:r>
    </w:p>
    <w:p>
      <w:r>
        <w:t xml:space="preserve">moraalinen ominaisuus</w:t>
      </w:r>
    </w:p>
    <w:p>
      <w:r>
        <w:rPr>
          <w:b/>
        </w:rPr>
        <w:t xml:space="preserve">Esimerkki 3.4433</w:t>
      </w:r>
    </w:p>
    <w:p>
      <w:r>
        <w:t xml:space="preserve">ankka, lammas, hevonen, joutsen</w:t>
      </w:r>
    </w:p>
    <w:p>
      <w:r>
        <w:rPr>
          <w:b/>
        </w:rPr>
        <w:t xml:space="preserve">Tulos</w:t>
      </w:r>
    </w:p>
    <w:p>
      <w:r>
        <w:t xml:space="preserve">eläimet</w:t>
      </w:r>
    </w:p>
    <w:p>
      <w:r>
        <w:rPr>
          <w:b/>
        </w:rPr>
        <w:t xml:space="preserve">Esimerkki 3.4434</w:t>
      </w:r>
    </w:p>
    <w:p>
      <w:r>
        <w:t xml:space="preserve">esiliina, kansi, kangas, tyrmäys, knockout</w:t>
      </w:r>
    </w:p>
    <w:p>
      <w:r>
        <w:rPr>
          <w:b/>
        </w:rPr>
        <w:t xml:space="preserve">Tulos</w:t>
      </w:r>
    </w:p>
    <w:p>
      <w:r>
        <w:t xml:space="preserve">nyrkkeilyterminologia</w:t>
      </w:r>
    </w:p>
    <w:p>
      <w:r>
        <w:rPr>
          <w:b/>
        </w:rPr>
        <w:t xml:space="preserve">Esimerkki 3.4435</w:t>
      </w:r>
    </w:p>
    <w:p>
      <w:r>
        <w:t xml:space="preserve">sukeltaa, lentää, hypätä, kuoriainen</w:t>
      </w:r>
    </w:p>
    <w:p>
      <w:r>
        <w:rPr>
          <w:b/>
        </w:rPr>
        <w:t xml:space="preserve">Tulos</w:t>
      </w:r>
    </w:p>
    <w:p>
      <w:r>
        <w:t xml:space="preserve">eläin</w:t>
      </w:r>
    </w:p>
    <w:p>
      <w:r>
        <w:rPr>
          <w:b/>
        </w:rPr>
        <w:t xml:space="preserve">Esimerkki 3.4436</w:t>
      </w:r>
    </w:p>
    <w:p>
      <w:r>
        <w:t xml:space="preserve">pudota, juosta, kiivetä, hypätä</w:t>
      </w:r>
    </w:p>
    <w:p>
      <w:r>
        <w:rPr>
          <w:b/>
        </w:rPr>
        <w:t xml:space="preserve">Tulos</w:t>
      </w:r>
    </w:p>
    <w:p>
      <w:r>
        <w:t xml:space="preserve">liikunta</w:t>
      </w:r>
    </w:p>
    <w:p>
      <w:r>
        <w:rPr>
          <w:b/>
        </w:rPr>
        <w:t xml:space="preserve">Esimerkki 3.4437</w:t>
      </w:r>
    </w:p>
    <w:p>
      <w:r>
        <w:t xml:space="preserve">swift, derrick, hanhi, nosturi</w:t>
      </w:r>
    </w:p>
    <w:p>
      <w:r>
        <w:rPr>
          <w:b/>
        </w:rPr>
        <w:t xml:space="preserve">Tulos</w:t>
      </w:r>
    </w:p>
    <w:p>
      <w:r>
        <w:t xml:space="preserve">lintu</w:t>
      </w:r>
    </w:p>
    <w:p>
      <w:r>
        <w:rPr>
          <w:b/>
        </w:rPr>
        <w:t xml:space="preserve">Esimerkki 3.4438</w:t>
      </w:r>
    </w:p>
    <w:p>
      <w:r>
        <w:t xml:space="preserve">hämähäkki, roikkua, lentää, mehiläinen</w:t>
      </w:r>
    </w:p>
    <w:p>
      <w:r>
        <w:rPr>
          <w:b/>
        </w:rPr>
        <w:t xml:space="preserve">Tulos</w:t>
      </w:r>
    </w:p>
    <w:p>
      <w:r>
        <w:t xml:space="preserve">eläin</w:t>
      </w:r>
    </w:p>
    <w:p>
      <w:r>
        <w:rPr>
          <w:b/>
        </w:rPr>
        <w:t xml:space="preserve">Esimerkki 3.4439</w:t>
      </w:r>
    </w:p>
    <w:p>
      <w:r>
        <w:t xml:space="preserve">pelikaani, nosturi, nosturi, kaula</w:t>
      </w:r>
    </w:p>
    <w:p>
      <w:r>
        <w:rPr>
          <w:b/>
        </w:rPr>
        <w:t xml:space="preserve">Tulos</w:t>
      </w:r>
    </w:p>
    <w:p>
      <w:r>
        <w:t xml:space="preserve">lintu</w:t>
      </w:r>
    </w:p>
    <w:p>
      <w:r>
        <w:rPr>
          <w:b/>
        </w:rPr>
        <w:t xml:space="preserve">Esimerkki 3.4440</w:t>
      </w:r>
    </w:p>
    <w:p>
      <w:r>
        <w:t xml:space="preserve">kuppi, lasi, veitsi, lautanen</w:t>
      </w:r>
    </w:p>
    <w:p>
      <w:r>
        <w:rPr>
          <w:b/>
        </w:rPr>
        <w:t xml:space="preserve">Tulos</w:t>
      </w:r>
    </w:p>
    <w:p>
      <w:r>
        <w:t xml:space="preserve">keittiötarvikkeet</w:t>
      </w:r>
    </w:p>
    <w:p>
      <w:r>
        <w:rPr>
          <w:b/>
        </w:rPr>
        <w:t xml:space="preserve">Esimerkki 3.4441</w:t>
      </w:r>
    </w:p>
    <w:p>
      <w:r>
        <w:t xml:space="preserve">aivan siellä, lähellä, lähimpänä, rajanaapurina, rajanaapurina.</w:t>
      </w:r>
    </w:p>
    <w:p>
      <w:r>
        <w:rPr>
          <w:b/>
        </w:rPr>
        <w:t xml:space="preserve">Tulos</w:t>
      </w:r>
    </w:p>
    <w:p>
      <w:r>
        <w:t xml:space="preserve">sijainti (läheisyys)</w:t>
      </w:r>
    </w:p>
    <w:p>
      <w:r>
        <w:rPr>
          <w:b/>
        </w:rPr>
        <w:t xml:space="preserve">Esimerkki 3.4442</w:t>
      </w:r>
    </w:p>
    <w:p>
      <w:r>
        <w:t xml:space="preserve">70, luke, reilu, lämmin</w:t>
      </w:r>
    </w:p>
    <w:p>
      <w:r>
        <w:rPr>
          <w:b/>
        </w:rPr>
        <w:t xml:space="preserve">Tulos</w:t>
      </w:r>
    </w:p>
    <w:p>
      <w:r>
        <w:t xml:space="preserve">sää</w:t>
      </w:r>
    </w:p>
    <w:p>
      <w:r>
        <w:rPr>
          <w:b/>
        </w:rPr>
        <w:t xml:space="preserve">Esimerkki 3.4443</w:t>
      </w:r>
    </w:p>
    <w:p>
      <w:r>
        <w:t xml:space="preserve">nosturi, davit, swift, ankka</w:t>
      </w:r>
    </w:p>
    <w:p>
      <w:r>
        <w:rPr>
          <w:b/>
        </w:rPr>
        <w:t xml:space="preserve">Tulos</w:t>
      </w:r>
    </w:p>
    <w:p>
      <w:r>
        <w:t xml:space="preserve">lintu</w:t>
      </w:r>
    </w:p>
    <w:p>
      <w:r>
        <w:rPr>
          <w:b/>
        </w:rPr>
        <w:t xml:space="preserve">Esimerkki 3.4444</w:t>
      </w:r>
    </w:p>
    <w:p>
      <w:r>
        <w:t xml:space="preserve">hermostunut, tunteellinen, hermostunut, tunteellisuus</w:t>
      </w:r>
    </w:p>
    <w:p>
      <w:r>
        <w:rPr>
          <w:b/>
        </w:rPr>
        <w:t xml:space="preserve">Tulos</w:t>
      </w:r>
    </w:p>
    <w:p>
      <w:r>
        <w:t xml:space="preserve">emotionaalinen tila</w:t>
      </w:r>
    </w:p>
    <w:p>
      <w:r>
        <w:rPr>
          <w:b/>
        </w:rPr>
        <w:t xml:space="preserve">Esimerkki 3.4445</w:t>
      </w:r>
    </w:p>
    <w:p>
      <w:r>
        <w:t xml:space="preserve">palkata, erottaa, kieltää, erottaa</w:t>
      </w:r>
    </w:p>
    <w:p>
      <w:r>
        <w:rPr>
          <w:b/>
        </w:rPr>
        <w:t xml:space="preserve">Tulos</w:t>
      </w:r>
    </w:p>
    <w:p>
      <w:r>
        <w:t xml:space="preserve">työllisyystoiminta</w:t>
      </w:r>
    </w:p>
    <w:p>
      <w:r>
        <w:rPr>
          <w:b/>
        </w:rPr>
        <w:t xml:space="preserve">Esimerkki 3.4446</w:t>
      </w:r>
    </w:p>
    <w:p>
      <w:r>
        <w:t xml:space="preserve">frritter, piirakka, iho, patty</w:t>
      </w:r>
    </w:p>
    <w:p>
      <w:r>
        <w:rPr>
          <w:b/>
        </w:rPr>
        <w:t xml:space="preserve">Tulos</w:t>
      </w:r>
    </w:p>
    <w:p>
      <w:r>
        <w:t xml:space="preserve">paistettu ruoka</w:t>
      </w:r>
    </w:p>
    <w:p>
      <w:r>
        <w:rPr>
          <w:b/>
        </w:rPr>
        <w:t xml:space="preserve">Esimerkki 3.4447</w:t>
      </w:r>
    </w:p>
    <w:p>
      <w:r>
        <w:t xml:space="preserve">arkistointi, puheluihin vastaaminen, aikataulutus, tapaamisten ajoittaminen</w:t>
      </w:r>
    </w:p>
    <w:p>
      <w:r>
        <w:rPr>
          <w:b/>
        </w:rPr>
        <w:t xml:space="preserve">Tulos</w:t>
      </w:r>
    </w:p>
    <w:p>
      <w:r>
        <w:t xml:space="preserve">sihteerin tehtävät</w:t>
      </w:r>
    </w:p>
    <w:p>
      <w:r>
        <w:rPr>
          <w:b/>
        </w:rPr>
        <w:t xml:space="preserve">Esimerkki 3.4448</w:t>
      </w:r>
    </w:p>
    <w:p>
      <w:r>
        <w:t xml:space="preserve">laitteisto, kansio, ohjelmisto, tiedosto</w:t>
      </w:r>
    </w:p>
    <w:p>
      <w:r>
        <w:rPr>
          <w:b/>
        </w:rPr>
        <w:t xml:space="preserve">Tulos</w:t>
      </w:r>
    </w:p>
    <w:p>
      <w:r>
        <w:t xml:space="preserve">tietokoneet</w:t>
      </w:r>
    </w:p>
    <w:p>
      <w:r>
        <w:rPr>
          <w:b/>
        </w:rPr>
        <w:t xml:space="preserve">Esimerkki 3.4449</w:t>
      </w:r>
    </w:p>
    <w:p>
      <w:r>
        <w:t xml:space="preserve">heinäsirkka, kärpänen, hämähäkki, mehiläinen</w:t>
      </w:r>
    </w:p>
    <w:p>
      <w:r>
        <w:rPr>
          <w:b/>
        </w:rPr>
        <w:t xml:space="preserve">Tulos</w:t>
      </w:r>
    </w:p>
    <w:p>
      <w:r>
        <w:t xml:space="preserve">eläin</w:t>
      </w:r>
    </w:p>
    <w:p>
      <w:r>
        <w:rPr>
          <w:b/>
        </w:rPr>
        <w:t xml:space="preserve">Esimerkki 3.4450</w:t>
      </w:r>
    </w:p>
    <w:p>
      <w:r>
        <w:t xml:space="preserve">hieno, komea, tylsä, siellä</w:t>
      </w:r>
    </w:p>
    <w:p>
      <w:r>
        <w:rPr>
          <w:b/>
        </w:rPr>
        <w:t xml:space="preserve">Tulos</w:t>
      </w:r>
    </w:p>
    <w:p>
      <w:r>
        <w:t xml:space="preserve">esteettinen ominaisuus</w:t>
      </w:r>
    </w:p>
    <w:p>
      <w:r>
        <w:rPr>
          <w:b/>
        </w:rPr>
        <w:t xml:space="preserve">Esimerkki 3.4451</w:t>
      </w:r>
    </w:p>
    <w:p>
      <w:r>
        <w:t xml:space="preserve">lataus, emolevy, tiedosto, palomuuri</w:t>
      </w:r>
    </w:p>
    <w:p>
      <w:r>
        <w:rPr>
          <w:b/>
        </w:rPr>
        <w:t xml:space="preserve">Tulos</w:t>
      </w:r>
    </w:p>
    <w:p>
      <w:r>
        <w:t xml:space="preserve">tietokoneet</w:t>
      </w:r>
    </w:p>
    <w:p>
      <w:r>
        <w:rPr>
          <w:b/>
        </w:rPr>
        <w:t xml:space="preserve">Esimerkki 3.4452</w:t>
      </w:r>
    </w:p>
    <w:p>
      <w:r>
        <w:t xml:space="preserve">kakku, torttu, fudge, brownies</w:t>
      </w:r>
    </w:p>
    <w:p>
      <w:r>
        <w:rPr>
          <w:b/>
        </w:rPr>
        <w:t xml:space="preserve">Tulos</w:t>
      </w:r>
    </w:p>
    <w:p>
      <w:r>
        <w:t xml:space="preserve">suklaa ruoka</w:t>
      </w:r>
    </w:p>
    <w:p>
      <w:r>
        <w:rPr>
          <w:b/>
        </w:rPr>
        <w:t xml:space="preserve">Esimerkki 3.4453</w:t>
      </w:r>
    </w:p>
    <w:p>
      <w:r>
        <w:t xml:space="preserve">nykyinen, tietokokonaisuudet, historia, viivästynyt</w:t>
      </w:r>
    </w:p>
    <w:p>
      <w:r>
        <w:rPr>
          <w:b/>
        </w:rPr>
        <w:t xml:space="preserve">Tulos</w:t>
      </w:r>
    </w:p>
    <w:p>
      <w:r>
        <w:t xml:space="preserve">päivämäärän tila</w:t>
      </w:r>
    </w:p>
    <w:p>
      <w:r>
        <w:rPr>
          <w:b/>
        </w:rPr>
        <w:t xml:space="preserve">Esimerkki 3.4454</w:t>
      </w:r>
    </w:p>
    <w:p>
      <w:r>
        <w:t xml:space="preserve">kaunis, lämmin, sateinen, myrskyinen</w:t>
      </w:r>
    </w:p>
    <w:p>
      <w:r>
        <w:rPr>
          <w:b/>
        </w:rPr>
        <w:t xml:space="preserve">Tulos</w:t>
      </w:r>
    </w:p>
    <w:p>
      <w:r>
        <w:t xml:space="preserve">sää</w:t>
      </w:r>
    </w:p>
    <w:p>
      <w:r>
        <w:rPr>
          <w:b/>
        </w:rPr>
        <w:t xml:space="preserve">Esimerkki 3.4455</w:t>
      </w:r>
    </w:p>
    <w:p>
      <w:r>
        <w:t xml:space="preserve">sävy, reilu, hyvin, monipuolisuus</w:t>
      </w:r>
    </w:p>
    <w:p>
      <w:r>
        <w:rPr>
          <w:b/>
        </w:rPr>
        <w:t xml:space="preserve">Tulos</w:t>
      </w:r>
    </w:p>
    <w:p>
      <w:r>
        <w:t xml:space="preserve">esteettinen ominaisuus</w:t>
      </w:r>
    </w:p>
    <w:p>
      <w:r>
        <w:rPr>
          <w:b/>
        </w:rPr>
        <w:t xml:space="preserve">Esimerkki 3.4456</w:t>
      </w:r>
    </w:p>
    <w:p>
      <w:r>
        <w:t xml:space="preserve">jokeri, pakka, soittaa, luovuttaa</w:t>
      </w:r>
    </w:p>
    <w:p>
      <w:r>
        <w:rPr>
          <w:b/>
        </w:rPr>
        <w:t xml:space="preserve">Tulos</w:t>
      </w:r>
    </w:p>
    <w:p>
      <w:r>
        <w:t xml:space="preserve">pokeri</w:t>
      </w:r>
    </w:p>
    <w:p>
      <w:r>
        <w:rPr>
          <w:b/>
        </w:rPr>
        <w:t xml:space="preserve">Esimerkki 3.4457</w:t>
      </w:r>
    </w:p>
    <w:p>
      <w:r>
        <w:t xml:space="preserve">kurki, papukaija, joutsen, hanhi...</w:t>
      </w:r>
    </w:p>
    <w:p>
      <w:r>
        <w:rPr>
          <w:b/>
        </w:rPr>
        <w:t xml:space="preserve">Tulos</w:t>
      </w:r>
    </w:p>
    <w:p>
      <w:r>
        <w:t xml:space="preserve">lintu</w:t>
      </w:r>
    </w:p>
    <w:p>
      <w:r>
        <w:rPr>
          <w:b/>
        </w:rPr>
        <w:t xml:space="preserve">Esimerkki 3.4458</w:t>
      </w:r>
    </w:p>
    <w:p>
      <w:r>
        <w:t xml:space="preserve">suolavesi, virta, meri, juoma</w:t>
      </w:r>
    </w:p>
    <w:p>
      <w:r>
        <w:rPr>
          <w:b/>
        </w:rPr>
        <w:t xml:space="preserve">Tulos</w:t>
      </w:r>
    </w:p>
    <w:p>
      <w:r>
        <w:t xml:space="preserve">valtameri</w:t>
      </w:r>
    </w:p>
    <w:p>
      <w:r>
        <w:rPr>
          <w:b/>
        </w:rPr>
        <w:t xml:space="preserve">Esimerkki 3.4459</w:t>
      </w:r>
    </w:p>
    <w:p>
      <w:r>
        <w:t xml:space="preserve">uida, laskeutua, kumartaa, kyykistyä...</w:t>
      </w:r>
    </w:p>
    <w:p>
      <w:r>
        <w:rPr>
          <w:b/>
        </w:rPr>
        <w:t xml:space="preserve">Tulos</w:t>
      </w:r>
    </w:p>
    <w:p>
      <w:r>
        <w:t xml:space="preserve">liikunta</w:t>
      </w:r>
    </w:p>
    <w:p>
      <w:r>
        <w:rPr>
          <w:b/>
        </w:rPr>
        <w:t xml:space="preserve">Esimerkki 3.4460</w:t>
      </w:r>
    </w:p>
    <w:p>
      <w:r>
        <w:t xml:space="preserve">aurinkoinen, tehdä luokan, luke, oikeudenmukainen</w:t>
      </w:r>
    </w:p>
    <w:p>
      <w:r>
        <w:rPr>
          <w:b/>
        </w:rPr>
        <w:t xml:space="preserve">Tulos</w:t>
      </w:r>
    </w:p>
    <w:p>
      <w:r>
        <w:t xml:space="preserve">sää</w:t>
      </w:r>
    </w:p>
    <w:p>
      <w:r>
        <w:rPr>
          <w:b/>
        </w:rPr>
        <w:t xml:space="preserve">Esimerkki 3.4461</w:t>
      </w:r>
    </w:p>
    <w:p>
      <w:r>
        <w:t xml:space="preserve">suosittu, tyypillinen, tavallinen, yleinen</w:t>
      </w:r>
    </w:p>
    <w:p>
      <w:r>
        <w:rPr>
          <w:b/>
        </w:rPr>
        <w:t xml:space="preserve">Tulos</w:t>
      </w:r>
    </w:p>
    <w:p>
      <w:r>
        <w:t xml:space="preserve">laajalle levinnyt</w:t>
      </w:r>
    </w:p>
    <w:p>
      <w:r>
        <w:rPr>
          <w:b/>
        </w:rPr>
        <w:t xml:space="preserve">Esimerkki 3.4462</w:t>
      </w:r>
    </w:p>
    <w:p>
      <w:r>
        <w:t xml:space="preserve">tykkipaalu, miehistö, kansi, runko</w:t>
      </w:r>
    </w:p>
    <w:p>
      <w:r>
        <w:rPr>
          <w:b/>
        </w:rPr>
        <w:t xml:space="preserve">Tulos</w:t>
      </w:r>
    </w:p>
    <w:p>
      <w:r>
        <w:t xml:space="preserve">veneet</w:t>
      </w:r>
    </w:p>
    <w:p>
      <w:r>
        <w:rPr>
          <w:b/>
        </w:rPr>
        <w:t xml:space="preserve">Esimerkki 3.4463</w:t>
      </w:r>
    </w:p>
    <w:p>
      <w:r>
        <w:t xml:space="preserve">hieno, hieno, yksityiskohtainen, kuuma</w:t>
      </w:r>
    </w:p>
    <w:p>
      <w:r>
        <w:rPr>
          <w:b/>
        </w:rPr>
        <w:t xml:space="preserve">Tulos</w:t>
      </w:r>
    </w:p>
    <w:p>
      <w:r>
        <w:t xml:space="preserve">esteettinen ominaisuus</w:t>
      </w:r>
    </w:p>
    <w:p>
      <w:r>
        <w:rPr>
          <w:b/>
        </w:rPr>
        <w:t xml:space="preserve">Esimerkki 3.4464</w:t>
      </w:r>
    </w:p>
    <w:p>
      <w:r>
        <w:t xml:space="preserve">heinäsirkka, uida, lentää, hypätä</w:t>
      </w:r>
    </w:p>
    <w:p>
      <w:r>
        <w:rPr>
          <w:b/>
        </w:rPr>
        <w:t xml:space="preserve">Tulos</w:t>
      </w:r>
    </w:p>
    <w:p>
      <w:r>
        <w:t xml:space="preserve">eläin</w:t>
      </w:r>
    </w:p>
    <w:p>
      <w:r>
        <w:rPr>
          <w:b/>
        </w:rPr>
        <w:t xml:space="preserve">Esimerkki 3.4465</w:t>
      </w:r>
    </w:p>
    <w:p>
      <w:r>
        <w:t xml:space="preserve">portti, sulkea, sulkea, sulkea, vakaa</w:t>
      </w:r>
    </w:p>
    <w:p>
      <w:r>
        <w:rPr>
          <w:b/>
        </w:rPr>
        <w:t xml:space="preserve">Tulos</w:t>
      </w:r>
    </w:p>
    <w:p>
      <w:r>
        <w:t xml:space="preserve">myymälän tila</w:t>
      </w:r>
    </w:p>
    <w:p>
      <w:r>
        <w:rPr>
          <w:b/>
        </w:rPr>
        <w:t xml:space="preserve">Esimerkki 3.4466</w:t>
      </w:r>
    </w:p>
    <w:p>
      <w:r>
        <w:t xml:space="preserve">tyytyväinen, vihainen, surullinen, pelokas</w:t>
      </w:r>
    </w:p>
    <w:p>
      <w:r>
        <w:rPr>
          <w:b/>
        </w:rPr>
        <w:t xml:space="preserve">Tulos</w:t>
      </w:r>
    </w:p>
    <w:p>
      <w:r>
        <w:t xml:space="preserve">emotionaalinen tila</w:t>
      </w:r>
    </w:p>
    <w:p>
      <w:r>
        <w:rPr>
          <w:b/>
        </w:rPr>
        <w:t xml:space="preserve">Esimerkki 3.4467</w:t>
      </w:r>
    </w:p>
    <w:p>
      <w:r>
        <w:t xml:space="preserve">läpikuultava kangas, muovia, lasia, akryyliä</w:t>
      </w:r>
    </w:p>
    <w:p>
      <w:r>
        <w:rPr>
          <w:b/>
        </w:rPr>
        <w:t xml:space="preserve">Tulos</w:t>
      </w:r>
    </w:p>
    <w:p>
      <w:r>
        <w:t xml:space="preserve">ikkunan materiaali</w:t>
      </w:r>
    </w:p>
    <w:p>
      <w:r>
        <w:rPr>
          <w:b/>
        </w:rPr>
        <w:t xml:space="preserve">Esimerkki 3.4468</w:t>
      </w:r>
    </w:p>
    <w:p>
      <w:r>
        <w:t xml:space="preserve">luja, kova, kova, joustamaton</w:t>
      </w:r>
    </w:p>
    <w:p>
      <w:r>
        <w:rPr>
          <w:b/>
        </w:rPr>
        <w:t xml:space="preserve">Tulos</w:t>
      </w:r>
    </w:p>
    <w:p>
      <w:r>
        <w:t xml:space="preserve">jäykkyystyyppi</w:t>
      </w:r>
    </w:p>
    <w:p>
      <w:r>
        <w:rPr>
          <w:b/>
        </w:rPr>
        <w:t xml:space="preserve">Esimerkki 3.4469</w:t>
      </w:r>
    </w:p>
    <w:p>
      <w:r>
        <w:t xml:space="preserve">kansi, pää, komentosilta, keula</w:t>
      </w:r>
    </w:p>
    <w:p>
      <w:r>
        <w:rPr>
          <w:b/>
        </w:rPr>
        <w:t xml:space="preserve">Tulos</w:t>
      </w:r>
    </w:p>
    <w:p>
      <w:r>
        <w:t xml:space="preserve">veneet</w:t>
      </w:r>
    </w:p>
    <w:p>
      <w:r>
        <w:rPr>
          <w:b/>
        </w:rPr>
        <w:t xml:space="preserve">Esimerkki 3.4470</w:t>
      </w:r>
    </w:p>
    <w:p>
      <w:r>
        <w:t xml:space="preserve">hertta, gini, go fish, bridge</w:t>
      </w:r>
    </w:p>
    <w:p>
      <w:r>
        <w:rPr>
          <w:b/>
        </w:rPr>
        <w:t xml:space="preserve">Tulos</w:t>
      </w:r>
    </w:p>
    <w:p>
      <w:r>
        <w:t xml:space="preserve">korttipelit</w:t>
      </w:r>
    </w:p>
    <w:p>
      <w:r>
        <w:rPr>
          <w:b/>
        </w:rPr>
        <w:t xml:space="preserve">Esimerkki 3.4471</w:t>
      </w:r>
    </w:p>
    <w:p>
      <w:r>
        <w:t xml:space="preserve">ajanvaraus, kirjeenvaihto, puheluihin vastaaminen, arkistointi.</w:t>
      </w:r>
    </w:p>
    <w:p>
      <w:r>
        <w:rPr>
          <w:b/>
        </w:rPr>
        <w:t xml:space="preserve">Tulos</w:t>
      </w:r>
    </w:p>
    <w:p>
      <w:r>
        <w:t xml:space="preserve">sihteerin tehtävät</w:t>
      </w:r>
    </w:p>
    <w:p>
      <w:r>
        <w:rPr>
          <w:b/>
        </w:rPr>
        <w:t xml:space="preserve">Esimerkki 3.4472</w:t>
      </w:r>
    </w:p>
    <w:p>
      <w:r>
        <w:t xml:space="preserve">kangas, taso, kansi, laatikko</w:t>
      </w:r>
    </w:p>
    <w:p>
      <w:r>
        <w:rPr>
          <w:b/>
        </w:rPr>
        <w:t xml:space="preserve">Tulos</w:t>
      </w:r>
    </w:p>
    <w:p>
      <w:r>
        <w:t xml:space="preserve">nyrkkeilyterminologia</w:t>
      </w:r>
    </w:p>
    <w:p>
      <w:r>
        <w:rPr>
          <w:b/>
        </w:rPr>
        <w:t xml:space="preserve">Esimerkki 3.4473</w:t>
      </w:r>
    </w:p>
    <w:p>
      <w:r>
        <w:t xml:space="preserve">rekrytoida, opastaa, korvata, erottaa</w:t>
      </w:r>
    </w:p>
    <w:p>
      <w:r>
        <w:rPr>
          <w:b/>
        </w:rPr>
        <w:t xml:space="preserve">Tulos</w:t>
      </w:r>
    </w:p>
    <w:p>
      <w:r>
        <w:t xml:space="preserve">työllisyystoiminta</w:t>
      </w:r>
    </w:p>
    <w:p>
      <w:r>
        <w:rPr>
          <w:b/>
        </w:rPr>
        <w:t xml:space="preserve">Esimerkki 3.4474</w:t>
      </w:r>
    </w:p>
    <w:p>
      <w:r>
        <w:t xml:space="preserve">arkistointi, faksaus, kirjeenvaihto, tapaamisten aikatauluttaminen</w:t>
      </w:r>
    </w:p>
    <w:p>
      <w:r>
        <w:rPr>
          <w:b/>
        </w:rPr>
        <w:t xml:space="preserve">Tulos</w:t>
      </w:r>
    </w:p>
    <w:p>
      <w:r>
        <w:t xml:space="preserve">sihteerin tehtävät</w:t>
      </w:r>
    </w:p>
    <w:p>
      <w:r>
        <w:rPr>
          <w:b/>
        </w:rPr>
        <w:t xml:space="preserve">Esimerkki 3.4475</w:t>
      </w:r>
    </w:p>
    <w:p>
      <w:r>
        <w:t xml:space="preserve">kauppatavara, asia, sisältö, korut, korut</w:t>
      </w:r>
    </w:p>
    <w:p>
      <w:r>
        <w:rPr>
          <w:b/>
        </w:rPr>
        <w:t xml:space="preserve">Tulos</w:t>
      </w:r>
    </w:p>
    <w:p>
      <w:r>
        <w:t xml:space="preserve">kuluttajatuote</w:t>
      </w:r>
    </w:p>
    <w:p>
      <w:r>
        <w:rPr>
          <w:b/>
        </w:rPr>
        <w:t xml:space="preserve">Esimerkki 3.4476</w:t>
      </w:r>
    </w:p>
    <w:p>
      <w:r>
        <w:t xml:space="preserve">viileä, kuuma, virkistävä, jäätävä</w:t>
      </w:r>
    </w:p>
    <w:p>
      <w:r>
        <w:rPr>
          <w:b/>
        </w:rPr>
        <w:t xml:space="preserve">Tulos</w:t>
      </w:r>
    </w:p>
    <w:p>
      <w:r>
        <w:t xml:space="preserve">lämpötila</w:t>
      </w:r>
    </w:p>
    <w:p>
      <w:r>
        <w:rPr>
          <w:b/>
        </w:rPr>
        <w:t xml:space="preserve">Esimerkki 3.4477</w:t>
      </w:r>
    </w:p>
    <w:p>
      <w:r>
        <w:t xml:space="preserve">kestävyys, synergia, yritys, yksityinen</w:t>
      </w:r>
    </w:p>
    <w:p>
      <w:r>
        <w:rPr>
          <w:b/>
        </w:rPr>
        <w:t xml:space="preserve">Tulos</w:t>
      </w:r>
    </w:p>
    <w:p>
      <w:r>
        <w:t xml:space="preserve">yritys</w:t>
      </w:r>
    </w:p>
    <w:p>
      <w:r>
        <w:rPr>
          <w:b/>
        </w:rPr>
        <w:t xml:space="preserve">Esimerkki 3.4478</w:t>
      </w:r>
    </w:p>
    <w:p>
      <w:r>
        <w:t xml:space="preserve">yleinen, tyypillinen, yleinen, suosittu</w:t>
      </w:r>
    </w:p>
    <w:p>
      <w:r>
        <w:rPr>
          <w:b/>
        </w:rPr>
        <w:t xml:space="preserve">Tulos</w:t>
      </w:r>
    </w:p>
    <w:p>
      <w:r>
        <w:t xml:space="preserve">laajalle levinnyt</w:t>
      </w:r>
    </w:p>
    <w:p>
      <w:r>
        <w:rPr>
          <w:b/>
        </w:rPr>
        <w:t xml:space="preserve">Esimerkki 3.4479</w:t>
      </w:r>
    </w:p>
    <w:p>
      <w:r>
        <w:t xml:space="preserve">väistää, väistää, kumartua, kumartua, kumartua</w:t>
      </w:r>
    </w:p>
    <w:p>
      <w:r>
        <w:rPr>
          <w:b/>
        </w:rPr>
        <w:t xml:space="preserve">Tulos</w:t>
      </w:r>
    </w:p>
    <w:p>
      <w:r>
        <w:t xml:space="preserve">liikunta</w:t>
      </w:r>
    </w:p>
    <w:p>
      <w:r>
        <w:rPr>
          <w:b/>
        </w:rPr>
        <w:t xml:space="preserve">Esimerkki 3.4480</w:t>
      </w:r>
    </w:p>
    <w:p>
      <w:r>
        <w:t xml:space="preserve">haikea, hieno, lentävä, ripustus, ripustus</w:t>
      </w:r>
    </w:p>
    <w:p>
      <w:r>
        <w:rPr>
          <w:b/>
        </w:rPr>
        <w:t xml:space="preserve">Tulos</w:t>
      </w:r>
    </w:p>
    <w:p>
      <w:r>
        <w:t xml:space="preserve">poliisin rangaistus</w:t>
      </w:r>
    </w:p>
    <w:p>
      <w:r>
        <w:rPr>
          <w:b/>
        </w:rPr>
        <w:t xml:space="preserve">Esimerkki 3.4481</w:t>
      </w:r>
    </w:p>
    <w:p>
      <w:r>
        <w:t xml:space="preserve">tuulinen, leuto, reipas, vaalea</w:t>
      </w:r>
    </w:p>
    <w:p>
      <w:r>
        <w:rPr>
          <w:b/>
        </w:rPr>
        <w:t xml:space="preserve">Tulos</w:t>
      </w:r>
    </w:p>
    <w:p>
      <w:r>
        <w:t xml:space="preserve">sää</w:t>
      </w:r>
    </w:p>
    <w:p>
      <w:r>
        <w:rPr>
          <w:b/>
        </w:rPr>
        <w:t xml:space="preserve">Esimerkki 3.4482</w:t>
      </w:r>
    </w:p>
    <w:p>
      <w:r>
        <w:t xml:space="preserve">kalastaa, pyydystää, painia, uida...</w:t>
      </w:r>
    </w:p>
    <w:p>
      <w:r>
        <w:rPr>
          <w:b/>
        </w:rPr>
        <w:t xml:space="preserve">Tulos</w:t>
      </w:r>
    </w:p>
    <w:p>
      <w:r>
        <w:t xml:space="preserve">ulkoiluaktiviteetti</w:t>
      </w:r>
    </w:p>
    <w:p>
      <w:r>
        <w:rPr>
          <w:b/>
        </w:rPr>
        <w:t xml:space="preserve">Esimerkki 3.4483</w:t>
      </w:r>
    </w:p>
    <w:p>
      <w:r>
        <w:t xml:space="preserve">oikeudenmukainen, hieno, reilu, hyvin</w:t>
      </w:r>
    </w:p>
    <w:p>
      <w:r>
        <w:rPr>
          <w:b/>
        </w:rPr>
        <w:t xml:space="preserve">Tulos</w:t>
      </w:r>
    </w:p>
    <w:p>
      <w:r>
        <w:t xml:space="preserve">moraalinen ominaisuus</w:t>
      </w:r>
    </w:p>
    <w:p>
      <w:r>
        <w:rPr>
          <w:b/>
        </w:rPr>
        <w:t xml:space="preserve">Esimerkki 3.4484</w:t>
      </w:r>
    </w:p>
    <w:p>
      <w:r>
        <w:t xml:space="preserve">rasva, rauta, suola, c-vitamiini</w:t>
      </w:r>
    </w:p>
    <w:p>
      <w:r>
        <w:rPr>
          <w:b/>
        </w:rPr>
        <w:t xml:space="preserve">Tulos</w:t>
      </w:r>
    </w:p>
    <w:p>
      <w:r>
        <w:t xml:space="preserve">ravintoarvo</w:t>
      </w:r>
    </w:p>
    <w:p>
      <w:r>
        <w:rPr>
          <w:b/>
        </w:rPr>
        <w:t xml:space="preserve">Esimerkki 3.4485</w:t>
      </w:r>
    </w:p>
    <w:p>
      <w:r>
        <w:t xml:space="preserve">sekamelska, vaalea, aurinkoinen, reipas</w:t>
      </w:r>
    </w:p>
    <w:p>
      <w:r>
        <w:rPr>
          <w:b/>
        </w:rPr>
        <w:t xml:space="preserve">Tulos</w:t>
      </w:r>
    </w:p>
    <w:p>
      <w:r>
        <w:t xml:space="preserve">sää</w:t>
      </w:r>
    </w:p>
    <w:p>
      <w:r>
        <w:rPr>
          <w:b/>
        </w:rPr>
        <w:t xml:space="preserve">Esimerkki 3.4486</w:t>
      </w:r>
    </w:p>
    <w:p>
      <w:r>
        <w:t xml:space="preserve">pidätys, rangaistus, prime, sakko</w:t>
      </w:r>
    </w:p>
    <w:p>
      <w:r>
        <w:rPr>
          <w:b/>
        </w:rPr>
        <w:t xml:space="preserve">Tulos</w:t>
      </w:r>
    </w:p>
    <w:p>
      <w:r>
        <w:t xml:space="preserve">poliisin rangaistus</w:t>
      </w:r>
    </w:p>
    <w:p>
      <w:r>
        <w:rPr>
          <w:b/>
        </w:rPr>
        <w:t xml:space="preserve">Esimerkki 3.4487</w:t>
      </w:r>
    </w:p>
    <w:p>
      <w:r>
        <w:t xml:space="preserve">uinti, kalastus, leiriytyminen, vaellus</w:t>
      </w:r>
    </w:p>
    <w:p>
      <w:r>
        <w:rPr>
          <w:b/>
        </w:rPr>
        <w:t xml:space="preserve">Tulos</w:t>
      </w:r>
    </w:p>
    <w:p>
      <w:r>
        <w:t xml:space="preserve">ulkoiluaktiviteetti</w:t>
      </w:r>
    </w:p>
    <w:p>
      <w:r>
        <w:rPr>
          <w:b/>
        </w:rPr>
        <w:t xml:space="preserve">Esimerkki 3.4488</w:t>
      </w:r>
    </w:p>
    <w:p>
      <w:r>
        <w:t xml:space="preserve">rekrytointi, erottaminen, korvaaminen, eläkkeelle siirtyminen</w:t>
      </w:r>
    </w:p>
    <w:p>
      <w:r>
        <w:rPr>
          <w:b/>
        </w:rPr>
        <w:t xml:space="preserve">Tulos</w:t>
      </w:r>
    </w:p>
    <w:p>
      <w:r>
        <w:t xml:space="preserve">työllisyystoiminta</w:t>
      </w:r>
    </w:p>
    <w:p>
      <w:r>
        <w:rPr>
          <w:b/>
        </w:rPr>
        <w:t xml:space="preserve">Esimerkki 3.4489</w:t>
      </w:r>
    </w:p>
    <w:p>
      <w:r>
        <w:t xml:space="preserve">siisti, yksityiskohtainen, houkutteleva, hieno</w:t>
      </w:r>
    </w:p>
    <w:p>
      <w:r>
        <w:rPr>
          <w:b/>
        </w:rPr>
        <w:t xml:space="preserve">Tulos</w:t>
      </w:r>
    </w:p>
    <w:p>
      <w:r>
        <w:t xml:space="preserve">esteettinen ominaisuus</w:t>
      </w:r>
    </w:p>
    <w:p>
      <w:r>
        <w:rPr>
          <w:b/>
        </w:rPr>
        <w:t xml:space="preserve">Esimerkki 3.4490</w:t>
      </w:r>
    </w:p>
    <w:p>
      <w:r>
        <w:t xml:space="preserve">ankka, lehmä, joutsen, lammas</w:t>
      </w:r>
    </w:p>
    <w:p>
      <w:r>
        <w:rPr>
          <w:b/>
        </w:rPr>
        <w:t xml:space="preserve">Tulos</w:t>
      </w:r>
    </w:p>
    <w:p>
      <w:r>
        <w:t xml:space="preserve">eläimet</w:t>
      </w:r>
    </w:p>
    <w:p>
      <w:r>
        <w:rPr>
          <w:b/>
        </w:rPr>
        <w:t xml:space="preserve">Esimerkki 3.4491</w:t>
      </w:r>
    </w:p>
    <w:p>
      <w:r>
        <w:t xml:space="preserve">raskas, lihava, tahnamainen, tilaa vievä</w:t>
      </w:r>
    </w:p>
    <w:p>
      <w:r>
        <w:rPr>
          <w:b/>
        </w:rPr>
        <w:t xml:space="preserve">Tulos</w:t>
      </w:r>
    </w:p>
    <w:p>
      <w:r>
        <w:t xml:space="preserve">fyysinen ominaisuus</w:t>
      </w:r>
    </w:p>
    <w:p>
      <w:r>
        <w:rPr>
          <w:b/>
        </w:rPr>
        <w:t xml:space="preserve">Esimerkki 3.4492</w:t>
      </w:r>
    </w:p>
    <w:p>
      <w:r>
        <w:t xml:space="preserve">sakko, vankeusrangaistus, huostaanotto, rangaistus.</w:t>
      </w:r>
    </w:p>
    <w:p>
      <w:r>
        <w:rPr>
          <w:b/>
        </w:rPr>
        <w:t xml:space="preserve">Tulos</w:t>
      </w:r>
    </w:p>
    <w:p>
      <w:r>
        <w:t xml:space="preserve">poliisin rangaistus</w:t>
      </w:r>
    </w:p>
    <w:p>
      <w:r>
        <w:rPr>
          <w:b/>
        </w:rPr>
        <w:t xml:space="preserve">Esimerkki 3.4493</w:t>
      </w:r>
    </w:p>
    <w:p>
      <w:r>
        <w:t xml:space="preserve">kakku, fritter, omena, kuori</w:t>
      </w:r>
    </w:p>
    <w:p>
      <w:r>
        <w:rPr>
          <w:b/>
        </w:rPr>
        <w:t xml:space="preserve">Tulos</w:t>
      </w:r>
    </w:p>
    <w:p>
      <w:r>
        <w:t xml:space="preserve">paistettu ruoka</w:t>
      </w:r>
    </w:p>
    <w:p>
      <w:r>
        <w:rPr>
          <w:b/>
        </w:rPr>
        <w:t xml:space="preserve">Esimerkki 3.4494</w:t>
      </w:r>
    </w:p>
    <w:p>
      <w:r>
        <w:t xml:space="preserve">suljettu, päättynyt päiväksi, suljettu, suljettu, suljettu, suljettu</w:t>
      </w:r>
    </w:p>
    <w:p>
      <w:r>
        <w:rPr>
          <w:b/>
        </w:rPr>
        <w:t xml:space="preserve">Tulos</w:t>
      </w:r>
    </w:p>
    <w:p>
      <w:r>
        <w:t xml:space="preserve">myymälän tila</w:t>
      </w:r>
    </w:p>
    <w:p>
      <w:r>
        <w:rPr>
          <w:b/>
        </w:rPr>
        <w:t xml:space="preserve">Esimerkki 3.4495</w:t>
      </w:r>
    </w:p>
    <w:p>
      <w:r>
        <w:t xml:space="preserve">puuosat, kehys, kahva, lasi</w:t>
      </w:r>
    </w:p>
    <w:p>
      <w:r>
        <w:rPr>
          <w:b/>
        </w:rPr>
        <w:t xml:space="preserve">Tulos</w:t>
      </w:r>
    </w:p>
    <w:p>
      <w:r>
        <w:t xml:space="preserve">ikkunan materiaali</w:t>
      </w:r>
    </w:p>
    <w:p>
      <w:r>
        <w:rPr>
          <w:b/>
        </w:rPr>
        <w:t xml:space="preserve">Esimerkki 3.4496</w:t>
      </w:r>
    </w:p>
    <w:p>
      <w:r>
        <w:t xml:space="preserve">hiilihydraatit, rauta, raskas, rasva</w:t>
      </w:r>
    </w:p>
    <w:p>
      <w:r>
        <w:rPr>
          <w:b/>
        </w:rPr>
        <w:t xml:space="preserve">Tulos</w:t>
      </w:r>
    </w:p>
    <w:p>
      <w:r>
        <w:t xml:space="preserve">ravintoarvo</w:t>
      </w:r>
    </w:p>
    <w:p>
      <w:r>
        <w:rPr>
          <w:b/>
        </w:rPr>
        <w:t xml:space="preserve">Esimerkki 3.4497</w:t>
      </w:r>
    </w:p>
    <w:p>
      <w:r>
        <w:t xml:space="preserve">ytimekäs, rehellinen, rehellinen, suorasukainen, suorasukainen</w:t>
      </w:r>
    </w:p>
    <w:p>
      <w:r>
        <w:rPr>
          <w:b/>
        </w:rPr>
        <w:t xml:space="preserve">Tulos</w:t>
      </w:r>
    </w:p>
    <w:p>
      <w:r>
        <w:t xml:space="preserve">moraalinen ominaisuus</w:t>
      </w:r>
    </w:p>
    <w:p>
      <w:r>
        <w:rPr>
          <w:b/>
        </w:rPr>
        <w:t xml:space="preserve">Esimerkki 3.4498</w:t>
      </w:r>
    </w:p>
    <w:p>
      <w:r>
        <w:t xml:space="preserve">kokous, baari, klubi, disko, diskoteekki</w:t>
      </w:r>
    </w:p>
    <w:p>
      <w:r>
        <w:rPr>
          <w:b/>
        </w:rPr>
        <w:t xml:space="preserve">Tulos</w:t>
      </w:r>
    </w:p>
    <w:p>
      <w:r>
        <w:t xml:space="preserve">sosiaalinen kokoontuminen</w:t>
      </w:r>
    </w:p>
    <w:p>
      <w:r>
        <w:rPr>
          <w:b/>
        </w:rPr>
        <w:t xml:space="preserve">Esimerkki 3.4499</w:t>
      </w:r>
    </w:p>
    <w:p>
      <w:r>
        <w:t xml:space="preserve">kurki, pääskynen, haikara, flamingo</w:t>
      </w:r>
    </w:p>
    <w:p>
      <w:r>
        <w:rPr>
          <w:b/>
        </w:rPr>
        <w:t xml:space="preserve">Tulos</w:t>
      </w:r>
    </w:p>
    <w:p>
      <w:r>
        <w:t xml:space="preserve">lintu</w:t>
      </w:r>
    </w:p>
    <w:p>
      <w:r>
        <w:rPr>
          <w:b/>
        </w:rPr>
        <w:t xml:space="preserve">Esimerkki 3.4500</w:t>
      </w:r>
    </w:p>
    <w:p>
      <w:r>
        <w:t xml:space="preserve">valpas, rauhallinen, hullu, hieno</w:t>
      </w:r>
    </w:p>
    <w:p>
      <w:r>
        <w:rPr>
          <w:b/>
        </w:rPr>
        <w:t xml:space="preserve">Tulos</w:t>
      </w:r>
    </w:p>
    <w:p>
      <w:r>
        <w:t xml:space="preserve">emotionaalinen tila</w:t>
      </w:r>
    </w:p>
    <w:p>
      <w:r>
        <w:rPr>
          <w:b/>
        </w:rPr>
        <w:t xml:space="preserve">Esimerkki 3.4501</w:t>
      </w:r>
    </w:p>
    <w:p>
      <w:r>
        <w:t xml:space="preserve">ajanvaraus, arkistointi, kahvin keittäminen, tuki...</w:t>
      </w:r>
    </w:p>
    <w:p>
      <w:r>
        <w:rPr>
          <w:b/>
        </w:rPr>
        <w:t xml:space="preserve">Tulos</w:t>
      </w:r>
    </w:p>
    <w:p>
      <w:r>
        <w:t xml:space="preserve">sihteerin tehtävät</w:t>
      </w:r>
    </w:p>
    <w:p>
      <w:r>
        <w:rPr>
          <w:b/>
        </w:rPr>
        <w:t xml:space="preserve">Esimerkki 3.4502</w:t>
      </w:r>
    </w:p>
    <w:p>
      <w:r>
        <w:t xml:space="preserve">suihkuvirta, virta, meri, päävirta</w:t>
      </w:r>
    </w:p>
    <w:p>
      <w:r>
        <w:rPr>
          <w:b/>
        </w:rPr>
        <w:t xml:space="preserve">Tulos</w:t>
      </w:r>
    </w:p>
    <w:p>
      <w:r>
        <w:t xml:space="preserve">valtameri</w:t>
      </w:r>
    </w:p>
    <w:p>
      <w:r>
        <w:rPr>
          <w:b/>
        </w:rPr>
        <w:t xml:space="preserve">Esimerkki 3.4503</w:t>
      </w:r>
    </w:p>
    <w:p>
      <w:r>
        <w:t xml:space="preserve">merikilpikonna, kala, rapu, lepakko...</w:t>
      </w:r>
    </w:p>
    <w:p>
      <w:r>
        <w:rPr>
          <w:b/>
        </w:rPr>
        <w:t xml:space="preserve">Tulos</w:t>
      </w:r>
    </w:p>
    <w:p>
      <w:r>
        <w:t xml:space="preserve">eläin</w:t>
      </w:r>
    </w:p>
    <w:p>
      <w:r>
        <w:rPr>
          <w:b/>
        </w:rPr>
        <w:t xml:space="preserve">Esimerkki 3.4504</w:t>
      </w:r>
    </w:p>
    <w:p>
      <w:r>
        <w:t xml:space="preserve">lihava, tahmea, ohut, alue</w:t>
      </w:r>
    </w:p>
    <w:p>
      <w:r>
        <w:rPr>
          <w:b/>
        </w:rPr>
        <w:t xml:space="preserve">Tulos</w:t>
      </w:r>
    </w:p>
    <w:p>
      <w:r>
        <w:t xml:space="preserve">fyysinen ominaisuus</w:t>
      </w:r>
    </w:p>
    <w:p>
      <w:r>
        <w:rPr>
          <w:b/>
        </w:rPr>
        <w:t xml:space="preserve">Esimerkki 3.4505</w:t>
      </w:r>
    </w:p>
    <w:p>
      <w:r>
        <w:t xml:space="preserve">alemmas, alas, vastakohta ylöspäin, putoaminen</w:t>
      </w:r>
    </w:p>
    <w:p>
      <w:r>
        <w:rPr>
          <w:b/>
        </w:rPr>
        <w:t xml:space="preserve">Tulos</w:t>
      </w:r>
    </w:p>
    <w:p>
      <w:r>
        <w:t xml:space="preserve">suunta</w:t>
      </w:r>
    </w:p>
    <w:p>
      <w:r>
        <w:rPr>
          <w:b/>
        </w:rPr>
        <w:t xml:space="preserve">Esimerkki 3.4506</w:t>
      </w:r>
    </w:p>
    <w:p>
      <w:r>
        <w:t xml:space="preserve">viileä, monipuolisuus, reilu, taso</w:t>
      </w:r>
    </w:p>
    <w:p>
      <w:r>
        <w:rPr>
          <w:b/>
        </w:rPr>
        <w:t xml:space="preserve">Tulos</w:t>
      </w:r>
    </w:p>
    <w:p>
      <w:r>
        <w:t xml:space="preserve">esteettinen ominaisuus</w:t>
      </w:r>
    </w:p>
    <w:p>
      <w:r>
        <w:rPr>
          <w:b/>
        </w:rPr>
        <w:t xml:space="preserve">Esimerkki 3.4507</w:t>
      </w:r>
    </w:p>
    <w:p>
      <w:r>
        <w:t xml:space="preserve">ajaa, lentää, heiluttaa, räpylöidä</w:t>
      </w:r>
    </w:p>
    <w:p>
      <w:r>
        <w:rPr>
          <w:b/>
        </w:rPr>
        <w:t xml:space="preserve">Tulos</w:t>
      </w:r>
    </w:p>
    <w:p>
      <w:r>
        <w:t xml:space="preserve">kuljetusmuoto</w:t>
      </w:r>
    </w:p>
    <w:p>
      <w:r>
        <w:rPr>
          <w:b/>
        </w:rPr>
        <w:t xml:space="preserve">Esimerkki 3.4508</w:t>
      </w:r>
    </w:p>
    <w:p>
      <w:r>
        <w:t xml:space="preserve">tyypillinen, vakio, yleinen, säännöllinen</w:t>
      </w:r>
    </w:p>
    <w:p>
      <w:r>
        <w:rPr>
          <w:b/>
        </w:rPr>
        <w:t xml:space="preserve">Tulos</w:t>
      </w:r>
    </w:p>
    <w:p>
      <w:r>
        <w:t xml:space="preserve">laajalle levinnyt</w:t>
      </w:r>
    </w:p>
    <w:p>
      <w:r>
        <w:rPr>
          <w:b/>
        </w:rPr>
        <w:t xml:space="preserve">Esimerkki 3.4509</w:t>
      </w:r>
    </w:p>
    <w:p>
      <w:r>
        <w:t xml:space="preserve">vanukas, kermavaahto, kerma, brownie</w:t>
      </w:r>
    </w:p>
    <w:p>
      <w:r>
        <w:rPr>
          <w:b/>
        </w:rPr>
        <w:t xml:space="preserve">Tulos</w:t>
      </w:r>
    </w:p>
    <w:p>
      <w:r>
        <w:t xml:space="preserve">suklaa ruoka</w:t>
      </w:r>
    </w:p>
    <w:p>
      <w:r>
        <w:rPr>
          <w:b/>
        </w:rPr>
        <w:t xml:space="preserve">Esimerkki 3.4510</w:t>
      </w:r>
    </w:p>
    <w:p>
      <w:r>
        <w:t xml:space="preserve">hevonen, ankka, maila, leijona...</w:t>
      </w:r>
    </w:p>
    <w:p>
      <w:r>
        <w:rPr>
          <w:b/>
        </w:rPr>
        <w:t xml:space="preserve">Tulos</w:t>
      </w:r>
    </w:p>
    <w:p>
      <w:r>
        <w:t xml:space="preserve">eläimet</w:t>
      </w:r>
    </w:p>
    <w:p>
      <w:r>
        <w:rPr>
          <w:b/>
        </w:rPr>
        <w:t xml:space="preserve">Esimerkki 3.4511</w:t>
      </w:r>
    </w:p>
    <w:p>
      <w:r>
        <w:t xml:space="preserve">sakko, prime, vankilatuomio, kuuleminen</w:t>
      </w:r>
    </w:p>
    <w:p>
      <w:r>
        <w:rPr>
          <w:b/>
        </w:rPr>
        <w:t xml:space="preserve">Tulos</w:t>
      </w:r>
    </w:p>
    <w:p>
      <w:r>
        <w:t xml:space="preserve">poliisin rangaistus</w:t>
      </w:r>
    </w:p>
    <w:p>
      <w:r>
        <w:rPr>
          <w:b/>
        </w:rPr>
        <w:t xml:space="preserve">Esimerkki 3.4512</w:t>
      </w:r>
    </w:p>
    <w:p>
      <w:r>
        <w:t xml:space="preserve">varma, itsevarma, eettinen, viileä</w:t>
      </w:r>
    </w:p>
    <w:p>
      <w:r>
        <w:rPr>
          <w:b/>
        </w:rPr>
        <w:t xml:space="preserve">Tulos</w:t>
      </w:r>
    </w:p>
    <w:p>
      <w:r>
        <w:t xml:space="preserve">henkilökohtainen ominaisuus</w:t>
      </w:r>
    </w:p>
    <w:p>
      <w:r>
        <w:rPr>
          <w:b/>
        </w:rPr>
        <w:t xml:space="preserve">Esimerkki 3.4513</w:t>
      </w:r>
    </w:p>
    <w:p>
      <w:r>
        <w:t xml:space="preserve">virtaviivaistaa, yhdistetty, yritys, synergia</w:t>
      </w:r>
    </w:p>
    <w:p>
      <w:r>
        <w:rPr>
          <w:b/>
        </w:rPr>
        <w:t xml:space="preserve">Tulos</w:t>
      </w:r>
    </w:p>
    <w:p>
      <w:r>
        <w:t xml:space="preserve">yritys</w:t>
      </w:r>
    </w:p>
    <w:p>
      <w:r>
        <w:rPr>
          <w:b/>
        </w:rPr>
        <w:t xml:space="preserve">Esimerkki 3.4514</w:t>
      </w:r>
    </w:p>
    <w:p>
      <w:r>
        <w:t xml:space="preserve">vankila, sakko, vankeus, vankeus, huostaanotto.</w:t>
      </w:r>
    </w:p>
    <w:p>
      <w:r>
        <w:rPr>
          <w:b/>
        </w:rPr>
        <w:t xml:space="preserve">Tulos</w:t>
      </w:r>
    </w:p>
    <w:p>
      <w:r>
        <w:t xml:space="preserve">poliisin rangaistus</w:t>
      </w:r>
    </w:p>
    <w:p>
      <w:r>
        <w:rPr>
          <w:b/>
        </w:rPr>
        <w:t xml:space="preserve">Esimerkki 3.4515</w:t>
      </w:r>
    </w:p>
    <w:p>
      <w:r>
        <w:t xml:space="preserve">herkut, frankki, hot dog, wienerwurst, wienerwurst</w:t>
      </w:r>
    </w:p>
    <w:p>
      <w:r>
        <w:rPr>
          <w:b/>
        </w:rPr>
        <w:t xml:space="preserve">Tulos</w:t>
      </w:r>
    </w:p>
    <w:p>
      <w:r>
        <w:t xml:space="preserve">ruoka</w:t>
      </w:r>
    </w:p>
    <w:p>
      <w:r>
        <w:rPr>
          <w:b/>
        </w:rPr>
        <w:t xml:space="preserve">Esimerkki 3.4516</w:t>
      </w:r>
    </w:p>
    <w:p>
      <w:r>
        <w:t xml:space="preserve">lämpö, palaminen, tuli, vesi</w:t>
      </w:r>
    </w:p>
    <w:p>
      <w:r>
        <w:rPr>
          <w:b/>
        </w:rPr>
        <w:t xml:space="preserve">Tulos</w:t>
      </w:r>
    </w:p>
    <w:p>
      <w:r>
        <w:t xml:space="preserve">elementit</w:t>
      </w:r>
    </w:p>
    <w:p>
      <w:r>
        <w:rPr>
          <w:b/>
        </w:rPr>
        <w:t xml:space="preserve">Esimerkki 3.4517</w:t>
      </w:r>
    </w:p>
    <w:p>
      <w:r>
        <w:t xml:space="preserve">raskas, lihava, laiha, ruma</w:t>
      </w:r>
    </w:p>
    <w:p>
      <w:r>
        <w:rPr>
          <w:b/>
        </w:rPr>
        <w:t xml:space="preserve">Tulos</w:t>
      </w:r>
    </w:p>
    <w:p>
      <w:r>
        <w:t xml:space="preserve">fyysinen ominaisuus</w:t>
      </w:r>
    </w:p>
    <w:p>
      <w:r>
        <w:rPr>
          <w:b/>
        </w:rPr>
        <w:t xml:space="preserve">Esimerkki 3.4518</w:t>
      </w:r>
    </w:p>
    <w:p>
      <w:r>
        <w:t xml:space="preserve">sukeltaa, lentää, juosta, kovakuoriainen</w:t>
      </w:r>
    </w:p>
    <w:p>
      <w:r>
        <w:rPr>
          <w:b/>
        </w:rPr>
        <w:t xml:space="preserve">Tulos</w:t>
      </w:r>
    </w:p>
    <w:p>
      <w:r>
        <w:t xml:space="preserve">eläin</w:t>
      </w:r>
    </w:p>
    <w:p>
      <w:r>
        <w:rPr>
          <w:b/>
        </w:rPr>
        <w:t xml:space="preserve">Esimerkki 3.4519</w:t>
      </w:r>
    </w:p>
    <w:p>
      <w:r>
        <w:t xml:space="preserve">alaspäin, alaspäin, alaspäin, tasainen</w:t>
      </w:r>
    </w:p>
    <w:p>
      <w:r>
        <w:rPr>
          <w:b/>
        </w:rPr>
        <w:t xml:space="preserve">Tulos</w:t>
      </w:r>
    </w:p>
    <w:p>
      <w:r>
        <w:t xml:space="preserve">suunta</w:t>
      </w:r>
    </w:p>
    <w:p>
      <w:r>
        <w:rPr>
          <w:b/>
        </w:rPr>
        <w:t xml:space="preserve">Esimerkki 3.4520</w:t>
      </w:r>
    </w:p>
    <w:p>
      <w:r>
        <w:t xml:space="preserve">virtaus, vuorovesi, virta, kuu</w:t>
      </w:r>
    </w:p>
    <w:p>
      <w:r>
        <w:rPr>
          <w:b/>
        </w:rPr>
        <w:t xml:space="preserve">Tulos</w:t>
      </w:r>
    </w:p>
    <w:p>
      <w:r>
        <w:t xml:space="preserve">valtameri</w:t>
      </w:r>
    </w:p>
    <w:p>
      <w:r>
        <w:rPr>
          <w:b/>
        </w:rPr>
        <w:t xml:space="preserve">Esimerkki 3.4521</w:t>
      </w:r>
    </w:p>
    <w:p>
      <w:r>
        <w:t xml:space="preserve">hyppää, kotka, lentää, sukeltaa</w:t>
      </w:r>
    </w:p>
    <w:p>
      <w:r>
        <w:rPr>
          <w:b/>
        </w:rPr>
        <w:t xml:space="preserve">Tulos</w:t>
      </w:r>
    </w:p>
    <w:p>
      <w:r>
        <w:t xml:space="preserve">eläin</w:t>
      </w:r>
    </w:p>
    <w:p>
      <w:r>
        <w:rPr>
          <w:b/>
        </w:rPr>
        <w:t xml:space="preserve">Esimerkki 3.4522</w:t>
      </w:r>
    </w:p>
    <w:p>
      <w:r>
        <w:t xml:space="preserve">lasi, pinnoite, kehys, lyijy</w:t>
      </w:r>
    </w:p>
    <w:p>
      <w:r>
        <w:rPr>
          <w:b/>
        </w:rPr>
        <w:t xml:space="preserve">Tulos</w:t>
      </w:r>
    </w:p>
    <w:p>
      <w:r>
        <w:t xml:space="preserve">ikkunan materiaali</w:t>
      </w:r>
    </w:p>
    <w:p>
      <w:r>
        <w:rPr>
          <w:b/>
        </w:rPr>
        <w:t xml:space="preserve">Esimerkki 3.4523</w:t>
      </w:r>
    </w:p>
    <w:p>
      <w:r>
        <w:t xml:space="preserve">itsevarma, rauhallinen, viileä, suosittu</w:t>
      </w:r>
    </w:p>
    <w:p>
      <w:r>
        <w:rPr>
          <w:b/>
        </w:rPr>
        <w:t xml:space="preserve">Tulos</w:t>
      </w:r>
    </w:p>
    <w:p>
      <w:r>
        <w:t xml:space="preserve">henkilökohtainen ominaisuus</w:t>
      </w:r>
    </w:p>
    <w:p>
      <w:r>
        <w:rPr>
          <w:b/>
        </w:rPr>
        <w:t xml:space="preserve">Esimerkki 3.4524</w:t>
      </w:r>
    </w:p>
    <w:p>
      <w:r>
        <w:t xml:space="preserve">yritys, synergia, yhdistyneet, osakkeenomistajat</w:t>
      </w:r>
    </w:p>
    <w:p>
      <w:r>
        <w:rPr>
          <w:b/>
        </w:rPr>
        <w:t xml:space="preserve">Tulos</w:t>
      </w:r>
    </w:p>
    <w:p>
      <w:r>
        <w:t xml:space="preserve">yritys</w:t>
      </w:r>
    </w:p>
    <w:p>
      <w:r>
        <w:rPr>
          <w:b/>
        </w:rPr>
        <w:t xml:space="preserve">Esimerkki 3.4525</w:t>
      </w:r>
    </w:p>
    <w:p>
      <w:r>
        <w:t xml:space="preserve">rehellisyys, rehellinen, rohkea, rehellinen</w:t>
      </w:r>
    </w:p>
    <w:p>
      <w:r>
        <w:rPr>
          <w:b/>
        </w:rPr>
        <w:t xml:space="preserve">Tulos</w:t>
      </w:r>
    </w:p>
    <w:p>
      <w:r>
        <w:t xml:space="preserve">moraalinen ominaisuus</w:t>
      </w:r>
    </w:p>
    <w:p>
      <w:r>
        <w:rPr>
          <w:b/>
        </w:rPr>
        <w:t xml:space="preserve">Esimerkki 3.4526</w:t>
      </w:r>
    </w:p>
    <w:p>
      <w:r>
        <w:t xml:space="preserve">viileä, itsevarma, eettinen, suosittu</w:t>
      </w:r>
    </w:p>
    <w:p>
      <w:r>
        <w:rPr>
          <w:b/>
        </w:rPr>
        <w:t xml:space="preserve">Tulos</w:t>
      </w:r>
    </w:p>
    <w:p>
      <w:r>
        <w:t xml:space="preserve">henkilökohtainen ominaisuus</w:t>
      </w:r>
    </w:p>
    <w:p>
      <w:r>
        <w:rPr>
          <w:b/>
        </w:rPr>
        <w:t xml:space="preserve">Esimerkki 3.4527</w:t>
      </w:r>
    </w:p>
    <w:p>
      <w:r>
        <w:t xml:space="preserve">epäoikeudenmukainen, oikeudenmukainen, reilu, tasapainoinen</w:t>
      </w:r>
    </w:p>
    <w:p>
      <w:r>
        <w:rPr>
          <w:b/>
        </w:rPr>
        <w:t xml:space="preserve">Tulos</w:t>
      </w:r>
    </w:p>
    <w:p>
      <w:r>
        <w:t xml:space="preserve">moraalinen ominaisuus</w:t>
      </w:r>
    </w:p>
    <w:p>
      <w:r>
        <w:rPr>
          <w:b/>
        </w:rPr>
        <w:t xml:space="preserve">Esimerkki 3.4528</w:t>
      </w:r>
    </w:p>
    <w:p>
      <w:r>
        <w:t xml:space="preserve">lasi, puu, lasikuitu, muovi</w:t>
      </w:r>
    </w:p>
    <w:p>
      <w:r>
        <w:rPr>
          <w:b/>
        </w:rPr>
        <w:t xml:space="preserve">Tulos</w:t>
      </w:r>
    </w:p>
    <w:p>
      <w:r>
        <w:t xml:space="preserve">ikkunan materiaali</w:t>
      </w:r>
    </w:p>
    <w:p>
      <w:r>
        <w:rPr>
          <w:b/>
        </w:rPr>
        <w:t xml:space="preserve">Esimerkki 3.4529</w:t>
      </w:r>
    </w:p>
    <w:p>
      <w:r>
        <w:t xml:space="preserve">hanhi, joutsen, ankka, hanhi, hanhi</w:t>
      </w:r>
    </w:p>
    <w:p>
      <w:r>
        <w:rPr>
          <w:b/>
        </w:rPr>
        <w:t xml:space="preserve">Tulos</w:t>
      </w:r>
    </w:p>
    <w:p>
      <w:r>
        <w:t xml:space="preserve">eläimet</w:t>
      </w:r>
    </w:p>
    <w:p>
      <w:r>
        <w:rPr>
          <w:b/>
        </w:rPr>
        <w:t xml:space="preserve">Esimerkki 3.4530</w:t>
      </w:r>
    </w:p>
    <w:p>
      <w:r>
        <w:t xml:space="preserve">tasainen, pehmustettu, vuoristo, vuori</w:t>
      </w:r>
    </w:p>
    <w:p>
      <w:r>
        <w:rPr>
          <w:b/>
        </w:rPr>
        <w:t xml:space="preserve">Tulos</w:t>
      </w:r>
    </w:p>
    <w:p>
      <w:r>
        <w:t xml:space="preserve">maantieteellinen ominaisuus</w:t>
      </w:r>
    </w:p>
    <w:p>
      <w:r>
        <w:rPr>
          <w:b/>
        </w:rPr>
        <w:t xml:space="preserve">Esimerkki 3.4531</w:t>
      </w:r>
    </w:p>
    <w:p>
      <w:r>
        <w:t xml:space="preserve">flamingo, kaula, nosturi, vinssi, vinssi</w:t>
      </w:r>
    </w:p>
    <w:p>
      <w:r>
        <w:rPr>
          <w:b/>
        </w:rPr>
        <w:t xml:space="preserve">Tulos</w:t>
      </w:r>
    </w:p>
    <w:p>
      <w:r>
        <w:t xml:space="preserve">lintu</w:t>
      </w:r>
    </w:p>
    <w:p>
      <w:r>
        <w:rPr>
          <w:b/>
        </w:rPr>
        <w:t xml:space="preserve">Esimerkki 3.4532</w:t>
      </w:r>
    </w:p>
    <w:p>
      <w:r>
        <w:t xml:space="preserve">viileä, virkistävä, trooppinen, rentouttava, rentouttava</w:t>
      </w:r>
    </w:p>
    <w:p>
      <w:r>
        <w:rPr>
          <w:b/>
        </w:rPr>
        <w:t xml:space="preserve">Tulos</w:t>
      </w:r>
    </w:p>
    <w:p>
      <w:r>
        <w:t xml:space="preserve">lämpötila</w:t>
      </w:r>
    </w:p>
    <w:p>
      <w:r>
        <w:rPr>
          <w:b/>
        </w:rPr>
        <w:t xml:space="preserve">Esimerkki 3.4533</w:t>
      </w:r>
    </w:p>
    <w:p>
      <w:r>
        <w:t xml:space="preserve">hai, lehmä, kala, merikilpikonna...</w:t>
      </w:r>
    </w:p>
    <w:p>
      <w:r>
        <w:rPr>
          <w:b/>
        </w:rPr>
        <w:t xml:space="preserve">Tulos</w:t>
      </w:r>
    </w:p>
    <w:p>
      <w:r>
        <w:t xml:space="preserve">eläin</w:t>
      </w:r>
    </w:p>
    <w:p>
      <w:r>
        <w:rPr>
          <w:b/>
        </w:rPr>
        <w:t xml:space="preserve">Esimerkki 3.4534</w:t>
      </w:r>
    </w:p>
    <w:p>
      <w:r>
        <w:t xml:space="preserve">kansi, rengas, estäminen, lyönti</w:t>
      </w:r>
    </w:p>
    <w:p>
      <w:r>
        <w:rPr>
          <w:b/>
        </w:rPr>
        <w:t xml:space="preserve">Tulos</w:t>
      </w:r>
    </w:p>
    <w:p>
      <w:r>
        <w:t xml:space="preserve">nyrkkeilyterminologia</w:t>
      </w:r>
    </w:p>
    <w:p>
      <w:r>
        <w:rPr>
          <w:b/>
        </w:rPr>
        <w:t xml:space="preserve">Esimerkki 3.4535</w:t>
      </w:r>
    </w:p>
    <w:p>
      <w:r>
        <w:t xml:space="preserve">heinäsirkka, muurahainen, pounce, lentää</w:t>
      </w:r>
    </w:p>
    <w:p>
      <w:r>
        <w:rPr>
          <w:b/>
        </w:rPr>
        <w:t xml:space="preserve">Tulos</w:t>
      </w:r>
    </w:p>
    <w:p>
      <w:r>
        <w:t xml:space="preserve">eläin</w:t>
      </w:r>
    </w:p>
    <w:p>
      <w:r>
        <w:rPr>
          <w:b/>
        </w:rPr>
        <w:t xml:space="preserve">Esimerkki 3.4536</w:t>
      </w:r>
    </w:p>
    <w:p>
      <w:r>
        <w:t xml:space="preserve">melankolia, emotionaalinen, alaspäin, emotionaaliset häiriötekijät</w:t>
      </w:r>
    </w:p>
    <w:p>
      <w:r>
        <w:rPr>
          <w:b/>
        </w:rPr>
        <w:t xml:space="preserve">Tulos</w:t>
      </w:r>
    </w:p>
    <w:p>
      <w:r>
        <w:t xml:space="preserve">emotionaalinen tila</w:t>
      </w:r>
    </w:p>
    <w:p>
      <w:r>
        <w:rPr>
          <w:b/>
        </w:rPr>
        <w:t xml:space="preserve">Esimerkki 3.4537</w:t>
      </w:r>
    </w:p>
    <w:p>
      <w:r>
        <w:t xml:space="preserve">surullinen, rakastava, alakuloinen, tunnekuohuja</w:t>
      </w:r>
    </w:p>
    <w:p>
      <w:r>
        <w:rPr>
          <w:b/>
        </w:rPr>
        <w:t xml:space="preserve">Tulos</w:t>
      </w:r>
    </w:p>
    <w:p>
      <w:r>
        <w:t xml:space="preserve">emotionaalinen tila</w:t>
      </w:r>
    </w:p>
    <w:p>
      <w:r>
        <w:rPr>
          <w:b/>
        </w:rPr>
        <w:t xml:space="preserve">Esimerkki 3.4538</w:t>
      </w:r>
    </w:p>
    <w:p>
      <w:r>
        <w:t xml:space="preserve">veitsi, lasi, astia, veitsi</w:t>
      </w:r>
    </w:p>
    <w:p>
      <w:r>
        <w:rPr>
          <w:b/>
        </w:rPr>
        <w:t xml:space="preserve">Tulos</w:t>
      </w:r>
    </w:p>
    <w:p>
      <w:r>
        <w:t xml:space="preserve">keittiötarvikkeet</w:t>
      </w:r>
    </w:p>
    <w:p>
      <w:r>
        <w:rPr>
          <w:b/>
        </w:rPr>
        <w:t xml:space="preserve">Esimerkki 3.4539</w:t>
      </w:r>
    </w:p>
    <w:p>
      <w:r>
        <w:t xml:space="preserve">emotionaaliset häiriöt, emotionaalinen tila, huolissaan, huolestunut, huolissaan</w:t>
      </w:r>
    </w:p>
    <w:p>
      <w:r>
        <w:rPr>
          <w:b/>
        </w:rPr>
        <w:t xml:space="preserve">Tulos</w:t>
      </w:r>
    </w:p>
    <w:p>
      <w:r>
        <w:t xml:space="preserve">emotionaalinen tila</w:t>
      </w:r>
    </w:p>
    <w:p>
      <w:r>
        <w:rPr>
          <w:b/>
        </w:rPr>
        <w:t xml:space="preserve">Esimerkki 3.4540</w:t>
      </w:r>
    </w:p>
    <w:p>
      <w:r>
        <w:t xml:space="preserve">lust, fawn, flatter, kulttuuri</w:t>
      </w:r>
    </w:p>
    <w:p>
      <w:r>
        <w:rPr>
          <w:b/>
        </w:rPr>
        <w:t xml:space="preserve">Tulos</w:t>
      </w:r>
    </w:p>
    <w:p>
      <w:r>
        <w:t xml:space="preserve">tunneilmaisu</w:t>
      </w:r>
    </w:p>
    <w:p>
      <w:r>
        <w:rPr>
          <w:b/>
        </w:rPr>
        <w:t xml:space="preserve">Esimerkki 3.4541</w:t>
      </w:r>
    </w:p>
    <w:p>
      <w:r>
        <w:t xml:space="preserve">hiiret, kalat, merikilpikonnat, valaat...</w:t>
      </w:r>
    </w:p>
    <w:p>
      <w:r>
        <w:rPr>
          <w:b/>
        </w:rPr>
        <w:t xml:space="preserve">Tulos</w:t>
      </w:r>
    </w:p>
    <w:p>
      <w:r>
        <w:t xml:space="preserve">eläin</w:t>
      </w:r>
    </w:p>
    <w:p>
      <w:r>
        <w:rPr>
          <w:b/>
        </w:rPr>
        <w:t xml:space="preserve">Esimerkki 3.4542</w:t>
      </w:r>
    </w:p>
    <w:p>
      <w:r>
        <w:t xml:space="preserve">laiha, isoluustoinen, lihava, ruma</w:t>
      </w:r>
    </w:p>
    <w:p>
      <w:r>
        <w:rPr>
          <w:b/>
        </w:rPr>
        <w:t xml:space="preserve">Tulos</w:t>
      </w:r>
    </w:p>
    <w:p>
      <w:r>
        <w:t xml:space="preserve">fyysinen ominaisuus</w:t>
      </w:r>
    </w:p>
    <w:p>
      <w:r>
        <w:rPr>
          <w:b/>
        </w:rPr>
        <w:t xml:space="preserve">Esimerkki 3.4543</w:t>
      </w:r>
    </w:p>
    <w:p>
      <w:r>
        <w:t xml:space="preserve">koko, hyvin, väri, vaalea</w:t>
      </w:r>
    </w:p>
    <w:p>
      <w:r>
        <w:rPr>
          <w:b/>
        </w:rPr>
        <w:t xml:space="preserve">Tulos</w:t>
      </w:r>
    </w:p>
    <w:p>
      <w:r>
        <w:t xml:space="preserve">esteettinen ominaisuus</w:t>
      </w:r>
    </w:p>
    <w:p>
      <w:r>
        <w:rPr>
          <w:b/>
        </w:rPr>
        <w:t xml:space="preserve">Esimerkki 3.4544</w:t>
      </w:r>
    </w:p>
    <w:p>
      <w:r>
        <w:t xml:space="preserve">miehistö, kansi, peräsin, keula</w:t>
      </w:r>
    </w:p>
    <w:p>
      <w:r>
        <w:rPr>
          <w:b/>
        </w:rPr>
        <w:t xml:space="preserve">Tulos</w:t>
      </w:r>
    </w:p>
    <w:p>
      <w:r>
        <w:t xml:space="preserve">veneet</w:t>
      </w:r>
    </w:p>
    <w:p>
      <w:r>
        <w:rPr>
          <w:b/>
        </w:rPr>
        <w:t xml:space="preserve">Esimerkki 3.4545</w:t>
      </w:r>
    </w:p>
    <w:p>
      <w:r>
        <w:t xml:space="preserve">tanskalainen, mustikka, iho, fritterit</w:t>
      </w:r>
    </w:p>
    <w:p>
      <w:r>
        <w:rPr>
          <w:b/>
        </w:rPr>
        <w:t xml:space="preserve">Tulos</w:t>
      </w:r>
    </w:p>
    <w:p>
      <w:r>
        <w:t xml:space="preserve">paistettu ruoka</w:t>
      </w:r>
    </w:p>
    <w:p>
      <w:r>
        <w:rPr>
          <w:b/>
        </w:rPr>
        <w:t xml:space="preserve">Esimerkki 3.4546</w:t>
      </w:r>
    </w:p>
    <w:p>
      <w:r>
        <w:t xml:space="preserve">rento, sinnikäs, eettinen, viileä</w:t>
      </w:r>
    </w:p>
    <w:p>
      <w:r>
        <w:rPr>
          <w:b/>
        </w:rPr>
        <w:t xml:space="preserve">Tulos</w:t>
      </w:r>
    </w:p>
    <w:p>
      <w:r>
        <w:t xml:space="preserve">henkilökohtainen ominaisuus</w:t>
      </w:r>
    </w:p>
    <w:p>
      <w:r>
        <w:rPr>
          <w:b/>
        </w:rPr>
        <w:t xml:space="preserve">Esimerkki 3.4547</w:t>
      </w:r>
    </w:p>
    <w:p>
      <w:r>
        <w:t xml:space="preserve">ei auki, kiinni, käynnissä., kiinni</w:t>
      </w:r>
    </w:p>
    <w:p>
      <w:r>
        <w:rPr>
          <w:b/>
        </w:rPr>
        <w:t xml:space="preserve">Tulos</w:t>
      </w:r>
    </w:p>
    <w:p>
      <w:r>
        <w:t xml:space="preserve">myymälän tila</w:t>
      </w:r>
    </w:p>
    <w:p>
      <w:r>
        <w:rPr>
          <w:b/>
        </w:rPr>
        <w:t xml:space="preserve">Esimerkki 3.4548</w:t>
      </w:r>
    </w:p>
    <w:p>
      <w:r>
        <w:t xml:space="preserve">vaalea, koko, vaalea, pellavainen</w:t>
      </w:r>
    </w:p>
    <w:p>
      <w:r>
        <w:rPr>
          <w:b/>
        </w:rPr>
        <w:t xml:space="preserve">Tulos</w:t>
      </w:r>
    </w:p>
    <w:p>
      <w:r>
        <w:t xml:space="preserve">esteettinen ominaisuus</w:t>
      </w:r>
    </w:p>
    <w:p>
      <w:r>
        <w:rPr>
          <w:b/>
        </w:rPr>
        <w:t xml:space="preserve">Esimerkki 3.4549</w:t>
      </w:r>
    </w:p>
    <w:p>
      <w:r>
        <w:t xml:space="preserve">taklaus, nosturi, nostoputki, haikara</w:t>
      </w:r>
    </w:p>
    <w:p>
      <w:r>
        <w:rPr>
          <w:b/>
        </w:rPr>
        <w:t xml:space="preserve">Tulos</w:t>
      </w:r>
    </w:p>
    <w:p>
      <w:r>
        <w:t xml:space="preserve">lintu</w:t>
      </w:r>
    </w:p>
    <w:p>
      <w:r>
        <w:rPr>
          <w:b/>
        </w:rPr>
        <w:t xml:space="preserve">Esimerkki 3.4550</w:t>
      </w:r>
    </w:p>
    <w:p>
      <w:r>
        <w:t xml:space="preserve">kirjat, kauppa, vaatteet, sisältö</w:t>
      </w:r>
    </w:p>
    <w:p>
      <w:r>
        <w:rPr>
          <w:b/>
        </w:rPr>
        <w:t xml:space="preserve">Tulos</w:t>
      </w:r>
    </w:p>
    <w:p>
      <w:r>
        <w:t xml:space="preserve">kuluttajatuote</w:t>
      </w:r>
    </w:p>
    <w:p>
      <w:r>
        <w:rPr>
          <w:b/>
        </w:rPr>
        <w:t xml:space="preserve">Esimerkki 3.4551</w:t>
      </w:r>
    </w:p>
    <w:p>
      <w:r>
        <w:t xml:space="preserve">grillattu juusto, sankari, kynnyksellä, klubi</w:t>
      </w:r>
    </w:p>
    <w:p>
      <w:r>
        <w:rPr>
          <w:b/>
        </w:rPr>
        <w:t xml:space="preserve">Tulos</w:t>
      </w:r>
    </w:p>
    <w:p>
      <w:r>
        <w:t xml:space="preserve">voileipätyyppi</w:t>
      </w:r>
    </w:p>
    <w:p>
      <w:r>
        <w:rPr>
          <w:b/>
        </w:rPr>
        <w:t xml:space="preserve">Esimerkki 3.4552</w:t>
      </w:r>
    </w:p>
    <w:p>
      <w:r>
        <w:t xml:space="preserve">ohjelma, tiedosto, asiakirja, emolevy</w:t>
      </w:r>
    </w:p>
    <w:p>
      <w:r>
        <w:rPr>
          <w:b/>
        </w:rPr>
        <w:t xml:space="preserve">Tulos</w:t>
      </w:r>
    </w:p>
    <w:p>
      <w:r>
        <w:t xml:space="preserve">tietokoneet</w:t>
      </w:r>
    </w:p>
    <w:p>
      <w:r>
        <w:rPr>
          <w:b/>
        </w:rPr>
        <w:t xml:space="preserve">Esimerkki 3.4553</w:t>
      </w:r>
    </w:p>
    <w:p>
      <w:r>
        <w:t xml:space="preserve">sisältö, asia, kauppatavara, ruoka</w:t>
      </w:r>
    </w:p>
    <w:p>
      <w:r>
        <w:rPr>
          <w:b/>
        </w:rPr>
        <w:t xml:space="preserve">Tulos</w:t>
      </w:r>
    </w:p>
    <w:p>
      <w:r>
        <w:t xml:space="preserve">kuluttajatuote</w:t>
      </w:r>
    </w:p>
    <w:p>
      <w:r>
        <w:rPr>
          <w:b/>
        </w:rPr>
        <w:t xml:space="preserve">Esimerkki 3.4554</w:t>
      </w:r>
    </w:p>
    <w:p>
      <w:r>
        <w:t xml:space="preserve">keskeyttäminen, sakko, huostaanotto, vankeus</w:t>
      </w:r>
    </w:p>
    <w:p>
      <w:r>
        <w:rPr>
          <w:b/>
        </w:rPr>
        <w:t xml:space="preserve">Tulos</w:t>
      </w:r>
    </w:p>
    <w:p>
      <w:r>
        <w:t xml:space="preserve">poliisin rangaistus</w:t>
      </w:r>
    </w:p>
    <w:p>
      <w:r>
        <w:rPr>
          <w:b/>
        </w:rPr>
        <w:t xml:space="preserve">Esimerkki 3.4555</w:t>
      </w:r>
    </w:p>
    <w:p>
      <w:r>
        <w:t xml:space="preserve">jäykkä, kova, kestävä, luja</w:t>
      </w:r>
    </w:p>
    <w:p>
      <w:r>
        <w:rPr>
          <w:b/>
        </w:rPr>
        <w:t xml:space="preserve">Tulos</w:t>
      </w:r>
    </w:p>
    <w:p>
      <w:r>
        <w:t xml:space="preserve">jäykkyystyyppi</w:t>
      </w:r>
    </w:p>
    <w:p>
      <w:r>
        <w:rPr>
          <w:b/>
        </w:rPr>
        <w:t xml:space="preserve">Esimerkki 3.4556</w:t>
      </w:r>
    </w:p>
    <w:p>
      <w:r>
        <w:t xml:space="preserve">masentunut, surullinen, katuvainen, tunteellinen, emotionaalinen</w:t>
      </w:r>
    </w:p>
    <w:p>
      <w:r>
        <w:rPr>
          <w:b/>
        </w:rPr>
        <w:t xml:space="preserve">Tulos</w:t>
      </w:r>
    </w:p>
    <w:p>
      <w:r>
        <w:t xml:space="preserve">emotionaalinen tila</w:t>
      </w:r>
    </w:p>
    <w:p>
      <w:r>
        <w:rPr>
          <w:b/>
        </w:rPr>
        <w:t xml:space="preserve">Esimerkki 3.4557</w:t>
      </w:r>
    </w:p>
    <w:p>
      <w:r>
        <w:t xml:space="preserve">hiiret, kalat, rauskut, hamsteri.</w:t>
      </w:r>
    </w:p>
    <w:p>
      <w:r>
        <w:rPr>
          <w:b/>
        </w:rPr>
        <w:t xml:space="preserve">Tulos</w:t>
      </w:r>
    </w:p>
    <w:p>
      <w:r>
        <w:t xml:space="preserve">eläin</w:t>
      </w:r>
    </w:p>
    <w:p>
      <w:r>
        <w:rPr>
          <w:b/>
        </w:rPr>
        <w:t xml:space="preserve">Esimerkki 3.4558</w:t>
      </w:r>
    </w:p>
    <w:p>
      <w:r>
        <w:t xml:space="preserve">kiltti, kurja, alakuloinen, surullinen</w:t>
      </w:r>
    </w:p>
    <w:p>
      <w:r>
        <w:rPr>
          <w:b/>
        </w:rPr>
        <w:t xml:space="preserve">Tulos</w:t>
      </w:r>
    </w:p>
    <w:p>
      <w:r>
        <w:t xml:space="preserve">emotionaalinen tila</w:t>
      </w:r>
    </w:p>
    <w:p>
      <w:r>
        <w:rPr>
          <w:b/>
        </w:rPr>
        <w:t xml:space="preserve">Esimerkki 3.4559</w:t>
      </w:r>
    </w:p>
    <w:p>
      <w:r>
        <w:t xml:space="preserve">yhteinen, yritys, yhdistynyt, osakkeenomistajat</w:t>
      </w:r>
    </w:p>
    <w:p>
      <w:r>
        <w:rPr>
          <w:b/>
        </w:rPr>
        <w:t xml:space="preserve">Tulos</w:t>
      </w:r>
    </w:p>
    <w:p>
      <w:r>
        <w:t xml:space="preserve">yritys</w:t>
      </w:r>
    </w:p>
    <w:p>
      <w:r>
        <w:rPr>
          <w:b/>
        </w:rPr>
        <w:t xml:space="preserve">Esimerkki 3.4560</w:t>
      </w:r>
    </w:p>
    <w:p>
      <w:r>
        <w:t xml:space="preserve">suosittu, tavallinen, keskimääräinen, yleinen</w:t>
      </w:r>
    </w:p>
    <w:p>
      <w:r>
        <w:rPr>
          <w:b/>
        </w:rPr>
        <w:t xml:space="preserve">Tulos</w:t>
      </w:r>
    </w:p>
    <w:p>
      <w:r>
        <w:t xml:space="preserve">laajalle levinnyt</w:t>
      </w:r>
    </w:p>
    <w:p>
      <w:r>
        <w:rPr>
          <w:b/>
        </w:rPr>
        <w:t xml:space="preserve">Esimerkki 3.4561</w:t>
      </w:r>
    </w:p>
    <w:p>
      <w:r>
        <w:t xml:space="preserve">asiallinen, tarkka, ankara, rehellinen, suorapuheinen</w:t>
      </w:r>
    </w:p>
    <w:p>
      <w:r>
        <w:rPr>
          <w:b/>
        </w:rPr>
        <w:t xml:space="preserve">Tulos</w:t>
      </w:r>
    </w:p>
    <w:p>
      <w:r>
        <w:t xml:space="preserve">moraalinen ominaisuus</w:t>
      </w:r>
    </w:p>
    <w:p>
      <w:r>
        <w:rPr>
          <w:b/>
        </w:rPr>
        <w:t xml:space="preserve">Esimerkki 3.4562</w:t>
      </w:r>
    </w:p>
    <w:p>
      <w:r>
        <w:t xml:space="preserve">hoagie, avonainen, klubi, grillattu juusto</w:t>
      </w:r>
    </w:p>
    <w:p>
      <w:r>
        <w:rPr>
          <w:b/>
        </w:rPr>
        <w:t xml:space="preserve">Tulos</w:t>
      </w:r>
    </w:p>
    <w:p>
      <w:r>
        <w:t xml:space="preserve">voileipätyyppi</w:t>
      </w:r>
    </w:p>
    <w:p>
      <w:r>
        <w:rPr>
          <w:b/>
        </w:rPr>
        <w:t xml:space="preserve">Esimerkki 3.4563</w:t>
      </w:r>
    </w:p>
    <w:p>
      <w:r>
        <w:t xml:space="preserve">suorasukainen, rehellinen, ytimekäs, rehellisyys</w:t>
      </w:r>
    </w:p>
    <w:p>
      <w:r>
        <w:rPr>
          <w:b/>
        </w:rPr>
        <w:t xml:space="preserve">Tulos</w:t>
      </w:r>
    </w:p>
    <w:p>
      <w:r>
        <w:t xml:space="preserve">moraalinen ominaisuus</w:t>
      </w:r>
    </w:p>
    <w:p>
      <w:r>
        <w:rPr>
          <w:b/>
        </w:rPr>
        <w:t xml:space="preserve">Esimerkki 3.4564</w:t>
      </w:r>
    </w:p>
    <w:p>
      <w:r>
        <w:t xml:space="preserve">hermostunut, hermostunut, huolissaan, tunteet</w:t>
      </w:r>
    </w:p>
    <w:p>
      <w:r>
        <w:rPr>
          <w:b/>
        </w:rPr>
        <w:t xml:space="preserve">Tulos</w:t>
      </w:r>
    </w:p>
    <w:p>
      <w:r>
        <w:t xml:space="preserve">emotionaalinen tila</w:t>
      </w:r>
    </w:p>
    <w:p>
      <w:r>
        <w:rPr>
          <w:b/>
        </w:rPr>
        <w:t xml:space="preserve">Esimerkki 3.4565</w:t>
      </w:r>
    </w:p>
    <w:p>
      <w:r>
        <w:t xml:space="preserve">kunnollinen, hieno, hyvä, sisältö, hyvin</w:t>
      </w:r>
    </w:p>
    <w:p>
      <w:r>
        <w:rPr>
          <w:b/>
        </w:rPr>
        <w:t xml:space="preserve">Tulos</w:t>
      </w:r>
    </w:p>
    <w:p>
      <w:r>
        <w:t xml:space="preserve">emotionaalinen tila</w:t>
      </w:r>
    </w:p>
    <w:p>
      <w:r>
        <w:rPr>
          <w:b/>
        </w:rPr>
        <w:t xml:space="preserve">Esimerkki 3.4566</w:t>
      </w:r>
    </w:p>
    <w:p>
      <w:r>
        <w:t xml:space="preserve">väistää, uida, hölkätä, ankkuroitua...</w:t>
      </w:r>
    </w:p>
    <w:p>
      <w:r>
        <w:rPr>
          <w:b/>
        </w:rPr>
        <w:t xml:space="preserve">Tulos</w:t>
      </w:r>
    </w:p>
    <w:p>
      <w:r>
        <w:t xml:space="preserve">liikunta</w:t>
      </w:r>
    </w:p>
    <w:p>
      <w:r>
        <w:rPr>
          <w:b/>
        </w:rPr>
        <w:t xml:space="preserve">Esimerkki 3.4567</w:t>
      </w:r>
    </w:p>
    <w:p>
      <w:r>
        <w:t xml:space="preserve">valas, hevonen, hamsteri, kala</w:t>
      </w:r>
    </w:p>
    <w:p>
      <w:r>
        <w:rPr>
          <w:b/>
        </w:rPr>
        <w:t xml:space="preserve">Tulos</w:t>
      </w:r>
    </w:p>
    <w:p>
      <w:r>
        <w:t xml:space="preserve">eläin</w:t>
      </w:r>
    </w:p>
    <w:p>
      <w:r>
        <w:rPr>
          <w:b/>
        </w:rPr>
        <w:t xml:space="preserve">Esimerkki 3.4568</w:t>
      </w:r>
    </w:p>
    <w:p>
      <w:r>
        <w:t xml:space="preserve">vittles, frank, weenie, herkut, herkut</w:t>
      </w:r>
    </w:p>
    <w:p>
      <w:r>
        <w:rPr>
          <w:b/>
        </w:rPr>
        <w:t xml:space="preserve">Tulos</w:t>
      </w:r>
    </w:p>
    <w:p>
      <w:r>
        <w:t xml:space="preserve">ruoka</w:t>
      </w:r>
    </w:p>
    <w:p>
      <w:r>
        <w:rPr>
          <w:b/>
        </w:rPr>
        <w:t xml:space="preserve">Esimerkki 3.4569</w:t>
      </w:r>
    </w:p>
    <w:p>
      <w:r>
        <w:t xml:space="preserve">jalka, sääri, sormi, kantapää</w:t>
      </w:r>
    </w:p>
    <w:p>
      <w:r>
        <w:rPr>
          <w:b/>
        </w:rPr>
        <w:t xml:space="preserve">Tulos</w:t>
      </w:r>
    </w:p>
    <w:p>
      <w:r>
        <w:t xml:space="preserve">kehon osa</w:t>
      </w:r>
    </w:p>
    <w:p>
      <w:r>
        <w:rPr>
          <w:b/>
        </w:rPr>
        <w:t xml:space="preserve">Esimerkki 3.4570</w:t>
      </w:r>
    </w:p>
    <w:p>
      <w:r>
        <w:t xml:space="preserve">hermostunut, ahdistunut, emotionaaliset tuet, itkuinen</w:t>
      </w:r>
    </w:p>
    <w:p>
      <w:r>
        <w:rPr>
          <w:b/>
        </w:rPr>
        <w:t xml:space="preserve">Tulos</w:t>
      </w:r>
    </w:p>
    <w:p>
      <w:r>
        <w:t xml:space="preserve">emotionaalinen tila</w:t>
      </w:r>
    </w:p>
    <w:p>
      <w:r>
        <w:rPr>
          <w:b/>
        </w:rPr>
        <w:t xml:space="preserve">Esimerkki 3.4571</w:t>
      </w:r>
    </w:p>
    <w:p>
      <w:r>
        <w:t xml:space="preserve">flamingo, vinssi, papukaija, nostokurki</w:t>
      </w:r>
    </w:p>
    <w:p>
      <w:r>
        <w:rPr>
          <w:b/>
        </w:rPr>
        <w:t xml:space="preserve">Tulos</w:t>
      </w:r>
    </w:p>
    <w:p>
      <w:r>
        <w:t xml:space="preserve">lintu</w:t>
      </w:r>
    </w:p>
    <w:p>
      <w:r>
        <w:rPr>
          <w:b/>
        </w:rPr>
        <w:t xml:space="preserve">Esimerkki 3.4572</w:t>
      </w:r>
    </w:p>
    <w:p>
      <w:r>
        <w:t xml:space="preserve">hyppää, heiluu, lentää, hyppää</w:t>
      </w:r>
    </w:p>
    <w:p>
      <w:r>
        <w:rPr>
          <w:b/>
        </w:rPr>
        <w:t xml:space="preserve">Tulos</w:t>
      </w:r>
    </w:p>
    <w:p>
      <w:r>
        <w:t xml:space="preserve">eläin</w:t>
      </w:r>
    </w:p>
    <w:p>
      <w:r>
        <w:rPr>
          <w:b/>
        </w:rPr>
        <w:t xml:space="preserve">Esimerkki 3.4573</w:t>
      </w:r>
    </w:p>
    <w:p>
      <w:r>
        <w:t xml:space="preserve">esiliina, varoitus, laatikko, kansi</w:t>
      </w:r>
    </w:p>
    <w:p>
      <w:r>
        <w:rPr>
          <w:b/>
        </w:rPr>
        <w:t xml:space="preserve">Tulos</w:t>
      </w:r>
    </w:p>
    <w:p>
      <w:r>
        <w:t xml:space="preserve">nyrkkeilyterminologia</w:t>
      </w:r>
    </w:p>
    <w:p>
      <w:r>
        <w:rPr>
          <w:b/>
        </w:rPr>
        <w:t xml:space="preserve">Esimerkki 3.4574</w:t>
      </w:r>
    </w:p>
    <w:p>
      <w:r>
        <w:t xml:space="preserve">kauppa, toiminta, palvelu, sisältö</w:t>
      </w:r>
    </w:p>
    <w:p>
      <w:r>
        <w:rPr>
          <w:b/>
        </w:rPr>
        <w:t xml:space="preserve">Tulos</w:t>
      </w:r>
    </w:p>
    <w:p>
      <w:r>
        <w:t xml:space="preserve">kuluttajatuote</w:t>
      </w:r>
    </w:p>
    <w:p>
      <w:r>
        <w:rPr>
          <w:b/>
        </w:rPr>
        <w:t xml:space="preserve">Esimerkki 3.4575</w:t>
      </w:r>
    </w:p>
    <w:p>
      <w:r>
        <w:t xml:space="preserve">sokeri, kalorit, rasva, sokerit</w:t>
      </w:r>
    </w:p>
    <w:p>
      <w:r>
        <w:rPr>
          <w:b/>
        </w:rPr>
        <w:t xml:space="preserve">Tulos</w:t>
      </w:r>
    </w:p>
    <w:p>
      <w:r>
        <w:t xml:space="preserve">ravintoarvo</w:t>
      </w:r>
    </w:p>
    <w:p>
      <w:r>
        <w:rPr>
          <w:b/>
        </w:rPr>
        <w:t xml:space="preserve">Esimerkki 3.4576</w:t>
      </w:r>
    </w:p>
    <w:p>
      <w:r>
        <w:t xml:space="preserve">kiipeily, patikointi, kalastus, koskenlasku</w:t>
      </w:r>
    </w:p>
    <w:p>
      <w:r>
        <w:rPr>
          <w:b/>
        </w:rPr>
        <w:t xml:space="preserve">Tulos</w:t>
      </w:r>
    </w:p>
    <w:p>
      <w:r>
        <w:t xml:space="preserve">ulkoiluaktiviteetti</w:t>
      </w:r>
    </w:p>
    <w:p>
      <w:r>
        <w:rPr>
          <w:b/>
        </w:rPr>
        <w:t xml:space="preserve">Esimerkki 3.4577</w:t>
      </w:r>
    </w:p>
    <w:p>
      <w:r>
        <w:t xml:space="preserve">surullinen, innostunut, tyytyväinen, pelokas</w:t>
      </w:r>
    </w:p>
    <w:p>
      <w:r>
        <w:rPr>
          <w:b/>
        </w:rPr>
        <w:t xml:space="preserve">Tulos</w:t>
      </w:r>
    </w:p>
    <w:p>
      <w:r>
        <w:t xml:space="preserve">emotionaalinen tila</w:t>
      </w:r>
    </w:p>
    <w:p>
      <w:r>
        <w:rPr>
          <w:b/>
        </w:rPr>
        <w:t xml:space="preserve">Esimerkki 3.4578</w:t>
      </w:r>
    </w:p>
    <w:p>
      <w:r>
        <w:t xml:space="preserve">yritys, osakkeenomistajat, virtaviivaistaminen, kestävyys</w:t>
      </w:r>
    </w:p>
    <w:p>
      <w:r>
        <w:rPr>
          <w:b/>
        </w:rPr>
        <w:t xml:space="preserve">Tulos</w:t>
      </w:r>
    </w:p>
    <w:p>
      <w:r>
        <w:t xml:space="preserve">yritys</w:t>
      </w:r>
    </w:p>
    <w:p>
      <w:r>
        <w:rPr>
          <w:b/>
        </w:rPr>
        <w:t xml:space="preserve">Esimerkki 3.4579</w:t>
      </w:r>
    </w:p>
    <w:p>
      <w:r>
        <w:t xml:space="preserve">kurki, flamingo, strutsi, kaula.</w:t>
      </w:r>
    </w:p>
    <w:p>
      <w:r>
        <w:rPr>
          <w:b/>
        </w:rPr>
        <w:t xml:space="preserve">Tulos</w:t>
      </w:r>
    </w:p>
    <w:p>
      <w:r>
        <w:t xml:space="preserve">lintu</w:t>
      </w:r>
    </w:p>
    <w:p>
      <w:r>
        <w:rPr>
          <w:b/>
        </w:rPr>
        <w:t xml:space="preserve">Esimerkki 3.4580</w:t>
      </w:r>
    </w:p>
    <w:p>
      <w:r>
        <w:t xml:space="preserve">tanssisali, klaani, baari, klubi</w:t>
      </w:r>
    </w:p>
    <w:p>
      <w:r>
        <w:rPr>
          <w:b/>
        </w:rPr>
        <w:t xml:space="preserve">Tulos</w:t>
      </w:r>
    </w:p>
    <w:p>
      <w:r>
        <w:t xml:space="preserve">sosiaalinen kokoontuminen</w:t>
      </w:r>
    </w:p>
    <w:p>
      <w:r>
        <w:rPr>
          <w:b/>
        </w:rPr>
        <w:t xml:space="preserve">Esimerkki 3.4581</w:t>
      </w:r>
    </w:p>
    <w:p>
      <w:r>
        <w:t xml:space="preserve">ennakkoluuloton, luotettava, kunniallinen, oikeudenmukainen.</w:t>
      </w:r>
    </w:p>
    <w:p>
      <w:r>
        <w:rPr>
          <w:b/>
        </w:rPr>
        <w:t xml:space="preserve">Tulos</w:t>
      </w:r>
    </w:p>
    <w:p>
      <w:r>
        <w:t xml:space="preserve">moraalinen ominaisuus</w:t>
      </w:r>
    </w:p>
    <w:p>
      <w:r>
        <w:rPr>
          <w:b/>
        </w:rPr>
        <w:t xml:space="preserve">Esimerkki 3.4582</w:t>
      </w:r>
    </w:p>
    <w:p>
      <w:r>
        <w:t xml:space="preserve">myöhässä, lykätty, nykyinen, inhoaa, vihaavat</w:t>
      </w:r>
    </w:p>
    <w:p>
      <w:r>
        <w:rPr>
          <w:b/>
        </w:rPr>
        <w:t xml:space="preserve">Tulos</w:t>
      </w:r>
    </w:p>
    <w:p>
      <w:r>
        <w:t xml:space="preserve">päivämäärän tila</w:t>
      </w:r>
    </w:p>
    <w:p>
      <w:r>
        <w:rPr>
          <w:b/>
        </w:rPr>
        <w:t xml:space="preserve">Esimerkki 3.4583</w:t>
      </w:r>
    </w:p>
    <w:p>
      <w:r>
        <w:t xml:space="preserve">ensiluokkainen, hieno, flyaway, koeaikainen</w:t>
      </w:r>
    </w:p>
    <w:p>
      <w:r>
        <w:rPr>
          <w:b/>
        </w:rPr>
        <w:t xml:space="preserve">Tulos</w:t>
      </w:r>
    </w:p>
    <w:p>
      <w:r>
        <w:t xml:space="preserve">poliisin rangaistus</w:t>
      </w:r>
    </w:p>
    <w:p>
      <w:r>
        <w:rPr>
          <w:b/>
        </w:rPr>
        <w:t xml:space="preserve">Esimerkki 3.4584</w:t>
      </w:r>
    </w:p>
    <w:p>
      <w:r>
        <w:t xml:space="preserve">yhteinen, tiukka, yhtenäinen, kestävä kehitys</w:t>
      </w:r>
    </w:p>
    <w:p>
      <w:r>
        <w:rPr>
          <w:b/>
        </w:rPr>
        <w:t xml:space="preserve">Tulos</w:t>
      </w:r>
    </w:p>
    <w:p>
      <w:r>
        <w:t xml:space="preserve">yritys</w:t>
      </w:r>
    </w:p>
    <w:p>
      <w:r>
        <w:rPr>
          <w:b/>
        </w:rPr>
        <w:t xml:space="preserve">Esimerkki 3.4585</w:t>
      </w:r>
    </w:p>
    <w:p>
      <w:r>
        <w:t xml:space="preserve">kahva, lasikuitu, lasi, vakoiluaukko</w:t>
      </w:r>
    </w:p>
    <w:p>
      <w:r>
        <w:rPr>
          <w:b/>
        </w:rPr>
        <w:t xml:space="preserve">Tulos</w:t>
      </w:r>
    </w:p>
    <w:p>
      <w:r>
        <w:t xml:space="preserve">ikkunan materiaali</w:t>
      </w:r>
    </w:p>
    <w:p>
      <w:r>
        <w:rPr>
          <w:b/>
        </w:rPr>
        <w:t xml:space="preserve">Esimerkki 3.4586</w:t>
      </w:r>
    </w:p>
    <w:p>
      <w:r>
        <w:t xml:space="preserve">pyörtyä, pyörtyä, himoita, imarrella, imarrella</w:t>
      </w:r>
    </w:p>
    <w:p>
      <w:r>
        <w:rPr>
          <w:b/>
        </w:rPr>
        <w:t xml:space="preserve">Tulos</w:t>
      </w:r>
    </w:p>
    <w:p>
      <w:r>
        <w:t xml:space="preserve">tunneilmaisu</w:t>
      </w:r>
    </w:p>
    <w:p>
      <w:r>
        <w:rPr>
          <w:b/>
        </w:rPr>
        <w:t xml:space="preserve">Esimerkki 3.4587</w:t>
      </w:r>
    </w:p>
    <w:p>
      <w:r>
        <w:t xml:space="preserve">papukaija, flamingo, kurki, hanhi</w:t>
      </w:r>
    </w:p>
    <w:p>
      <w:r>
        <w:rPr>
          <w:b/>
        </w:rPr>
        <w:t xml:space="preserve">Tulos</w:t>
      </w:r>
    </w:p>
    <w:p>
      <w:r>
        <w:t xml:space="preserve">lintu</w:t>
      </w:r>
    </w:p>
    <w:p>
      <w:r>
        <w:rPr>
          <w:b/>
        </w:rPr>
        <w:t xml:space="preserve">Esimerkki 3.4588</w:t>
      </w:r>
    </w:p>
    <w:p>
      <w:r>
        <w:t xml:space="preserve">rausku, merikilpikonna, koira, kala...</w:t>
      </w:r>
    </w:p>
    <w:p>
      <w:r>
        <w:rPr>
          <w:b/>
        </w:rPr>
        <w:t xml:space="preserve">Tulos</w:t>
      </w:r>
    </w:p>
    <w:p>
      <w:r>
        <w:t xml:space="preserve">eläin</w:t>
      </w:r>
    </w:p>
    <w:p>
      <w:r>
        <w:rPr>
          <w:b/>
        </w:rPr>
        <w:t xml:space="preserve">Esimerkki 3.4589</w:t>
      </w:r>
    </w:p>
    <w:p>
      <w:r>
        <w:t xml:space="preserve">lentää, hypätä, roikkua, hypätä</w:t>
      </w:r>
    </w:p>
    <w:p>
      <w:r>
        <w:rPr>
          <w:b/>
        </w:rPr>
        <w:t xml:space="preserve">Tulos</w:t>
      </w:r>
    </w:p>
    <w:p>
      <w:r>
        <w:t xml:space="preserve">eläin</w:t>
      </w:r>
    </w:p>
    <w:p>
      <w:r>
        <w:rPr>
          <w:b/>
        </w:rPr>
        <w:t xml:space="preserve">Esimerkki 3.4590</w:t>
      </w:r>
    </w:p>
    <w:p>
      <w:r>
        <w:t xml:space="preserve">koostumus, keskikokoinen, maitomainen, vaalea</w:t>
      </w:r>
    </w:p>
    <w:p>
      <w:r>
        <w:rPr>
          <w:b/>
        </w:rPr>
        <w:t xml:space="preserve">Tulos</w:t>
      </w:r>
    </w:p>
    <w:p>
      <w:r>
        <w:t xml:space="preserve">esteettinen ominaisuus</w:t>
      </w:r>
    </w:p>
    <w:p>
      <w:r>
        <w:rPr>
          <w:b/>
        </w:rPr>
        <w:t xml:space="preserve">Esimerkki 3.4591</w:t>
      </w:r>
    </w:p>
    <w:p>
      <w:r>
        <w:t xml:space="preserve">huolestunut, huolissaan, huolet, tunteet, surullinen</w:t>
      </w:r>
    </w:p>
    <w:p>
      <w:r>
        <w:rPr>
          <w:b/>
        </w:rPr>
        <w:t xml:space="preserve">Tulos</w:t>
      </w:r>
    </w:p>
    <w:p>
      <w:r>
        <w:t xml:space="preserve">emotionaalinen tila</w:t>
      </w:r>
    </w:p>
    <w:p>
      <w:r>
        <w:rPr>
          <w:b/>
        </w:rPr>
        <w:t xml:space="preserve">Esimerkki 3.4592</w:t>
      </w:r>
    </w:p>
    <w:p>
      <w:r>
        <w:t xml:space="preserve">runko, kansi, perä, keittiö</w:t>
      </w:r>
    </w:p>
    <w:p>
      <w:r>
        <w:rPr>
          <w:b/>
        </w:rPr>
        <w:t xml:space="preserve">Tulos</w:t>
      </w:r>
    </w:p>
    <w:p>
      <w:r>
        <w:t xml:space="preserve">veneet</w:t>
      </w:r>
    </w:p>
    <w:p>
      <w:r>
        <w:rPr>
          <w:b/>
        </w:rPr>
        <w:t xml:space="preserve">Esimerkki 3.4593</w:t>
      </w:r>
    </w:p>
    <w:p>
      <w:r>
        <w:t xml:space="preserve">sammuttaa, sulkea, hidas, varattu</w:t>
      </w:r>
    </w:p>
    <w:p>
      <w:r>
        <w:rPr>
          <w:b/>
        </w:rPr>
        <w:t xml:space="preserve">Tulos</w:t>
      </w:r>
    </w:p>
    <w:p>
      <w:r>
        <w:t xml:space="preserve">myymälän tila</w:t>
      </w:r>
    </w:p>
    <w:p>
      <w:r>
        <w:rPr>
          <w:b/>
        </w:rPr>
        <w:t xml:space="preserve">Esimerkki 3.4594</w:t>
      </w:r>
    </w:p>
    <w:p>
      <w:r>
        <w:t xml:space="preserve">emotionaalisuudet, alas, surullinen, surullinen, kurja</w:t>
      </w:r>
    </w:p>
    <w:p>
      <w:r>
        <w:rPr>
          <w:b/>
        </w:rPr>
        <w:t xml:space="preserve">Tulos</w:t>
      </w:r>
    </w:p>
    <w:p>
      <w:r>
        <w:t xml:space="preserve">emotionaalinen tila</w:t>
      </w:r>
    </w:p>
    <w:p>
      <w:r>
        <w:rPr>
          <w:b/>
        </w:rPr>
        <w:t xml:space="preserve">Esimerkki 3.4595</w:t>
      </w:r>
    </w:p>
    <w:p>
      <w:r>
        <w:t xml:space="preserve">lehmä, ankka, strutsi, maila</w:t>
      </w:r>
    </w:p>
    <w:p>
      <w:r>
        <w:rPr>
          <w:b/>
        </w:rPr>
        <w:t xml:space="preserve">Tulos</w:t>
      </w:r>
    </w:p>
    <w:p>
      <w:r>
        <w:t xml:space="preserve">eläimet</w:t>
      </w:r>
    </w:p>
    <w:p>
      <w:r>
        <w:rPr>
          <w:b/>
        </w:rPr>
        <w:t xml:space="preserve">Esimerkki 3.4596</w:t>
      </w:r>
    </w:p>
    <w:p>
      <w:r>
        <w:t xml:space="preserve">lajike, reilu, sävy, viileä</w:t>
      </w:r>
    </w:p>
    <w:p>
      <w:r>
        <w:rPr>
          <w:b/>
        </w:rPr>
        <w:t xml:space="preserve">Tulos</w:t>
      </w:r>
    </w:p>
    <w:p>
      <w:r>
        <w:t xml:space="preserve">esteettinen ominaisuus</w:t>
      </w:r>
    </w:p>
    <w:p>
      <w:r>
        <w:rPr>
          <w:b/>
        </w:rPr>
        <w:t xml:space="preserve">Esimerkki 3.4597</w:t>
      </w:r>
    </w:p>
    <w:p>
      <w:r>
        <w:t xml:space="preserve">vankila, ensiluokkainen, huostaanotto, sakko</w:t>
      </w:r>
    </w:p>
    <w:p>
      <w:r>
        <w:rPr>
          <w:b/>
        </w:rPr>
        <w:t xml:space="preserve">Tulos</w:t>
      </w:r>
    </w:p>
    <w:p>
      <w:r>
        <w:t xml:space="preserve">poliisin rangaistus</w:t>
      </w:r>
    </w:p>
    <w:p>
      <w:r>
        <w:rPr>
          <w:b/>
        </w:rPr>
        <w:t xml:space="preserve">Esimerkki 3.4598</w:t>
      </w:r>
    </w:p>
    <w:p>
      <w:r>
        <w:t xml:space="preserve">yritys, yhteinen, yhteinen, yhteinen, vipuvaikutus</w:t>
      </w:r>
    </w:p>
    <w:p>
      <w:r>
        <w:rPr>
          <w:b/>
        </w:rPr>
        <w:t xml:space="preserve">Tulos</w:t>
      </w:r>
    </w:p>
    <w:p>
      <w:r>
        <w:t xml:space="preserve">yritys</w:t>
      </w:r>
    </w:p>
    <w:p>
      <w:r>
        <w:rPr>
          <w:b/>
        </w:rPr>
        <w:t xml:space="preserve">Esimerkki 3.4599</w:t>
      </w:r>
    </w:p>
    <w:p>
      <w:r>
        <w:t xml:space="preserve">tulipalo, palaminen, maa, vesi</w:t>
      </w:r>
    </w:p>
    <w:p>
      <w:r>
        <w:rPr>
          <w:b/>
        </w:rPr>
        <w:t xml:space="preserve">Tulos</w:t>
      </w:r>
    </w:p>
    <w:p>
      <w:r>
        <w:t xml:space="preserve">elementit</w:t>
      </w:r>
    </w:p>
    <w:p>
      <w:r>
        <w:rPr>
          <w:b/>
        </w:rPr>
        <w:t xml:space="preserve">Esimerkki 3.4600</w:t>
      </w:r>
    </w:p>
    <w:p>
      <w:r>
        <w:t xml:space="preserve">jalka, korva, kyynärpää, nilkka</w:t>
      </w:r>
    </w:p>
    <w:p>
      <w:r>
        <w:rPr>
          <w:b/>
        </w:rPr>
        <w:t xml:space="preserve">Tulos</w:t>
      </w:r>
    </w:p>
    <w:p>
      <w:r>
        <w:t xml:space="preserve">kehon osa</w:t>
      </w:r>
    </w:p>
    <w:p>
      <w:r>
        <w:rPr>
          <w:b/>
        </w:rPr>
        <w:t xml:space="preserve">Esimerkki 3.4601</w:t>
      </w:r>
    </w:p>
    <w:p>
      <w:r>
        <w:t xml:space="preserve">keskiarvo, standardi, normaali, yleinen</w:t>
      </w:r>
    </w:p>
    <w:p>
      <w:r>
        <w:rPr>
          <w:b/>
        </w:rPr>
        <w:t xml:space="preserve">Tulos</w:t>
      </w:r>
    </w:p>
    <w:p>
      <w:r>
        <w:t xml:space="preserve">laajalle levinnyt</w:t>
      </w:r>
    </w:p>
    <w:p>
      <w:r>
        <w:rPr>
          <w:b/>
        </w:rPr>
        <w:t xml:space="preserve">Esimerkki 3.4602</w:t>
      </w:r>
    </w:p>
    <w:p>
      <w:r>
        <w:t xml:space="preserve">koira, kala, delfiini, iguaani...</w:t>
      </w:r>
    </w:p>
    <w:p>
      <w:r>
        <w:rPr>
          <w:b/>
        </w:rPr>
        <w:t xml:space="preserve">Tulos</w:t>
      </w:r>
    </w:p>
    <w:p>
      <w:r>
        <w:t xml:space="preserve">eläin</w:t>
      </w:r>
    </w:p>
    <w:p>
      <w:r>
        <w:rPr>
          <w:b/>
        </w:rPr>
        <w:t xml:space="preserve">Esimerkki 3.4603</w:t>
      </w:r>
    </w:p>
    <w:p>
      <w:r>
        <w:t xml:space="preserve">valtuuttaa, korvata, erottaa, eläkkeelle</w:t>
      </w:r>
    </w:p>
    <w:p>
      <w:r>
        <w:rPr>
          <w:b/>
        </w:rPr>
        <w:t xml:space="preserve">Tulos</w:t>
      </w:r>
    </w:p>
    <w:p>
      <w:r>
        <w:t xml:space="preserve">työllisyystoiminta</w:t>
      </w:r>
    </w:p>
    <w:p>
      <w:r>
        <w:rPr>
          <w:b/>
        </w:rPr>
        <w:t xml:space="preserve">Esimerkki 3.4604</w:t>
      </w:r>
    </w:p>
    <w:p>
      <w:r>
        <w:t xml:space="preserve">polttava, kylmä, kuuma, viileä</w:t>
      </w:r>
    </w:p>
    <w:p>
      <w:r>
        <w:rPr>
          <w:b/>
        </w:rPr>
        <w:t xml:space="preserve">Tulos</w:t>
      </w:r>
    </w:p>
    <w:p>
      <w:r>
        <w:t xml:space="preserve">lämpötila</w:t>
      </w:r>
    </w:p>
    <w:p>
      <w:r>
        <w:rPr>
          <w:b/>
        </w:rPr>
        <w:t xml:space="preserve">Esimerkki 3.4605</w:t>
      </w:r>
    </w:p>
    <w:p>
      <w:r>
        <w:t xml:space="preserve">turhautunut, huolissaan, hermostunut, hermostunut.</w:t>
      </w:r>
    </w:p>
    <w:p>
      <w:r>
        <w:rPr>
          <w:b/>
        </w:rPr>
        <w:t xml:space="preserve">Tulos</w:t>
      </w:r>
    </w:p>
    <w:p>
      <w:r>
        <w:t xml:space="preserve">emotionaalinen tila</w:t>
      </w:r>
    </w:p>
    <w:p>
      <w:r>
        <w:rPr>
          <w:b/>
        </w:rPr>
        <w:t xml:space="preserve">Esimerkki 3.4606</w:t>
      </w:r>
    </w:p>
    <w:p>
      <w:r>
        <w:t xml:space="preserve">lähellä, vierekkäin, naapurissa, lähempänä, lähempänä</w:t>
      </w:r>
    </w:p>
    <w:p>
      <w:r>
        <w:rPr>
          <w:b/>
        </w:rPr>
        <w:t xml:space="preserve">Tulos</w:t>
      </w:r>
    </w:p>
    <w:p>
      <w:r>
        <w:t xml:space="preserve">sijainti (läheisyys)</w:t>
      </w:r>
    </w:p>
    <w:p>
      <w:r>
        <w:rPr>
          <w:b/>
        </w:rPr>
        <w:t xml:space="preserve">Esimerkki 3.4607</w:t>
      </w:r>
    </w:p>
    <w:p>
      <w:r>
        <w:t xml:space="preserve">nosturi, ankka, nosto, haikara, haikara</w:t>
      </w:r>
    </w:p>
    <w:p>
      <w:r>
        <w:rPr>
          <w:b/>
        </w:rPr>
        <w:t xml:space="preserve">Tulos</w:t>
      </w:r>
    </w:p>
    <w:p>
      <w:r>
        <w:t xml:space="preserve">lintu</w:t>
      </w:r>
    </w:p>
    <w:p>
      <w:r>
        <w:rPr>
          <w:b/>
        </w:rPr>
        <w:t xml:space="preserve">Esimerkki 3.4608</w:t>
      </w:r>
    </w:p>
    <w:p>
      <w:r>
        <w:t xml:space="preserve">seurata, himoitsemaan, haikailla, pyörtyä</w:t>
      </w:r>
    </w:p>
    <w:p>
      <w:r>
        <w:rPr>
          <w:b/>
        </w:rPr>
        <w:t xml:space="preserve">Tulos</w:t>
      </w:r>
    </w:p>
    <w:p>
      <w:r>
        <w:t xml:space="preserve">tunneilmaisu</w:t>
      </w:r>
    </w:p>
    <w:p>
      <w:r>
        <w:rPr>
          <w:b/>
        </w:rPr>
        <w:t xml:space="preserve">Esimerkki 3.4609</w:t>
      </w:r>
    </w:p>
    <w:p>
      <w:r>
        <w:t xml:space="preserve">lasi, veitsi, astia, kuppi</w:t>
      </w:r>
    </w:p>
    <w:p>
      <w:r>
        <w:rPr>
          <w:b/>
        </w:rPr>
        <w:t xml:space="preserve">Tulos</w:t>
      </w:r>
    </w:p>
    <w:p>
      <w:r>
        <w:t xml:space="preserve">keittiötarvikkeet</w:t>
      </w:r>
    </w:p>
    <w:p>
      <w:r>
        <w:rPr>
          <w:b/>
        </w:rPr>
        <w:t xml:space="preserve">Esimerkki 3.4610</w:t>
      </w:r>
    </w:p>
    <w:p>
      <w:r>
        <w:t xml:space="preserve">aikataulu, tuki, tiedosto, tyyppi</w:t>
      </w:r>
    </w:p>
    <w:p>
      <w:r>
        <w:rPr>
          <w:b/>
        </w:rPr>
        <w:t xml:space="preserve">Tulos</w:t>
      </w:r>
    </w:p>
    <w:p>
      <w:r>
        <w:t xml:space="preserve">sihteerin tehtävät</w:t>
      </w:r>
    </w:p>
    <w:p>
      <w:r>
        <w:rPr>
          <w:b/>
        </w:rPr>
        <w:t xml:space="preserve">Esimerkki 3.4611</w:t>
      </w:r>
    </w:p>
    <w:p>
      <w:r>
        <w:t xml:space="preserve">ruoka, juusto, frankki, provisio</w:t>
      </w:r>
    </w:p>
    <w:p>
      <w:r>
        <w:rPr>
          <w:b/>
        </w:rPr>
        <w:t xml:space="preserve">Tulos</w:t>
      </w:r>
    </w:p>
    <w:p>
      <w:r>
        <w:t xml:space="preserve">ruoka</w:t>
      </w:r>
    </w:p>
    <w:p>
      <w:r>
        <w:rPr>
          <w:b/>
        </w:rPr>
        <w:t xml:space="preserve">Esimerkki 3.4612</w:t>
      </w:r>
    </w:p>
    <w:p>
      <w:r>
        <w:t xml:space="preserve">70, lievä, lämmin, vaalea</w:t>
      </w:r>
    </w:p>
    <w:p>
      <w:r>
        <w:rPr>
          <w:b/>
        </w:rPr>
        <w:t xml:space="preserve">Tulos</w:t>
      </w:r>
    </w:p>
    <w:p>
      <w:r>
        <w:t xml:space="preserve">sää</w:t>
      </w:r>
    </w:p>
    <w:p>
      <w:r>
        <w:rPr>
          <w:b/>
        </w:rPr>
        <w:t xml:space="preserve">Esimerkki 3.4613</w:t>
      </w:r>
    </w:p>
    <w:p>
      <w:r>
        <w:t xml:space="preserve">mustikka, fritter, donitsi, iho, iho</w:t>
      </w:r>
    </w:p>
    <w:p>
      <w:r>
        <w:rPr>
          <w:b/>
        </w:rPr>
        <w:t xml:space="preserve">Tulos</w:t>
      </w:r>
    </w:p>
    <w:p>
      <w:r>
        <w:t xml:space="preserve">paistettu ruoka</w:t>
      </w:r>
    </w:p>
    <w:p>
      <w:r>
        <w:rPr>
          <w:b/>
        </w:rPr>
        <w:t xml:space="preserve">Esimerkki 3.4614</w:t>
      </w:r>
    </w:p>
    <w:p>
      <w:r>
        <w:t xml:space="preserve">kaatua, kyykistyä, kumartua, kyykistyä, kumartua</w:t>
      </w:r>
    </w:p>
    <w:p>
      <w:r>
        <w:rPr>
          <w:b/>
        </w:rPr>
        <w:t xml:space="preserve">Tulos</w:t>
      </w:r>
    </w:p>
    <w:p>
      <w:r>
        <w:t xml:space="preserve">liikunta</w:t>
      </w:r>
    </w:p>
    <w:p>
      <w:r>
        <w:rPr>
          <w:b/>
        </w:rPr>
        <w:t xml:space="preserve">Esimerkki 3.4615</w:t>
      </w:r>
    </w:p>
    <w:p>
      <w:r>
        <w:t xml:space="preserve">alas, surullinen, emotionaalinen, emotionaalinen tuki</w:t>
      </w:r>
    </w:p>
    <w:p>
      <w:r>
        <w:rPr>
          <w:b/>
        </w:rPr>
        <w:t xml:space="preserve">Tulos</w:t>
      </w:r>
    </w:p>
    <w:p>
      <w:r>
        <w:t xml:space="preserve">emotionaalinen tila</w:t>
      </w:r>
    </w:p>
    <w:p>
      <w:r>
        <w:rPr>
          <w:b/>
        </w:rPr>
        <w:t xml:space="preserve">Esimerkki 3.4616</w:t>
      </w:r>
    </w:p>
    <w:p>
      <w:r>
        <w:t xml:space="preserve">putoaminen, alas, oikealle, vasemmalle</w:t>
      </w:r>
    </w:p>
    <w:p>
      <w:r>
        <w:rPr>
          <w:b/>
        </w:rPr>
        <w:t xml:space="preserve">Tulos</w:t>
      </w:r>
    </w:p>
    <w:p>
      <w:r>
        <w:t xml:space="preserve">suunta</w:t>
      </w:r>
    </w:p>
    <w:p>
      <w:r>
        <w:rPr>
          <w:b/>
        </w:rPr>
        <w:t xml:space="preserve">Esimerkki 3.4617</w:t>
      </w:r>
    </w:p>
    <w:p>
      <w:r>
        <w:t xml:space="preserve">runko, pää, laituri, kansi</w:t>
      </w:r>
    </w:p>
    <w:p>
      <w:r>
        <w:rPr>
          <w:b/>
        </w:rPr>
        <w:t xml:space="preserve">Tulos</w:t>
      </w:r>
    </w:p>
    <w:p>
      <w:r>
        <w:t xml:space="preserve">veneet</w:t>
      </w:r>
    </w:p>
    <w:p>
      <w:r>
        <w:rPr>
          <w:b/>
        </w:rPr>
        <w:t xml:space="preserve">Esimerkki 3.4618</w:t>
      </w:r>
    </w:p>
    <w:p>
      <w:r>
        <w:t xml:space="preserve">perä, miehistö, kansi, keittiö</w:t>
      </w:r>
    </w:p>
    <w:p>
      <w:r>
        <w:rPr>
          <w:b/>
        </w:rPr>
        <w:t xml:space="preserve">Tulos</w:t>
      </w:r>
    </w:p>
    <w:p>
      <w:r>
        <w:t xml:space="preserve">veneet</w:t>
      </w:r>
    </w:p>
    <w:p>
      <w:r>
        <w:rPr>
          <w:b/>
        </w:rPr>
        <w:t xml:space="preserve">Esimerkki 3.4619</w:t>
      </w:r>
    </w:p>
    <w:p>
      <w:r>
        <w:t xml:space="preserve">fritter, omena, dumpling, kroketti</w:t>
      </w:r>
    </w:p>
    <w:p>
      <w:r>
        <w:rPr>
          <w:b/>
        </w:rPr>
        <w:t xml:space="preserve">Tulos</w:t>
      </w:r>
    </w:p>
    <w:p>
      <w:r>
        <w:t xml:space="preserve">paistettu ruoka</w:t>
      </w:r>
    </w:p>
    <w:p>
      <w:r>
        <w:rPr>
          <w:b/>
        </w:rPr>
        <w:t xml:space="preserve">Esimerkki 3.4620</w:t>
      </w:r>
    </w:p>
    <w:p>
      <w:r>
        <w:t xml:space="preserve">nosturi, betonivaluja, höyryjyrä, vinssi</w:t>
      </w:r>
    </w:p>
    <w:p>
      <w:r>
        <w:rPr>
          <w:b/>
        </w:rPr>
        <w:t xml:space="preserve">Tulos</w:t>
      </w:r>
    </w:p>
    <w:p>
      <w:r>
        <w:t xml:space="preserve">rakentaminen</w:t>
      </w:r>
    </w:p>
    <w:p>
      <w:r>
        <w:rPr>
          <w:b/>
        </w:rPr>
        <w:t xml:space="preserve">Esimerkki 3.4621</w:t>
      </w:r>
    </w:p>
    <w:p>
      <w:r>
        <w:t xml:space="preserve">kerma, melassi, fudge, brownies</w:t>
      </w:r>
    </w:p>
    <w:p>
      <w:r>
        <w:rPr>
          <w:b/>
        </w:rPr>
        <w:t xml:space="preserve">Tulos</w:t>
      </w:r>
    </w:p>
    <w:p>
      <w:r>
        <w:t xml:space="preserve">suklaa ruoka</w:t>
      </w:r>
    </w:p>
    <w:p>
      <w:r>
        <w:rPr>
          <w:b/>
        </w:rPr>
        <w:t xml:space="preserve">Esimerkki 3.4622</w:t>
      </w:r>
    </w:p>
    <w:p>
      <w:r>
        <w:t xml:space="preserve">alakulo, melankolia, alakulo, alakulo, alakulo, alakulo, surullinen</w:t>
      </w:r>
    </w:p>
    <w:p>
      <w:r>
        <w:rPr>
          <w:b/>
        </w:rPr>
        <w:t xml:space="preserve">Tulos</w:t>
      </w:r>
    </w:p>
    <w:p>
      <w:r>
        <w:t xml:space="preserve">emotionaalinen tila</w:t>
      </w:r>
    </w:p>
    <w:p>
      <w:r>
        <w:rPr>
          <w:b/>
        </w:rPr>
        <w:t xml:space="preserve">Esimerkki 3.4623</w:t>
      </w:r>
    </w:p>
    <w:p>
      <w:r>
        <w:t xml:space="preserve">turhautunut, itkuinen, huolissaan, huolissaan, huolissaan.</w:t>
      </w:r>
    </w:p>
    <w:p>
      <w:r>
        <w:rPr>
          <w:b/>
        </w:rPr>
        <w:t xml:space="preserve">Tulos</w:t>
      </w:r>
    </w:p>
    <w:p>
      <w:r>
        <w:t xml:space="preserve">emotionaalinen tila</w:t>
      </w:r>
    </w:p>
    <w:p>
      <w:r>
        <w:rPr>
          <w:b/>
        </w:rPr>
        <w:t xml:space="preserve">Esimerkki 3.4624</w:t>
      </w:r>
    </w:p>
    <w:p>
      <w:r>
        <w:t xml:space="preserve">kala, hypätä, hypätä, hypätä, lentää</w:t>
      </w:r>
    </w:p>
    <w:p>
      <w:r>
        <w:rPr>
          <w:b/>
        </w:rPr>
        <w:t xml:space="preserve">Tulos</w:t>
      </w:r>
    </w:p>
    <w:p>
      <w:r>
        <w:t xml:space="preserve">eläin</w:t>
      </w:r>
    </w:p>
    <w:p>
      <w:r>
        <w:rPr>
          <w:b/>
        </w:rPr>
        <w:t xml:space="preserve">Esimerkki 3.4625</w:t>
      </w:r>
    </w:p>
    <w:p>
      <w:r>
        <w:t xml:space="preserve">hevonen, lammas, ankka, maila</w:t>
      </w:r>
    </w:p>
    <w:p>
      <w:r>
        <w:rPr>
          <w:b/>
        </w:rPr>
        <w:t xml:space="preserve">Tulos</w:t>
      </w:r>
    </w:p>
    <w:p>
      <w:r>
        <w:t xml:space="preserve">eläimet</w:t>
      </w:r>
    </w:p>
    <w:p>
      <w:r>
        <w:rPr>
          <w:b/>
        </w:rPr>
        <w:t xml:space="preserve">Esimerkki 3.4626</w:t>
      </w:r>
    </w:p>
    <w:p>
      <w:r>
        <w:t xml:space="preserve">hyppää, mehiläinen, lentää, heinäsirkka</w:t>
      </w:r>
    </w:p>
    <w:p>
      <w:r>
        <w:rPr>
          <w:b/>
        </w:rPr>
        <w:t xml:space="preserve">Tulos</w:t>
      </w:r>
    </w:p>
    <w:p>
      <w:r>
        <w:t xml:space="preserve">eläin</w:t>
      </w:r>
    </w:p>
    <w:p>
      <w:r>
        <w:rPr>
          <w:b/>
        </w:rPr>
        <w:t xml:space="preserve">Esimerkki 3.4627</w:t>
      </w:r>
    </w:p>
    <w:p>
      <w:r>
        <w:t xml:space="preserve">klubi, sämpylä, hampurilainen, hampurilainen</w:t>
      </w:r>
    </w:p>
    <w:p>
      <w:r>
        <w:rPr>
          <w:b/>
        </w:rPr>
        <w:t xml:space="preserve">Tulos</w:t>
      </w:r>
    </w:p>
    <w:p>
      <w:r>
        <w:t xml:space="preserve">voileipätyyppi</w:t>
      </w:r>
    </w:p>
    <w:p>
      <w:r>
        <w:rPr>
          <w:b/>
        </w:rPr>
        <w:t xml:space="preserve">Esimerkki 3.4628</w:t>
      </w:r>
    </w:p>
    <w:p>
      <w:r>
        <w:t xml:space="preserve">kangas, kansi, taso, lyönti</w:t>
      </w:r>
    </w:p>
    <w:p>
      <w:r>
        <w:rPr>
          <w:b/>
        </w:rPr>
        <w:t xml:space="preserve">Tulos</w:t>
      </w:r>
    </w:p>
    <w:p>
      <w:r>
        <w:t xml:space="preserve">nyrkkeilyterminologia</w:t>
      </w:r>
    </w:p>
    <w:p>
      <w:r>
        <w:rPr>
          <w:b/>
        </w:rPr>
        <w:t xml:space="preserve">Esimerkki 3.4629</w:t>
      </w:r>
    </w:p>
    <w:p>
      <w:r>
        <w:t xml:space="preserve">nostin, kolibri, moukari, nosturi, nosturi</w:t>
      </w:r>
    </w:p>
    <w:p>
      <w:r>
        <w:rPr>
          <w:b/>
        </w:rPr>
        <w:t xml:space="preserve">Tulos</w:t>
      </w:r>
    </w:p>
    <w:p>
      <w:r>
        <w:t xml:space="preserve">lintu</w:t>
      </w:r>
    </w:p>
    <w:p>
      <w:r>
        <w:rPr>
          <w:b/>
        </w:rPr>
        <w:t xml:space="preserve">Esimerkki 3.4630</w:t>
      </w:r>
    </w:p>
    <w:p>
      <w:r>
        <w:t xml:space="preserve">vaalea, pellavansävyinen, tekstuuri, sävy, sävy</w:t>
      </w:r>
    </w:p>
    <w:p>
      <w:r>
        <w:rPr>
          <w:b/>
        </w:rPr>
        <w:t xml:space="preserve">Tulos</w:t>
      </w:r>
    </w:p>
    <w:p>
      <w:r>
        <w:t xml:space="preserve">esteettinen ominaisuus</w:t>
      </w:r>
    </w:p>
    <w:p>
      <w:r>
        <w:rPr>
          <w:b/>
        </w:rPr>
        <w:t xml:space="preserve">Esimerkki 3.4631</w:t>
      </w:r>
    </w:p>
    <w:p>
      <w:r>
        <w:t xml:space="preserve">sukellus, kovakuoriainen, kärpänen, muurahainen</w:t>
      </w:r>
    </w:p>
    <w:p>
      <w:r>
        <w:rPr>
          <w:b/>
        </w:rPr>
        <w:t xml:space="preserve">Tulos</w:t>
      </w:r>
    </w:p>
    <w:p>
      <w:r>
        <w:t xml:space="preserve">eläin</w:t>
      </w:r>
    </w:p>
    <w:p>
      <w:r>
        <w:rPr>
          <w:b/>
        </w:rPr>
        <w:t xml:space="preserve">Esimerkki 3.4632</w:t>
      </w:r>
    </w:p>
    <w:p>
      <w:r>
        <w:t xml:space="preserve">kakku, kermakakku, brownies, tryffelit</w:t>
      </w:r>
    </w:p>
    <w:p>
      <w:r>
        <w:rPr>
          <w:b/>
        </w:rPr>
        <w:t xml:space="preserve">Tulos</w:t>
      </w:r>
    </w:p>
    <w:p>
      <w:r>
        <w:t xml:space="preserve">suklaa ruoka</w:t>
      </w:r>
    </w:p>
    <w:p>
      <w:r>
        <w:rPr>
          <w:b/>
        </w:rPr>
        <w:t xml:space="preserve">Esimerkki 3.4633</w:t>
      </w:r>
    </w:p>
    <w:p>
      <w:r>
        <w:t xml:space="preserve">raha, wispy, hieno, jousitus</w:t>
      </w:r>
    </w:p>
    <w:p>
      <w:r>
        <w:rPr>
          <w:b/>
        </w:rPr>
        <w:t xml:space="preserve">Tulos</w:t>
      </w:r>
    </w:p>
    <w:p>
      <w:r>
        <w:t xml:space="preserve">poliisin rangaistus</w:t>
      </w:r>
    </w:p>
    <w:p>
      <w:r>
        <w:rPr>
          <w:b/>
        </w:rPr>
        <w:t xml:space="preserve">Esimerkki 3.4634</w:t>
      </w:r>
    </w:p>
    <w:p>
      <w:r>
        <w:t xml:space="preserve">kotka, mehiläinen, kävellä, lentää</w:t>
      </w:r>
    </w:p>
    <w:p>
      <w:r>
        <w:rPr>
          <w:b/>
        </w:rPr>
        <w:t xml:space="preserve">Tulos</w:t>
      </w:r>
    </w:p>
    <w:p>
      <w:r>
        <w:t xml:space="preserve">eläin</w:t>
      </w:r>
    </w:p>
    <w:p>
      <w:r>
        <w:rPr>
          <w:b/>
        </w:rPr>
        <w:t xml:space="preserve">Esimerkki 3.4635</w:t>
      </w:r>
    </w:p>
    <w:p>
      <w:r>
        <w:t xml:space="preserve">oikeudenmukainen, uskollinen, ennakkoluuloton, hieno</w:t>
      </w:r>
    </w:p>
    <w:p>
      <w:r>
        <w:rPr>
          <w:b/>
        </w:rPr>
        <w:t xml:space="preserve">Tulos</w:t>
      </w:r>
    </w:p>
    <w:p>
      <w:r>
        <w:t xml:space="preserve">moraalinen ominaisuus</w:t>
      </w:r>
    </w:p>
    <w:p>
      <w:r>
        <w:rPr>
          <w:b/>
        </w:rPr>
        <w:t xml:space="preserve">Esimerkki 3.4636</w:t>
      </w:r>
    </w:p>
    <w:p>
      <w:r>
        <w:t xml:space="preserve">metsästys, soutu, kala, patikointi</w:t>
      </w:r>
    </w:p>
    <w:p>
      <w:r>
        <w:rPr>
          <w:b/>
        </w:rPr>
        <w:t xml:space="preserve">Tulos</w:t>
      </w:r>
    </w:p>
    <w:p>
      <w:r>
        <w:t xml:space="preserve">ulkoiluaktiviteetti</w:t>
      </w:r>
    </w:p>
    <w:p>
      <w:r>
        <w:rPr>
          <w:b/>
        </w:rPr>
        <w:t xml:space="preserve">Esimerkki 3.4637</w:t>
      </w:r>
    </w:p>
    <w:p>
      <w:r>
        <w:t xml:space="preserve">moittia, erottaa, eläkkeelle, palkata</w:t>
      </w:r>
    </w:p>
    <w:p>
      <w:r>
        <w:rPr>
          <w:b/>
        </w:rPr>
        <w:t xml:space="preserve">Tulos</w:t>
      </w:r>
    </w:p>
    <w:p>
      <w:r>
        <w:t xml:space="preserve">työllisyystoiminta</w:t>
      </w:r>
    </w:p>
    <w:p>
      <w:r>
        <w:rPr>
          <w:b/>
        </w:rPr>
        <w:t xml:space="preserve">Esimerkki 3.4638</w:t>
      </w:r>
    </w:p>
    <w:p>
      <w:r>
        <w:t xml:space="preserve">pudota, kompastua, juosta, kaatua</w:t>
      </w:r>
    </w:p>
    <w:p>
      <w:r>
        <w:rPr>
          <w:b/>
        </w:rPr>
        <w:t xml:space="preserve">Tulos</w:t>
      </w:r>
    </w:p>
    <w:p>
      <w:r>
        <w:t xml:space="preserve">liikunta</w:t>
      </w:r>
    </w:p>
    <w:p>
      <w:r>
        <w:rPr>
          <w:b/>
        </w:rPr>
        <w:t xml:space="preserve">Esimerkki 3.4639</w:t>
      </w:r>
    </w:p>
    <w:p>
      <w:r>
        <w:t xml:space="preserve">united, firm, corporation, llc</w:t>
      </w:r>
    </w:p>
    <w:p>
      <w:r>
        <w:rPr>
          <w:b/>
        </w:rPr>
        <w:t xml:space="preserve">Tulos</w:t>
      </w:r>
    </w:p>
    <w:p>
      <w:r>
        <w:t xml:space="preserve">yritys</w:t>
      </w:r>
    </w:p>
    <w:p>
      <w:r>
        <w:rPr>
          <w:b/>
        </w:rPr>
        <w:t xml:space="preserve">Esimerkki 3.4640</w:t>
      </w:r>
    </w:p>
    <w:p>
      <w:r>
        <w:t xml:space="preserve">kakku, tanskalainen, frritter, paistettu</w:t>
      </w:r>
    </w:p>
    <w:p>
      <w:r>
        <w:rPr>
          <w:b/>
        </w:rPr>
        <w:t xml:space="preserve">Tulos</w:t>
      </w:r>
    </w:p>
    <w:p>
      <w:r>
        <w:t xml:space="preserve">paistettu ruoka</w:t>
      </w:r>
    </w:p>
    <w:p>
      <w:r>
        <w:rPr>
          <w:b/>
        </w:rPr>
        <w:t xml:space="preserve">Esimerkki 3.4641</w:t>
      </w:r>
    </w:p>
    <w:p>
      <w:r>
        <w:t xml:space="preserve">päästää irti, kehua, palkata, erottaa</w:t>
      </w:r>
    </w:p>
    <w:p>
      <w:r>
        <w:rPr>
          <w:b/>
        </w:rPr>
        <w:t xml:space="preserve">Tulos</w:t>
      </w:r>
    </w:p>
    <w:p>
      <w:r>
        <w:t xml:space="preserve">työllisyystoiminta</w:t>
      </w:r>
    </w:p>
    <w:p>
      <w:r>
        <w:rPr>
          <w:b/>
        </w:rPr>
        <w:t xml:space="preserve">Esimerkki 3.4642</w:t>
      </w:r>
    </w:p>
    <w:p>
      <w:r>
        <w:t xml:space="preserve">valhe, perusteeton, keksiä, huijata, huijata</w:t>
      </w:r>
    </w:p>
    <w:p>
      <w:r>
        <w:rPr>
          <w:b/>
        </w:rPr>
        <w:t xml:space="preserve">Tulos</w:t>
      </w:r>
    </w:p>
    <w:p>
      <w:r>
        <w:t xml:space="preserve">hämäräperäistä toimintaa</w:t>
      </w:r>
    </w:p>
    <w:p>
      <w:r>
        <w:rPr>
          <w:b/>
        </w:rPr>
        <w:t xml:space="preserve">Esimerkki 3.4643</w:t>
      </w:r>
    </w:p>
    <w:p>
      <w:r>
        <w:t xml:space="preserve">ilme, woo, rakkaus, fawn</w:t>
      </w:r>
    </w:p>
    <w:p>
      <w:r>
        <w:rPr>
          <w:b/>
        </w:rPr>
        <w:t xml:space="preserve">Tulos</w:t>
      </w:r>
    </w:p>
    <w:p>
      <w:r>
        <w:t xml:space="preserve">tunneilmaisu</w:t>
      </w:r>
    </w:p>
    <w:p>
      <w:r>
        <w:rPr>
          <w:b/>
        </w:rPr>
        <w:t xml:space="preserve">Esimerkki 3.4644</w:t>
      </w:r>
    </w:p>
    <w:p>
      <w:r>
        <w:t xml:space="preserve">vuorovesi, juoma, virtaus, virta</w:t>
      </w:r>
    </w:p>
    <w:p>
      <w:r>
        <w:rPr>
          <w:b/>
        </w:rPr>
        <w:t xml:space="preserve">Tulos</w:t>
      </w:r>
    </w:p>
    <w:p>
      <w:r>
        <w:t xml:space="preserve">valtameri</w:t>
      </w:r>
    </w:p>
    <w:p>
      <w:r>
        <w:rPr>
          <w:b/>
        </w:rPr>
        <w:t xml:space="preserve">Esimerkki 3.4645</w:t>
      </w:r>
    </w:p>
    <w:p>
      <w:r>
        <w:t xml:space="preserve">lasikuitu, akryyli, puutyöt, lasi</w:t>
      </w:r>
    </w:p>
    <w:p>
      <w:r>
        <w:rPr>
          <w:b/>
        </w:rPr>
        <w:t xml:space="preserve">Tulos</w:t>
      </w:r>
    </w:p>
    <w:p>
      <w:r>
        <w:t xml:space="preserve">ikkunan materiaali</w:t>
      </w:r>
    </w:p>
    <w:p>
      <w:r>
        <w:rPr>
          <w:b/>
        </w:rPr>
        <w:t xml:space="preserve">Esimerkki 3.4646</w:t>
      </w:r>
    </w:p>
    <w:p>
      <w:r>
        <w:t xml:space="preserve">asiakirja, ram, tiedosto, kansio</w:t>
      </w:r>
    </w:p>
    <w:p>
      <w:r>
        <w:rPr>
          <w:b/>
        </w:rPr>
        <w:t xml:space="preserve">Tulos</w:t>
      </w:r>
    </w:p>
    <w:p>
      <w:r>
        <w:t xml:space="preserve">tietokoneet</w:t>
      </w:r>
    </w:p>
    <w:p>
      <w:r>
        <w:rPr>
          <w:b/>
        </w:rPr>
        <w:t xml:space="preserve">Esimerkki 3.4647</w:t>
      </w:r>
    </w:p>
    <w:p>
      <w:r>
        <w:t xml:space="preserve">hampurilainen, dagwood, klubi, kynnyksellä</w:t>
      </w:r>
    </w:p>
    <w:p>
      <w:r>
        <w:rPr>
          <w:b/>
        </w:rPr>
        <w:t xml:space="preserve">Tulos</w:t>
      </w:r>
    </w:p>
    <w:p>
      <w:r>
        <w:t xml:space="preserve">voileipätyyppi</w:t>
      </w:r>
    </w:p>
    <w:p>
      <w:r>
        <w:rPr>
          <w:b/>
        </w:rPr>
        <w:t xml:space="preserve">Esimerkki 3.4648</w:t>
      </w:r>
    </w:p>
    <w:p>
      <w:r>
        <w:t xml:space="preserve">rasva, suola, kalorit, hiilihydraatit</w:t>
      </w:r>
    </w:p>
    <w:p>
      <w:r>
        <w:rPr>
          <w:b/>
        </w:rPr>
        <w:t xml:space="preserve">Tulos</w:t>
      </w:r>
    </w:p>
    <w:p>
      <w:r>
        <w:t xml:space="preserve">ravintoarvo</w:t>
      </w:r>
    </w:p>
    <w:p>
      <w:r>
        <w:rPr>
          <w:b/>
        </w:rPr>
        <w:t xml:space="preserve">Esimerkki 3.4649</w:t>
      </w:r>
    </w:p>
    <w:p>
      <w:r>
        <w:t xml:space="preserve">luja, kiinteä, karkea, kova</w:t>
      </w:r>
    </w:p>
    <w:p>
      <w:r>
        <w:rPr>
          <w:b/>
        </w:rPr>
        <w:t xml:space="preserve">Tulos</w:t>
      </w:r>
    </w:p>
    <w:p>
      <w:r>
        <w:t xml:space="preserve">jäykkyystyyppi</w:t>
      </w:r>
    </w:p>
    <w:p>
      <w:r>
        <w:rPr>
          <w:b/>
        </w:rPr>
        <w:t xml:space="preserve">Esimerkki 3.4650</w:t>
      </w:r>
    </w:p>
    <w:p>
      <w:r>
        <w:t xml:space="preserve">korkeus, tasainen, vuori, tasanko</w:t>
      </w:r>
    </w:p>
    <w:p>
      <w:r>
        <w:rPr>
          <w:b/>
        </w:rPr>
        <w:t xml:space="preserve">Tulos</w:t>
      </w:r>
    </w:p>
    <w:p>
      <w:r>
        <w:t xml:space="preserve">maantieteellinen ominaisuus</w:t>
      </w:r>
    </w:p>
    <w:p>
      <w:r>
        <w:rPr>
          <w:b/>
        </w:rPr>
        <w:t xml:space="preserve">Esimerkki 3.4651</w:t>
      </w:r>
    </w:p>
    <w:p>
      <w:r>
        <w:t xml:space="preserve">emotionaalinen, alas, emotionaaliset häiriöt, inhottaa, inhottava</w:t>
      </w:r>
    </w:p>
    <w:p>
      <w:r>
        <w:rPr>
          <w:b/>
        </w:rPr>
        <w:t xml:space="preserve">Tulos</w:t>
      </w:r>
    </w:p>
    <w:p>
      <w:r>
        <w:t xml:space="preserve">emotionaalinen tila</w:t>
      </w:r>
    </w:p>
    <w:p>
      <w:r>
        <w:rPr>
          <w:b/>
        </w:rPr>
        <w:t xml:space="preserve">Esimerkki 3.4652</w:t>
      </w:r>
    </w:p>
    <w:p>
      <w:r>
        <w:t xml:space="preserve">viileä, rauhallinen, eettinen, itsevarma, itsevarma</w:t>
      </w:r>
    </w:p>
    <w:p>
      <w:r>
        <w:rPr>
          <w:b/>
        </w:rPr>
        <w:t xml:space="preserve">Tulos</w:t>
      </w:r>
    </w:p>
    <w:p>
      <w:r>
        <w:t xml:space="preserve">henkilökohtainen ominaisuus</w:t>
      </w:r>
    </w:p>
    <w:p>
      <w:r>
        <w:rPr>
          <w:b/>
        </w:rPr>
        <w:t xml:space="preserve">Esimerkki 3.4653</w:t>
      </w:r>
    </w:p>
    <w:p>
      <w:r>
        <w:t xml:space="preserve">yritys, osakkeenomistajat, yksityinen, yhtiö</w:t>
      </w:r>
    </w:p>
    <w:p>
      <w:r>
        <w:rPr>
          <w:b/>
        </w:rPr>
        <w:t xml:space="preserve">Tulos</w:t>
      </w:r>
    </w:p>
    <w:p>
      <w:r>
        <w:t xml:space="preserve">yritys</w:t>
      </w:r>
    </w:p>
    <w:p>
      <w:r>
        <w:rPr>
          <w:b/>
        </w:rPr>
        <w:t xml:space="preserve">Esimerkki 3.4654</w:t>
      </w:r>
    </w:p>
    <w:p>
      <w:r>
        <w:t xml:space="preserve">tiedosto, lataa, teksti, ohjelma</w:t>
      </w:r>
    </w:p>
    <w:p>
      <w:r>
        <w:rPr>
          <w:b/>
        </w:rPr>
        <w:t xml:space="preserve">Tulos</w:t>
      </w:r>
    </w:p>
    <w:p>
      <w:r>
        <w:t xml:space="preserve">tietokoneet</w:t>
      </w:r>
    </w:p>
    <w:p>
      <w:r>
        <w:rPr>
          <w:b/>
        </w:rPr>
        <w:t xml:space="preserve">Esimerkki 3.4655</w:t>
      </w:r>
    </w:p>
    <w:p>
      <w:r>
        <w:t xml:space="preserve">kaula, nosturi, hanhi, taklaus</w:t>
      </w:r>
    </w:p>
    <w:p>
      <w:r>
        <w:rPr>
          <w:b/>
        </w:rPr>
        <w:t xml:space="preserve">Tulos</w:t>
      </w:r>
    </w:p>
    <w:p>
      <w:r>
        <w:t xml:space="preserve">lintu</w:t>
      </w:r>
    </w:p>
    <w:p>
      <w:r>
        <w:rPr>
          <w:b/>
        </w:rPr>
        <w:t xml:space="preserve">Esimerkki 3.4656</w:t>
      </w:r>
    </w:p>
    <w:p>
      <w:r>
        <w:t xml:space="preserve">lähempänä, vieressä, vieressä, lähellä, lähellä</w:t>
      </w:r>
    </w:p>
    <w:p>
      <w:r>
        <w:rPr>
          <w:b/>
        </w:rPr>
        <w:t xml:space="preserve">Tulos</w:t>
      </w:r>
    </w:p>
    <w:p>
      <w:r>
        <w:t xml:space="preserve">sijainti (läheisyys)</w:t>
      </w:r>
    </w:p>
    <w:p>
      <w:r>
        <w:rPr>
          <w:b/>
        </w:rPr>
        <w:t xml:space="preserve">Esimerkki 3.4657</w:t>
      </w:r>
    </w:p>
    <w:p>
      <w:r>
        <w:t xml:space="preserve">lievä, tuulinen, hyvä, tyydyttävä, reilu</w:t>
      </w:r>
    </w:p>
    <w:p>
      <w:r>
        <w:rPr>
          <w:b/>
        </w:rPr>
        <w:t xml:space="preserve">Tulos</w:t>
      </w:r>
    </w:p>
    <w:p>
      <w:r>
        <w:t xml:space="preserve">sää</w:t>
      </w:r>
    </w:p>
    <w:p>
      <w:r>
        <w:rPr>
          <w:b/>
        </w:rPr>
        <w:t xml:space="preserve">Esimerkki 3.4658</w:t>
      </w:r>
    </w:p>
    <w:p>
      <w:r>
        <w:t xml:space="preserve">alas, tasainen, alla, alaspäin</w:t>
      </w:r>
    </w:p>
    <w:p>
      <w:r>
        <w:rPr>
          <w:b/>
        </w:rPr>
        <w:t xml:space="preserve">Tulos</w:t>
      </w:r>
    </w:p>
    <w:p>
      <w:r>
        <w:t xml:space="preserve">suunta</w:t>
      </w:r>
    </w:p>
    <w:p>
      <w:r>
        <w:rPr>
          <w:b/>
        </w:rPr>
        <w:t xml:space="preserve">Esimerkki 3.4659</w:t>
      </w:r>
    </w:p>
    <w:p>
      <w:r>
        <w:t xml:space="preserve">fudge, fib, perusteeton, löysää, löysätä</w:t>
      </w:r>
    </w:p>
    <w:p>
      <w:r>
        <w:rPr>
          <w:b/>
        </w:rPr>
        <w:t xml:space="preserve">Tulos</w:t>
      </w:r>
    </w:p>
    <w:p>
      <w:r>
        <w:t xml:space="preserve">hämäräperäistä toimintaa</w:t>
      </w:r>
    </w:p>
    <w:p>
      <w:r>
        <w:rPr>
          <w:b/>
        </w:rPr>
        <w:t xml:space="preserve">Esimerkki 3.4660</w:t>
      </w:r>
    </w:p>
    <w:p>
      <w:r>
        <w:t xml:space="preserve">suosittu, eettinen, epämiellyttävä, siisti</w:t>
      </w:r>
    </w:p>
    <w:p>
      <w:r>
        <w:rPr>
          <w:b/>
        </w:rPr>
        <w:t xml:space="preserve">Tulos</w:t>
      </w:r>
    </w:p>
    <w:p>
      <w:r>
        <w:t xml:space="preserve">henkilökohtainen ominaisuus</w:t>
      </w:r>
    </w:p>
    <w:p>
      <w:r>
        <w:rPr>
          <w:b/>
        </w:rPr>
        <w:t xml:space="preserve">Esimerkki 3.4661</w:t>
      </w:r>
    </w:p>
    <w:p>
      <w:r>
        <w:t xml:space="preserve">keula, pelastusköysi, kansi, runko</w:t>
      </w:r>
    </w:p>
    <w:p>
      <w:r>
        <w:rPr>
          <w:b/>
        </w:rPr>
        <w:t xml:space="preserve">Tulos</w:t>
      </w:r>
    </w:p>
    <w:p>
      <w:r>
        <w:t xml:space="preserve">veneet</w:t>
      </w:r>
    </w:p>
    <w:p>
      <w:r>
        <w:rPr>
          <w:b/>
        </w:rPr>
        <w:t xml:space="preserve">Esimerkki 3.4662</w:t>
      </w:r>
    </w:p>
    <w:p>
      <w:r>
        <w:t xml:space="preserve">puristettu, asunto, huoneisto, asunto, hotelli</w:t>
      </w:r>
    </w:p>
    <w:p>
      <w:r>
        <w:rPr>
          <w:b/>
        </w:rPr>
        <w:t xml:space="preserve">Tulos</w:t>
      </w:r>
    </w:p>
    <w:p>
      <w:r>
        <w:t xml:space="preserve">majoitus</w:t>
      </w:r>
    </w:p>
    <w:p>
      <w:r>
        <w:rPr>
          <w:b/>
        </w:rPr>
        <w:t xml:space="preserve">Esimerkki 3.4663</w:t>
      </w:r>
    </w:p>
    <w:p>
      <w:r>
        <w:t xml:space="preserve">virta, kurssi, virtaus, vuorovesi</w:t>
      </w:r>
    </w:p>
    <w:p>
      <w:r>
        <w:rPr>
          <w:b/>
        </w:rPr>
        <w:t xml:space="preserve">Tulos</w:t>
      </w:r>
    </w:p>
    <w:p>
      <w:r>
        <w:t xml:space="preserve">valtameri</w:t>
      </w:r>
    </w:p>
    <w:p>
      <w:r>
        <w:rPr>
          <w:b/>
        </w:rPr>
        <w:t xml:space="preserve">Esimerkki 3.4664</w:t>
      </w:r>
    </w:p>
    <w:p>
      <w:r>
        <w:t xml:space="preserve">kansi, pelastusköysi, keula, rintarinta</w:t>
      </w:r>
    </w:p>
    <w:p>
      <w:r>
        <w:rPr>
          <w:b/>
        </w:rPr>
        <w:t xml:space="preserve">Tulos</w:t>
      </w:r>
    </w:p>
    <w:p>
      <w:r>
        <w:t xml:space="preserve">veneet</w:t>
      </w:r>
    </w:p>
    <w:p>
      <w:r>
        <w:rPr>
          <w:b/>
        </w:rPr>
        <w:t xml:space="preserve">Esimerkki 3.4665</w:t>
      </w:r>
    </w:p>
    <w:p>
      <w:r>
        <w:t xml:space="preserve">torakka, lentää, mehiläinen, hyppy, loikka</w:t>
      </w:r>
    </w:p>
    <w:p>
      <w:r>
        <w:rPr>
          <w:b/>
        </w:rPr>
        <w:t xml:space="preserve">Tulos</w:t>
      </w:r>
    </w:p>
    <w:p>
      <w:r>
        <w:t xml:space="preserve">eläin</w:t>
      </w:r>
    </w:p>
    <w:p>
      <w:r>
        <w:rPr>
          <w:b/>
        </w:rPr>
        <w:t xml:space="preserve">Esimerkki 3.4666</w:t>
      </w:r>
    </w:p>
    <w:p>
      <w:r>
        <w:t xml:space="preserve">haikara, nosturi, nostoputki, papukaija</w:t>
      </w:r>
    </w:p>
    <w:p>
      <w:r>
        <w:rPr>
          <w:b/>
        </w:rPr>
        <w:t xml:space="preserve">Tulos</w:t>
      </w:r>
    </w:p>
    <w:p>
      <w:r>
        <w:t xml:space="preserve">lintu</w:t>
      </w:r>
    </w:p>
    <w:p>
      <w:r>
        <w:rPr>
          <w:b/>
        </w:rPr>
        <w:t xml:space="preserve">Esimerkki 3.4667</w:t>
      </w:r>
    </w:p>
    <w:p>
      <w:r>
        <w:t xml:space="preserve">davit, haikara, kurki, kolibri</w:t>
      </w:r>
    </w:p>
    <w:p>
      <w:r>
        <w:rPr>
          <w:b/>
        </w:rPr>
        <w:t xml:space="preserve">Tulos</w:t>
      </w:r>
    </w:p>
    <w:p>
      <w:r>
        <w:t xml:space="preserve">lintu</w:t>
      </w:r>
    </w:p>
    <w:p>
      <w:r>
        <w:rPr>
          <w:b/>
        </w:rPr>
        <w:t xml:space="preserve">Esimerkki 3.4668</w:t>
      </w:r>
    </w:p>
    <w:p>
      <w:r>
        <w:t xml:space="preserve">ankka, hevonen, strutsi, koira...</w:t>
      </w:r>
    </w:p>
    <w:p>
      <w:r>
        <w:rPr>
          <w:b/>
        </w:rPr>
        <w:t xml:space="preserve">Tulos</w:t>
      </w:r>
    </w:p>
    <w:p>
      <w:r>
        <w:t xml:space="preserve">eläimet</w:t>
      </w:r>
    </w:p>
    <w:p>
      <w:r>
        <w:rPr>
          <w:b/>
        </w:rPr>
        <w:t xml:space="preserve">Esimerkki 3.4669</w:t>
      </w:r>
    </w:p>
    <w:p>
      <w:r>
        <w:t xml:space="preserve">hullu, hieno, kunnollinen, valpas</w:t>
      </w:r>
    </w:p>
    <w:p>
      <w:r>
        <w:rPr>
          <w:b/>
        </w:rPr>
        <w:t xml:space="preserve">Tulos</w:t>
      </w:r>
    </w:p>
    <w:p>
      <w:r>
        <w:t xml:space="preserve">emotionaalinen tila</w:t>
      </w:r>
    </w:p>
    <w:p>
      <w:r>
        <w:rPr>
          <w:b/>
        </w:rPr>
        <w:t xml:space="preserve">Esimerkki 3.4670</w:t>
      </w:r>
    </w:p>
    <w:p>
      <w:r>
        <w:t xml:space="preserve">maila, taklaus, papukaija, nosturi</w:t>
      </w:r>
    </w:p>
    <w:p>
      <w:r>
        <w:rPr>
          <w:b/>
        </w:rPr>
        <w:t xml:space="preserve">Tulos</w:t>
      </w:r>
    </w:p>
    <w:p>
      <w:r>
        <w:t xml:space="preserve">lintu</w:t>
      </w:r>
    </w:p>
    <w:p>
      <w:r>
        <w:rPr>
          <w:b/>
        </w:rPr>
        <w:t xml:space="preserve">Esimerkki 3.4671</w:t>
      </w:r>
    </w:p>
    <w:p>
      <w:r>
        <w:t xml:space="preserve">dastards, historia, tietokokonaisuudet, nykyinen</w:t>
      </w:r>
    </w:p>
    <w:p>
      <w:r>
        <w:rPr>
          <w:b/>
        </w:rPr>
        <w:t xml:space="preserve">Tulos</w:t>
      </w:r>
    </w:p>
    <w:p>
      <w:r>
        <w:t xml:space="preserve">päivämäärän tila</w:t>
      </w:r>
    </w:p>
    <w:p>
      <w:r>
        <w:rPr>
          <w:b/>
        </w:rPr>
        <w:t xml:space="preserve">Esimerkki 3.4672</w:t>
      </w:r>
    </w:p>
    <w:p>
      <w:r>
        <w:t xml:space="preserve">pidätys, sakko, sakko, sakko, ehdollinen vankeus</w:t>
      </w:r>
    </w:p>
    <w:p>
      <w:r>
        <w:rPr>
          <w:b/>
        </w:rPr>
        <w:t xml:space="preserve">Tulos</w:t>
      </w:r>
    </w:p>
    <w:p>
      <w:r>
        <w:t xml:space="preserve">poliisin rangaistus</w:t>
      </w:r>
    </w:p>
    <w:p>
      <w:r>
        <w:rPr>
          <w:b/>
        </w:rPr>
        <w:t xml:space="preserve">Esimerkki 3.4673</w:t>
      </w:r>
    </w:p>
    <w:p>
      <w:r>
        <w:t xml:space="preserve">sianliha, makkara, juusto, frankki</w:t>
      </w:r>
    </w:p>
    <w:p>
      <w:r>
        <w:rPr>
          <w:b/>
        </w:rPr>
        <w:t xml:space="preserve">Tulos</w:t>
      </w:r>
    </w:p>
    <w:p>
      <w:r>
        <w:t xml:space="preserve">ruoka</w:t>
      </w:r>
    </w:p>
    <w:p>
      <w:r>
        <w:rPr>
          <w:b/>
        </w:rPr>
        <w:t xml:space="preserve">Esimerkki 3.4674</w:t>
      </w:r>
    </w:p>
    <w:p>
      <w:r>
        <w:t xml:space="preserve">leivonnainen, iho, fritter, mustikka, mustikka</w:t>
      </w:r>
    </w:p>
    <w:p>
      <w:r>
        <w:rPr>
          <w:b/>
        </w:rPr>
        <w:t xml:space="preserve">Tulos</w:t>
      </w:r>
    </w:p>
    <w:p>
      <w:r>
        <w:t xml:space="preserve">paistettu ruoka</w:t>
      </w:r>
    </w:p>
    <w:p>
      <w:r>
        <w:rPr>
          <w:b/>
        </w:rPr>
        <w:t xml:space="preserve">Esimerkki 3.4675</w:t>
      </w:r>
    </w:p>
    <w:p>
      <w:r>
        <w:t xml:space="preserve">fret, jack, headstock, fingerpick, fingerpick</w:t>
      </w:r>
    </w:p>
    <w:p>
      <w:r>
        <w:rPr>
          <w:b/>
        </w:rPr>
        <w:t xml:space="preserve">Tulos</w:t>
      </w:r>
    </w:p>
    <w:p>
      <w:r>
        <w:t xml:space="preserve">kitaraosuus</w:t>
      </w:r>
    </w:p>
    <w:p>
      <w:r>
        <w:rPr>
          <w:b/>
        </w:rPr>
        <w:t xml:space="preserve">Esimerkki 3.4676</w:t>
      </w:r>
    </w:p>
    <w:p>
      <w:r>
        <w:t xml:space="preserve">oikeudenmukainen, epäoikeudenmukainen, ennakkoluuloton, hyvin</w:t>
      </w:r>
    </w:p>
    <w:p>
      <w:r>
        <w:rPr>
          <w:b/>
        </w:rPr>
        <w:t xml:space="preserve">Tulos</w:t>
      </w:r>
    </w:p>
    <w:p>
      <w:r>
        <w:t xml:space="preserve">moraalinen ominaisuus</w:t>
      </w:r>
    </w:p>
    <w:p>
      <w:r>
        <w:rPr>
          <w:b/>
        </w:rPr>
        <w:t xml:space="preserve">Esimerkki 3.4677</w:t>
      </w:r>
    </w:p>
    <w:p>
      <w:r>
        <w:t xml:space="preserve">alaspäin, vastakohta ylöspäin, alaspäin, alaspäin, alaspäin</w:t>
      </w:r>
    </w:p>
    <w:p>
      <w:r>
        <w:rPr>
          <w:b/>
        </w:rPr>
        <w:t xml:space="preserve">Tulos</w:t>
      </w:r>
    </w:p>
    <w:p>
      <w:r>
        <w:t xml:space="preserve">suunta</w:t>
      </w:r>
    </w:p>
    <w:p>
      <w:r>
        <w:rPr>
          <w:b/>
        </w:rPr>
        <w:t xml:space="preserve">Esimerkki 3.4678</w:t>
      </w:r>
    </w:p>
    <w:p>
      <w:r>
        <w:t xml:space="preserve">lentää, hyppää, lepakoita, heiluttaa</w:t>
      </w:r>
    </w:p>
    <w:p>
      <w:r>
        <w:rPr>
          <w:b/>
        </w:rPr>
        <w:t xml:space="preserve">Tulos</w:t>
      </w:r>
    </w:p>
    <w:p>
      <w:r>
        <w:t xml:space="preserve">eläin</w:t>
      </w:r>
    </w:p>
    <w:p>
      <w:r>
        <w:rPr>
          <w:b/>
        </w:rPr>
        <w:t xml:space="preserve">Esimerkki 3.4679</w:t>
      </w:r>
    </w:p>
    <w:p>
      <w:r>
        <w:t xml:space="preserve">nosturi, ankka, nostolaite, hanhi</w:t>
      </w:r>
    </w:p>
    <w:p>
      <w:r>
        <w:rPr>
          <w:b/>
        </w:rPr>
        <w:t xml:space="preserve">Tulos</w:t>
      </w:r>
    </w:p>
    <w:p>
      <w:r>
        <w:t xml:space="preserve">lintu</w:t>
      </w:r>
    </w:p>
    <w:p>
      <w:r>
        <w:rPr>
          <w:b/>
        </w:rPr>
        <w:t xml:space="preserve">Esimerkki 3.4680</w:t>
      </w:r>
    </w:p>
    <w:p>
      <w:r>
        <w:t xml:space="preserve">asia, sisältö, aine, sisältö, kirjat</w:t>
      </w:r>
    </w:p>
    <w:p>
      <w:r>
        <w:rPr>
          <w:b/>
        </w:rPr>
        <w:t xml:space="preserve">Tulos</w:t>
      </w:r>
    </w:p>
    <w:p>
      <w:r>
        <w:t xml:space="preserve">kuluttajatuote</w:t>
      </w:r>
    </w:p>
    <w:p>
      <w:r>
        <w:rPr>
          <w:b/>
        </w:rPr>
        <w:t xml:space="preserve">Esimerkki 3.4681</w:t>
      </w:r>
    </w:p>
    <w:p>
      <w:r>
        <w:t xml:space="preserve">roikkua, kotka, hyppiä, lentää</w:t>
      </w:r>
    </w:p>
    <w:p>
      <w:r>
        <w:rPr>
          <w:b/>
        </w:rPr>
        <w:t xml:space="preserve">Tulos</w:t>
      </w:r>
    </w:p>
    <w:p>
      <w:r>
        <w:t xml:space="preserve">eläin</w:t>
      </w:r>
    </w:p>
    <w:p>
      <w:r>
        <w:rPr>
          <w:b/>
        </w:rPr>
        <w:t xml:space="preserve">Esimerkki 3.4682</w:t>
      </w:r>
    </w:p>
    <w:p>
      <w:r>
        <w:t xml:space="preserve">tuli, liekki, jää, palaminen</w:t>
      </w:r>
    </w:p>
    <w:p>
      <w:r>
        <w:rPr>
          <w:b/>
        </w:rPr>
        <w:t xml:space="preserve">Tulos</w:t>
      </w:r>
    </w:p>
    <w:p>
      <w:r>
        <w:t xml:space="preserve">elementit</w:t>
      </w:r>
    </w:p>
    <w:p>
      <w:r>
        <w:rPr>
          <w:b/>
        </w:rPr>
        <w:t xml:space="preserve">Esimerkki 3.4683</w:t>
      </w:r>
    </w:p>
    <w:p>
      <w:r>
        <w:t xml:space="preserve">pinnoite, lasi, kehys, puu</w:t>
      </w:r>
    </w:p>
    <w:p>
      <w:r>
        <w:rPr>
          <w:b/>
        </w:rPr>
        <w:t xml:space="preserve">Tulos</w:t>
      </w:r>
    </w:p>
    <w:p>
      <w:r>
        <w:t xml:space="preserve">ikkunan materiaali</w:t>
      </w:r>
    </w:p>
    <w:p>
      <w:r>
        <w:rPr>
          <w:b/>
        </w:rPr>
        <w:t xml:space="preserve">Esimerkki 3.4684</w:t>
      </w:r>
    </w:p>
    <w:p>
      <w:r>
        <w:t xml:space="preserve">laakso, vuori, tasainen, tasainen</w:t>
      </w:r>
    </w:p>
    <w:p>
      <w:r>
        <w:rPr>
          <w:b/>
        </w:rPr>
        <w:t xml:space="preserve">Tulos</w:t>
      </w:r>
    </w:p>
    <w:p>
      <w:r>
        <w:t xml:space="preserve">maantieteellinen ominaisuus</w:t>
      </w:r>
    </w:p>
    <w:p>
      <w:r>
        <w:rPr>
          <w:b/>
        </w:rPr>
        <w:t xml:space="preserve">Esimerkki 3.4685</w:t>
      </w:r>
    </w:p>
    <w:p>
      <w:r>
        <w:t xml:space="preserve">tila, tiedosto, ohjelmisto, avaimet</w:t>
      </w:r>
    </w:p>
    <w:p>
      <w:r>
        <w:rPr>
          <w:b/>
        </w:rPr>
        <w:t xml:space="preserve">Tulos</w:t>
      </w:r>
    </w:p>
    <w:p>
      <w:r>
        <w:t xml:space="preserve">tietokoneet</w:t>
      </w:r>
    </w:p>
    <w:p>
      <w:r>
        <w:rPr>
          <w:b/>
        </w:rPr>
        <w:t xml:space="preserve">Esimerkki 3.4686</w:t>
      </w:r>
    </w:p>
    <w:p>
      <w:r>
        <w:t xml:space="preserve">astia, lusikka, lastalla, lasi</w:t>
      </w:r>
    </w:p>
    <w:p>
      <w:r>
        <w:rPr>
          <w:b/>
        </w:rPr>
        <w:t xml:space="preserve">Tulos</w:t>
      </w:r>
    </w:p>
    <w:p>
      <w:r>
        <w:t xml:space="preserve">keittiötarvikkeet</w:t>
      </w:r>
    </w:p>
    <w:p>
      <w:r>
        <w:rPr>
          <w:b/>
        </w:rPr>
        <w:t xml:space="preserve">Esimerkki 3.4687</w:t>
      </w:r>
    </w:p>
    <w:p>
      <w:r>
        <w:t xml:space="preserve">patikointi, kanjoni, koskenlasku, kalastus</w:t>
      </w:r>
    </w:p>
    <w:p>
      <w:r>
        <w:rPr>
          <w:b/>
        </w:rPr>
        <w:t xml:space="preserve">Tulos</w:t>
      </w:r>
    </w:p>
    <w:p>
      <w:r>
        <w:t xml:space="preserve">ulkoiluaktiviteetti</w:t>
      </w:r>
    </w:p>
    <w:p>
      <w:r>
        <w:rPr>
          <w:b/>
        </w:rPr>
        <w:t xml:space="preserve">Esimerkki 3.4688</w:t>
      </w:r>
    </w:p>
    <w:p>
      <w:r>
        <w:t xml:space="preserve">kala, lentää, heinäsirkka, uida.</w:t>
      </w:r>
    </w:p>
    <w:p>
      <w:r>
        <w:rPr>
          <w:b/>
        </w:rPr>
        <w:t xml:space="preserve">Tulos</w:t>
      </w:r>
    </w:p>
    <w:p>
      <w:r>
        <w:t xml:space="preserve">eläin</w:t>
      </w:r>
    </w:p>
    <w:p>
      <w:r>
        <w:rPr>
          <w:b/>
        </w:rPr>
        <w:t xml:space="preserve">Esimerkki 3.4689</w:t>
      </w:r>
    </w:p>
    <w:p>
      <w:r>
        <w:t xml:space="preserve">tuli, inferno, palaminen, maa, palaminen.</w:t>
      </w:r>
    </w:p>
    <w:p>
      <w:r>
        <w:rPr>
          <w:b/>
        </w:rPr>
        <w:t xml:space="preserve">Tulos</w:t>
      </w:r>
    </w:p>
    <w:p>
      <w:r>
        <w:t xml:space="preserve">elementit</w:t>
      </w:r>
    </w:p>
    <w:p>
      <w:r>
        <w:rPr>
          <w:b/>
        </w:rPr>
        <w:t xml:space="preserve">Esimerkki 3.4690</w:t>
      </w:r>
    </w:p>
    <w:p>
      <w:r>
        <w:t xml:space="preserve">hampurilainen, sukellusvene, klubi, hampurilainen</w:t>
      </w:r>
    </w:p>
    <w:p>
      <w:r>
        <w:rPr>
          <w:b/>
        </w:rPr>
        <w:t xml:space="preserve">Tulos</w:t>
      </w:r>
    </w:p>
    <w:p>
      <w:r>
        <w:t xml:space="preserve">voileipätyyppi</w:t>
      </w:r>
    </w:p>
    <w:p>
      <w:r>
        <w:rPr>
          <w:b/>
        </w:rPr>
        <w:t xml:space="preserve">Esimerkki 3.4691</w:t>
      </w:r>
    </w:p>
    <w:p>
      <w:r>
        <w:t xml:space="preserve">yhdenmukaistaminen, yhdistetty, virtaviivaistaminen, yritys</w:t>
      </w:r>
    </w:p>
    <w:p>
      <w:r>
        <w:rPr>
          <w:b/>
        </w:rPr>
        <w:t xml:space="preserve">Tulos</w:t>
      </w:r>
    </w:p>
    <w:p>
      <w:r>
        <w:t xml:space="preserve">yritys</w:t>
      </w:r>
    </w:p>
    <w:p>
      <w:r>
        <w:rPr>
          <w:b/>
        </w:rPr>
        <w:t xml:space="preserve">Esimerkki 3.4692</w:t>
      </w:r>
    </w:p>
    <w:p>
      <w:r>
        <w:t xml:space="preserve">estetty, vakaa, portti, suljettu, sulkea</w:t>
      </w:r>
    </w:p>
    <w:p>
      <w:r>
        <w:rPr>
          <w:b/>
        </w:rPr>
        <w:t xml:space="preserve">Tulos</w:t>
      </w:r>
    </w:p>
    <w:p>
      <w:r>
        <w:t xml:space="preserve">myymälän tila</w:t>
      </w:r>
    </w:p>
    <w:p>
      <w:r>
        <w:rPr>
          <w:b/>
        </w:rPr>
        <w:t xml:space="preserve">Esimerkki 3.4693</w:t>
      </w:r>
    </w:p>
    <w:p>
      <w:r>
        <w:t xml:space="preserve">lauta, lähtöjohto, hapsu, hihnalukko</w:t>
      </w:r>
    </w:p>
    <w:p>
      <w:r>
        <w:rPr>
          <w:b/>
        </w:rPr>
        <w:t xml:space="preserve">Tulos</w:t>
      </w:r>
    </w:p>
    <w:p>
      <w:r>
        <w:t xml:space="preserve">kitaraosuus</w:t>
      </w:r>
    </w:p>
    <w:p>
      <w:r>
        <w:rPr>
          <w:b/>
        </w:rPr>
        <w:t xml:space="preserve">Esimerkki 3.4694</w:t>
      </w:r>
    </w:p>
    <w:p>
      <w:r>
        <w:t xml:space="preserve">tuli, vesi, lämpö, ilma</w:t>
      </w:r>
    </w:p>
    <w:p>
      <w:r>
        <w:rPr>
          <w:b/>
        </w:rPr>
        <w:t xml:space="preserve">Tulos</w:t>
      </w:r>
    </w:p>
    <w:p>
      <w:r>
        <w:t xml:space="preserve">elementit</w:t>
      </w:r>
    </w:p>
    <w:p>
      <w:r>
        <w:rPr>
          <w:b/>
        </w:rPr>
        <w:t xml:space="preserve">Esimerkki 3.4695</w:t>
      </w:r>
    </w:p>
    <w:p>
      <w:r>
        <w:t xml:space="preserve">työkalut, kirjat, toiminta, sisältö</w:t>
      </w:r>
    </w:p>
    <w:p>
      <w:r>
        <w:rPr>
          <w:b/>
        </w:rPr>
        <w:t xml:space="preserve">Tulos</w:t>
      </w:r>
    </w:p>
    <w:p>
      <w:r>
        <w:t xml:space="preserve">kuluttajatuote</w:t>
      </w:r>
    </w:p>
    <w:p>
      <w:r>
        <w:rPr>
          <w:b/>
        </w:rPr>
        <w:t xml:space="preserve">Esimerkki 3.4696</w:t>
      </w:r>
    </w:p>
    <w:p>
      <w:r>
        <w:t xml:space="preserve">tuhlaaminen, tuhlaaminen, tuhlaaminen, tuhlaaminen</w:t>
      </w:r>
    </w:p>
    <w:p>
      <w:r>
        <w:rPr>
          <w:b/>
        </w:rPr>
        <w:t xml:space="preserve">Tulos</w:t>
      </w:r>
    </w:p>
    <w:p>
      <w:r>
        <w:t xml:space="preserve">toiminta</w:t>
      </w:r>
    </w:p>
    <w:p>
      <w:r>
        <w:rPr>
          <w:b/>
        </w:rPr>
        <w:t xml:space="preserve">Esimerkki 3.4697</w:t>
      </w:r>
    </w:p>
    <w:p>
      <w:r>
        <w:t xml:space="preserve">kerma, suklaakakku, brownie, kuppikakku</w:t>
      </w:r>
    </w:p>
    <w:p>
      <w:r>
        <w:rPr>
          <w:b/>
        </w:rPr>
        <w:t xml:space="preserve">Tulos</w:t>
      </w:r>
    </w:p>
    <w:p>
      <w:r>
        <w:t xml:space="preserve">suklaa ruoka</w:t>
      </w:r>
    </w:p>
    <w:p>
      <w:r>
        <w:rPr>
          <w:b/>
        </w:rPr>
        <w:t xml:space="preserve">Esimerkki 3.4698</w:t>
      </w:r>
    </w:p>
    <w:p>
      <w:r>
        <w:t xml:space="preserve">haikara, nosturi, kurki, pelikaani</w:t>
      </w:r>
    </w:p>
    <w:p>
      <w:r>
        <w:rPr>
          <w:b/>
        </w:rPr>
        <w:t xml:space="preserve">Tulos</w:t>
      </w:r>
    </w:p>
    <w:p>
      <w:r>
        <w:t xml:space="preserve">lintu</w:t>
      </w:r>
    </w:p>
    <w:p>
      <w:r>
        <w:rPr>
          <w:b/>
        </w:rPr>
        <w:t xml:space="preserve">Esimerkki 3.4699</w:t>
      </w:r>
    </w:p>
    <w:p>
      <w:r>
        <w:t xml:space="preserve">maila, ankka, koira, hevonen</w:t>
      </w:r>
    </w:p>
    <w:p>
      <w:r>
        <w:rPr>
          <w:b/>
        </w:rPr>
        <w:t xml:space="preserve">Tulos</w:t>
      </w:r>
    </w:p>
    <w:p>
      <w:r>
        <w:t xml:space="preserve">eläimet</w:t>
      </w:r>
    </w:p>
    <w:p>
      <w:r>
        <w:rPr>
          <w:b/>
        </w:rPr>
        <w:t xml:space="preserve">Esimerkki 3.4700</w:t>
      </w:r>
    </w:p>
    <w:p>
      <w:r>
        <w:t xml:space="preserve">vinssi, vinssi, nosturi, kaivinkone</w:t>
      </w:r>
    </w:p>
    <w:p>
      <w:r>
        <w:rPr>
          <w:b/>
        </w:rPr>
        <w:t xml:space="preserve">Tulos</w:t>
      </w:r>
    </w:p>
    <w:p>
      <w:r>
        <w:t xml:space="preserve">rakentaminen</w:t>
      </w:r>
    </w:p>
    <w:p>
      <w:r>
        <w:rPr>
          <w:b/>
        </w:rPr>
        <w:t xml:space="preserve">Esimerkki 3.4701</w:t>
      </w:r>
    </w:p>
    <w:p>
      <w:r>
        <w:t xml:space="preserve">tasainen, tasainen, tasainen, tasainen, tasainen</w:t>
      </w:r>
    </w:p>
    <w:p>
      <w:r>
        <w:rPr>
          <w:b/>
        </w:rPr>
        <w:t xml:space="preserve">Tulos</w:t>
      </w:r>
    </w:p>
    <w:p>
      <w:r>
        <w:t xml:space="preserve">majoitus</w:t>
      </w:r>
    </w:p>
    <w:p>
      <w:r>
        <w:rPr>
          <w:b/>
        </w:rPr>
        <w:t xml:space="preserve">Esimerkki 3.4702</w:t>
      </w:r>
    </w:p>
    <w:p>
      <w:r>
        <w:t xml:space="preserve">fritter, tanskalainen, omena, mustikka</w:t>
      </w:r>
    </w:p>
    <w:p>
      <w:r>
        <w:rPr>
          <w:b/>
        </w:rPr>
        <w:t xml:space="preserve">Tulos</w:t>
      </w:r>
    </w:p>
    <w:p>
      <w:r>
        <w:t xml:space="preserve">paistettu ruoka</w:t>
      </w:r>
    </w:p>
    <w:p>
      <w:r>
        <w:rPr>
          <w:b/>
        </w:rPr>
        <w:t xml:space="preserve">Esimerkki 3.4703</w:t>
      </w:r>
    </w:p>
    <w:p>
      <w:r>
        <w:t xml:space="preserve">lentää, mehiläinen, hyppiä, heilua</w:t>
      </w:r>
    </w:p>
    <w:p>
      <w:r>
        <w:rPr>
          <w:b/>
        </w:rPr>
        <w:t xml:space="preserve">Tulos</w:t>
      </w:r>
    </w:p>
    <w:p>
      <w:r>
        <w:t xml:space="preserve">eläin</w:t>
      </w:r>
    </w:p>
    <w:p>
      <w:r>
        <w:rPr>
          <w:b/>
        </w:rPr>
        <w:t xml:space="preserve">Esimerkki 3.4704</w:t>
      </w:r>
    </w:p>
    <w:p>
      <w:r>
        <w:t xml:space="preserve">piirakka, melassi, keksit, kermavaahtokarkki, fudge</w:t>
      </w:r>
    </w:p>
    <w:p>
      <w:r>
        <w:rPr>
          <w:b/>
        </w:rPr>
        <w:t xml:space="preserve">Tulos</w:t>
      </w:r>
    </w:p>
    <w:p>
      <w:r>
        <w:t xml:space="preserve">suklaa ruoka</w:t>
      </w:r>
    </w:p>
    <w:p>
      <w:r>
        <w:rPr>
          <w:b/>
        </w:rPr>
        <w:t xml:space="preserve">Esimerkki 3.4705</w:t>
      </w:r>
    </w:p>
    <w:p>
      <w:r>
        <w:t xml:space="preserve">leivonnainen, iho, frritter, nyytti, dumpling</w:t>
      </w:r>
    </w:p>
    <w:p>
      <w:r>
        <w:rPr>
          <w:b/>
        </w:rPr>
        <w:t xml:space="preserve">Tulos</w:t>
      </w:r>
    </w:p>
    <w:p>
      <w:r>
        <w:t xml:space="preserve">paistettu ruoka</w:t>
      </w:r>
    </w:p>
    <w:p>
      <w:r>
        <w:rPr>
          <w:b/>
        </w:rPr>
        <w:t xml:space="preserve">Esimerkki 3.4706</w:t>
      </w:r>
    </w:p>
    <w:p>
      <w:r>
        <w:t xml:space="preserve">hanhi, lehmä, ankka, koira</w:t>
      </w:r>
    </w:p>
    <w:p>
      <w:r>
        <w:rPr>
          <w:b/>
        </w:rPr>
        <w:t xml:space="preserve">Tulos</w:t>
      </w:r>
    </w:p>
    <w:p>
      <w:r>
        <w:t xml:space="preserve">eläimet</w:t>
      </w:r>
    </w:p>
    <w:p>
      <w:r>
        <w:rPr>
          <w:b/>
        </w:rPr>
        <w:t xml:space="preserve">Esimerkki 3.4707</w:t>
      </w:r>
    </w:p>
    <w:p>
      <w:r>
        <w:t xml:space="preserve">lataus, ram, tiedosto, avaimet</w:t>
      </w:r>
    </w:p>
    <w:p>
      <w:r>
        <w:rPr>
          <w:b/>
        </w:rPr>
        <w:t xml:space="preserve">Tulos</w:t>
      </w:r>
    </w:p>
    <w:p>
      <w:r>
        <w:t xml:space="preserve">tietokoneet</w:t>
      </w:r>
    </w:p>
    <w:p>
      <w:r>
        <w:rPr>
          <w:b/>
        </w:rPr>
        <w:t xml:space="preserve">Esimerkki 3.4708</w:t>
      </w:r>
    </w:p>
    <w:p>
      <w:r>
        <w:t xml:space="preserve">fudge, löysä, tahra, vääränlainen, löysää</w:t>
      </w:r>
    </w:p>
    <w:p>
      <w:r>
        <w:rPr>
          <w:b/>
        </w:rPr>
        <w:t xml:space="preserve">Tulos</w:t>
      </w:r>
    </w:p>
    <w:p>
      <w:r>
        <w:t xml:space="preserve">hämäräperäistä toimintaa</w:t>
      </w:r>
    </w:p>
    <w:p>
      <w:r>
        <w:rPr>
          <w:b/>
        </w:rPr>
        <w:t xml:space="preserve">Esimerkki 3.4709</w:t>
      </w:r>
    </w:p>
    <w:p>
      <w:r>
        <w:t xml:space="preserve">potkut, valtuudet, rekrytointi, edistäminen</w:t>
      </w:r>
    </w:p>
    <w:p>
      <w:r>
        <w:rPr>
          <w:b/>
        </w:rPr>
        <w:t xml:space="preserve">Tulos</w:t>
      </w:r>
    </w:p>
    <w:p>
      <w:r>
        <w:t xml:space="preserve">työllisyystoiminta</w:t>
      </w:r>
    </w:p>
    <w:p>
      <w:r>
        <w:rPr>
          <w:b/>
        </w:rPr>
        <w:t xml:space="preserve">Esimerkki 3.4710</w:t>
      </w:r>
    </w:p>
    <w:p>
      <w:r>
        <w:t xml:space="preserve">lentää, torakka, lepakot, kävellä.</w:t>
      </w:r>
    </w:p>
    <w:p>
      <w:r>
        <w:rPr>
          <w:b/>
        </w:rPr>
        <w:t xml:space="preserve">Tulos</w:t>
      </w:r>
    </w:p>
    <w:p>
      <w:r>
        <w:t xml:space="preserve">eläin</w:t>
      </w:r>
    </w:p>
    <w:p>
      <w:r>
        <w:rPr>
          <w:b/>
        </w:rPr>
        <w:t xml:space="preserve">Esimerkki 3.4711</w:t>
      </w:r>
    </w:p>
    <w:p>
      <w:r>
        <w:t xml:space="preserve">huoltajuus, ensiluokkainen, ensiluokkainen, hieno, hieno</w:t>
      </w:r>
    </w:p>
    <w:p>
      <w:r>
        <w:rPr>
          <w:b/>
        </w:rPr>
        <w:t xml:space="preserve">Tulos</w:t>
      </w:r>
    </w:p>
    <w:p>
      <w:r>
        <w:t xml:space="preserve">poliisin rangaistus</w:t>
      </w:r>
    </w:p>
    <w:p>
      <w:r>
        <w:rPr>
          <w:b/>
        </w:rPr>
        <w:t xml:space="preserve">Esimerkki 3.4712</w:t>
      </w:r>
    </w:p>
    <w:p>
      <w:r>
        <w:t xml:space="preserve">knifer, lasi, veitsi, veitsi, veitsi</w:t>
      </w:r>
    </w:p>
    <w:p>
      <w:r>
        <w:rPr>
          <w:b/>
        </w:rPr>
        <w:t xml:space="preserve">Tulos</w:t>
      </w:r>
    </w:p>
    <w:p>
      <w:r>
        <w:t xml:space="preserve">keittiötarvikkeet</w:t>
      </w:r>
    </w:p>
    <w:p>
      <w:r>
        <w:rPr>
          <w:b/>
        </w:rPr>
        <w:t xml:space="preserve">Esimerkki 3.4713</w:t>
      </w:r>
    </w:p>
    <w:p>
      <w:r>
        <w:t xml:space="preserve">lataus, tiedosto, kuva, ohjelmisto</w:t>
      </w:r>
    </w:p>
    <w:p>
      <w:r>
        <w:rPr>
          <w:b/>
        </w:rPr>
        <w:t xml:space="preserve">Tulos</w:t>
      </w:r>
    </w:p>
    <w:p>
      <w:r>
        <w:t xml:space="preserve">tietokoneet</w:t>
      </w:r>
    </w:p>
    <w:p>
      <w:r>
        <w:rPr>
          <w:b/>
        </w:rPr>
        <w:t xml:space="preserve">Esimerkki 3.4714</w:t>
      </w:r>
    </w:p>
    <w:p>
      <w:r>
        <w:t xml:space="preserve">emotionaaliset tuet, katuvainen, häpeällinen, alaspäin.</w:t>
      </w:r>
    </w:p>
    <w:p>
      <w:r>
        <w:rPr>
          <w:b/>
        </w:rPr>
        <w:t xml:space="preserve">Tulos</w:t>
      </w:r>
    </w:p>
    <w:p>
      <w:r>
        <w:t xml:space="preserve">emotionaalinen tila</w:t>
      </w:r>
    </w:p>
    <w:p>
      <w:r>
        <w:rPr>
          <w:b/>
        </w:rPr>
        <w:t xml:space="preserve">Esimerkki 3.4715</w:t>
      </w:r>
    </w:p>
    <w:p>
      <w:r>
        <w:t xml:space="preserve">taso, taistelu, kansi, laatikko</w:t>
      </w:r>
    </w:p>
    <w:p>
      <w:r>
        <w:rPr>
          <w:b/>
        </w:rPr>
        <w:t xml:space="preserve">Tulos</w:t>
      </w:r>
    </w:p>
    <w:p>
      <w:r>
        <w:t xml:space="preserve">nyrkkeilyn terminologia</w:t>
      </w:r>
    </w:p>
    <w:p>
      <w:r>
        <w:rPr>
          <w:b/>
        </w:rPr>
        <w:t xml:space="preserve">Esimerkki 3.4716</w:t>
      </w:r>
    </w:p>
    <w:p>
      <w:r>
        <w:t xml:space="preserve">leivonnainen, donitsi, fritter, patty</w:t>
      </w:r>
    </w:p>
    <w:p>
      <w:r>
        <w:rPr>
          <w:b/>
        </w:rPr>
        <w:t xml:space="preserve">Tulos</w:t>
      </w:r>
    </w:p>
    <w:p>
      <w:r>
        <w:t xml:space="preserve">paistettu ruoka</w:t>
      </w:r>
    </w:p>
    <w:p>
      <w:r>
        <w:rPr>
          <w:b/>
        </w:rPr>
        <w:t xml:space="preserve">Esimerkki 3.4717</w:t>
      </w:r>
    </w:p>
    <w:p>
      <w:r>
        <w:t xml:space="preserve">erottaa, opastaa, palkata, rekrytoida</w:t>
      </w:r>
    </w:p>
    <w:p>
      <w:r>
        <w:rPr>
          <w:b/>
        </w:rPr>
        <w:t xml:space="preserve">Tulos</w:t>
      </w:r>
    </w:p>
    <w:p>
      <w:r>
        <w:t xml:space="preserve">työllisyystoiminta</w:t>
      </w:r>
    </w:p>
    <w:p>
      <w:r>
        <w:rPr>
          <w:b/>
        </w:rPr>
        <w:t xml:space="preserve">Esimerkki 3.4718</w:t>
      </w:r>
    </w:p>
    <w:p>
      <w:r>
        <w:t xml:space="preserve">pudota, kiivetä, syöksyä, juosta</w:t>
      </w:r>
    </w:p>
    <w:p>
      <w:r>
        <w:rPr>
          <w:b/>
        </w:rPr>
        <w:t xml:space="preserve">Tulos</w:t>
      </w:r>
    </w:p>
    <w:p>
      <w:r>
        <w:t xml:space="preserve">liikunta</w:t>
      </w:r>
    </w:p>
    <w:p>
      <w:r>
        <w:rPr>
          <w:b/>
        </w:rPr>
        <w:t xml:space="preserve">Esimerkki 3.4719</w:t>
      </w:r>
    </w:p>
    <w:p>
      <w:r>
        <w:t xml:space="preserve">reilu, lämmin, sopimus, luke</w:t>
      </w:r>
    </w:p>
    <w:p>
      <w:r>
        <w:rPr>
          <w:b/>
        </w:rPr>
        <w:t xml:space="preserve">Tulos</w:t>
      </w:r>
    </w:p>
    <w:p>
      <w:r>
        <w:t xml:space="preserve">sää</w:t>
      </w:r>
    </w:p>
    <w:p>
      <w:r>
        <w:rPr>
          <w:b/>
        </w:rPr>
        <w:t xml:space="preserve">Esimerkki 3.4720</w:t>
      </w:r>
    </w:p>
    <w:p>
      <w:r>
        <w:t xml:space="preserve">väistää, väistää, kumartua, mennä maahan, kyykistyä...</w:t>
      </w:r>
    </w:p>
    <w:p>
      <w:r>
        <w:rPr>
          <w:b/>
        </w:rPr>
        <w:t xml:space="preserve">Tulos</w:t>
      </w:r>
    </w:p>
    <w:p>
      <w:r>
        <w:t xml:space="preserve">liikunta</w:t>
      </w:r>
    </w:p>
    <w:p>
      <w:r>
        <w:rPr>
          <w:b/>
        </w:rPr>
        <w:t xml:space="preserve">Esimerkki 3.4721</w:t>
      </w:r>
    </w:p>
    <w:p>
      <w:r>
        <w:t xml:space="preserve">kaunis, hieno, tyylikäs, kirkas</w:t>
      </w:r>
    </w:p>
    <w:p>
      <w:r>
        <w:rPr>
          <w:b/>
        </w:rPr>
        <w:t xml:space="preserve">Tulos</w:t>
      </w:r>
    </w:p>
    <w:p>
      <w:r>
        <w:t xml:space="preserve">esteettinen ominaisuus</w:t>
      </w:r>
    </w:p>
    <w:p>
      <w:r>
        <w:rPr>
          <w:b/>
        </w:rPr>
        <w:t xml:space="preserve">Esimerkki 3.4722</w:t>
      </w:r>
    </w:p>
    <w:p>
      <w:r>
        <w:t xml:space="preserve">luja, kiinteä, joustamaton, kova</w:t>
      </w:r>
    </w:p>
    <w:p>
      <w:r>
        <w:rPr>
          <w:b/>
        </w:rPr>
        <w:t xml:space="preserve">Tulos</w:t>
      </w:r>
    </w:p>
    <w:p>
      <w:r>
        <w:t xml:space="preserve">jäykkyystyyppi</w:t>
      </w:r>
    </w:p>
    <w:p>
      <w:r>
        <w:rPr>
          <w:b/>
        </w:rPr>
        <w:t xml:space="preserve">Esimerkki 3.4723</w:t>
      </w:r>
    </w:p>
    <w:p>
      <w:r>
        <w:t xml:space="preserve">ylös, alas, laskeva, laskeva</w:t>
      </w:r>
    </w:p>
    <w:p>
      <w:r>
        <w:rPr>
          <w:b/>
        </w:rPr>
        <w:t xml:space="preserve">Tulos</w:t>
      </w:r>
    </w:p>
    <w:p>
      <w:r>
        <w:t xml:space="preserve">suunta</w:t>
      </w:r>
    </w:p>
    <w:p>
      <w:r>
        <w:rPr>
          <w:b/>
        </w:rPr>
        <w:t xml:space="preserve">Esimerkki 3.4724</w:t>
      </w:r>
    </w:p>
    <w:p>
      <w:r>
        <w:t xml:space="preserve">positiivinen, viileä, itsevarma, rento</w:t>
      </w:r>
    </w:p>
    <w:p>
      <w:r>
        <w:rPr>
          <w:b/>
        </w:rPr>
        <w:t xml:space="preserve">Tulos</w:t>
      </w:r>
    </w:p>
    <w:p>
      <w:r>
        <w:t xml:space="preserve">henkilökohtainen ominaisuus</w:t>
      </w:r>
    </w:p>
    <w:p>
      <w:r>
        <w:rPr>
          <w:b/>
        </w:rPr>
        <w:t xml:space="preserve">Esimerkki 3.4725</w:t>
      </w:r>
    </w:p>
    <w:p>
      <w:r>
        <w:t xml:space="preserve">poissa käytöstä, sammuttaa, sulkea, hidas, hitaasti</w:t>
      </w:r>
    </w:p>
    <w:p>
      <w:r>
        <w:rPr>
          <w:b/>
        </w:rPr>
        <w:t xml:space="preserve">Tulos</w:t>
      </w:r>
    </w:p>
    <w:p>
      <w:r>
        <w:t xml:space="preserve">myymälän tila</w:t>
      </w:r>
    </w:p>
    <w:p>
      <w:r>
        <w:rPr>
          <w:b/>
        </w:rPr>
        <w:t xml:space="preserve">Esimerkki 3.4726</w:t>
      </w:r>
    </w:p>
    <w:p>
      <w:r>
        <w:t xml:space="preserve">kapasitanssi, rasva, kulmamomentti, pastamainen</w:t>
      </w:r>
    </w:p>
    <w:p>
      <w:r>
        <w:rPr>
          <w:b/>
        </w:rPr>
        <w:t xml:space="preserve">Tulos</w:t>
      </w:r>
    </w:p>
    <w:p>
      <w:r>
        <w:t xml:space="preserve">fyysinen ominaisuus</w:t>
      </w:r>
    </w:p>
    <w:p>
      <w:r>
        <w:rPr>
          <w:b/>
        </w:rPr>
        <w:t xml:space="preserve">Esimerkki 3.4727</w:t>
      </w:r>
    </w:p>
    <w:p>
      <w:r>
        <w:t xml:space="preserve">bourbon, gini, vodka, olut.</w:t>
      </w:r>
    </w:p>
    <w:p>
      <w:r>
        <w:rPr>
          <w:b/>
        </w:rPr>
        <w:t xml:space="preserve">Tulos</w:t>
      </w:r>
    </w:p>
    <w:p>
      <w:r>
        <w:t xml:space="preserve">alkoholijuomat</w:t>
      </w:r>
    </w:p>
    <w:p>
      <w:r>
        <w:rPr>
          <w:b/>
        </w:rPr>
        <w:t xml:space="preserve">Esimerkki 3.4728</w:t>
      </w:r>
    </w:p>
    <w:p>
      <w:r>
        <w:t xml:space="preserve">ok, rento, hyvä, kunnollinen</w:t>
      </w:r>
    </w:p>
    <w:p>
      <w:r>
        <w:rPr>
          <w:b/>
        </w:rPr>
        <w:t xml:space="preserve">Tulos</w:t>
      </w:r>
    </w:p>
    <w:p>
      <w:r>
        <w:t xml:space="preserve">emotionaalinen tila</w:t>
      </w:r>
    </w:p>
    <w:p>
      <w:r>
        <w:rPr>
          <w:b/>
        </w:rPr>
        <w:t xml:space="preserve">Esimerkki 3.4729</w:t>
      </w:r>
    </w:p>
    <w:p>
      <w:r>
        <w:t xml:space="preserve">spider, slapjack, pinochle, gini</w:t>
      </w:r>
    </w:p>
    <w:p>
      <w:r>
        <w:rPr>
          <w:b/>
        </w:rPr>
        <w:t xml:space="preserve">Tulos</w:t>
      </w:r>
    </w:p>
    <w:p>
      <w:r>
        <w:t xml:space="preserve">korttipelit</w:t>
      </w:r>
    </w:p>
    <w:p>
      <w:r>
        <w:rPr>
          <w:b/>
        </w:rPr>
        <w:t xml:space="preserve">Esimerkki 3.4730</w:t>
      </w:r>
    </w:p>
    <w:p>
      <w:r>
        <w:t xml:space="preserve">rangaistus, vankeus, sakko, sakko, lippu</w:t>
      </w:r>
    </w:p>
    <w:p>
      <w:r>
        <w:rPr>
          <w:b/>
        </w:rPr>
        <w:t xml:space="preserve">Tulos</w:t>
      </w:r>
    </w:p>
    <w:p>
      <w:r>
        <w:t xml:space="preserve">poliisin rangaistus</w:t>
      </w:r>
    </w:p>
    <w:p>
      <w:r>
        <w:rPr>
          <w:b/>
        </w:rPr>
        <w:t xml:space="preserve">Esimerkki 3.4731</w:t>
      </w:r>
    </w:p>
    <w:p>
      <w:r>
        <w:t xml:space="preserve">tuhlaa, lollygag, fritter, viettää</w:t>
      </w:r>
    </w:p>
    <w:p>
      <w:r>
        <w:rPr>
          <w:b/>
        </w:rPr>
        <w:t xml:space="preserve">Tulos</w:t>
      </w:r>
    </w:p>
    <w:p>
      <w:r>
        <w:t xml:space="preserve">toiminta</w:t>
      </w:r>
    </w:p>
    <w:p>
      <w:r>
        <w:rPr>
          <w:b/>
        </w:rPr>
        <w:t xml:space="preserve">Esimerkki 3.4732</w:t>
      </w:r>
    </w:p>
    <w:p>
      <w:r>
        <w:t xml:space="preserve">fudge, salakuljetettu, keksiä, valehdella, valehdella.</w:t>
      </w:r>
    </w:p>
    <w:p>
      <w:r>
        <w:rPr>
          <w:b/>
        </w:rPr>
        <w:t xml:space="preserve">Tulos</w:t>
      </w:r>
    </w:p>
    <w:p>
      <w:r>
        <w:t xml:space="preserve">hämäräperäistä toimintaa</w:t>
      </w:r>
    </w:p>
    <w:p>
      <w:r>
        <w:rPr>
          <w:b/>
        </w:rPr>
        <w:t xml:space="preserve">Esimerkki 3.4733</w:t>
      </w:r>
    </w:p>
    <w:p>
      <w:r>
        <w:t xml:space="preserve">vuori, tasanko, taso, tasainen</w:t>
      </w:r>
    </w:p>
    <w:p>
      <w:r>
        <w:rPr>
          <w:b/>
        </w:rPr>
        <w:t xml:space="preserve">Tulos</w:t>
      </w:r>
    </w:p>
    <w:p>
      <w:r>
        <w:t xml:space="preserve">maantieteellinen ominaisuus</w:t>
      </w:r>
    </w:p>
    <w:p>
      <w:r>
        <w:rPr>
          <w:b/>
        </w:rPr>
        <w:t xml:space="preserve">Esimerkki 3.4734</w:t>
      </w:r>
    </w:p>
    <w:p>
      <w:r>
        <w:t xml:space="preserve">vaalea, vaalea, aavemainen, vaalea, vaalea</w:t>
      </w:r>
    </w:p>
    <w:p>
      <w:r>
        <w:rPr>
          <w:b/>
        </w:rPr>
        <w:t xml:space="preserve">Tulos</w:t>
      </w:r>
    </w:p>
    <w:p>
      <w:r>
        <w:t xml:space="preserve">esteettinen ominaisuus</w:t>
      </w:r>
    </w:p>
    <w:p>
      <w:r>
        <w:rPr>
          <w:b/>
        </w:rPr>
        <w:t xml:space="preserve">Esimerkki 3.4735</w:t>
      </w:r>
    </w:p>
    <w:p>
      <w:r>
        <w:t xml:space="preserve">surullinen, hermostunut, tunne-elämän häiriöt, hermostuminen</w:t>
      </w:r>
    </w:p>
    <w:p>
      <w:r>
        <w:rPr>
          <w:b/>
        </w:rPr>
        <w:t xml:space="preserve">Tulos</w:t>
      </w:r>
    </w:p>
    <w:p>
      <w:r>
        <w:t xml:space="preserve">emotionaalinen tila</w:t>
      </w:r>
    </w:p>
    <w:p>
      <w:r>
        <w:rPr>
          <w:b/>
        </w:rPr>
        <w:t xml:space="preserve">Esimerkki 3.4736</w:t>
      </w:r>
    </w:p>
    <w:p>
      <w:r>
        <w:t xml:space="preserve">lykätty, myöhäinen, nykyinen, aikainen</w:t>
      </w:r>
    </w:p>
    <w:p>
      <w:r>
        <w:rPr>
          <w:b/>
        </w:rPr>
        <w:t xml:space="preserve">Tulos</w:t>
      </w:r>
    </w:p>
    <w:p>
      <w:r>
        <w:t xml:space="preserve">päivämäärän tila</w:t>
      </w:r>
    </w:p>
    <w:p>
      <w:r>
        <w:rPr>
          <w:b/>
        </w:rPr>
        <w:t xml:space="preserve">Esimerkki 3.4737</w:t>
      </w:r>
    </w:p>
    <w:p>
      <w:r>
        <w:t xml:space="preserve">kissa, kala, delfiini, hai...</w:t>
      </w:r>
    </w:p>
    <w:p>
      <w:r>
        <w:rPr>
          <w:b/>
        </w:rPr>
        <w:t xml:space="preserve">Tulos</w:t>
      </w:r>
    </w:p>
    <w:p>
      <w:r>
        <w:t xml:space="preserve">eläin</w:t>
      </w:r>
    </w:p>
    <w:p>
      <w:r>
        <w:rPr>
          <w:b/>
        </w:rPr>
        <w:t xml:space="preserve">Esimerkki 3.4738</w:t>
      </w:r>
    </w:p>
    <w:p>
      <w:r>
        <w:t xml:space="preserve">sakko, ehdollinen vankeusrangaistus, vankila-aika, kuuleminen</w:t>
      </w:r>
    </w:p>
    <w:p>
      <w:r>
        <w:rPr>
          <w:b/>
        </w:rPr>
        <w:t xml:space="preserve">Tulos</w:t>
      </w:r>
    </w:p>
    <w:p>
      <w:r>
        <w:t xml:space="preserve">poliisin rangaistus</w:t>
      </w:r>
    </w:p>
    <w:p>
      <w:r>
        <w:rPr>
          <w:b/>
        </w:rPr>
        <w:t xml:space="preserve">Esimerkki 3.4739</w:t>
      </w:r>
    </w:p>
    <w:p>
      <w:r>
        <w:t xml:space="preserve">ruori, peräsin, purje, kansi</w:t>
      </w:r>
    </w:p>
    <w:p>
      <w:r>
        <w:rPr>
          <w:b/>
        </w:rPr>
        <w:t xml:space="preserve">Tulos</w:t>
      </w:r>
    </w:p>
    <w:p>
      <w:r>
        <w:t xml:space="preserve">veneet</w:t>
      </w:r>
    </w:p>
    <w:p>
      <w:r>
        <w:rPr>
          <w:b/>
        </w:rPr>
        <w:t xml:space="preserve">Esimerkki 3.4740</w:t>
      </w:r>
    </w:p>
    <w:p>
      <w:r>
        <w:t xml:space="preserve">roikkua, kävellä, lentää, kalastaa</w:t>
      </w:r>
    </w:p>
    <w:p>
      <w:r>
        <w:rPr>
          <w:b/>
        </w:rPr>
        <w:t xml:space="preserve">Tulos</w:t>
      </w:r>
    </w:p>
    <w:p>
      <w:r>
        <w:t xml:space="preserve">eläin</w:t>
      </w:r>
    </w:p>
    <w:p>
      <w:r>
        <w:rPr>
          <w:b/>
        </w:rPr>
        <w:t xml:space="preserve">Esimerkki 3.4741</w:t>
      </w:r>
    </w:p>
    <w:p>
      <w:r>
        <w:t xml:space="preserve">vaalea, viileä, pellavainen, hyvin</w:t>
      </w:r>
    </w:p>
    <w:p>
      <w:r>
        <w:rPr>
          <w:b/>
        </w:rPr>
        <w:t xml:space="preserve">Tulos</w:t>
      </w:r>
    </w:p>
    <w:p>
      <w:r>
        <w:t xml:space="preserve">esteettinen ominaisuus</w:t>
      </w:r>
    </w:p>
    <w:p>
      <w:r>
        <w:rPr>
          <w:b/>
        </w:rPr>
        <w:t xml:space="preserve">Esimerkki 3.4742</w:t>
      </w:r>
    </w:p>
    <w:p>
      <w:r>
        <w:t xml:space="preserve">pullea, ohut, alue, rasva</w:t>
      </w:r>
    </w:p>
    <w:p>
      <w:r>
        <w:rPr>
          <w:b/>
        </w:rPr>
        <w:t xml:space="preserve">Tulos</w:t>
      </w:r>
    </w:p>
    <w:p>
      <w:r>
        <w:t xml:space="preserve">fyysinen ominaisuus</w:t>
      </w:r>
    </w:p>
    <w:p>
      <w:r>
        <w:rPr>
          <w:b/>
        </w:rPr>
        <w:t xml:space="preserve">Esimerkki 3.4743</w:t>
      </w:r>
    </w:p>
    <w:p>
      <w:r>
        <w:t xml:space="preserve">lentää, uida, hypätä, heinäsirkka</w:t>
      </w:r>
    </w:p>
    <w:p>
      <w:r>
        <w:rPr>
          <w:b/>
        </w:rPr>
        <w:t xml:space="preserve">Tulos</w:t>
      </w:r>
    </w:p>
    <w:p>
      <w:r>
        <w:t xml:space="preserve">eläin</w:t>
      </w:r>
    </w:p>
    <w:p>
      <w:r>
        <w:rPr>
          <w:b/>
        </w:rPr>
        <w:t xml:space="preserve">Esimerkki 3.4744</w:t>
      </w:r>
    </w:p>
    <w:p>
      <w:r>
        <w:t xml:space="preserve">inhottava, kiltti, alakuloinen, alakuloinen, melankolinen</w:t>
      </w:r>
    </w:p>
    <w:p>
      <w:r>
        <w:rPr>
          <w:b/>
        </w:rPr>
        <w:t xml:space="preserve">Tulos</w:t>
      </w:r>
    </w:p>
    <w:p>
      <w:r>
        <w:t xml:space="preserve">emotionaalinen tila</w:t>
      </w:r>
    </w:p>
    <w:p>
      <w:r>
        <w:rPr>
          <w:b/>
        </w:rPr>
        <w:t xml:space="preserve">Esimerkki 3.4745</w:t>
      </w:r>
    </w:p>
    <w:p>
      <w:r>
        <w:t xml:space="preserve">kauppa, työkalut, sisältö, ohjelma</w:t>
      </w:r>
    </w:p>
    <w:p>
      <w:r>
        <w:rPr>
          <w:b/>
        </w:rPr>
        <w:t xml:space="preserve">Tulos</w:t>
      </w:r>
    </w:p>
    <w:p>
      <w:r>
        <w:t xml:space="preserve">kuluttajatuote</w:t>
      </w:r>
    </w:p>
    <w:p>
      <w:r>
        <w:rPr>
          <w:b/>
        </w:rPr>
        <w:t xml:space="preserve">Esimerkki 3.4746</w:t>
      </w:r>
    </w:p>
    <w:p>
      <w:r>
        <w:t xml:space="preserve">rauhallinen, tyyni, rauhallinen, sinnikäs, viileä</w:t>
      </w:r>
    </w:p>
    <w:p>
      <w:r>
        <w:rPr>
          <w:b/>
        </w:rPr>
        <w:t xml:space="preserve">Tulos</w:t>
      </w:r>
    </w:p>
    <w:p>
      <w:r>
        <w:t xml:space="preserve">henkilökohtainen ominaisuus</w:t>
      </w:r>
    </w:p>
    <w:p>
      <w:r>
        <w:rPr>
          <w:b/>
        </w:rPr>
        <w:t xml:space="preserve">Esimerkki 3.4747</w:t>
      </w:r>
    </w:p>
    <w:p>
      <w:r>
        <w:t xml:space="preserve">asunto, hotelli, mökki, duplex</w:t>
      </w:r>
    </w:p>
    <w:p>
      <w:r>
        <w:rPr>
          <w:b/>
        </w:rPr>
        <w:t xml:space="preserve">Tulos</w:t>
      </w:r>
    </w:p>
    <w:p>
      <w:r>
        <w:t xml:space="preserve">majoitus</w:t>
      </w:r>
    </w:p>
    <w:p>
      <w:r>
        <w:rPr>
          <w:b/>
        </w:rPr>
        <w:t xml:space="preserve">Esimerkki 3.4748</w:t>
      </w:r>
    </w:p>
    <w:p>
      <w:r>
        <w:t xml:space="preserve">rentouttava, viileä, kuuma, kylmä</w:t>
      </w:r>
    </w:p>
    <w:p>
      <w:r>
        <w:rPr>
          <w:b/>
        </w:rPr>
        <w:t xml:space="preserve">Tulos</w:t>
      </w:r>
    </w:p>
    <w:p>
      <w:r>
        <w:t xml:space="preserve">lämpötila</w:t>
      </w:r>
    </w:p>
    <w:p>
      <w:r>
        <w:rPr>
          <w:b/>
        </w:rPr>
        <w:t xml:space="preserve">Esimerkki 3.4749</w:t>
      </w:r>
    </w:p>
    <w:p>
      <w:r>
        <w:t xml:space="preserve">hiiret, hevonen, rapu, kala...</w:t>
      </w:r>
    </w:p>
    <w:p>
      <w:r>
        <w:rPr>
          <w:b/>
        </w:rPr>
        <w:t xml:space="preserve">Tulos</w:t>
      </w:r>
    </w:p>
    <w:p>
      <w:r>
        <w:t xml:space="preserve">eläin</w:t>
      </w:r>
    </w:p>
    <w:p>
      <w:r>
        <w:rPr>
          <w:b/>
        </w:rPr>
        <w:t xml:space="preserve">Esimerkki 3.4750</w:t>
      </w:r>
    </w:p>
    <w:p>
      <w:r>
        <w:t xml:space="preserve">hot dog, frank, wiener, nakki, nakki</w:t>
      </w:r>
    </w:p>
    <w:p>
      <w:r>
        <w:rPr>
          <w:b/>
        </w:rPr>
        <w:t xml:space="preserve">Tulos</w:t>
      </w:r>
    </w:p>
    <w:p>
      <w:r>
        <w:t xml:space="preserve">ruoka</w:t>
      </w:r>
    </w:p>
    <w:p>
      <w:r>
        <w:rPr>
          <w:b/>
        </w:rPr>
        <w:t xml:space="preserve">Esimerkki 3.4751</w:t>
      </w:r>
    </w:p>
    <w:p>
      <w:r>
        <w:t xml:space="preserve">herkut, nakki, juusto, frankki</w:t>
      </w:r>
    </w:p>
    <w:p>
      <w:r>
        <w:rPr>
          <w:b/>
        </w:rPr>
        <w:t xml:space="preserve">Tulos</w:t>
      </w:r>
    </w:p>
    <w:p>
      <w:r>
        <w:t xml:space="preserve">ruoka</w:t>
      </w:r>
    </w:p>
    <w:p>
      <w:r>
        <w:rPr>
          <w:b/>
        </w:rPr>
        <w:t xml:space="preserve">Esimerkki 3.4752</w:t>
      </w:r>
    </w:p>
    <w:p>
      <w:r>
        <w:t xml:space="preserve">rausku, kala, merikilpikonna, hai...</w:t>
      </w:r>
    </w:p>
    <w:p>
      <w:r>
        <w:rPr>
          <w:b/>
        </w:rPr>
        <w:t xml:space="preserve">Tulos</w:t>
      </w:r>
    </w:p>
    <w:p>
      <w:r>
        <w:t xml:space="preserve">eläin</w:t>
      </w:r>
    </w:p>
    <w:p>
      <w:r>
        <w:rPr>
          <w:b/>
        </w:rPr>
        <w:t xml:space="preserve">Esimerkki 3.4753</w:t>
      </w:r>
    </w:p>
    <w:p>
      <w:r>
        <w:t xml:space="preserve">torttu, suklaa, kermavaahto, suklaa, kermavaahto</w:t>
      </w:r>
    </w:p>
    <w:p>
      <w:r>
        <w:rPr>
          <w:b/>
        </w:rPr>
        <w:t xml:space="preserve">Tulos</w:t>
      </w:r>
    </w:p>
    <w:p>
      <w:r>
        <w:t xml:space="preserve">suklaa ruoka</w:t>
      </w:r>
    </w:p>
    <w:p>
      <w:r>
        <w:rPr>
          <w:b/>
        </w:rPr>
        <w:t xml:space="preserve">Esimerkki 3.4754</w:t>
      </w:r>
    </w:p>
    <w:p>
      <w:r>
        <w:t xml:space="preserve">nosturi, davit, hanhi, nostolaite, nostolaite</w:t>
      </w:r>
    </w:p>
    <w:p>
      <w:r>
        <w:rPr>
          <w:b/>
        </w:rPr>
        <w:t xml:space="preserve">Tulos</w:t>
      </w:r>
    </w:p>
    <w:p>
      <w:r>
        <w:t xml:space="preserve">lintu</w:t>
      </w:r>
    </w:p>
    <w:p>
      <w:r>
        <w:rPr>
          <w:b/>
        </w:rPr>
        <w:t xml:space="preserve">Esimerkki 3.4755</w:t>
      </w:r>
    </w:p>
    <w:p>
      <w:r>
        <w:t xml:space="preserve">vierekkäin, aivan siinä, lähellä, vieressä</w:t>
      </w:r>
    </w:p>
    <w:p>
      <w:r>
        <w:rPr>
          <w:b/>
        </w:rPr>
        <w:t xml:space="preserve">Tulos</w:t>
      </w:r>
    </w:p>
    <w:p>
      <w:r>
        <w:t xml:space="preserve">sijainti (läheisyys)</w:t>
      </w:r>
    </w:p>
    <w:p>
      <w:r>
        <w:rPr>
          <w:b/>
        </w:rPr>
        <w:t xml:space="preserve">Esimerkki 3.4756</w:t>
      </w:r>
    </w:p>
    <w:p>
      <w:r>
        <w:t xml:space="preserve">sakko, ehdonalainen vankeus, vankila, pakoilu</w:t>
      </w:r>
    </w:p>
    <w:p>
      <w:r>
        <w:rPr>
          <w:b/>
        </w:rPr>
        <w:t xml:space="preserve">Tulos</w:t>
      </w:r>
    </w:p>
    <w:p>
      <w:r>
        <w:t xml:space="preserve">poliisin rangaistus</w:t>
      </w:r>
    </w:p>
    <w:p>
      <w:r>
        <w:rPr>
          <w:b/>
        </w:rPr>
        <w:t xml:space="preserve">Esimerkki 3.4757</w:t>
      </w:r>
    </w:p>
    <w:p>
      <w:r>
        <w:t xml:space="preserve">pakka, jokeri, luovuta, vedä</w:t>
      </w:r>
    </w:p>
    <w:p>
      <w:r>
        <w:rPr>
          <w:b/>
        </w:rPr>
        <w:t xml:space="preserve">Tulos</w:t>
      </w:r>
    </w:p>
    <w:p>
      <w:r>
        <w:t xml:space="preserve">pokeri</w:t>
      </w:r>
    </w:p>
    <w:p>
      <w:r>
        <w:rPr>
          <w:b/>
        </w:rPr>
        <w:t xml:space="preserve">Esimerkki 3.4758</w:t>
      </w:r>
    </w:p>
    <w:p>
      <w:r>
        <w:t xml:space="preserve">jäykkä, luja, jäykkä, jäykkä, taipumaton</w:t>
      </w:r>
    </w:p>
    <w:p>
      <w:r>
        <w:rPr>
          <w:b/>
        </w:rPr>
        <w:t xml:space="preserve">Tulos</w:t>
      </w:r>
    </w:p>
    <w:p>
      <w:r>
        <w:t xml:space="preserve">jäykkyystyyppi</w:t>
      </w:r>
    </w:p>
    <w:p>
      <w:r>
        <w:rPr>
          <w:b/>
        </w:rPr>
        <w:t xml:space="preserve">Esimerkki 3.4759</w:t>
      </w:r>
    </w:p>
    <w:p>
      <w:r>
        <w:t xml:space="preserve">pyörtyä, tassu, tassu, ilmaisu</w:t>
      </w:r>
    </w:p>
    <w:p>
      <w:r>
        <w:rPr>
          <w:b/>
        </w:rPr>
        <w:t xml:space="preserve">Tulos</w:t>
      </w:r>
    </w:p>
    <w:p>
      <w:r>
        <w:t xml:space="preserve">tunneilmaisu</w:t>
      </w:r>
    </w:p>
    <w:p>
      <w:r>
        <w:rPr>
          <w:b/>
        </w:rPr>
        <w:t xml:space="preserve">Esimerkki 3.4760</w:t>
      </w:r>
    </w:p>
    <w:p>
      <w:r>
        <w:t xml:space="preserve">kala, kotka, lentää, hypätä</w:t>
      </w:r>
    </w:p>
    <w:p>
      <w:r>
        <w:rPr>
          <w:b/>
        </w:rPr>
        <w:t xml:space="preserve">Tulos</w:t>
      </w:r>
    </w:p>
    <w:p>
      <w:r>
        <w:t xml:space="preserve">eläin</w:t>
      </w:r>
    </w:p>
    <w:p>
      <w:r>
        <w:rPr>
          <w:b/>
        </w:rPr>
        <w:t xml:space="preserve">Esimerkki 3.4761</w:t>
      </w:r>
    </w:p>
    <w:p>
      <w:r>
        <w:t xml:space="preserve">hermostunut, emotionaalinen, tunnetila, vihainen, vihainen</w:t>
      </w:r>
    </w:p>
    <w:p>
      <w:r>
        <w:rPr>
          <w:b/>
        </w:rPr>
        <w:t xml:space="preserve">Tulos</w:t>
      </w:r>
    </w:p>
    <w:p>
      <w:r>
        <w:t xml:space="preserve">emotionaalinen tila</w:t>
      </w:r>
    </w:p>
    <w:p>
      <w:r>
        <w:rPr>
          <w:b/>
        </w:rPr>
        <w:t xml:space="preserve">Esimerkki 3.4762</w:t>
      </w:r>
    </w:p>
    <w:p>
      <w:r>
        <w:t xml:space="preserve">kumartua, kiivetä, pudota, pudota, pudota</w:t>
      </w:r>
    </w:p>
    <w:p>
      <w:r>
        <w:rPr>
          <w:b/>
        </w:rPr>
        <w:t xml:space="preserve">Tulos</w:t>
      </w:r>
    </w:p>
    <w:p>
      <w:r>
        <w:t xml:space="preserve">liikunta</w:t>
      </w:r>
    </w:p>
    <w:p>
      <w:r>
        <w:rPr>
          <w:b/>
        </w:rPr>
        <w:t xml:space="preserve">Esimerkki 3.4763</w:t>
      </w:r>
    </w:p>
    <w:p>
      <w:r>
        <w:t xml:space="preserve">buna, jousi, ulostulojohto, liitin</w:t>
      </w:r>
    </w:p>
    <w:p>
      <w:r>
        <w:rPr>
          <w:b/>
        </w:rPr>
        <w:t xml:space="preserve">Tulos</w:t>
      </w:r>
    </w:p>
    <w:p>
      <w:r>
        <w:t xml:space="preserve">kitaraosuus</w:t>
      </w:r>
    </w:p>
    <w:p>
      <w:r>
        <w:rPr>
          <w:b/>
        </w:rPr>
        <w:t xml:space="preserve">Esimerkki 3.4764</w:t>
      </w:r>
    </w:p>
    <w:p>
      <w:r>
        <w:t xml:space="preserve">päällystetty, tasainen, tasainen, sileä, sileä</w:t>
      </w:r>
    </w:p>
    <w:p>
      <w:r>
        <w:rPr>
          <w:b/>
        </w:rPr>
        <w:t xml:space="preserve">Tulos</w:t>
      </w:r>
    </w:p>
    <w:p>
      <w:r>
        <w:t xml:space="preserve">maantieteellinen ominaisuus</w:t>
      </w:r>
    </w:p>
    <w:p>
      <w:r>
        <w:rPr>
          <w:b/>
        </w:rPr>
        <w:t xml:space="preserve">Esimerkki 3.4765</w:t>
      </w:r>
    </w:p>
    <w:p>
      <w:r>
        <w:t xml:space="preserve">lastalla, astia, veitsi, lasi</w:t>
      </w:r>
    </w:p>
    <w:p>
      <w:r>
        <w:rPr>
          <w:b/>
        </w:rPr>
        <w:t xml:space="preserve">Tulos</w:t>
      </w:r>
    </w:p>
    <w:p>
      <w:r>
        <w:t xml:space="preserve">keittiötarvikkeet</w:t>
      </w:r>
    </w:p>
    <w:p>
      <w:r>
        <w:rPr>
          <w:b/>
        </w:rPr>
        <w:t xml:space="preserve">Esimerkki 3.4766</w:t>
      </w:r>
    </w:p>
    <w:p>
      <w:r>
        <w:t xml:space="preserve">melankolinen, onneton, alakuloinen, häpeissäni</w:t>
      </w:r>
    </w:p>
    <w:p>
      <w:r>
        <w:rPr>
          <w:b/>
        </w:rPr>
        <w:t xml:space="preserve">Tulos</w:t>
      </w:r>
    </w:p>
    <w:p>
      <w:r>
        <w:t xml:space="preserve">emotionaalinen tila</w:t>
      </w:r>
    </w:p>
    <w:p>
      <w:r>
        <w:rPr>
          <w:b/>
        </w:rPr>
        <w:t xml:space="preserve">Esimerkki 3.4767</w:t>
      </w:r>
    </w:p>
    <w:p>
      <w:r>
        <w:t xml:space="preserve">jack, fret, vahvistin, hihnalukko</w:t>
      </w:r>
    </w:p>
    <w:p>
      <w:r>
        <w:rPr>
          <w:b/>
        </w:rPr>
        <w:t xml:space="preserve">Tulos</w:t>
      </w:r>
    </w:p>
    <w:p>
      <w:r>
        <w:t xml:space="preserve">kitaraosuus</w:t>
      </w:r>
    </w:p>
    <w:p>
      <w:r>
        <w:rPr>
          <w:b/>
        </w:rPr>
        <w:t xml:space="preserve">Esimerkki 3.4768</w:t>
      </w:r>
    </w:p>
    <w:p>
      <w:r>
        <w:t xml:space="preserve">painia, meloa, kiipeilyä, kalastaa</w:t>
      </w:r>
    </w:p>
    <w:p>
      <w:r>
        <w:rPr>
          <w:b/>
        </w:rPr>
        <w:t xml:space="preserve">Tulos</w:t>
      </w:r>
    </w:p>
    <w:p>
      <w:r>
        <w:t xml:space="preserve">ulkoiluaktiviteetti</w:t>
      </w:r>
    </w:p>
    <w:p>
      <w:r>
        <w:rPr>
          <w:b/>
        </w:rPr>
        <w:t xml:space="preserve">Esimerkki 3.4769</w:t>
      </w:r>
    </w:p>
    <w:p>
      <w:r>
        <w:t xml:space="preserve">surullinen, häpeällinen, melankolinen, alakuloinen, alaspäin</w:t>
      </w:r>
    </w:p>
    <w:p>
      <w:r>
        <w:rPr>
          <w:b/>
        </w:rPr>
        <w:t xml:space="preserve">Tulos</w:t>
      </w:r>
    </w:p>
    <w:p>
      <w:r>
        <w:t xml:space="preserve">emotionaalinen tila</w:t>
      </w:r>
    </w:p>
    <w:p>
      <w:r>
        <w:rPr>
          <w:b/>
        </w:rPr>
        <w:t xml:space="preserve">Esimerkki 3.4770</w:t>
      </w:r>
    </w:p>
    <w:p>
      <w:r>
        <w:t xml:space="preserve">eettinen, rauhallinen, viileä, optimisti, optimisti</w:t>
      </w:r>
    </w:p>
    <w:p>
      <w:r>
        <w:rPr>
          <w:b/>
        </w:rPr>
        <w:t xml:space="preserve">Tulos</w:t>
      </w:r>
    </w:p>
    <w:p>
      <w:r>
        <w:t xml:space="preserve">henkilökohtainen ominaisuus</w:t>
      </w:r>
    </w:p>
    <w:p>
      <w:r>
        <w:rPr>
          <w:b/>
        </w:rPr>
        <w:t xml:space="preserve">Esimerkki 3.4771</w:t>
      </w:r>
    </w:p>
    <w:p>
      <w:r>
        <w:t xml:space="preserve">tasainen, vaakasuora, tasainen, laakso</w:t>
      </w:r>
    </w:p>
    <w:p>
      <w:r>
        <w:rPr>
          <w:b/>
        </w:rPr>
        <w:t xml:space="preserve">Tulos</w:t>
      </w:r>
    </w:p>
    <w:p>
      <w:r>
        <w:t xml:space="preserve">maantieteellinen ominaisuus</w:t>
      </w:r>
    </w:p>
    <w:p>
      <w:r>
        <w:rPr>
          <w:b/>
        </w:rPr>
        <w:t xml:space="preserve">Esimerkki 3.4772</w:t>
      </w:r>
    </w:p>
    <w:p>
      <w:r>
        <w:t xml:space="preserve">nosturi, davit, hiekkakyyhkylä, papukaija</w:t>
      </w:r>
    </w:p>
    <w:p>
      <w:r>
        <w:rPr>
          <w:b/>
        </w:rPr>
        <w:t xml:space="preserve">Tulos</w:t>
      </w:r>
    </w:p>
    <w:p>
      <w:r>
        <w:t xml:space="preserve">lintu</w:t>
      </w:r>
    </w:p>
    <w:p>
      <w:r>
        <w:rPr>
          <w:b/>
        </w:rPr>
        <w:t xml:space="preserve">Esimerkki 3.4773</w:t>
      </w:r>
    </w:p>
    <w:p>
      <w:r>
        <w:t xml:space="preserve">allapäin, katuvainen, tunteellinen, melankolinen</w:t>
      </w:r>
    </w:p>
    <w:p>
      <w:r>
        <w:rPr>
          <w:b/>
        </w:rPr>
        <w:t xml:space="preserve">Tulos</w:t>
      </w:r>
    </w:p>
    <w:p>
      <w:r>
        <w:t xml:space="preserve">emotionaalinen tila</w:t>
      </w:r>
    </w:p>
    <w:p>
      <w:r>
        <w:rPr>
          <w:b/>
        </w:rPr>
        <w:t xml:space="preserve">Esimerkki 3.4774</w:t>
      </w:r>
    </w:p>
    <w:p>
      <w:r>
        <w:t xml:space="preserve">klaani, paikka, klubi, tanssisali</w:t>
      </w:r>
    </w:p>
    <w:p>
      <w:r>
        <w:rPr>
          <w:b/>
        </w:rPr>
        <w:t xml:space="preserve">Tulos</w:t>
      </w:r>
    </w:p>
    <w:p>
      <w:r>
        <w:t xml:space="preserve">sosiaalinen kokoontuminen</w:t>
      </w:r>
    </w:p>
    <w:p>
      <w:r>
        <w:rPr>
          <w:b/>
        </w:rPr>
        <w:t xml:space="preserve">Esimerkki 3.4775</w:t>
      </w:r>
    </w:p>
    <w:p>
      <w:r>
        <w:t xml:space="preserve">jakaa, puhaltaa, haaskata, tuhlata, tuhlata pois</w:t>
      </w:r>
    </w:p>
    <w:p>
      <w:r>
        <w:rPr>
          <w:b/>
        </w:rPr>
        <w:t xml:space="preserve">Tulos</w:t>
      </w:r>
    </w:p>
    <w:p>
      <w:r>
        <w:t xml:space="preserve">toiminta</w:t>
      </w:r>
    </w:p>
    <w:p>
      <w:r>
        <w:rPr>
          <w:b/>
        </w:rPr>
        <w:t xml:space="preserve">Esimerkki 3.4776</w:t>
      </w:r>
    </w:p>
    <w:p>
      <w:r>
        <w:t xml:space="preserve">bundi, jakki, vartta, vahvistin, vahvistin</w:t>
      </w:r>
    </w:p>
    <w:p>
      <w:r>
        <w:rPr>
          <w:b/>
        </w:rPr>
        <w:t xml:space="preserve">Tulos</w:t>
      </w:r>
    </w:p>
    <w:p>
      <w:r>
        <w:t xml:space="preserve">kitaraosuus</w:t>
      </w:r>
    </w:p>
    <w:p>
      <w:r>
        <w:rPr>
          <w:b/>
        </w:rPr>
        <w:t xml:space="preserve">Esimerkki 3.4777</w:t>
      </w:r>
    </w:p>
    <w:p>
      <w:r>
        <w:t xml:space="preserve">osakeyhtiö, yhtiö, yritys, synergia</w:t>
      </w:r>
    </w:p>
    <w:p>
      <w:r>
        <w:rPr>
          <w:b/>
        </w:rPr>
        <w:t xml:space="preserve">Tulos</w:t>
      </w:r>
    </w:p>
    <w:p>
      <w:r>
        <w:t xml:space="preserve">yritys</w:t>
      </w:r>
    </w:p>
    <w:p>
      <w:r>
        <w:rPr>
          <w:b/>
        </w:rPr>
        <w:t xml:space="preserve">Esimerkki 3.4778</w:t>
      </w:r>
    </w:p>
    <w:p>
      <w:r>
        <w:t xml:space="preserve">hertta, blackjack, gin, slapjack, slapjack</w:t>
      </w:r>
    </w:p>
    <w:p>
      <w:r>
        <w:rPr>
          <w:b/>
        </w:rPr>
        <w:t xml:space="preserve">Tulos</w:t>
      </w:r>
    </w:p>
    <w:p>
      <w:r>
        <w:t xml:space="preserve">korttipelit</w:t>
      </w:r>
    </w:p>
    <w:p>
      <w:r>
        <w:rPr>
          <w:b/>
        </w:rPr>
        <w:t xml:space="preserve">Esimerkki 3.4779</w:t>
      </w:r>
    </w:p>
    <w:p>
      <w:r>
        <w:t xml:space="preserve">tuhlaa, tuhlaa pois, hukata, hötkyillä, hötkyillä.</w:t>
      </w:r>
    </w:p>
    <w:p>
      <w:r>
        <w:rPr>
          <w:b/>
        </w:rPr>
        <w:t xml:space="preserve">Tulos</w:t>
      </w:r>
    </w:p>
    <w:p>
      <w:r>
        <w:t xml:space="preserve">toiminta</w:t>
      </w:r>
    </w:p>
    <w:p>
      <w:r>
        <w:rPr>
          <w:b/>
        </w:rPr>
        <w:t xml:space="preserve">Esimerkki 3.4780</w:t>
      </w:r>
    </w:p>
    <w:p>
      <w:r>
        <w:t xml:space="preserve">lentää, juosta, kotka, hypätä</w:t>
      </w:r>
    </w:p>
    <w:p>
      <w:r>
        <w:rPr>
          <w:b/>
        </w:rPr>
        <w:t xml:space="preserve">Tulos</w:t>
      </w:r>
    </w:p>
    <w:p>
      <w:r>
        <w:t xml:space="preserve">eläin</w:t>
      </w:r>
    </w:p>
    <w:p>
      <w:r>
        <w:rPr>
          <w:b/>
        </w:rPr>
        <w:t xml:space="preserve">Esimerkki 3.4781</w:t>
      </w:r>
    </w:p>
    <w:p>
      <w:r>
        <w:t xml:space="preserve">tiukka, yhteinen, yhdenmukaistaminen, yhteinen</w:t>
      </w:r>
    </w:p>
    <w:p>
      <w:r>
        <w:rPr>
          <w:b/>
        </w:rPr>
        <w:t xml:space="preserve">Tulos</w:t>
      </w:r>
    </w:p>
    <w:p>
      <w:r>
        <w:t xml:space="preserve">yritys</w:t>
      </w:r>
    </w:p>
    <w:p>
      <w:r>
        <w:rPr>
          <w:b/>
        </w:rPr>
        <w:t xml:space="preserve">Esimerkki 3.4782</w:t>
      </w:r>
    </w:p>
    <w:p>
      <w:r>
        <w:t xml:space="preserve">kehua, opastaa, tulta, päästää irti.</w:t>
      </w:r>
    </w:p>
    <w:p>
      <w:r>
        <w:rPr>
          <w:b/>
        </w:rPr>
        <w:t xml:space="preserve">Tulos</w:t>
      </w:r>
    </w:p>
    <w:p>
      <w:r>
        <w:t xml:space="preserve">työllisyystoiminta</w:t>
      </w:r>
    </w:p>
    <w:p>
      <w:r>
        <w:rPr>
          <w:b/>
        </w:rPr>
        <w:t xml:space="preserve">Esimerkki 3.4783</w:t>
      </w:r>
    </w:p>
    <w:p>
      <w:r>
        <w:t xml:space="preserve">maila, hanhi, ankka, lammas, lammas</w:t>
      </w:r>
    </w:p>
    <w:p>
      <w:r>
        <w:rPr>
          <w:b/>
        </w:rPr>
        <w:t xml:space="preserve">Tulos</w:t>
      </w:r>
    </w:p>
    <w:p>
      <w:r>
        <w:t xml:space="preserve">eläimet</w:t>
      </w:r>
    </w:p>
    <w:p>
      <w:r>
        <w:rPr>
          <w:b/>
        </w:rPr>
        <w:t xml:space="preserve">Esimerkki 3.4784</w:t>
      </w:r>
    </w:p>
    <w:p>
      <w:r>
        <w:t xml:space="preserve">häpeällinen, alhaalla, häpeällinen, emotionaalinen</w:t>
      </w:r>
    </w:p>
    <w:p>
      <w:r>
        <w:rPr>
          <w:b/>
        </w:rPr>
        <w:t xml:space="preserve">Tulos</w:t>
      </w:r>
    </w:p>
    <w:p>
      <w:r>
        <w:t xml:space="preserve">emotionaalinen tila</w:t>
      </w:r>
    </w:p>
    <w:p>
      <w:r>
        <w:rPr>
          <w:b/>
        </w:rPr>
        <w:t xml:space="preserve">Esimerkki 3.4785</w:t>
      </w:r>
    </w:p>
    <w:p>
      <w:r>
        <w:t xml:space="preserve">kiipeily, kalastus, vaellus, metsästys, metsästys</w:t>
      </w:r>
    </w:p>
    <w:p>
      <w:r>
        <w:rPr>
          <w:b/>
        </w:rPr>
        <w:t xml:space="preserve">Tulos</w:t>
      </w:r>
    </w:p>
    <w:p>
      <w:r>
        <w:t xml:space="preserve">ulkoiluaktiviteetti</w:t>
      </w:r>
    </w:p>
    <w:p>
      <w:r>
        <w:rPr>
          <w:b/>
        </w:rPr>
        <w:t xml:space="preserve">Esimerkki 3.4786</w:t>
      </w:r>
    </w:p>
    <w:p>
      <w:r>
        <w:t xml:space="preserve">tyylikäs, kaunis, tasainen, hieno</w:t>
      </w:r>
    </w:p>
    <w:p>
      <w:r>
        <w:rPr>
          <w:b/>
        </w:rPr>
        <w:t xml:space="preserve">Tulos</w:t>
      </w:r>
    </w:p>
    <w:p>
      <w:r>
        <w:t xml:space="preserve">esteettinen ominaisuus</w:t>
      </w:r>
    </w:p>
    <w:p>
      <w:r>
        <w:rPr>
          <w:b/>
        </w:rPr>
        <w:t xml:space="preserve">Esimerkki 3.4787</w:t>
      </w:r>
    </w:p>
    <w:p>
      <w:r>
        <w:t xml:space="preserve">putoaminen, kiipeäminen, rullaaminen, pudottaminen</w:t>
      </w:r>
    </w:p>
    <w:p>
      <w:r>
        <w:rPr>
          <w:b/>
        </w:rPr>
        <w:t xml:space="preserve">Tulos</w:t>
      </w:r>
    </w:p>
    <w:p>
      <w:r>
        <w:t xml:space="preserve">liikunta</w:t>
      </w:r>
    </w:p>
    <w:p>
      <w:r>
        <w:rPr>
          <w:b/>
        </w:rPr>
        <w:t xml:space="preserve">Esimerkki 3.4788</w:t>
      </w:r>
    </w:p>
    <w:p>
      <w:r>
        <w:t xml:space="preserve">kurki, hietakyyhky, haikara, flamingo</w:t>
      </w:r>
    </w:p>
    <w:p>
      <w:r>
        <w:rPr>
          <w:b/>
        </w:rPr>
        <w:t xml:space="preserve">Tulos</w:t>
      </w:r>
    </w:p>
    <w:p>
      <w:r>
        <w:t xml:space="preserve">lintu</w:t>
      </w:r>
    </w:p>
    <w:p>
      <w:r>
        <w:rPr>
          <w:b/>
        </w:rPr>
        <w:t xml:space="preserve">Esimerkki 3.4789</w:t>
      </w:r>
    </w:p>
    <w:p>
      <w:r>
        <w:t xml:space="preserve">vuoristo, vuoristo, tasainen, tasanko</w:t>
      </w:r>
    </w:p>
    <w:p>
      <w:r>
        <w:rPr>
          <w:b/>
        </w:rPr>
        <w:t xml:space="preserve">Tulos</w:t>
      </w:r>
    </w:p>
    <w:p>
      <w:r>
        <w:t xml:space="preserve">maantieteellinen ominaisuus</w:t>
      </w:r>
    </w:p>
    <w:p>
      <w:r>
        <w:rPr>
          <w:b/>
        </w:rPr>
        <w:t xml:space="preserve">Esimerkki 3.4790</w:t>
      </w:r>
    </w:p>
    <w:p>
      <w:r>
        <w:t xml:space="preserve">läppä, lentää, bussi, lepattaa</w:t>
      </w:r>
    </w:p>
    <w:p>
      <w:r>
        <w:rPr>
          <w:b/>
        </w:rPr>
        <w:t xml:space="preserve">Tulos</w:t>
      </w:r>
    </w:p>
    <w:p>
      <w:r>
        <w:t xml:space="preserve">kuljetusmuoto</w:t>
      </w:r>
    </w:p>
    <w:p>
      <w:r>
        <w:rPr>
          <w:b/>
        </w:rPr>
        <w:t xml:space="preserve">Esimerkki 3.4791</w:t>
      </w:r>
    </w:p>
    <w:p>
      <w:r>
        <w:t xml:space="preserve">prime, sakko, vankila, vankila</w:t>
      </w:r>
    </w:p>
    <w:p>
      <w:r>
        <w:rPr>
          <w:b/>
        </w:rPr>
        <w:t xml:space="preserve">Tulos</w:t>
      </w:r>
    </w:p>
    <w:p>
      <w:r>
        <w:t xml:space="preserve">poliisin rangaistus</w:t>
      </w:r>
    </w:p>
    <w:p>
      <w:r>
        <w:rPr>
          <w:b/>
        </w:rPr>
        <w:t xml:space="preserve">Esimerkki 3.4792</w:t>
      </w:r>
    </w:p>
    <w:p>
      <w:r>
        <w:t xml:space="preserve">ohjeistaa, korvata, siirtää eläkkeelle, erottaa</w:t>
      </w:r>
    </w:p>
    <w:p>
      <w:r>
        <w:rPr>
          <w:b/>
        </w:rPr>
        <w:t xml:space="preserve">Tulos</w:t>
      </w:r>
    </w:p>
    <w:p>
      <w:r>
        <w:t xml:space="preserve">työllisyystoiminta</w:t>
      </w:r>
    </w:p>
    <w:p>
      <w:r>
        <w:rPr>
          <w:b/>
        </w:rPr>
        <w:t xml:space="preserve">Esimerkki 3.4793</w:t>
      </w:r>
    </w:p>
    <w:p>
      <w:r>
        <w:t xml:space="preserve">jakaa, haaskata, hötkyillä, tuhlata, tuhlailla.</w:t>
      </w:r>
    </w:p>
    <w:p>
      <w:r>
        <w:rPr>
          <w:b/>
        </w:rPr>
        <w:t xml:space="preserve">Tulos</w:t>
      </w:r>
    </w:p>
    <w:p>
      <w:r>
        <w:t xml:space="preserve">toiminta</w:t>
      </w:r>
    </w:p>
    <w:p>
      <w:r>
        <w:rPr>
          <w:b/>
        </w:rPr>
        <w:t xml:space="preserve">Esimerkki 3.4794</w:t>
      </w:r>
    </w:p>
    <w:p>
      <w:r>
        <w:t xml:space="preserve">pinta-ala, hauraus, kapasitanssi, rasva</w:t>
      </w:r>
    </w:p>
    <w:p>
      <w:r>
        <w:rPr>
          <w:b/>
        </w:rPr>
        <w:t xml:space="preserve">Tulos</w:t>
      </w:r>
    </w:p>
    <w:p>
      <w:r>
        <w:t xml:space="preserve">fyysinen ominaisuus</w:t>
      </w:r>
    </w:p>
    <w:p>
      <w:r>
        <w:rPr>
          <w:b/>
        </w:rPr>
        <w:t xml:space="preserve">Esimerkki 3.4795</w:t>
      </w:r>
    </w:p>
    <w:p>
      <w:r>
        <w:t xml:space="preserve">auki, käynnissä, sammutettu, suljettu</w:t>
      </w:r>
    </w:p>
    <w:p>
      <w:r>
        <w:rPr>
          <w:b/>
        </w:rPr>
        <w:t xml:space="preserve">Tulos</w:t>
      </w:r>
    </w:p>
    <w:p>
      <w:r>
        <w:t xml:space="preserve">myymälän tila</w:t>
      </w:r>
    </w:p>
    <w:p>
      <w:r>
        <w:rPr>
          <w:b/>
        </w:rPr>
        <w:t xml:space="preserve">Esimerkki 3.4796</w:t>
      </w:r>
    </w:p>
    <w:p>
      <w:r>
        <w:t xml:space="preserve">alas, kiltti, emotionaalinen tuki, melankolia, melankolia</w:t>
      </w:r>
    </w:p>
    <w:p>
      <w:r>
        <w:rPr>
          <w:b/>
        </w:rPr>
        <w:t xml:space="preserve">Tulos</w:t>
      </w:r>
    </w:p>
    <w:p>
      <w:r>
        <w:t xml:space="preserve">emotionaalinen tila</w:t>
      </w:r>
    </w:p>
    <w:p>
      <w:r>
        <w:rPr>
          <w:b/>
        </w:rPr>
        <w:t xml:space="preserve">Esimerkki 3.4797</w:t>
      </w:r>
    </w:p>
    <w:p>
      <w:r>
        <w:t xml:space="preserve">korvata, lisensoimaton, keksiä, keksiä, fudge</w:t>
      </w:r>
    </w:p>
    <w:p>
      <w:r>
        <w:rPr>
          <w:b/>
        </w:rPr>
        <w:t xml:space="preserve">Tulos</w:t>
      </w:r>
    </w:p>
    <w:p>
      <w:r>
        <w:t xml:space="preserve">hämäräperäistä toimintaa</w:t>
      </w:r>
    </w:p>
    <w:p>
      <w:r>
        <w:rPr>
          <w:b/>
        </w:rPr>
        <w:t xml:space="preserve">Esimerkki 3.4798</w:t>
      </w:r>
    </w:p>
    <w:p>
      <w:r>
        <w:t xml:space="preserve">piirakka, kermakakku, brownie, kermavaahto</w:t>
      </w:r>
    </w:p>
    <w:p>
      <w:r>
        <w:rPr>
          <w:b/>
        </w:rPr>
        <w:t xml:space="preserve">Tulos</w:t>
      </w:r>
    </w:p>
    <w:p>
      <w:r>
        <w:t xml:space="preserve">suklaa ruoka</w:t>
      </w:r>
    </w:p>
    <w:p>
      <w:r>
        <w:rPr>
          <w:b/>
        </w:rPr>
        <w:t xml:space="preserve">Esimerkki 3.4799</w:t>
      </w:r>
    </w:p>
    <w:p>
      <w:r>
        <w:t xml:space="preserve">kiinni, auki, lukittu, vakaa</w:t>
      </w:r>
    </w:p>
    <w:p>
      <w:r>
        <w:rPr>
          <w:b/>
        </w:rPr>
        <w:t xml:space="preserve">Tulos</w:t>
      </w:r>
    </w:p>
    <w:p>
      <w:r>
        <w:t xml:space="preserve">myymälän tila</w:t>
      </w:r>
    </w:p>
    <w:p>
      <w:r>
        <w:rPr>
          <w:b/>
        </w:rPr>
        <w:t xml:space="preserve">Esimerkki 3.4800</w:t>
      </w:r>
    </w:p>
    <w:p>
      <w:r>
        <w:t xml:space="preserve">muurahainen, kovakuoriainen, lentää, hypätä</w:t>
      </w:r>
    </w:p>
    <w:p>
      <w:r>
        <w:rPr>
          <w:b/>
        </w:rPr>
        <w:t xml:space="preserve">Tulos</w:t>
      </w:r>
    </w:p>
    <w:p>
      <w:r>
        <w:t xml:space="preserve">eläin</w:t>
      </w:r>
    </w:p>
    <w:p>
      <w:r>
        <w:rPr>
          <w:b/>
        </w:rPr>
        <w:t xml:space="preserve">Esimerkki 3.4801</w:t>
      </w:r>
    </w:p>
    <w:p>
      <w:r>
        <w:t xml:space="preserve">rangaistus, kuulo, hento, hieno</w:t>
      </w:r>
    </w:p>
    <w:p>
      <w:r>
        <w:rPr>
          <w:b/>
        </w:rPr>
        <w:t xml:space="preserve">Tulos</w:t>
      </w:r>
    </w:p>
    <w:p>
      <w:r>
        <w:t xml:space="preserve">poliisin rangaistus</w:t>
      </w:r>
    </w:p>
    <w:p>
      <w:r>
        <w:rPr>
          <w:b/>
        </w:rPr>
        <w:t xml:space="preserve">Esimerkki 3.4802</w:t>
      </w:r>
    </w:p>
    <w:p>
      <w:r>
        <w:t xml:space="preserve">sininen, kurssi, kuu, virta, sininen</w:t>
      </w:r>
    </w:p>
    <w:p>
      <w:r>
        <w:rPr>
          <w:b/>
        </w:rPr>
        <w:t xml:space="preserve">Tulos</w:t>
      </w:r>
    </w:p>
    <w:p>
      <w:r>
        <w:t xml:space="preserve">valtameri</w:t>
      </w:r>
    </w:p>
    <w:p>
      <w:r>
        <w:rPr>
          <w:b/>
        </w:rPr>
        <w:t xml:space="preserve">Esimerkki 3.4803</w:t>
      </w:r>
    </w:p>
    <w:p>
      <w:r>
        <w:t xml:space="preserve">myrskyinen, ilmasto, kestää, oikeudenmukainen</w:t>
      </w:r>
    </w:p>
    <w:p>
      <w:r>
        <w:rPr>
          <w:b/>
        </w:rPr>
        <w:t xml:space="preserve">Tulos</w:t>
      </w:r>
    </w:p>
    <w:p>
      <w:r>
        <w:t xml:space="preserve">sää</w:t>
      </w:r>
    </w:p>
    <w:p>
      <w:r>
        <w:rPr>
          <w:b/>
        </w:rPr>
        <w:t xml:space="preserve">Esimerkki 3.4804</w:t>
      </w:r>
    </w:p>
    <w:p>
      <w:r>
        <w:t xml:space="preserve">lentää, lintu, hyppää, sukeltaa</w:t>
      </w:r>
    </w:p>
    <w:p>
      <w:r>
        <w:rPr>
          <w:b/>
        </w:rPr>
        <w:t xml:space="preserve">Tulos</w:t>
      </w:r>
    </w:p>
    <w:p>
      <w:r>
        <w:t xml:space="preserve">eläin</w:t>
      </w:r>
    </w:p>
    <w:p>
      <w:r>
        <w:rPr>
          <w:b/>
        </w:rPr>
        <w:t xml:space="preserve">Esimerkki 3.4805</w:t>
      </w:r>
    </w:p>
    <w:p>
      <w:r>
        <w:t xml:space="preserve">kylmä, sateinen, kaunis, aurinkoinen</w:t>
      </w:r>
    </w:p>
    <w:p>
      <w:r>
        <w:rPr>
          <w:b/>
        </w:rPr>
        <w:t xml:space="preserve">Tulos</w:t>
      </w:r>
    </w:p>
    <w:p>
      <w:r>
        <w:t xml:space="preserve">sää</w:t>
      </w:r>
    </w:p>
    <w:p>
      <w:r>
        <w:rPr>
          <w:b/>
        </w:rPr>
        <w:t xml:space="preserve">Esimerkki 3.4806</w:t>
      </w:r>
    </w:p>
    <w:p>
      <w:r>
        <w:t xml:space="preserve">pinochle, gin, pokeri, go fish</w:t>
      </w:r>
    </w:p>
    <w:p>
      <w:r>
        <w:rPr>
          <w:b/>
        </w:rPr>
        <w:t xml:space="preserve">Tulos</w:t>
      </w:r>
    </w:p>
    <w:p>
      <w:r>
        <w:t xml:space="preserve">korttipelit</w:t>
      </w:r>
    </w:p>
    <w:p>
      <w:r>
        <w:rPr>
          <w:b/>
        </w:rPr>
        <w:t xml:space="preserve">Esimerkki 3.4807</w:t>
      </w:r>
    </w:p>
    <w:p>
      <w:r>
        <w:t xml:space="preserve">rehellisyys, suoruus, suorasukaisuus, ytimekkyys, ytimekkyys</w:t>
      </w:r>
    </w:p>
    <w:p>
      <w:r>
        <w:rPr>
          <w:b/>
        </w:rPr>
        <w:t xml:space="preserve">Tulos</w:t>
      </w:r>
    </w:p>
    <w:p>
      <w:r>
        <w:t xml:space="preserve">moraalinen ominaisuus</w:t>
      </w:r>
    </w:p>
    <w:p>
      <w:r>
        <w:rPr>
          <w:b/>
        </w:rPr>
        <w:t xml:space="preserve">Esimerkki 3.4808</w:t>
      </w:r>
    </w:p>
    <w:p>
      <w:r>
        <w:t xml:space="preserve">koskettaa, lähellä, lähellä, lähimpänä</w:t>
      </w:r>
    </w:p>
    <w:p>
      <w:r>
        <w:rPr>
          <w:b/>
        </w:rPr>
        <w:t xml:space="preserve">Tulos</w:t>
      </w:r>
    </w:p>
    <w:p>
      <w:r>
        <w:t xml:space="preserve">sijainti (läheisyys)</w:t>
      </w:r>
    </w:p>
    <w:p>
      <w:r>
        <w:rPr>
          <w:b/>
        </w:rPr>
        <w:t xml:space="preserve">Esimerkki 3.4809</w:t>
      </w:r>
    </w:p>
    <w:p>
      <w:r>
        <w:t xml:space="preserve">hamsteri, lehmä, delfiini, kala...</w:t>
      </w:r>
    </w:p>
    <w:p>
      <w:r>
        <w:rPr>
          <w:b/>
        </w:rPr>
        <w:t xml:space="preserve">Tulos</w:t>
      </w:r>
    </w:p>
    <w:p>
      <w:r>
        <w:t xml:space="preserve">eläin</w:t>
      </w:r>
    </w:p>
    <w:p>
      <w:r>
        <w:rPr>
          <w:b/>
        </w:rPr>
        <w:t xml:space="preserve">Esimerkki 3.4810</w:t>
      </w:r>
    </w:p>
    <w:p>
      <w:r>
        <w:t xml:space="preserve">koeaika, sakko, ensiluokkainen, pidätys</w:t>
      </w:r>
    </w:p>
    <w:p>
      <w:r>
        <w:rPr>
          <w:b/>
        </w:rPr>
        <w:t xml:space="preserve">Tulos</w:t>
      </w:r>
    </w:p>
    <w:p>
      <w:r>
        <w:t xml:space="preserve">poliisin rangaistus</w:t>
      </w:r>
    </w:p>
    <w:p>
      <w:r>
        <w:rPr>
          <w:b/>
        </w:rPr>
        <w:t xml:space="preserve">Esimerkki 3.4811</w:t>
      </w:r>
    </w:p>
    <w:p>
      <w:r>
        <w:t xml:space="preserve">juoma, kuu, sininen, virta</w:t>
      </w:r>
    </w:p>
    <w:p>
      <w:r>
        <w:rPr>
          <w:b/>
        </w:rPr>
        <w:t xml:space="preserve">Tulos</w:t>
      </w:r>
    </w:p>
    <w:p>
      <w:r>
        <w:t xml:space="preserve">valtameri</w:t>
      </w:r>
    </w:p>
    <w:p>
      <w:r>
        <w:rPr>
          <w:b/>
        </w:rPr>
        <w:t xml:space="preserve">Esimerkki 3.4812</w:t>
      </w:r>
    </w:p>
    <w:p>
      <w:r>
        <w:t xml:space="preserve">auki, kiinni, portti, tasainen</w:t>
      </w:r>
    </w:p>
    <w:p>
      <w:r>
        <w:rPr>
          <w:b/>
        </w:rPr>
        <w:t xml:space="preserve">Tulos</w:t>
      </w:r>
    </w:p>
    <w:p>
      <w:r>
        <w:t xml:space="preserve">myymälän tila</w:t>
      </w:r>
    </w:p>
    <w:p>
      <w:r>
        <w:rPr>
          <w:b/>
        </w:rPr>
        <w:t xml:space="preserve">Esimerkki 3.4813</w:t>
      </w:r>
    </w:p>
    <w:p>
      <w:r>
        <w:t xml:space="preserve">kävellä, sukeltaa, lentää, roikkua</w:t>
      </w:r>
    </w:p>
    <w:p>
      <w:r>
        <w:rPr>
          <w:b/>
        </w:rPr>
        <w:t xml:space="preserve">Tulos</w:t>
      </w:r>
    </w:p>
    <w:p>
      <w:r>
        <w:t xml:space="preserve">eläin</w:t>
      </w:r>
    </w:p>
    <w:p>
      <w:r>
        <w:rPr>
          <w:b/>
        </w:rPr>
        <w:t xml:space="preserve">Esimerkki 3.4814</w:t>
      </w:r>
    </w:p>
    <w:p>
      <w:r>
        <w:t xml:space="preserve">viileä, positiivinen, tyylikäs, sitkeä</w:t>
      </w:r>
    </w:p>
    <w:p>
      <w:r>
        <w:rPr>
          <w:b/>
        </w:rPr>
        <w:t xml:space="preserve">Tulos</w:t>
      </w:r>
    </w:p>
    <w:p>
      <w:r>
        <w:t xml:space="preserve">henkilökohtainen ominaisuus</w:t>
      </w:r>
    </w:p>
    <w:p>
      <w:r>
        <w:rPr>
          <w:b/>
        </w:rPr>
        <w:t xml:space="preserve">Esimerkki 3.4815</w:t>
      </w:r>
    </w:p>
    <w:p>
      <w:r>
        <w:t xml:space="preserve">yhteisesti sovittu, yhteinen, yritys, yhtiö</w:t>
      </w:r>
    </w:p>
    <w:p>
      <w:r>
        <w:rPr>
          <w:b/>
        </w:rPr>
        <w:t xml:space="preserve">Tulos</w:t>
      </w:r>
    </w:p>
    <w:p>
      <w:r>
        <w:t xml:space="preserve">yritys</w:t>
      </w:r>
    </w:p>
    <w:p>
      <w:r>
        <w:rPr>
          <w:b/>
        </w:rPr>
        <w:t xml:space="preserve">Esimerkki 3.4816</w:t>
      </w:r>
    </w:p>
    <w:p>
      <w:r>
        <w:t xml:space="preserve">lievä, 70, reilu, sekasotku</w:t>
      </w:r>
    </w:p>
    <w:p>
      <w:r>
        <w:rPr>
          <w:b/>
        </w:rPr>
        <w:t xml:space="preserve">Tulos</w:t>
      </w:r>
    </w:p>
    <w:p>
      <w:r>
        <w:t xml:space="preserve">sää</w:t>
      </w:r>
    </w:p>
    <w:p>
      <w:r>
        <w:rPr>
          <w:b/>
        </w:rPr>
        <w:t xml:space="preserve">Esimerkki 3.4817</w:t>
      </w:r>
    </w:p>
    <w:p>
      <w:r>
        <w:t xml:space="preserve">laiha, lihava, pullea, alue</w:t>
      </w:r>
    </w:p>
    <w:p>
      <w:r>
        <w:rPr>
          <w:b/>
        </w:rPr>
        <w:t xml:space="preserve">Tulos</w:t>
      </w:r>
    </w:p>
    <w:p>
      <w:r>
        <w:t xml:space="preserve">fyysinen ominaisuus</w:t>
      </w:r>
    </w:p>
    <w:p>
      <w:r>
        <w:rPr>
          <w:b/>
        </w:rPr>
        <w:t xml:space="preserve">Esimerkki 3.4818</w:t>
      </w:r>
    </w:p>
    <w:p>
      <w:r>
        <w:t xml:space="preserve">gin, tonic, rommi, olut</w:t>
      </w:r>
    </w:p>
    <w:p>
      <w:r>
        <w:rPr>
          <w:b/>
        </w:rPr>
        <w:t xml:space="preserve">Tulos</w:t>
      </w:r>
    </w:p>
    <w:p>
      <w:r>
        <w:t xml:space="preserve">alkoholijuomat</w:t>
      </w:r>
    </w:p>
    <w:p>
      <w:r>
        <w:rPr>
          <w:b/>
        </w:rPr>
        <w:t xml:space="preserve">Esimerkki 3.4819</w:t>
      </w:r>
    </w:p>
    <w:p>
      <w:r>
        <w:t xml:space="preserve">sopimus, reilu, tuulinen, sekasotku</w:t>
      </w:r>
    </w:p>
    <w:p>
      <w:r>
        <w:rPr>
          <w:b/>
        </w:rPr>
        <w:t xml:space="preserve">Tulos</w:t>
      </w:r>
    </w:p>
    <w:p>
      <w:r>
        <w:t xml:space="preserve">sää</w:t>
      </w:r>
    </w:p>
    <w:p>
      <w:r>
        <w:rPr>
          <w:b/>
        </w:rPr>
        <w:t xml:space="preserve">Esimerkki 3.4820</w:t>
      </w:r>
    </w:p>
    <w:p>
      <w:r>
        <w:t xml:space="preserve">klubi, roll, blt, dagwood</w:t>
      </w:r>
    </w:p>
    <w:p>
      <w:r>
        <w:rPr>
          <w:b/>
        </w:rPr>
        <w:t xml:space="preserve">Tulos</w:t>
      </w:r>
    </w:p>
    <w:p>
      <w:r>
        <w:t xml:space="preserve">voileipätyyppi</w:t>
      </w:r>
    </w:p>
    <w:p>
      <w:r>
        <w:rPr>
          <w:b/>
        </w:rPr>
        <w:t xml:space="preserve">Esimerkki 3.4821</w:t>
      </w:r>
    </w:p>
    <w:p>
      <w:r>
        <w:t xml:space="preserve">vuohi, kala, koira, hamsteri</w:t>
      </w:r>
    </w:p>
    <w:p>
      <w:r>
        <w:rPr>
          <w:b/>
        </w:rPr>
        <w:t xml:space="preserve">Tulos</w:t>
      </w:r>
    </w:p>
    <w:p>
      <w:r>
        <w:t xml:space="preserve">eläin</w:t>
      </w:r>
    </w:p>
    <w:p>
      <w:r>
        <w:rPr>
          <w:b/>
        </w:rPr>
        <w:t xml:space="preserve">Esimerkki 3.4822</w:t>
      </w:r>
    </w:p>
    <w:p>
      <w:r>
        <w:t xml:space="preserve">ankka, sprintti, putoaminen, vaellus</w:t>
      </w:r>
    </w:p>
    <w:p>
      <w:r>
        <w:rPr>
          <w:b/>
        </w:rPr>
        <w:t xml:space="preserve">Tulos</w:t>
      </w:r>
    </w:p>
    <w:p>
      <w:r>
        <w:t xml:space="preserve">liikunta</w:t>
      </w:r>
    </w:p>
    <w:p>
      <w:r>
        <w:rPr>
          <w:b/>
        </w:rPr>
        <w:t xml:space="preserve">Esimerkki 3.4823</w:t>
      </w:r>
    </w:p>
    <w:p>
      <w:r>
        <w:t xml:space="preserve">nykyinen, viivästynyt, lykätty, lykätään, tähän hetkeen asti</w:t>
      </w:r>
    </w:p>
    <w:p>
      <w:r>
        <w:rPr>
          <w:b/>
        </w:rPr>
        <w:t xml:space="preserve">Tulos</w:t>
      </w:r>
    </w:p>
    <w:p>
      <w:r>
        <w:t xml:space="preserve">päivämäärän tila</w:t>
      </w:r>
    </w:p>
    <w:p>
      <w:r>
        <w:rPr>
          <w:b/>
        </w:rPr>
        <w:t xml:space="preserve">Esimerkki 3.4824</w:t>
      </w:r>
    </w:p>
    <w:p>
      <w:r>
        <w:t xml:space="preserve">uida, lentää, kala, kotka</w:t>
      </w:r>
    </w:p>
    <w:p>
      <w:r>
        <w:rPr>
          <w:b/>
        </w:rPr>
        <w:t xml:space="preserve">Tulos</w:t>
      </w:r>
    </w:p>
    <w:p>
      <w:r>
        <w:t xml:space="preserve">eläin</w:t>
      </w:r>
    </w:p>
    <w:p>
      <w:r>
        <w:rPr>
          <w:b/>
        </w:rPr>
        <w:t xml:space="preserve">Esimerkki 3.4825</w:t>
      </w:r>
    </w:p>
    <w:p>
      <w:r>
        <w:t xml:space="preserve">rengas, lyönti, kansi, taistelu</w:t>
      </w:r>
    </w:p>
    <w:p>
      <w:r>
        <w:rPr>
          <w:b/>
        </w:rPr>
        <w:t xml:space="preserve">Tulos</w:t>
      </w:r>
    </w:p>
    <w:p>
      <w:r>
        <w:t xml:space="preserve">nyrkkeilyterminologia</w:t>
      </w:r>
    </w:p>
    <w:p>
      <w:r>
        <w:rPr>
          <w:b/>
        </w:rPr>
        <w:t xml:space="preserve">Esimerkki 3.4826</w:t>
      </w:r>
    </w:p>
    <w:p>
      <w:r>
        <w:t xml:space="preserve">pinnoite, metalli, lasi, kahva</w:t>
      </w:r>
    </w:p>
    <w:p>
      <w:r>
        <w:rPr>
          <w:b/>
        </w:rPr>
        <w:t xml:space="preserve">Tulos</w:t>
      </w:r>
    </w:p>
    <w:p>
      <w:r>
        <w:t xml:space="preserve">ikkunan materiaali</w:t>
      </w:r>
    </w:p>
    <w:p>
      <w:r>
        <w:rPr>
          <w:b/>
        </w:rPr>
        <w:t xml:space="preserve">Esimerkki 3.4827</w:t>
      </w:r>
    </w:p>
    <w:p>
      <w:r>
        <w:t xml:space="preserve">lentää, heinäsirkka, pounce, torakka</w:t>
      </w:r>
    </w:p>
    <w:p>
      <w:r>
        <w:rPr>
          <w:b/>
        </w:rPr>
        <w:t xml:space="preserve">Tulos</w:t>
      </w:r>
    </w:p>
    <w:p>
      <w:r>
        <w:t xml:space="preserve">eläin</w:t>
      </w:r>
    </w:p>
    <w:p>
      <w:r>
        <w:rPr>
          <w:b/>
        </w:rPr>
        <w:t xml:space="preserve">Esimerkki 3.4828</w:t>
      </w:r>
    </w:p>
    <w:p>
      <w:r>
        <w:t xml:space="preserve">box, tko, jab, kannella</w:t>
      </w:r>
    </w:p>
    <w:p>
      <w:r>
        <w:rPr>
          <w:b/>
        </w:rPr>
        <w:t xml:space="preserve">Tulos</w:t>
      </w:r>
    </w:p>
    <w:p>
      <w:r>
        <w:t xml:space="preserve">nyrkkeilyterminologia</w:t>
      </w:r>
    </w:p>
    <w:p>
      <w:r>
        <w:rPr>
          <w:b/>
        </w:rPr>
        <w:t xml:space="preserve">Esimerkki 3.4829</w:t>
      </w:r>
    </w:p>
    <w:p>
      <w:r>
        <w:t xml:space="preserve">alas, oikealle, liukuva, tasainen</w:t>
      </w:r>
    </w:p>
    <w:p>
      <w:r>
        <w:rPr>
          <w:b/>
        </w:rPr>
        <w:t xml:space="preserve">Tulos</w:t>
      </w:r>
    </w:p>
    <w:p>
      <w:r>
        <w:t xml:space="preserve">suunta</w:t>
      </w:r>
    </w:p>
    <w:p>
      <w:r>
        <w:rPr>
          <w:b/>
        </w:rPr>
        <w:t xml:space="preserve">Esimerkki 3.4830</w:t>
      </w:r>
    </w:p>
    <w:p>
      <w:r>
        <w:t xml:space="preserve">sukeltaa, heiluttaa, lintu, lentää</w:t>
      </w:r>
    </w:p>
    <w:p>
      <w:r>
        <w:rPr>
          <w:b/>
        </w:rPr>
        <w:t xml:space="preserve">Tulos</w:t>
      </w:r>
    </w:p>
    <w:p>
      <w:r>
        <w:t xml:space="preserve">eläin</w:t>
      </w:r>
    </w:p>
    <w:p>
      <w:r>
        <w:rPr>
          <w:b/>
        </w:rPr>
        <w:t xml:space="preserve">Esimerkki 3.4831</w:t>
      </w:r>
    </w:p>
    <w:p>
      <w:r>
        <w:t xml:space="preserve">alas, katuvainen, kiltti, inhottava</w:t>
      </w:r>
    </w:p>
    <w:p>
      <w:r>
        <w:rPr>
          <w:b/>
        </w:rPr>
        <w:t xml:space="preserve">Tulos</w:t>
      </w:r>
    </w:p>
    <w:p>
      <w:r>
        <w:t xml:space="preserve">emotionaalinen tila</w:t>
      </w:r>
    </w:p>
    <w:p>
      <w:r>
        <w:rPr>
          <w:b/>
        </w:rPr>
        <w:t xml:space="preserve">Esimerkki 3.4832</w:t>
      </w:r>
    </w:p>
    <w:p>
      <w:r>
        <w:t xml:space="preserve">tarkka, luja, rehellinen, asiallinen, asiallinen</w:t>
      </w:r>
    </w:p>
    <w:p>
      <w:r>
        <w:rPr>
          <w:b/>
        </w:rPr>
        <w:t xml:space="preserve">Tulos</w:t>
      </w:r>
    </w:p>
    <w:p>
      <w:r>
        <w:t xml:space="preserve">moraalinen ominaisuus</w:t>
      </w:r>
    </w:p>
    <w:p>
      <w:r>
        <w:rPr>
          <w:b/>
        </w:rPr>
        <w:t xml:space="preserve">Esimerkki 3.4833</w:t>
      </w:r>
    </w:p>
    <w:p>
      <w:r>
        <w:t xml:space="preserve">hämähäkki, kärpänen, kala, lintu</w:t>
      </w:r>
    </w:p>
    <w:p>
      <w:r>
        <w:rPr>
          <w:b/>
        </w:rPr>
        <w:t xml:space="preserve">Tulos</w:t>
      </w:r>
    </w:p>
    <w:p>
      <w:r>
        <w:t xml:space="preserve">eläin</w:t>
      </w:r>
    </w:p>
    <w:p>
      <w:r>
        <w:rPr>
          <w:b/>
        </w:rPr>
        <w:t xml:space="preserve">Esimerkki 3.4834</w:t>
      </w:r>
    </w:p>
    <w:p>
      <w:r>
        <w:t xml:space="preserve">hanhi, hevonen, strutsi, ankka...</w:t>
      </w:r>
    </w:p>
    <w:p>
      <w:r>
        <w:rPr>
          <w:b/>
        </w:rPr>
        <w:t xml:space="preserve">Tulos</w:t>
      </w:r>
    </w:p>
    <w:p>
      <w:r>
        <w:t xml:space="preserve">eläimet</w:t>
      </w:r>
    </w:p>
    <w:p>
      <w:r>
        <w:rPr>
          <w:b/>
        </w:rPr>
        <w:t xml:space="preserve">Esimerkki 3.4835</w:t>
      </w:r>
    </w:p>
    <w:p>
      <w:r>
        <w:t xml:space="preserve">suosittu, yleinen, yleinen, universaali, standardi</w:t>
      </w:r>
    </w:p>
    <w:p>
      <w:r>
        <w:rPr>
          <w:b/>
        </w:rPr>
        <w:t xml:space="preserve">Tulos</w:t>
      </w:r>
    </w:p>
    <w:p>
      <w:r>
        <w:t xml:space="preserve">laajalle levinnyt</w:t>
      </w:r>
    </w:p>
    <w:p>
      <w:r>
        <w:rPr>
          <w:b/>
        </w:rPr>
        <w:t xml:space="preserve">Esimerkki 3.4836</w:t>
      </w:r>
    </w:p>
    <w:p>
      <w:r>
        <w:t xml:space="preserve">tasainen, viileä, rauhallinen, rauhallinen, varma</w:t>
      </w:r>
    </w:p>
    <w:p>
      <w:r>
        <w:rPr>
          <w:b/>
        </w:rPr>
        <w:t xml:space="preserve">Tulos</w:t>
      </w:r>
    </w:p>
    <w:p>
      <w:r>
        <w:t xml:space="preserve">henkilökohtainen ominaisuus</w:t>
      </w:r>
    </w:p>
    <w:p>
      <w:r>
        <w:rPr>
          <w:b/>
        </w:rPr>
        <w:t xml:space="preserve">Esimerkki 3.4837</w:t>
      </w:r>
    </w:p>
    <w:p>
      <w:r>
        <w:t xml:space="preserve">vaalea, pellavansävyinen, aavemainen, tekstuuri.</w:t>
      </w:r>
    </w:p>
    <w:p>
      <w:r>
        <w:rPr>
          <w:b/>
        </w:rPr>
        <w:t xml:space="preserve">Tulos</w:t>
      </w:r>
    </w:p>
    <w:p>
      <w:r>
        <w:t xml:space="preserve">esteettinen ominaisuus</w:t>
      </w:r>
    </w:p>
    <w:p>
      <w:r>
        <w:rPr>
          <w:b/>
        </w:rPr>
        <w:t xml:space="preserve">Esimerkki 3.4838</w:t>
      </w:r>
    </w:p>
    <w:p>
      <w:r>
        <w:t xml:space="preserve">paahtoleipä, hampurilainen, klubi, sukellusvene</w:t>
      </w:r>
    </w:p>
    <w:p>
      <w:r>
        <w:rPr>
          <w:b/>
        </w:rPr>
        <w:t xml:space="preserve">Tulos</w:t>
      </w:r>
    </w:p>
    <w:p>
      <w:r>
        <w:t xml:space="preserve">voileipätyyppi</w:t>
      </w:r>
    </w:p>
    <w:p>
      <w:r>
        <w:rPr>
          <w:b/>
        </w:rPr>
        <w:t xml:space="preserve">Esimerkki 3.4839</w:t>
      </w:r>
    </w:p>
    <w:p>
      <w:r>
        <w:t xml:space="preserve">dagwood, grillattu juusto, klubi, sämpylä, sämpylä</w:t>
      </w:r>
    </w:p>
    <w:p>
      <w:r>
        <w:rPr>
          <w:b/>
        </w:rPr>
        <w:t xml:space="preserve">Tulos</w:t>
      </w:r>
    </w:p>
    <w:p>
      <w:r>
        <w:t xml:space="preserve">voileipätyyppi</w:t>
      </w:r>
    </w:p>
    <w:p>
      <w:r>
        <w:rPr>
          <w:b/>
        </w:rPr>
        <w:t xml:space="preserve">Esimerkki 3.4840</w:t>
      </w:r>
    </w:p>
    <w:p>
      <w:r>
        <w:t xml:space="preserve">alas, tunnetila, kurja, inhottava, inhottava</w:t>
      </w:r>
    </w:p>
    <w:p>
      <w:r>
        <w:rPr>
          <w:b/>
        </w:rPr>
        <w:t xml:space="preserve">Tulos</w:t>
      </w:r>
    </w:p>
    <w:p>
      <w:r>
        <w:t xml:space="preserve">emotionaalinen tila</w:t>
      </w:r>
    </w:p>
    <w:p>
      <w:r>
        <w:rPr>
          <w:b/>
        </w:rPr>
        <w:t xml:space="preserve">Esimerkki 3.4841</w:t>
      </w:r>
    </w:p>
    <w:p>
      <w:r>
        <w:t xml:space="preserve">vihainen, kiukkuinen, itku, tunnetila, tunnetila</w:t>
      </w:r>
    </w:p>
    <w:p>
      <w:r>
        <w:rPr>
          <w:b/>
        </w:rPr>
        <w:t xml:space="preserve">Tulos</w:t>
      </w:r>
    </w:p>
    <w:p>
      <w:r>
        <w:t xml:space="preserve">emotionaalinen tila</w:t>
      </w:r>
    </w:p>
    <w:p>
      <w:r>
        <w:rPr>
          <w:b/>
        </w:rPr>
        <w:t xml:space="preserve">Esimerkki 3.4842</w:t>
      </w:r>
    </w:p>
    <w:p>
      <w:r>
        <w:t xml:space="preserve">vuorattu, tasainen, sileä, kukkula</w:t>
      </w:r>
    </w:p>
    <w:p>
      <w:r>
        <w:rPr>
          <w:b/>
        </w:rPr>
        <w:t xml:space="preserve">Tulos</w:t>
      </w:r>
    </w:p>
    <w:p>
      <w:r>
        <w:t xml:space="preserve">maantieteellinen ominaisuus</w:t>
      </w:r>
    </w:p>
    <w:p>
      <w:r>
        <w:rPr>
          <w:b/>
        </w:rPr>
        <w:t xml:space="preserve">Esimerkki 3.4843</w:t>
      </w:r>
    </w:p>
    <w:p>
      <w:r>
        <w:t xml:space="preserve">frankki, nakki, makkara, juusto...</w:t>
      </w:r>
    </w:p>
    <w:p>
      <w:r>
        <w:rPr>
          <w:b/>
        </w:rPr>
        <w:t xml:space="preserve">Tulos</w:t>
      </w:r>
    </w:p>
    <w:p>
      <w:r>
        <w:t xml:space="preserve">ruoka</w:t>
      </w:r>
    </w:p>
    <w:p>
      <w:r>
        <w:rPr>
          <w:b/>
        </w:rPr>
        <w:t xml:space="preserve">Esimerkki 3.4844</w:t>
      </w:r>
    </w:p>
    <w:p>
      <w:r>
        <w:t xml:space="preserve">vesi, kuu, virta, vuorovesi</w:t>
      </w:r>
    </w:p>
    <w:p>
      <w:r>
        <w:rPr>
          <w:b/>
        </w:rPr>
        <w:t xml:space="preserve">Tulos</w:t>
      </w:r>
    </w:p>
    <w:p>
      <w:r>
        <w:t xml:space="preserve">valtameri</w:t>
      </w:r>
    </w:p>
    <w:p>
      <w:r>
        <w:rPr>
          <w:b/>
        </w:rPr>
        <w:t xml:space="preserve">Esimerkki 3.4845</w:t>
      </w:r>
    </w:p>
    <w:p>
      <w:r>
        <w:t xml:space="preserve">wienerwurst, hot dog, frank, grub, grub</w:t>
      </w:r>
    </w:p>
    <w:p>
      <w:r>
        <w:rPr>
          <w:b/>
        </w:rPr>
        <w:t xml:space="preserve">Tulos</w:t>
      </w:r>
    </w:p>
    <w:p>
      <w:r>
        <w:t xml:space="preserve">ruoka</w:t>
      </w:r>
    </w:p>
    <w:p>
      <w:r>
        <w:rPr>
          <w:b/>
        </w:rPr>
        <w:t xml:space="preserve">Esimerkki 3.4846</w:t>
      </w:r>
    </w:p>
    <w:p>
      <w:r>
        <w:t xml:space="preserve">sakko, raha, vankilatuomio, pakoilu</w:t>
      </w:r>
    </w:p>
    <w:p>
      <w:r>
        <w:rPr>
          <w:b/>
        </w:rPr>
        <w:t xml:space="preserve">Tulos</w:t>
      </w:r>
    </w:p>
    <w:p>
      <w:r>
        <w:t xml:space="preserve">poliisin rangaistus</w:t>
      </w:r>
    </w:p>
    <w:p>
      <w:r>
        <w:rPr>
          <w:b/>
        </w:rPr>
        <w:t xml:space="preserve">Esimerkki 3.4847</w:t>
      </w:r>
    </w:p>
    <w:p>
      <w:r>
        <w:t xml:space="preserve">fudge, brownies, raskas, cupcake, kuppikakku</w:t>
      </w:r>
    </w:p>
    <w:p>
      <w:r>
        <w:rPr>
          <w:b/>
        </w:rPr>
        <w:t xml:space="preserve">Tulos</w:t>
      </w:r>
    </w:p>
    <w:p>
      <w:r>
        <w:t xml:space="preserve">suklaa ruoka</w:t>
      </w:r>
    </w:p>
    <w:p>
      <w:r>
        <w:rPr>
          <w:b/>
        </w:rPr>
        <w:t xml:space="preserve">Esimerkki 3.4848</w:t>
      </w:r>
    </w:p>
    <w:p>
      <w:r>
        <w:t xml:space="preserve">alas, emotionaalinen tuki, rakastava, emotionaaliset häiriöt, emotionaalinen tuki</w:t>
      </w:r>
    </w:p>
    <w:p>
      <w:r>
        <w:rPr>
          <w:b/>
        </w:rPr>
        <w:t xml:space="preserve">Tulos</w:t>
      </w:r>
    </w:p>
    <w:p>
      <w:r>
        <w:t xml:space="preserve">emotionaalinen tila</w:t>
      </w:r>
    </w:p>
    <w:p>
      <w:r>
        <w:rPr>
          <w:b/>
        </w:rPr>
        <w:t xml:space="preserve">Esimerkki 3.4849</w:t>
      </w:r>
    </w:p>
    <w:p>
      <w:r>
        <w:t xml:space="preserve">kansi, peräsin, runko, ampumalaita</w:t>
      </w:r>
    </w:p>
    <w:p>
      <w:r>
        <w:rPr>
          <w:b/>
        </w:rPr>
        <w:t xml:space="preserve">Tulos</w:t>
      </w:r>
    </w:p>
    <w:p>
      <w:r>
        <w:t xml:space="preserve">veneet</w:t>
      </w:r>
    </w:p>
    <w:p>
      <w:r>
        <w:rPr>
          <w:b/>
        </w:rPr>
        <w:t xml:space="preserve">Esimerkki 3.4850</w:t>
      </w:r>
    </w:p>
    <w:p>
      <w:r>
        <w:t xml:space="preserve">kajakki, koskenlasku, kalastus, leiriytyminen</w:t>
      </w:r>
    </w:p>
    <w:p>
      <w:r>
        <w:rPr>
          <w:b/>
        </w:rPr>
        <w:t xml:space="preserve">Tulos</w:t>
      </w:r>
    </w:p>
    <w:p>
      <w:r>
        <w:t xml:space="preserve">ulkoiluaktiviteetti</w:t>
      </w:r>
    </w:p>
    <w:p>
      <w:r>
        <w:rPr>
          <w:b/>
        </w:rPr>
        <w:t xml:space="preserve">Esimerkki 3.4851</w:t>
      </w:r>
    </w:p>
    <w:p>
      <w:r>
        <w:t xml:space="preserve">arkistointi, puheluihin vastaaminen, postin lajittelu, kirjeenvaihto</w:t>
      </w:r>
    </w:p>
    <w:p>
      <w:r>
        <w:rPr>
          <w:b/>
        </w:rPr>
        <w:t xml:space="preserve">Tulos</w:t>
      </w:r>
    </w:p>
    <w:p>
      <w:r>
        <w:t xml:space="preserve">sihteerin tehtävät</w:t>
      </w:r>
    </w:p>
    <w:p>
      <w:r>
        <w:rPr>
          <w:b/>
        </w:rPr>
        <w:t xml:space="preserve">Esimerkki 3.4852</w:t>
      </w:r>
    </w:p>
    <w:p>
      <w:r>
        <w:t xml:space="preserve">arkistointi, vastaanotto, vastaaminen, ajanvaraus</w:t>
      </w:r>
    </w:p>
    <w:p>
      <w:r>
        <w:rPr>
          <w:b/>
        </w:rPr>
        <w:t xml:space="preserve">Tulos</w:t>
      </w:r>
    </w:p>
    <w:p>
      <w:r>
        <w:t xml:space="preserve">sihteerin tehtävät</w:t>
      </w:r>
    </w:p>
    <w:p>
      <w:r>
        <w:rPr>
          <w:b/>
        </w:rPr>
        <w:t xml:space="preserve">Esimerkki 3.4853</w:t>
      </w:r>
    </w:p>
    <w:p>
      <w:r>
        <w:t xml:space="preserve">sosiaalinen, söpö, suloinen, fawn, cajole</w:t>
      </w:r>
    </w:p>
    <w:p>
      <w:r>
        <w:rPr>
          <w:b/>
        </w:rPr>
        <w:t xml:space="preserve">Tulos</w:t>
      </w:r>
    </w:p>
    <w:p>
      <w:r>
        <w:t xml:space="preserve">tunneilmaisu</w:t>
      </w:r>
    </w:p>
    <w:p>
      <w:r>
        <w:rPr>
          <w:b/>
        </w:rPr>
        <w:t xml:space="preserve">Esimerkki 3.4854</w:t>
      </w:r>
    </w:p>
    <w:p>
      <w:r>
        <w:t xml:space="preserve">virtaviivaistaa, yhdistetty, yhdistetty, yritys, yhdistetty</w:t>
      </w:r>
    </w:p>
    <w:p>
      <w:r>
        <w:rPr>
          <w:b/>
        </w:rPr>
        <w:t xml:space="preserve">Tulos</w:t>
      </w:r>
    </w:p>
    <w:p>
      <w:r>
        <w:t xml:space="preserve">yritys</w:t>
      </w:r>
    </w:p>
    <w:p>
      <w:r>
        <w:rPr>
          <w:b/>
        </w:rPr>
        <w:t xml:space="preserve">Esimerkki 3.4855</w:t>
      </w:r>
    </w:p>
    <w:p>
      <w:r>
        <w:t xml:space="preserve">frank, wienerwurst, grub, nakki, nakki</w:t>
      </w:r>
    </w:p>
    <w:p>
      <w:r>
        <w:rPr>
          <w:b/>
        </w:rPr>
        <w:t xml:space="preserve">Tulos</w:t>
      </w:r>
    </w:p>
    <w:p>
      <w:r>
        <w:t xml:space="preserve">ruoka</w:t>
      </w:r>
    </w:p>
    <w:p>
      <w:r>
        <w:rPr>
          <w:b/>
        </w:rPr>
        <w:t xml:space="preserve">Esimerkki 3.4856</w:t>
      </w:r>
    </w:p>
    <w:p>
      <w:r>
        <w:t xml:space="preserve">kaula, nosturi, strutsi, vinssi</w:t>
      </w:r>
    </w:p>
    <w:p>
      <w:r>
        <w:rPr>
          <w:b/>
        </w:rPr>
        <w:t xml:space="preserve">Tulos</w:t>
      </w:r>
    </w:p>
    <w:p>
      <w:r>
        <w:t xml:space="preserve">lintu</w:t>
      </w:r>
    </w:p>
    <w:p>
      <w:r>
        <w:rPr>
          <w:b/>
        </w:rPr>
        <w:t xml:space="preserve">Esimerkki 3.4857</w:t>
      </w:r>
    </w:p>
    <w:p>
      <w:r>
        <w:t xml:space="preserve">hauska, suosittu, rauhallinen, viileä, cool</w:t>
      </w:r>
    </w:p>
    <w:p>
      <w:r>
        <w:rPr>
          <w:b/>
        </w:rPr>
        <w:t xml:space="preserve">Tulos</w:t>
      </w:r>
    </w:p>
    <w:p>
      <w:r>
        <w:t xml:space="preserve">henkilökohtainen ominaisuus</w:t>
      </w:r>
    </w:p>
    <w:p>
      <w:r>
        <w:rPr>
          <w:b/>
        </w:rPr>
        <w:t xml:space="preserve">Esimerkki 3.4858</w:t>
      </w:r>
    </w:p>
    <w:p>
      <w:r>
        <w:t xml:space="preserve">jack, fret, sointu, lauta</w:t>
      </w:r>
    </w:p>
    <w:p>
      <w:r>
        <w:rPr>
          <w:b/>
        </w:rPr>
        <w:t xml:space="preserve">Tulos</w:t>
      </w:r>
    </w:p>
    <w:p>
      <w:r>
        <w:t xml:space="preserve">kitaraosuus</w:t>
      </w:r>
    </w:p>
    <w:p>
      <w:r>
        <w:rPr>
          <w:b/>
        </w:rPr>
        <w:t xml:space="preserve">Esimerkki 3.4859</w:t>
      </w:r>
    </w:p>
    <w:p>
      <w:r>
        <w:t xml:space="preserve">pinta-ala, absorptio, kulmamomentti, rasva</w:t>
      </w:r>
    </w:p>
    <w:p>
      <w:r>
        <w:rPr>
          <w:b/>
        </w:rPr>
        <w:t xml:space="preserve">Tulos</w:t>
      </w:r>
    </w:p>
    <w:p>
      <w:r>
        <w:t xml:space="preserve">fyysinen ominaisuus</w:t>
      </w:r>
    </w:p>
    <w:p>
      <w:r>
        <w:rPr>
          <w:b/>
        </w:rPr>
        <w:t xml:space="preserve">Esimerkki 3.4860</w:t>
      </w:r>
    </w:p>
    <w:p>
      <w:r>
        <w:t xml:space="preserve">kaatua, juosta, kompastua, pudota</w:t>
      </w:r>
    </w:p>
    <w:p>
      <w:r>
        <w:rPr>
          <w:b/>
        </w:rPr>
        <w:t xml:space="preserve">Tulos</w:t>
      </w:r>
    </w:p>
    <w:p>
      <w:r>
        <w:t xml:space="preserve">liikunta</w:t>
      </w:r>
    </w:p>
    <w:p>
      <w:r>
        <w:rPr>
          <w:b/>
        </w:rPr>
        <w:t xml:space="preserve">Esimerkki 3.4861</w:t>
      </w:r>
    </w:p>
    <w:p>
      <w:r>
        <w:t xml:space="preserve">rauta, rasva, sokeri, raskas</w:t>
      </w:r>
    </w:p>
    <w:p>
      <w:r>
        <w:rPr>
          <w:b/>
        </w:rPr>
        <w:t xml:space="preserve">Tulos</w:t>
      </w:r>
    </w:p>
    <w:p>
      <w:r>
        <w:t xml:space="preserve">ravintoarvo</w:t>
      </w:r>
    </w:p>
    <w:p>
      <w:r>
        <w:rPr>
          <w:b/>
        </w:rPr>
        <w:t xml:space="preserve">Esimerkki 3.4862</w:t>
      </w:r>
    </w:p>
    <w:p>
      <w:r>
        <w:t xml:space="preserve">slapjack, gin, pokeri, bridge</w:t>
      </w:r>
    </w:p>
    <w:p>
      <w:r>
        <w:rPr>
          <w:b/>
        </w:rPr>
        <w:t xml:space="preserve">Tulos</w:t>
      </w:r>
    </w:p>
    <w:p>
      <w:r>
        <w:t xml:space="preserve">korttipelit</w:t>
      </w:r>
    </w:p>
    <w:p>
      <w:r>
        <w:rPr>
          <w:b/>
        </w:rPr>
        <w:t xml:space="preserve">Esimerkki 3.4863</w:t>
      </w:r>
    </w:p>
    <w:p>
      <w:r>
        <w:t xml:space="preserve">hyvin, valppaana, hieno, hyväksyttävä</w:t>
      </w:r>
    </w:p>
    <w:p>
      <w:r>
        <w:rPr>
          <w:b/>
        </w:rPr>
        <w:t xml:space="preserve">Tulos</w:t>
      </w:r>
    </w:p>
    <w:p>
      <w:r>
        <w:t xml:space="preserve">emotionaalinen tila</w:t>
      </w:r>
    </w:p>
    <w:p>
      <w:r>
        <w:rPr>
          <w:b/>
        </w:rPr>
        <w:t xml:space="preserve">Esimerkki 3.4864</w:t>
      </w:r>
    </w:p>
    <w:p>
      <w:r>
        <w:t xml:space="preserve">vuorattu, tasainen, tasainen, sileä, sileä</w:t>
      </w:r>
    </w:p>
    <w:p>
      <w:r>
        <w:rPr>
          <w:b/>
        </w:rPr>
        <w:t xml:space="preserve">Tulos</w:t>
      </w:r>
    </w:p>
    <w:p>
      <w:r>
        <w:t xml:space="preserve">maantieteellinen ominaisuus</w:t>
      </w:r>
    </w:p>
    <w:p>
      <w:r>
        <w:rPr>
          <w:b/>
        </w:rPr>
        <w:t xml:space="preserve">Esimerkki 3.4865</w:t>
      </w:r>
    </w:p>
    <w:p>
      <w:r>
        <w:t xml:space="preserve">hyväksyttävä, hieno, onnellinen, ok</w:t>
      </w:r>
    </w:p>
    <w:p>
      <w:r>
        <w:rPr>
          <w:b/>
        </w:rPr>
        <w:t xml:space="preserve">Tulos</w:t>
      </w:r>
    </w:p>
    <w:p>
      <w:r>
        <w:t xml:space="preserve">emotionaalinen tila</w:t>
      </w:r>
    </w:p>
    <w:p>
      <w:r>
        <w:rPr>
          <w:b/>
        </w:rPr>
        <w:t xml:space="preserve">Esimerkki 3.4866</w:t>
      </w:r>
    </w:p>
    <w:p>
      <w:r>
        <w:t xml:space="preserve">huolissaan, huolissaan, huolissaan, hermostunut, hermostunut</w:t>
      </w:r>
    </w:p>
    <w:p>
      <w:r>
        <w:rPr>
          <w:b/>
        </w:rPr>
        <w:t xml:space="preserve">Tulos</w:t>
      </w:r>
    </w:p>
    <w:p>
      <w:r>
        <w:t xml:space="preserve">emotionaalinen tila</w:t>
      </w:r>
    </w:p>
    <w:p>
      <w:r>
        <w:rPr>
          <w:b/>
        </w:rPr>
        <w:t xml:space="preserve">Esimerkki 3.4867</w:t>
      </w:r>
    </w:p>
    <w:p>
      <w:r>
        <w:t xml:space="preserve">kiinteä, luja, jäykkä, jäykkä, joustamaton</w:t>
      </w:r>
    </w:p>
    <w:p>
      <w:r>
        <w:rPr>
          <w:b/>
        </w:rPr>
        <w:t xml:space="preserve">Tulos</w:t>
      </w:r>
    </w:p>
    <w:p>
      <w:r>
        <w:t xml:space="preserve">jäykkyystyyppi</w:t>
      </w:r>
    </w:p>
    <w:p>
      <w:r>
        <w:rPr>
          <w:b/>
        </w:rPr>
        <w:t xml:space="preserve">Esimerkki 3.4868</w:t>
      </w:r>
    </w:p>
    <w:p>
      <w:r>
        <w:t xml:space="preserve">raskas, fudge, keksejä, brownieita</w:t>
      </w:r>
    </w:p>
    <w:p>
      <w:r>
        <w:rPr>
          <w:b/>
        </w:rPr>
        <w:t xml:space="preserve">Tulos</w:t>
      </w:r>
    </w:p>
    <w:p>
      <w:r>
        <w:t xml:space="preserve">suklaa ruoka</w:t>
      </w:r>
    </w:p>
    <w:p>
      <w:r>
        <w:rPr>
          <w:b/>
        </w:rPr>
        <w:t xml:space="preserve">Esimerkki 3.4869</w:t>
      </w:r>
    </w:p>
    <w:p>
      <w:r>
        <w:t xml:space="preserve">fawn, identiteetti, rakkaus, tassu, tassu</w:t>
      </w:r>
    </w:p>
    <w:p>
      <w:r>
        <w:rPr>
          <w:b/>
        </w:rPr>
        <w:t xml:space="preserve">Tulos</w:t>
      </w:r>
    </w:p>
    <w:p>
      <w:r>
        <w:t xml:space="preserve">tunneilmaisu</w:t>
      </w:r>
    </w:p>
    <w:p>
      <w:r>
        <w:rPr>
          <w:b/>
        </w:rPr>
        <w:t xml:space="preserve">Esimerkki 3.4870</w:t>
      </w:r>
    </w:p>
    <w:p>
      <w:r>
        <w:t xml:space="preserve">prime, fine, ticket, firstrate, ensiluokkainen</w:t>
      </w:r>
    </w:p>
    <w:p>
      <w:r>
        <w:rPr>
          <w:b/>
        </w:rPr>
        <w:t xml:space="preserve">Tulos</w:t>
      </w:r>
    </w:p>
    <w:p>
      <w:r>
        <w:t xml:space="preserve">poliisin rangaistus</w:t>
      </w:r>
    </w:p>
    <w:p>
      <w:r>
        <w:rPr>
          <w:b/>
        </w:rPr>
        <w:t xml:space="preserve">Esimerkki 3.4871</w:t>
      </w:r>
    </w:p>
    <w:p>
      <w:r>
        <w:t xml:space="preserve">yleinen, säännöllinen, tavallinen, normaali, normaali</w:t>
      </w:r>
    </w:p>
    <w:p>
      <w:r>
        <w:rPr>
          <w:b/>
        </w:rPr>
        <w:t xml:space="preserve">Tulos</w:t>
      </w:r>
    </w:p>
    <w:p>
      <w:r>
        <w:t xml:space="preserve">laajalle levinnyt</w:t>
      </w:r>
    </w:p>
    <w:p>
      <w:r>
        <w:rPr>
          <w:b/>
        </w:rPr>
        <w:t xml:space="preserve">Esimerkki 3.4872</w:t>
      </w:r>
    </w:p>
    <w:p>
      <w:r>
        <w:t xml:space="preserve">llc, yksityinen, synergia, yritys</w:t>
      </w:r>
    </w:p>
    <w:p>
      <w:r>
        <w:rPr>
          <w:b/>
        </w:rPr>
        <w:t xml:space="preserve">Tulos</w:t>
      </w:r>
    </w:p>
    <w:p>
      <w:r>
        <w:t xml:space="preserve">yritys</w:t>
      </w:r>
    </w:p>
    <w:p>
      <w:r>
        <w:rPr>
          <w:b/>
        </w:rPr>
        <w:t xml:space="preserve">Esimerkki 3.4873</w:t>
      </w:r>
    </w:p>
    <w:p>
      <w:r>
        <w:t xml:space="preserve">lasi, paneeli, kahva, läpikuultava kangas</w:t>
      </w:r>
    </w:p>
    <w:p>
      <w:r>
        <w:rPr>
          <w:b/>
        </w:rPr>
        <w:t xml:space="preserve">Tulos</w:t>
      </w:r>
    </w:p>
    <w:p>
      <w:r>
        <w:t xml:space="preserve">ikkunan materiaali</w:t>
      </w:r>
    </w:p>
    <w:p>
      <w:r>
        <w:rPr>
          <w:b/>
        </w:rPr>
        <w:t xml:space="preserve">Esimerkki 3.4874</w:t>
      </w:r>
    </w:p>
    <w:p>
      <w:r>
        <w:t xml:space="preserve">kaunis, komea, hieno, tyylikäs</w:t>
      </w:r>
    </w:p>
    <w:p>
      <w:r>
        <w:rPr>
          <w:b/>
        </w:rPr>
        <w:t xml:space="preserve">Tulos</w:t>
      </w:r>
    </w:p>
    <w:p>
      <w:r>
        <w:t xml:space="preserve">esteettinen ominaisuus</w:t>
      </w:r>
    </w:p>
    <w:p>
      <w:r>
        <w:rPr>
          <w:b/>
        </w:rPr>
        <w:t xml:space="preserve">Esimerkki 3.4875</w:t>
      </w:r>
    </w:p>
    <w:p>
      <w:r>
        <w:t xml:space="preserve">uno, gin, bridge, canasta</w:t>
      </w:r>
    </w:p>
    <w:p>
      <w:r>
        <w:rPr>
          <w:b/>
        </w:rPr>
        <w:t xml:space="preserve">Tulos</w:t>
      </w:r>
    </w:p>
    <w:p>
      <w:r>
        <w:t xml:space="preserve">korttipelit</w:t>
      </w:r>
    </w:p>
    <w:p>
      <w:r>
        <w:rPr>
          <w:b/>
        </w:rPr>
        <w:t xml:space="preserve">Esimerkki 3.4876</w:t>
      </w:r>
    </w:p>
    <w:p>
      <w:r>
        <w:t xml:space="preserve">koira, lehmä, ankka, lammas</w:t>
      </w:r>
    </w:p>
    <w:p>
      <w:r>
        <w:rPr>
          <w:b/>
        </w:rPr>
        <w:t xml:space="preserve">Tulos</w:t>
      </w:r>
    </w:p>
    <w:p>
      <w:r>
        <w:t xml:space="preserve">eläimet</w:t>
      </w:r>
    </w:p>
    <w:p>
      <w:r>
        <w:rPr>
          <w:b/>
        </w:rPr>
        <w:t xml:space="preserve">Esimerkki 3.4877</w:t>
      </w:r>
    </w:p>
    <w:p>
      <w:r>
        <w:t xml:space="preserve">hieno, irrallinen, hyvin, onnellinen</w:t>
      </w:r>
    </w:p>
    <w:p>
      <w:r>
        <w:rPr>
          <w:b/>
        </w:rPr>
        <w:t xml:space="preserve">Tulos</w:t>
      </w:r>
    </w:p>
    <w:p>
      <w:r>
        <w:t xml:space="preserve">emotionaalinen tila</w:t>
      </w:r>
    </w:p>
    <w:p>
      <w:r>
        <w:rPr>
          <w:b/>
        </w:rPr>
        <w:t xml:space="preserve">Esimerkki 3.4878</w:t>
      </w:r>
    </w:p>
    <w:p>
      <w:r>
        <w:t xml:space="preserve">taso, vaalea, vaalea, vaalea, sävy</w:t>
      </w:r>
    </w:p>
    <w:p>
      <w:r>
        <w:rPr>
          <w:b/>
        </w:rPr>
        <w:t xml:space="preserve">Tulos</w:t>
      </w:r>
    </w:p>
    <w:p>
      <w:r>
        <w:t xml:space="preserve">esteettinen ominaisuus</w:t>
      </w:r>
    </w:p>
    <w:p>
      <w:r>
        <w:rPr>
          <w:b/>
        </w:rPr>
        <w:t xml:space="preserve">Esimerkki 3.4879</w:t>
      </w:r>
    </w:p>
    <w:p>
      <w:r>
        <w:t xml:space="preserve">häpeällinen, ällöttävä, häpeällinen, alaspäin</w:t>
      </w:r>
    </w:p>
    <w:p>
      <w:r>
        <w:rPr>
          <w:b/>
        </w:rPr>
        <w:t xml:space="preserve">Tulos</w:t>
      </w:r>
    </w:p>
    <w:p>
      <w:r>
        <w:t xml:space="preserve">emotionaalinen tila</w:t>
      </w:r>
    </w:p>
    <w:p>
      <w:r>
        <w:rPr>
          <w:b/>
        </w:rPr>
        <w:t xml:space="preserve">Esimerkki 3.4880</w:t>
      </w:r>
    </w:p>
    <w:p>
      <w:r>
        <w:t xml:space="preserve">myöhäinen, historia, nykyinen, inhoaa</w:t>
      </w:r>
    </w:p>
    <w:p>
      <w:r>
        <w:rPr>
          <w:b/>
        </w:rPr>
        <w:t xml:space="preserve">Tulos</w:t>
      </w:r>
    </w:p>
    <w:p>
      <w:r>
        <w:t xml:space="preserve">päivämäärän tila</w:t>
      </w:r>
    </w:p>
    <w:p>
      <w:r>
        <w:rPr>
          <w:b/>
        </w:rPr>
        <w:t xml:space="preserve">Esimerkki 3.4881</w:t>
      </w:r>
    </w:p>
    <w:p>
      <w:r>
        <w:t xml:space="preserve">kehua, maksaa, erottaa, korvata</w:t>
      </w:r>
    </w:p>
    <w:p>
      <w:r>
        <w:rPr>
          <w:b/>
        </w:rPr>
        <w:t xml:space="preserve">Tulos</w:t>
      </w:r>
    </w:p>
    <w:p>
      <w:r>
        <w:t xml:space="preserve">työllisyystoiminta</w:t>
      </w:r>
    </w:p>
    <w:p>
      <w:r>
        <w:rPr>
          <w:b/>
        </w:rPr>
        <w:t xml:space="preserve">Esimerkki 3.4882</w:t>
      </w:r>
    </w:p>
    <w:p>
      <w:r>
        <w:t xml:space="preserve">palvelu, kauppatavara, tiedosto, sisältö</w:t>
      </w:r>
    </w:p>
    <w:p>
      <w:r>
        <w:rPr>
          <w:b/>
        </w:rPr>
        <w:t xml:space="preserve">Tulos</w:t>
      </w:r>
    </w:p>
    <w:p>
      <w:r>
        <w:t xml:space="preserve">kuluttajatuote</w:t>
      </w:r>
    </w:p>
    <w:p>
      <w:r>
        <w:rPr>
          <w:b/>
        </w:rPr>
        <w:t xml:space="preserve">Esimerkki 3.4883</w:t>
      </w:r>
    </w:p>
    <w:p>
      <w:r>
        <w:t xml:space="preserve">ryhmä, klubi, kokous, tiimi</w:t>
      </w:r>
    </w:p>
    <w:p>
      <w:r>
        <w:rPr>
          <w:b/>
        </w:rPr>
        <w:t xml:space="preserve">Tulos</w:t>
      </w:r>
    </w:p>
    <w:p>
      <w:r>
        <w:t xml:space="preserve">sosiaalinen kokoontuminen</w:t>
      </w:r>
    </w:p>
    <w:p>
      <w:r>
        <w:rPr>
          <w:b/>
        </w:rPr>
        <w:t xml:space="preserve">Esimerkki 3.4884</w:t>
      </w:r>
    </w:p>
    <w:p>
      <w:r>
        <w:t xml:space="preserve">haikara, davit, nosturi, strutsi</w:t>
      </w:r>
    </w:p>
    <w:p>
      <w:r>
        <w:rPr>
          <w:b/>
        </w:rPr>
        <w:t xml:space="preserve">Tulos</w:t>
      </w:r>
    </w:p>
    <w:p>
      <w:r>
        <w:t xml:space="preserve">lintu</w:t>
      </w:r>
    </w:p>
    <w:p>
      <w:r>
        <w:rPr>
          <w:b/>
        </w:rPr>
        <w:t xml:space="preserve">Esimerkki 3.4885</w:t>
      </w:r>
    </w:p>
    <w:p>
      <w:r>
        <w:t xml:space="preserve">betonikaato, nosturi, nosturi, vinssi</w:t>
      </w:r>
    </w:p>
    <w:p>
      <w:r>
        <w:rPr>
          <w:b/>
        </w:rPr>
        <w:t xml:space="preserve">Tulos</w:t>
      </w:r>
    </w:p>
    <w:p>
      <w:r>
        <w:t xml:space="preserve">rakentaminen</w:t>
      </w:r>
    </w:p>
    <w:p>
      <w:r>
        <w:rPr>
          <w:b/>
        </w:rPr>
        <w:t xml:space="preserve">Esimerkki 3.4886</w:t>
      </w:r>
    </w:p>
    <w:p>
      <w:r>
        <w:t xml:space="preserve">mustamaalata, mankeloida, väärentää, väärentää, väärentää</w:t>
      </w:r>
    </w:p>
    <w:p>
      <w:r>
        <w:rPr>
          <w:b/>
        </w:rPr>
        <w:t xml:space="preserve">Tulos</w:t>
      </w:r>
    </w:p>
    <w:p>
      <w:r>
        <w:t xml:space="preserve">hämäräperäistä toimintaa</w:t>
      </w:r>
    </w:p>
    <w:p>
      <w:r>
        <w:rPr>
          <w:b/>
        </w:rPr>
        <w:t xml:space="preserve">Esimerkki 3.4887</w:t>
      </w:r>
    </w:p>
    <w:p>
      <w:r>
        <w:t xml:space="preserve">hoagie, salaatti, klubi, sämpylä, sämpylä</w:t>
      </w:r>
    </w:p>
    <w:p>
      <w:r>
        <w:rPr>
          <w:b/>
        </w:rPr>
        <w:t xml:space="preserve">Tulos</w:t>
      </w:r>
    </w:p>
    <w:p>
      <w:r>
        <w:t xml:space="preserve">voileipätyyppi</w:t>
      </w:r>
    </w:p>
    <w:p>
      <w:r>
        <w:rPr>
          <w:b/>
        </w:rPr>
        <w:t xml:space="preserve">Esimerkki 3.4888</w:t>
      </w:r>
    </w:p>
    <w:p>
      <w:r>
        <w:t xml:space="preserve">hieno, luotettava, hyvä, reilu, oikeudenmukainen</w:t>
      </w:r>
    </w:p>
    <w:p>
      <w:r>
        <w:rPr>
          <w:b/>
        </w:rPr>
        <w:t xml:space="preserve">Tulos</w:t>
      </w:r>
    </w:p>
    <w:p>
      <w:r>
        <w:t xml:space="preserve">moraalinen ominaisuus</w:t>
      </w:r>
    </w:p>
    <w:p>
      <w:r>
        <w:rPr>
          <w:b/>
        </w:rPr>
        <w:t xml:space="preserve">Esimerkki 3.4889</w:t>
      </w:r>
    </w:p>
    <w:p>
      <w:r>
        <w:t xml:space="preserve">asia, sisältö, työkalut, kauppa</w:t>
      </w:r>
    </w:p>
    <w:p>
      <w:r>
        <w:rPr>
          <w:b/>
        </w:rPr>
        <w:t xml:space="preserve">Tulos</w:t>
      </w:r>
    </w:p>
    <w:p>
      <w:r>
        <w:t xml:space="preserve">kuluttajatuote</w:t>
      </w:r>
    </w:p>
    <w:p>
      <w:r>
        <w:rPr>
          <w:b/>
        </w:rPr>
        <w:t xml:space="preserve">Esimerkki 3.4890</w:t>
      </w:r>
    </w:p>
    <w:p>
      <w:r>
        <w:t xml:space="preserve">faksaus, asiointi, kirjeenvaihto, arkistointi.</w:t>
      </w:r>
    </w:p>
    <w:p>
      <w:r>
        <w:rPr>
          <w:b/>
        </w:rPr>
        <w:t xml:space="preserve">Tulos</w:t>
      </w:r>
    </w:p>
    <w:p>
      <w:r>
        <w:t xml:space="preserve">sihteerin tehtävät</w:t>
      </w:r>
    </w:p>
    <w:p>
      <w:r>
        <w:rPr>
          <w:b/>
        </w:rPr>
        <w:t xml:space="preserve">Esimerkki 3.4891</w:t>
      </w:r>
    </w:p>
    <w:p>
      <w:r>
        <w:t xml:space="preserve">hoagie, paahtoleipä, klubi, sukellusvene</w:t>
      </w:r>
    </w:p>
    <w:p>
      <w:r>
        <w:rPr>
          <w:b/>
        </w:rPr>
        <w:t xml:space="preserve">Tulos</w:t>
      </w:r>
    </w:p>
    <w:p>
      <w:r>
        <w:t xml:space="preserve">voileipätyyppi</w:t>
      </w:r>
    </w:p>
    <w:p>
      <w:r>
        <w:rPr>
          <w:b/>
        </w:rPr>
        <w:t xml:space="preserve">Esimerkki 3.4892</w:t>
      </w:r>
    </w:p>
    <w:p>
      <w:r>
        <w:t xml:space="preserve">jalka, käsi, jalka, polvi</w:t>
      </w:r>
    </w:p>
    <w:p>
      <w:r>
        <w:rPr>
          <w:b/>
        </w:rPr>
        <w:t xml:space="preserve">Tulos</w:t>
      </w:r>
    </w:p>
    <w:p>
      <w:r>
        <w:t xml:space="preserve">kehon osa</w:t>
      </w:r>
    </w:p>
    <w:p>
      <w:r>
        <w:rPr>
          <w:b/>
        </w:rPr>
        <w:t xml:space="preserve">Esimerkki 3.4893</w:t>
      </w:r>
    </w:p>
    <w:p>
      <w:r>
        <w:t xml:space="preserve">patty, fritter, mustikka, piirakka, piirakka</w:t>
      </w:r>
    </w:p>
    <w:p>
      <w:r>
        <w:rPr>
          <w:b/>
        </w:rPr>
        <w:t xml:space="preserve">Tulos</w:t>
      </w:r>
    </w:p>
    <w:p>
      <w:r>
        <w:t xml:space="preserve">paistettu ruoka</w:t>
      </w:r>
    </w:p>
    <w:p>
      <w:r>
        <w:rPr>
          <w:b/>
        </w:rPr>
        <w:t xml:space="preserve">Esimerkki 3.4894</w:t>
      </w:r>
    </w:p>
    <w:p>
      <w:r>
        <w:t xml:space="preserve">rehellinen, rohkea, rohkeus, tarkkuus</w:t>
      </w:r>
    </w:p>
    <w:p>
      <w:r>
        <w:rPr>
          <w:b/>
        </w:rPr>
        <w:t xml:space="preserve">Tulos</w:t>
      </w:r>
    </w:p>
    <w:p>
      <w:r>
        <w:t xml:space="preserve">moraalinen ominaisuus</w:t>
      </w:r>
    </w:p>
    <w:p>
      <w:r>
        <w:rPr>
          <w:b/>
        </w:rPr>
        <w:t xml:space="preserve">Esimerkki 3.4895</w:t>
      </w:r>
    </w:p>
    <w:p>
      <w:r>
        <w:t xml:space="preserve">gini, tequila, tonic, rommi</w:t>
      </w:r>
    </w:p>
    <w:p>
      <w:r>
        <w:rPr>
          <w:b/>
        </w:rPr>
        <w:t xml:space="preserve">Tulos</w:t>
      </w:r>
    </w:p>
    <w:p>
      <w:r>
        <w:t xml:space="preserve">alkoholijuomat</w:t>
      </w:r>
    </w:p>
    <w:p>
      <w:r>
        <w:rPr>
          <w:b/>
        </w:rPr>
        <w:t xml:space="preserve">Esimerkki 3.4896</w:t>
      </w:r>
    </w:p>
    <w:p>
      <w:r>
        <w:t xml:space="preserve">frankki, makkara, liha, juusto</w:t>
      </w:r>
    </w:p>
    <w:p>
      <w:r>
        <w:rPr>
          <w:b/>
        </w:rPr>
        <w:t xml:space="preserve">Tulos</w:t>
      </w:r>
    </w:p>
    <w:p>
      <w:r>
        <w:t xml:space="preserve">ruoka</w:t>
      </w:r>
    </w:p>
    <w:p>
      <w:r>
        <w:rPr>
          <w:b/>
        </w:rPr>
        <w:t xml:space="preserve">Esimerkki 3.4897</w:t>
      </w:r>
    </w:p>
    <w:p>
      <w:r>
        <w:t xml:space="preserve">vihainen, innostunut, tyytyväinen, kateellinen</w:t>
      </w:r>
    </w:p>
    <w:p>
      <w:r>
        <w:rPr>
          <w:b/>
        </w:rPr>
        <w:t xml:space="preserve">Tulos</w:t>
      </w:r>
    </w:p>
    <w:p>
      <w:r>
        <w:t xml:space="preserve">emotionaalinen tila</w:t>
      </w:r>
    </w:p>
    <w:p>
      <w:r>
        <w:rPr>
          <w:b/>
        </w:rPr>
        <w:t xml:space="preserve">Esimerkki 3.4898</w:t>
      </w:r>
    </w:p>
    <w:p>
      <w:r>
        <w:t xml:space="preserve">suosittu, yleinen, yleinen, tylsä</w:t>
      </w:r>
    </w:p>
    <w:p>
      <w:r>
        <w:rPr>
          <w:b/>
        </w:rPr>
        <w:t xml:space="preserve">Tulos</w:t>
      </w:r>
    </w:p>
    <w:p>
      <w:r>
        <w:t xml:space="preserve">laajalle levinnyt</w:t>
      </w:r>
    </w:p>
    <w:p>
      <w:r>
        <w:rPr>
          <w:b/>
        </w:rPr>
        <w:t xml:space="preserve">Esimerkki 3.4899</w:t>
      </w:r>
    </w:p>
    <w:p>
      <w:r>
        <w:t xml:space="preserve">pata, gini, sota, canasta</w:t>
      </w:r>
    </w:p>
    <w:p>
      <w:r>
        <w:rPr>
          <w:b/>
        </w:rPr>
        <w:t xml:space="preserve">Tulos</w:t>
      </w:r>
    </w:p>
    <w:p>
      <w:r>
        <w:t xml:space="preserve">korttipelit</w:t>
      </w:r>
    </w:p>
    <w:p>
      <w:r>
        <w:rPr>
          <w:b/>
        </w:rPr>
        <w:t xml:space="preserve">Esimerkki 3.4900</w:t>
      </w:r>
    </w:p>
    <w:p>
      <w:r>
        <w:t xml:space="preserve">hampurilainen, sämpylä, klubi, grillattu juusto</w:t>
      </w:r>
    </w:p>
    <w:p>
      <w:r>
        <w:rPr>
          <w:b/>
        </w:rPr>
        <w:t xml:space="preserve">Tulos</w:t>
      </w:r>
    </w:p>
    <w:p>
      <w:r>
        <w:t xml:space="preserve">voileipätyyppi</w:t>
      </w:r>
    </w:p>
    <w:p>
      <w:r>
        <w:rPr>
          <w:b/>
        </w:rPr>
        <w:t xml:space="preserve">Esimerkki 3.4901</w:t>
      </w:r>
    </w:p>
    <w:p>
      <w:r>
        <w:t xml:space="preserve">hanhi, leijona, lehmä, ankka...</w:t>
      </w:r>
    </w:p>
    <w:p>
      <w:r>
        <w:rPr>
          <w:b/>
        </w:rPr>
        <w:t xml:space="preserve">Tulos</w:t>
      </w:r>
    </w:p>
    <w:p>
      <w:r>
        <w:t xml:space="preserve">eläimet</w:t>
      </w:r>
    </w:p>
    <w:p>
      <w:r>
        <w:rPr>
          <w:b/>
        </w:rPr>
        <w:t xml:space="preserve">Esimerkki 3.4902</w:t>
      </w:r>
    </w:p>
    <w:p>
      <w:r>
        <w:t xml:space="preserve">tuhlailla, väärinkäyttää, kuluttaa, hötkyillä.</w:t>
      </w:r>
    </w:p>
    <w:p>
      <w:r>
        <w:rPr>
          <w:b/>
        </w:rPr>
        <w:t xml:space="preserve">Tulos</w:t>
      </w:r>
    </w:p>
    <w:p>
      <w:r>
        <w:t xml:space="preserve">toiminta</w:t>
      </w:r>
    </w:p>
    <w:p>
      <w:r>
        <w:rPr>
          <w:b/>
        </w:rPr>
        <w:t xml:space="preserve">Esimerkki 3.4903</w:t>
      </w:r>
    </w:p>
    <w:p>
      <w:r>
        <w:t xml:space="preserve">gin, pata, slapjack, pinochle...</w:t>
      </w:r>
    </w:p>
    <w:p>
      <w:r>
        <w:rPr>
          <w:b/>
        </w:rPr>
        <w:t xml:space="preserve">Tulos</w:t>
      </w:r>
    </w:p>
    <w:p>
      <w:r>
        <w:t xml:space="preserve">korttipelit</w:t>
      </w:r>
    </w:p>
    <w:p>
      <w:r>
        <w:rPr>
          <w:b/>
        </w:rPr>
        <w:t xml:space="preserve">Esimerkki 3.4904</w:t>
      </w:r>
    </w:p>
    <w:p>
      <w:r>
        <w:t xml:space="preserve">taistelu, tyrmäys, jab, kansi</w:t>
      </w:r>
    </w:p>
    <w:p>
      <w:r>
        <w:rPr>
          <w:b/>
        </w:rPr>
        <w:t xml:space="preserve">Tulos</w:t>
      </w:r>
    </w:p>
    <w:p>
      <w:r>
        <w:t xml:space="preserve">nyrkkeilyn terminologia</w:t>
      </w:r>
    </w:p>
    <w:p>
      <w:r>
        <w:rPr>
          <w:b/>
        </w:rPr>
        <w:t xml:space="preserve">Esimerkki 3.4905</w:t>
      </w:r>
    </w:p>
    <w:p>
      <w:r>
        <w:t xml:space="preserve">paskiaiset, nopea, nykyinen, inhoaa, inhoaa</w:t>
      </w:r>
    </w:p>
    <w:p>
      <w:r>
        <w:rPr>
          <w:b/>
        </w:rPr>
        <w:t xml:space="preserve">Tulos</w:t>
      </w:r>
    </w:p>
    <w:p>
      <w:r>
        <w:t xml:space="preserve">päivämäärän tila</w:t>
      </w:r>
    </w:p>
    <w:p>
      <w:r>
        <w:rPr>
          <w:b/>
        </w:rPr>
        <w:t xml:space="preserve">Esimerkki 3.4906</w:t>
      </w:r>
    </w:p>
    <w:p>
      <w:r>
        <w:t xml:space="preserve">faksaaminen, toimistotarvikkeiden tilaaminen, valmistelu, arkistointi</w:t>
      </w:r>
    </w:p>
    <w:p>
      <w:r>
        <w:rPr>
          <w:b/>
        </w:rPr>
        <w:t xml:space="preserve">Tulos</w:t>
      </w:r>
    </w:p>
    <w:p>
      <w:r>
        <w:t xml:space="preserve">sihteerin tehtävät</w:t>
      </w:r>
    </w:p>
    <w:p>
      <w:r>
        <w:rPr>
          <w:b/>
        </w:rPr>
        <w:t xml:space="preserve">Esimerkki 3.4907</w:t>
      </w:r>
    </w:p>
    <w:p>
      <w:r>
        <w:t xml:space="preserve">piirakka, fudge, torttu, melassi</w:t>
      </w:r>
    </w:p>
    <w:p>
      <w:r>
        <w:rPr>
          <w:b/>
        </w:rPr>
        <w:t xml:space="preserve">Tulos</w:t>
      </w:r>
    </w:p>
    <w:p>
      <w:r>
        <w:t xml:space="preserve">suklaa ruoka</w:t>
      </w:r>
    </w:p>
    <w:p>
      <w:r>
        <w:rPr>
          <w:b/>
        </w:rPr>
        <w:t xml:space="preserve">Esimerkki 3.4908</w:t>
      </w:r>
    </w:p>
    <w:p>
      <w:r>
        <w:t xml:space="preserve">leijona, ankka, sika, lammas</w:t>
      </w:r>
    </w:p>
    <w:p>
      <w:r>
        <w:rPr>
          <w:b/>
        </w:rPr>
        <w:t xml:space="preserve">Tulos</w:t>
      </w:r>
    </w:p>
    <w:p>
      <w:r>
        <w:t xml:space="preserve">eläimet</w:t>
      </w:r>
    </w:p>
    <w:p>
      <w:r>
        <w:rPr>
          <w:b/>
        </w:rPr>
        <w:t xml:space="preserve">Esimerkki 3.4909</w:t>
      </w:r>
    </w:p>
    <w:p>
      <w:r>
        <w:t xml:space="preserve">kansi, taistelu, tko, varovaisuus</w:t>
      </w:r>
    </w:p>
    <w:p>
      <w:r>
        <w:rPr>
          <w:b/>
        </w:rPr>
        <w:t xml:space="preserve">Tulos</w:t>
      </w:r>
    </w:p>
    <w:p>
      <w:r>
        <w:t xml:space="preserve">nyrkkeilyterminologia</w:t>
      </w:r>
    </w:p>
    <w:p>
      <w:r>
        <w:rPr>
          <w:b/>
        </w:rPr>
        <w:t xml:space="preserve">Esimerkki 3.4910</w:t>
      </w:r>
    </w:p>
    <w:p>
      <w:r>
        <w:t xml:space="preserve">hiekkakyyhkynen, davit, strutsi, nosturi</w:t>
      </w:r>
    </w:p>
    <w:p>
      <w:r>
        <w:rPr>
          <w:b/>
        </w:rPr>
        <w:t xml:space="preserve">Tulos</w:t>
      </w:r>
    </w:p>
    <w:p>
      <w:r>
        <w:t xml:space="preserve">lintu</w:t>
      </w:r>
    </w:p>
    <w:p>
      <w:r>
        <w:rPr>
          <w:b/>
        </w:rPr>
        <w:t xml:space="preserve">Esimerkki 3.4911</w:t>
      </w:r>
    </w:p>
    <w:p>
      <w:r>
        <w:t xml:space="preserve">hieno, reilu, luotettava, epärehellinen</w:t>
      </w:r>
    </w:p>
    <w:p>
      <w:r>
        <w:rPr>
          <w:b/>
        </w:rPr>
        <w:t xml:space="preserve">Tulos</w:t>
      </w:r>
    </w:p>
    <w:p>
      <w:r>
        <w:t xml:space="preserve">moraalinen ominaisuus</w:t>
      </w:r>
    </w:p>
    <w:p>
      <w:r>
        <w:rPr>
          <w:b/>
        </w:rPr>
        <w:t xml:space="preserve">Esimerkki 3.4912</w:t>
      </w:r>
    </w:p>
    <w:p>
      <w:r>
        <w:t xml:space="preserve">kaula, liitin, hapsu, ulostulojohto</w:t>
      </w:r>
    </w:p>
    <w:p>
      <w:r>
        <w:rPr>
          <w:b/>
        </w:rPr>
        <w:t xml:space="preserve">Tulos</w:t>
      </w:r>
    </w:p>
    <w:p>
      <w:r>
        <w:t xml:space="preserve">kitaraosuus</w:t>
      </w:r>
    </w:p>
    <w:p>
      <w:r>
        <w:rPr>
          <w:b/>
        </w:rPr>
        <w:t xml:space="preserve">Esimerkki 3.4913</w:t>
      </w:r>
    </w:p>
    <w:p>
      <w:r>
        <w:t xml:space="preserve">suihkuvirta, suolavesi, virtaus, virtaus</w:t>
      </w:r>
    </w:p>
    <w:p>
      <w:r>
        <w:rPr>
          <w:b/>
        </w:rPr>
        <w:t xml:space="preserve">Tulos</w:t>
      </w:r>
    </w:p>
    <w:p>
      <w:r>
        <w:t xml:space="preserve">valtameri</w:t>
      </w:r>
    </w:p>
    <w:p>
      <w:r>
        <w:rPr>
          <w:b/>
        </w:rPr>
        <w:t xml:space="preserve">Esimerkki 3.4914</w:t>
      </w:r>
    </w:p>
    <w:p>
      <w:r>
        <w:t xml:space="preserve">sakko, koeaika, rangaistus, vankila</w:t>
      </w:r>
    </w:p>
    <w:p>
      <w:r>
        <w:rPr>
          <w:b/>
        </w:rPr>
        <w:t xml:space="preserve">Tulos</w:t>
      </w:r>
    </w:p>
    <w:p>
      <w:r>
        <w:t xml:space="preserve">poliisin rangaistus</w:t>
      </w:r>
    </w:p>
    <w:p>
      <w:r>
        <w:rPr>
          <w:b/>
        </w:rPr>
        <w:t xml:space="preserve">Esimerkki 3.4915</w:t>
      </w:r>
    </w:p>
    <w:p>
      <w:r>
        <w:t xml:space="preserve">yhdistetty, kestävä kehitys, yritys, synergia</w:t>
      </w:r>
    </w:p>
    <w:p>
      <w:r>
        <w:rPr>
          <w:b/>
        </w:rPr>
        <w:t xml:space="preserve">Tulos</w:t>
      </w:r>
    </w:p>
    <w:p>
      <w:r>
        <w:t xml:space="preserve">yritys</w:t>
      </w:r>
    </w:p>
    <w:p>
      <w:r>
        <w:rPr>
          <w:b/>
        </w:rPr>
        <w:t xml:space="preserve">Esimerkki 3.4916</w:t>
      </w:r>
    </w:p>
    <w:p>
      <w:r>
        <w:t xml:space="preserve">takiloitu, kestävä, sitkeä, luja</w:t>
      </w:r>
    </w:p>
    <w:p>
      <w:r>
        <w:rPr>
          <w:b/>
        </w:rPr>
        <w:t xml:space="preserve">Tulos</w:t>
      </w:r>
    </w:p>
    <w:p>
      <w:r>
        <w:t xml:space="preserve">jäykkyystyyppi</w:t>
      </w:r>
    </w:p>
    <w:p>
      <w:r>
        <w:rPr>
          <w:b/>
        </w:rPr>
        <w:t xml:space="preserve">Esimerkki 3.4917</w:t>
      </w:r>
    </w:p>
    <w:p>
      <w:r>
        <w:t xml:space="preserve">kaatopaikka-auto, betonikauhuri, nosturi, nosturi</w:t>
      </w:r>
    </w:p>
    <w:p>
      <w:r>
        <w:rPr>
          <w:b/>
        </w:rPr>
        <w:t xml:space="preserve">Tulos</w:t>
      </w:r>
    </w:p>
    <w:p>
      <w:r>
        <w:t xml:space="preserve">rakentaminen</w:t>
      </w:r>
    </w:p>
    <w:p>
      <w:r>
        <w:rPr>
          <w:b/>
        </w:rPr>
        <w:t xml:space="preserve">Esimerkki 3.4918</w:t>
      </w:r>
    </w:p>
    <w:p>
      <w:r>
        <w:t xml:space="preserve">klubi, rulla, blt, sukellusvene</w:t>
      </w:r>
    </w:p>
    <w:p>
      <w:r>
        <w:rPr>
          <w:b/>
        </w:rPr>
        <w:t xml:space="preserve">Tulos</w:t>
      </w:r>
    </w:p>
    <w:p>
      <w:r>
        <w:t xml:space="preserve">voileipätyyppi</w:t>
      </w:r>
    </w:p>
    <w:p>
      <w:r>
        <w:rPr>
          <w:b/>
        </w:rPr>
        <w:t xml:space="preserve">Esimerkki 3.4919</w:t>
      </w:r>
    </w:p>
    <w:p>
      <w:r>
        <w:t xml:space="preserve">lentää, pounce, torakka, hämähäkki</w:t>
      </w:r>
    </w:p>
    <w:p>
      <w:r>
        <w:rPr>
          <w:b/>
        </w:rPr>
        <w:t xml:space="preserve">Tulos</w:t>
      </w:r>
    </w:p>
    <w:p>
      <w:r>
        <w:t xml:space="preserve">eläin</w:t>
      </w:r>
    </w:p>
    <w:p>
      <w:r>
        <w:rPr>
          <w:b/>
        </w:rPr>
        <w:t xml:space="preserve">Esimerkki 3.4920</w:t>
      </w:r>
    </w:p>
    <w:p>
      <w:r>
        <w:t xml:space="preserve">hamsteri, lehmä, kala, rapu...</w:t>
      </w:r>
    </w:p>
    <w:p>
      <w:r>
        <w:rPr>
          <w:b/>
        </w:rPr>
        <w:t xml:space="preserve">Tulos</w:t>
      </w:r>
    </w:p>
    <w:p>
      <w:r>
        <w:t xml:space="preserve">eläin</w:t>
      </w:r>
    </w:p>
    <w:p>
      <w:r>
        <w:rPr>
          <w:b/>
        </w:rPr>
        <w:t xml:space="preserve">Esimerkki 3.4921</w:t>
      </w:r>
    </w:p>
    <w:p>
      <w:r>
        <w:t xml:space="preserve">polvi, pää, jalka, jalka, jalka</w:t>
      </w:r>
    </w:p>
    <w:p>
      <w:r>
        <w:rPr>
          <w:b/>
        </w:rPr>
        <w:t xml:space="preserve">Tulos</w:t>
      </w:r>
    </w:p>
    <w:p>
      <w:r>
        <w:t xml:space="preserve">kehon osa</w:t>
      </w:r>
    </w:p>
    <w:p>
      <w:r>
        <w:rPr>
          <w:b/>
        </w:rPr>
        <w:t xml:space="preserve">Esimerkki 3.4922</w:t>
      </w:r>
    </w:p>
    <w:p>
      <w:r>
        <w:t xml:space="preserve">vuohi, valas, hevonen, kala</w:t>
      </w:r>
    </w:p>
    <w:p>
      <w:r>
        <w:rPr>
          <w:b/>
        </w:rPr>
        <w:t xml:space="preserve">Tulos</w:t>
      </w:r>
    </w:p>
    <w:p>
      <w:r>
        <w:t xml:space="preserve">eläin</w:t>
      </w:r>
    </w:p>
    <w:p>
      <w:r>
        <w:rPr>
          <w:b/>
        </w:rPr>
        <w:t xml:space="preserve">Esimerkki 3.4923</w:t>
      </w:r>
    </w:p>
    <w:p>
      <w:r>
        <w:t xml:space="preserve">heilua, lentää, kävellä, kalastaa</w:t>
      </w:r>
    </w:p>
    <w:p>
      <w:r>
        <w:rPr>
          <w:b/>
        </w:rPr>
        <w:t xml:space="preserve">Tulos</w:t>
      </w:r>
    </w:p>
    <w:p>
      <w:r>
        <w:t xml:space="preserve">eläin</w:t>
      </w:r>
    </w:p>
    <w:p>
      <w:r>
        <w:rPr>
          <w:b/>
        </w:rPr>
        <w:t xml:space="preserve">Esimerkki 3.4924</w:t>
      </w:r>
    </w:p>
    <w:p>
      <w:r>
        <w:t xml:space="preserve">optimisti, viileä, eettinen, rauhallinen</w:t>
      </w:r>
    </w:p>
    <w:p>
      <w:r>
        <w:rPr>
          <w:b/>
        </w:rPr>
        <w:t xml:space="preserve">Tulos</w:t>
      </w:r>
    </w:p>
    <w:p>
      <w:r>
        <w:t xml:space="preserve">henkilökohtainen ominaisuus</w:t>
      </w:r>
    </w:p>
    <w:p>
      <w:r>
        <w:rPr>
          <w:b/>
        </w:rPr>
        <w:t xml:space="preserve">Esimerkki 3.4925</w:t>
      </w:r>
    </w:p>
    <w:p>
      <w:r>
        <w:t xml:space="preserve">lähellä, vieressä, lähimpänä, päällä, päällä.</w:t>
      </w:r>
    </w:p>
    <w:p>
      <w:r>
        <w:rPr>
          <w:b/>
        </w:rPr>
        <w:t xml:space="preserve">Tulos</w:t>
      </w:r>
    </w:p>
    <w:p>
      <w:r>
        <w:t xml:space="preserve">sijainti (läheisyys)</w:t>
      </w:r>
    </w:p>
    <w:p>
      <w:r>
        <w:rPr>
          <w:b/>
        </w:rPr>
        <w:t xml:space="preserve">Esimerkki 3.4926</w:t>
      </w:r>
    </w:p>
    <w:p>
      <w:r>
        <w:t xml:space="preserve">fritter, donitsi, iho, jälkiruoka, jälkiruoka</w:t>
      </w:r>
    </w:p>
    <w:p>
      <w:r>
        <w:rPr>
          <w:b/>
        </w:rPr>
        <w:t xml:space="preserve">Tulos</w:t>
      </w:r>
    </w:p>
    <w:p>
      <w:r>
        <w:t xml:space="preserve">paistettu ruoka</w:t>
      </w:r>
    </w:p>
    <w:p>
      <w:r>
        <w:rPr>
          <w:b/>
        </w:rPr>
        <w:t xml:space="preserve">Esimerkki 3.4927</w:t>
      </w:r>
    </w:p>
    <w:p>
      <w:r>
        <w:t xml:space="preserve">lyönti, taso, kansi, tko</w:t>
      </w:r>
    </w:p>
    <w:p>
      <w:r>
        <w:rPr>
          <w:b/>
        </w:rPr>
        <w:t xml:space="preserve">Tulos</w:t>
      </w:r>
    </w:p>
    <w:p>
      <w:r>
        <w:t xml:space="preserve">nyrkkeilyterminologia</w:t>
      </w:r>
    </w:p>
    <w:p>
      <w:r>
        <w:rPr>
          <w:b/>
        </w:rPr>
        <w:t xml:space="preserve">Esimerkki 3.4928</w:t>
      </w:r>
    </w:p>
    <w:p>
      <w:r>
        <w:t xml:space="preserve">peloissaan, paniikissa, mustasukkainen, tyytyväinen.</w:t>
      </w:r>
    </w:p>
    <w:p>
      <w:r>
        <w:rPr>
          <w:b/>
        </w:rPr>
        <w:t xml:space="preserve">Tulos</w:t>
      </w:r>
    </w:p>
    <w:p>
      <w:r>
        <w:t xml:space="preserve">emotionaalinen tila</w:t>
      </w:r>
    </w:p>
    <w:p>
      <w:r>
        <w:rPr>
          <w:b/>
        </w:rPr>
        <w:t xml:space="preserve">Esimerkki 3.4929</w:t>
      </w:r>
    </w:p>
    <w:p>
      <w:r>
        <w:t xml:space="preserve">päästää irti, poistaa, irtisanoa, rekrytoida</w:t>
      </w:r>
    </w:p>
    <w:p>
      <w:r>
        <w:rPr>
          <w:b/>
        </w:rPr>
        <w:t xml:space="preserve">Tulos</w:t>
      </w:r>
    </w:p>
    <w:p>
      <w:r>
        <w:t xml:space="preserve">työllisyystoiminta</w:t>
      </w:r>
    </w:p>
    <w:p>
      <w:r>
        <w:rPr>
          <w:b/>
        </w:rPr>
        <w:t xml:space="preserve">Esimerkki 3.4930</w:t>
      </w:r>
    </w:p>
    <w:p>
      <w:r>
        <w:t xml:space="preserve">astia, lasi, siivilä, lautanen</w:t>
      </w:r>
    </w:p>
    <w:p>
      <w:r>
        <w:rPr>
          <w:b/>
        </w:rPr>
        <w:t xml:space="preserve">Tulos</w:t>
      </w:r>
    </w:p>
    <w:p>
      <w:r>
        <w:t xml:space="preserve">keittiötarvikkeet</w:t>
      </w:r>
    </w:p>
    <w:p>
      <w:r>
        <w:rPr>
          <w:b/>
        </w:rPr>
        <w:t xml:space="preserve">Esimerkki 3.4931</w:t>
      </w:r>
    </w:p>
    <w:p>
      <w:r>
        <w:t xml:space="preserve">ranskanpaahtoleipä, klubi, avomakkara, hampurilainen</w:t>
      </w:r>
    </w:p>
    <w:p>
      <w:r>
        <w:rPr>
          <w:b/>
        </w:rPr>
        <w:t xml:space="preserve">Tulos</w:t>
      </w:r>
    </w:p>
    <w:p>
      <w:r>
        <w:t xml:space="preserve">voileipätyyppi</w:t>
      </w:r>
    </w:p>
    <w:p>
      <w:r>
        <w:rPr>
          <w:b/>
        </w:rPr>
        <w:t xml:space="preserve">Esimerkki 3.4932</w:t>
      </w:r>
    </w:p>
    <w:p>
      <w:r>
        <w:t xml:space="preserve">lasikuitu, kahva, lasi, paneeli</w:t>
      </w:r>
    </w:p>
    <w:p>
      <w:r>
        <w:rPr>
          <w:b/>
        </w:rPr>
        <w:t xml:space="preserve">Tulos</w:t>
      </w:r>
    </w:p>
    <w:p>
      <w:r>
        <w:t xml:space="preserve">ikkunan materiaali</w:t>
      </w:r>
    </w:p>
    <w:p>
      <w:r>
        <w:rPr>
          <w:b/>
        </w:rPr>
        <w:t xml:space="preserve">Esimerkki 3.4933</w:t>
      </w:r>
    </w:p>
    <w:p>
      <w:r>
        <w:t xml:space="preserve">tryffelit, kermakakku, kakku, melassit</w:t>
      </w:r>
    </w:p>
    <w:p>
      <w:r>
        <w:rPr>
          <w:b/>
        </w:rPr>
        <w:t xml:space="preserve">Tulos</w:t>
      </w:r>
    </w:p>
    <w:p>
      <w:r>
        <w:t xml:space="preserve">suklaa ruoka</w:t>
      </w:r>
    </w:p>
    <w:p>
      <w:r>
        <w:rPr>
          <w:b/>
        </w:rPr>
        <w:t xml:space="preserve">Esimerkki 3.4934</w:t>
      </w:r>
    </w:p>
    <w:p>
      <w:r>
        <w:t xml:space="preserve">tehdä testejä, myöhässä, ajoissa, ajankohtainen</w:t>
      </w:r>
    </w:p>
    <w:p>
      <w:r>
        <w:rPr>
          <w:b/>
        </w:rPr>
        <w:t xml:space="preserve">Tulos</w:t>
      </w:r>
    </w:p>
    <w:p>
      <w:r>
        <w:t xml:space="preserve">päivämäärän tila</w:t>
      </w:r>
    </w:p>
    <w:p>
      <w:r>
        <w:rPr>
          <w:b/>
        </w:rPr>
        <w:t xml:space="preserve">Esimerkki 3.4935</w:t>
      </w:r>
    </w:p>
    <w:p>
      <w:r>
        <w:t xml:space="preserve">aavemainen, maitomainen, vaalea, vaalea, vaalea</w:t>
      </w:r>
    </w:p>
    <w:p>
      <w:r>
        <w:rPr>
          <w:b/>
        </w:rPr>
        <w:t xml:space="preserve">Tulos</w:t>
      </w:r>
    </w:p>
    <w:p>
      <w:r>
        <w:t xml:space="preserve">esteettinen ominaisuus</w:t>
      </w:r>
    </w:p>
    <w:p>
      <w:r>
        <w:rPr>
          <w:b/>
        </w:rPr>
        <w:t xml:space="preserve">Esimerkki 3.4936</w:t>
      </w:r>
    </w:p>
    <w:p>
      <w:r>
        <w:t xml:space="preserve">lepakko, vuohi, kala, hiiri</w:t>
      </w:r>
    </w:p>
    <w:p>
      <w:r>
        <w:rPr>
          <w:b/>
        </w:rPr>
        <w:t xml:space="preserve">Tulos</w:t>
      </w:r>
    </w:p>
    <w:p>
      <w:r>
        <w:t xml:space="preserve">eläin</w:t>
      </w:r>
    </w:p>
    <w:p>
      <w:r>
        <w:rPr>
          <w:b/>
        </w:rPr>
        <w:t xml:space="preserve">Esimerkki 3.4937</w:t>
      </w:r>
    </w:p>
    <w:p>
      <w:r>
        <w:t xml:space="preserve">hiekkakyyhkynen, porausrumpu, strutsi, nosturi</w:t>
      </w:r>
    </w:p>
    <w:p>
      <w:r>
        <w:rPr>
          <w:b/>
        </w:rPr>
        <w:t xml:space="preserve">Tulos</w:t>
      </w:r>
    </w:p>
    <w:p>
      <w:r>
        <w:t xml:space="preserve">lintu</w:t>
      </w:r>
    </w:p>
    <w:p>
      <w:r>
        <w:rPr>
          <w:b/>
        </w:rPr>
        <w:t xml:space="preserve">Esimerkki 3.4938</w:t>
      </w:r>
    </w:p>
    <w:p>
      <w:r>
        <w:t xml:space="preserve">vankila, sakko, raha, ehdollinen vankeus</w:t>
      </w:r>
    </w:p>
    <w:p>
      <w:r>
        <w:rPr>
          <w:b/>
        </w:rPr>
        <w:t xml:space="preserve">Tulos</w:t>
      </w:r>
    </w:p>
    <w:p>
      <w:r>
        <w:t xml:space="preserve">poliisin rangaistus</w:t>
      </w:r>
    </w:p>
    <w:p>
      <w:r>
        <w:rPr>
          <w:b/>
        </w:rPr>
        <w:t xml:space="preserve">Esimerkki 3.4939</w:t>
      </w:r>
    </w:p>
    <w:p>
      <w:r>
        <w:t xml:space="preserve">hyväksyttävä, onnellinen, harmillinen, hyvä</w:t>
      </w:r>
    </w:p>
    <w:p>
      <w:r>
        <w:rPr>
          <w:b/>
        </w:rPr>
        <w:t xml:space="preserve">Tulos</w:t>
      </w:r>
    </w:p>
    <w:p>
      <w:r>
        <w:t xml:space="preserve">emotionaalinen tila</w:t>
      </w:r>
    </w:p>
    <w:p>
      <w:r>
        <w:rPr>
          <w:b/>
        </w:rPr>
        <w:t xml:space="preserve">Esimerkki 3.4940</w:t>
      </w:r>
    </w:p>
    <w:p>
      <w:r>
        <w:t xml:space="preserve">hieno, hullu, hyväksyttävä, mukava</w:t>
      </w:r>
    </w:p>
    <w:p>
      <w:r>
        <w:rPr>
          <w:b/>
        </w:rPr>
        <w:t xml:space="preserve">Tulos</w:t>
      </w:r>
    </w:p>
    <w:p>
      <w:r>
        <w:t xml:space="preserve">emotionaalinen tila</w:t>
      </w:r>
    </w:p>
    <w:p>
      <w:r>
        <w:rPr>
          <w:b/>
        </w:rPr>
        <w:t xml:space="preserve">Esimerkki 3.4941</w:t>
      </w:r>
    </w:p>
    <w:p>
      <w:r>
        <w:t xml:space="preserve">hölkkää, aja, lennä, pyöräile</w:t>
      </w:r>
    </w:p>
    <w:p>
      <w:r>
        <w:rPr>
          <w:b/>
        </w:rPr>
        <w:t xml:space="preserve">Tulos</w:t>
      </w:r>
    </w:p>
    <w:p>
      <w:r>
        <w:t xml:space="preserve">kuljetusmuoto</w:t>
      </w:r>
    </w:p>
    <w:p>
      <w:r>
        <w:rPr>
          <w:b/>
        </w:rPr>
        <w:t xml:space="preserve">Esimerkki 3.4942</w:t>
      </w:r>
    </w:p>
    <w:p>
      <w:r>
        <w:t xml:space="preserve">fawn, söpö, ilme, rakkaus, rakkaus</w:t>
      </w:r>
    </w:p>
    <w:p>
      <w:r>
        <w:rPr>
          <w:b/>
        </w:rPr>
        <w:t xml:space="preserve">Tulos</w:t>
      </w:r>
    </w:p>
    <w:p>
      <w:r>
        <w:t xml:space="preserve">tunneilmaisu</w:t>
      </w:r>
    </w:p>
    <w:p>
      <w:r>
        <w:rPr>
          <w:b/>
        </w:rPr>
        <w:t xml:space="preserve">Esimerkki 3.4943</w:t>
      </w:r>
    </w:p>
    <w:p>
      <w:r>
        <w:t xml:space="preserve">nosto, kaatuminen, putoaminen, vieriminen</w:t>
      </w:r>
    </w:p>
    <w:p>
      <w:r>
        <w:rPr>
          <w:b/>
        </w:rPr>
        <w:t xml:space="preserve">Tulos</w:t>
      </w:r>
    </w:p>
    <w:p>
      <w:r>
        <w:t xml:space="preserve">liikunta</w:t>
      </w:r>
    </w:p>
    <w:p>
      <w:r>
        <w:rPr>
          <w:b/>
        </w:rPr>
        <w:t xml:space="preserve">Esimerkki 3.4944</w:t>
      </w:r>
    </w:p>
    <w:p>
      <w:r>
        <w:t xml:space="preserve">aikataulu, toimistotarvikkeiden tilaus, arkistointi, vastaanotto</w:t>
      </w:r>
    </w:p>
    <w:p>
      <w:r>
        <w:rPr>
          <w:b/>
        </w:rPr>
        <w:t xml:space="preserve">Tulos</w:t>
      </w:r>
    </w:p>
    <w:p>
      <w:r>
        <w:t xml:space="preserve">sihteerin tehtävät</w:t>
      </w:r>
    </w:p>
    <w:p>
      <w:r>
        <w:rPr>
          <w:b/>
        </w:rPr>
        <w:t xml:space="preserve">Esimerkki 3.4945</w:t>
      </w:r>
    </w:p>
    <w:p>
      <w:r>
        <w:t xml:space="preserve">vieressä, lähellä, naapurissa, koskettaa, koskettaa</w:t>
      </w:r>
    </w:p>
    <w:p>
      <w:r>
        <w:rPr>
          <w:b/>
        </w:rPr>
        <w:t xml:space="preserve">Tulos</w:t>
      </w:r>
    </w:p>
    <w:p>
      <w:r>
        <w:t xml:space="preserve">sijainti (läheisyys)</w:t>
      </w:r>
    </w:p>
    <w:p>
      <w:r>
        <w:rPr>
          <w:b/>
        </w:rPr>
        <w:t xml:space="preserve">Esimerkki 3.4946</w:t>
      </w:r>
    </w:p>
    <w:p>
      <w:r>
        <w:t xml:space="preserve">metalli, puuosat, lasi, lasikuitu</w:t>
      </w:r>
    </w:p>
    <w:p>
      <w:r>
        <w:rPr>
          <w:b/>
        </w:rPr>
        <w:t xml:space="preserve">Tulos</w:t>
      </w:r>
    </w:p>
    <w:p>
      <w:r>
        <w:t xml:space="preserve">ikkunan materiaali</w:t>
      </w:r>
    </w:p>
    <w:p>
      <w:r>
        <w:rPr>
          <w:b/>
        </w:rPr>
        <w:t xml:space="preserve">Esimerkki 3.4947</w:t>
      </w:r>
    </w:p>
    <w:p>
      <w:r>
        <w:t xml:space="preserve">kirjeenvaihto, tyyppi, tuki, tiedosto</w:t>
      </w:r>
    </w:p>
    <w:p>
      <w:r>
        <w:rPr>
          <w:b/>
        </w:rPr>
        <w:t xml:space="preserve">Tulos</w:t>
      </w:r>
    </w:p>
    <w:p>
      <w:r>
        <w:t xml:space="preserve">sihteerin tehtävät</w:t>
      </w:r>
    </w:p>
    <w:p>
      <w:r>
        <w:rPr>
          <w:b/>
        </w:rPr>
        <w:t xml:space="preserve">Esimerkki 3.4948</w:t>
      </w:r>
    </w:p>
    <w:p>
      <w:r>
        <w:t xml:space="preserve">klubi, klaani, ryhmä, disko, diskoteekki</w:t>
      </w:r>
    </w:p>
    <w:p>
      <w:r>
        <w:rPr>
          <w:b/>
        </w:rPr>
        <w:t xml:space="preserve">Tulos</w:t>
      </w:r>
    </w:p>
    <w:p>
      <w:r>
        <w:t xml:space="preserve">sosiaalinen kokoontuminen</w:t>
      </w:r>
    </w:p>
    <w:p>
      <w:r>
        <w:rPr>
          <w:b/>
        </w:rPr>
        <w:t xml:space="preserve">Esimerkki 3.4949</w:t>
      </w:r>
    </w:p>
    <w:p>
      <w:r>
        <w:t xml:space="preserve">alas, etelään, oikealle, alaspäin</w:t>
      </w:r>
    </w:p>
    <w:p>
      <w:r>
        <w:rPr>
          <w:b/>
        </w:rPr>
        <w:t xml:space="preserve">Tulos</w:t>
      </w:r>
    </w:p>
    <w:p>
      <w:r>
        <w:t xml:space="preserve">suunta</w:t>
      </w:r>
    </w:p>
    <w:p>
      <w:r>
        <w:rPr>
          <w:b/>
        </w:rPr>
        <w:t xml:space="preserve">Esimerkki 3.4950</w:t>
      </w:r>
    </w:p>
    <w:p>
      <w:r>
        <w:t xml:space="preserve">viileä, rakenne, vaalea, vaalea</w:t>
      </w:r>
    </w:p>
    <w:p>
      <w:r>
        <w:rPr>
          <w:b/>
        </w:rPr>
        <w:t xml:space="preserve">Tulos</w:t>
      </w:r>
    </w:p>
    <w:p>
      <w:r>
        <w:t xml:space="preserve">esteettinen ominaisuus</w:t>
      </w:r>
    </w:p>
    <w:p>
      <w:r>
        <w:rPr>
          <w:b/>
        </w:rPr>
        <w:t xml:space="preserve">Esimerkki 3.4951</w:t>
      </w:r>
    </w:p>
    <w:p>
      <w:r>
        <w:t xml:space="preserve">lauta, buna, upotukset, kaula</w:t>
      </w:r>
    </w:p>
    <w:p>
      <w:r>
        <w:rPr>
          <w:b/>
        </w:rPr>
        <w:t xml:space="preserve">Tulos</w:t>
      </w:r>
    </w:p>
    <w:p>
      <w:r>
        <w:t xml:space="preserve">kitaraosuus</w:t>
      </w:r>
    </w:p>
    <w:p>
      <w:r>
        <w:rPr>
          <w:b/>
        </w:rPr>
        <w:t xml:space="preserve">Esimerkki 3.4952</w:t>
      </w:r>
    </w:p>
    <w:p>
      <w:r>
        <w:t xml:space="preserve">roikkua, hämähäkki, lentää, muurahainen</w:t>
      </w:r>
    </w:p>
    <w:p>
      <w:r>
        <w:rPr>
          <w:b/>
        </w:rPr>
        <w:t xml:space="preserve">Tulos</w:t>
      </w:r>
    </w:p>
    <w:p>
      <w:r>
        <w:t xml:space="preserve">eläin</w:t>
      </w:r>
    </w:p>
    <w:p>
      <w:r>
        <w:rPr>
          <w:b/>
        </w:rPr>
        <w:t xml:space="preserve">Esimerkki 3.4953</w:t>
      </w:r>
    </w:p>
    <w:p>
      <w:r>
        <w:t xml:space="preserve">hermostunut, paniikissa, peloissaan, tyytyväinen</w:t>
      </w:r>
    </w:p>
    <w:p>
      <w:r>
        <w:rPr>
          <w:b/>
        </w:rPr>
        <w:t xml:space="preserve">Tulos</w:t>
      </w:r>
    </w:p>
    <w:p>
      <w:r>
        <w:t xml:space="preserve">emotionaalinen tila</w:t>
      </w:r>
    </w:p>
    <w:p>
      <w:r>
        <w:rPr>
          <w:b/>
        </w:rPr>
        <w:t xml:space="preserve">Esimerkki 3.4954</w:t>
      </w:r>
    </w:p>
    <w:p>
      <w:r>
        <w:t xml:space="preserve">pekoni, sukellusvene, hampurilainen, klubi</w:t>
      </w:r>
    </w:p>
    <w:p>
      <w:r>
        <w:rPr>
          <w:b/>
        </w:rPr>
        <w:t xml:space="preserve">Tulos</w:t>
      </w:r>
    </w:p>
    <w:p>
      <w:r>
        <w:t xml:space="preserve">voileipätyyppi</w:t>
      </w:r>
    </w:p>
    <w:p>
      <w:r>
        <w:rPr>
          <w:b/>
        </w:rPr>
        <w:t xml:space="preserve">Esimerkki 3.4955</w:t>
      </w:r>
    </w:p>
    <w:p>
      <w:r>
        <w:t xml:space="preserve">nosturi, moukari, pelikaani, vinssi</w:t>
      </w:r>
    </w:p>
    <w:p>
      <w:r>
        <w:rPr>
          <w:b/>
        </w:rPr>
        <w:t xml:space="preserve">Tulos</w:t>
      </w:r>
    </w:p>
    <w:p>
      <w:r>
        <w:t xml:space="preserve">lintu</w:t>
      </w:r>
    </w:p>
    <w:p>
      <w:r>
        <w:rPr>
          <w:b/>
        </w:rPr>
        <w:t xml:space="preserve">Esimerkki 3.4956</w:t>
      </w:r>
    </w:p>
    <w:p>
      <w:r>
        <w:t xml:space="preserve">hermostunut, hermostunut, ahdistunut, tunne-elämässä</w:t>
      </w:r>
    </w:p>
    <w:p>
      <w:r>
        <w:rPr>
          <w:b/>
        </w:rPr>
        <w:t xml:space="preserve">Tulos</w:t>
      </w:r>
    </w:p>
    <w:p>
      <w:r>
        <w:t xml:space="preserve">emotionaalinen tila</w:t>
      </w:r>
    </w:p>
    <w:p>
      <w:r>
        <w:rPr>
          <w:b/>
        </w:rPr>
        <w:t xml:space="preserve">Esimerkki 3.4957</w:t>
      </w:r>
    </w:p>
    <w:p>
      <w:r>
        <w:t xml:space="preserve">yksityinen, yhteinen, kiinteä, yhdistetty, fuusioitu</w:t>
      </w:r>
    </w:p>
    <w:p>
      <w:r>
        <w:rPr>
          <w:b/>
        </w:rPr>
        <w:t xml:space="preserve">Tulos</w:t>
      </w:r>
    </w:p>
    <w:p>
      <w:r>
        <w:t xml:space="preserve">yritys</w:t>
      </w:r>
    </w:p>
    <w:p>
      <w:r>
        <w:rPr>
          <w:b/>
        </w:rPr>
        <w:t xml:space="preserve">Esimerkki 3.4958</w:t>
      </w:r>
    </w:p>
    <w:p>
      <w:r>
        <w:t xml:space="preserve">mehiläinen, juokse, heinäsirkka, lennä</w:t>
      </w:r>
    </w:p>
    <w:p>
      <w:r>
        <w:rPr>
          <w:b/>
        </w:rPr>
        <w:t xml:space="preserve">Tulos</w:t>
      </w:r>
    </w:p>
    <w:p>
      <w:r>
        <w:t xml:space="preserve">eläin</w:t>
      </w:r>
    </w:p>
    <w:p>
      <w:r>
        <w:rPr>
          <w:b/>
        </w:rPr>
        <w:t xml:space="preserve">Esimerkki 3.4959</w:t>
      </w:r>
    </w:p>
    <w:p>
      <w:r>
        <w:t xml:space="preserve">kuppikakku, raskas, kermavaahtokakku, piirakka, kakku</w:t>
      </w:r>
    </w:p>
    <w:p>
      <w:r>
        <w:rPr>
          <w:b/>
        </w:rPr>
        <w:t xml:space="preserve">Tulos</w:t>
      </w:r>
    </w:p>
    <w:p>
      <w:r>
        <w:t xml:space="preserve">suklaa ruoka</w:t>
      </w:r>
    </w:p>
    <w:p>
      <w:r>
        <w:rPr>
          <w:b/>
        </w:rPr>
        <w:t xml:space="preserve">Esimerkki 3.4960</w:t>
      </w:r>
    </w:p>
    <w:p>
      <w:r>
        <w:t xml:space="preserve">taivuta, väistä, mene maahan, väistäydy</w:t>
      </w:r>
    </w:p>
    <w:p>
      <w:r>
        <w:rPr>
          <w:b/>
        </w:rPr>
        <w:t xml:space="preserve">Tulos</w:t>
      </w:r>
    </w:p>
    <w:p>
      <w:r>
        <w:t xml:space="preserve">liikunta</w:t>
      </w:r>
    </w:p>
    <w:p>
      <w:r>
        <w:rPr>
          <w:b/>
        </w:rPr>
        <w:t xml:space="preserve">Esimerkki 3.4961</w:t>
      </w:r>
    </w:p>
    <w:p>
      <w:r>
        <w:t xml:space="preserve">ankara, suorasukainen, rehellinen, tarkka</w:t>
      </w:r>
    </w:p>
    <w:p>
      <w:r>
        <w:rPr>
          <w:b/>
        </w:rPr>
        <w:t xml:space="preserve">Tulos</w:t>
      </w:r>
    </w:p>
    <w:p>
      <w:r>
        <w:t xml:space="preserve">moraalinen ominaisuus</w:t>
      </w:r>
    </w:p>
    <w:p>
      <w:r>
        <w:rPr>
          <w:b/>
        </w:rPr>
        <w:t xml:space="preserve">Esimerkki 3.4962</w:t>
      </w:r>
    </w:p>
    <w:p>
      <w:r>
        <w:t xml:space="preserve">suklaakakku, kerma, brownie, runsas, kermavaahtokakku</w:t>
      </w:r>
    </w:p>
    <w:p>
      <w:r>
        <w:rPr>
          <w:b/>
        </w:rPr>
        <w:t xml:space="preserve">Tulos</w:t>
      </w:r>
    </w:p>
    <w:p>
      <w:r>
        <w:t xml:space="preserve">suklaa ruoka</w:t>
      </w:r>
    </w:p>
    <w:p>
      <w:r>
        <w:rPr>
          <w:b/>
        </w:rPr>
        <w:t xml:space="preserve">Esimerkki 3.4963</w:t>
      </w:r>
    </w:p>
    <w:p>
      <w:r>
        <w:t xml:space="preserve">bundi, kaula, kieleke, nuotit, nuotit</w:t>
      </w:r>
    </w:p>
    <w:p>
      <w:r>
        <w:rPr>
          <w:b/>
        </w:rPr>
        <w:t xml:space="preserve">Tulos</w:t>
      </w:r>
    </w:p>
    <w:p>
      <w:r>
        <w:t xml:space="preserve">kitaraosuus</w:t>
      </w:r>
    </w:p>
    <w:p>
      <w:r>
        <w:rPr>
          <w:b/>
        </w:rPr>
        <w:t xml:space="preserve">Esimerkki 3.4964</w:t>
      </w:r>
    </w:p>
    <w:p>
      <w:r>
        <w:t xml:space="preserve">korkealaatuinen, hieno, kirkas, hieno</w:t>
      </w:r>
    </w:p>
    <w:p>
      <w:r>
        <w:rPr>
          <w:b/>
        </w:rPr>
        <w:t xml:space="preserve">Tulos</w:t>
      </w:r>
    </w:p>
    <w:p>
      <w:r>
        <w:t xml:space="preserve">esteettinen ominaisuus</w:t>
      </w:r>
    </w:p>
    <w:p>
      <w:r>
        <w:rPr>
          <w:b/>
        </w:rPr>
        <w:t xml:space="preserve">Esimerkki 3.4965</w:t>
      </w:r>
    </w:p>
    <w:p>
      <w:r>
        <w:t xml:space="preserve">grillattu juusto, hampurilainen, klubi, salaatti</w:t>
      </w:r>
    </w:p>
    <w:p>
      <w:r>
        <w:rPr>
          <w:b/>
        </w:rPr>
        <w:t xml:space="preserve">Tulos</w:t>
      </w:r>
    </w:p>
    <w:p>
      <w:r>
        <w:t xml:space="preserve">voileipätyyppi</w:t>
      </w:r>
    </w:p>
    <w:p>
      <w:r>
        <w:rPr>
          <w:b/>
        </w:rPr>
        <w:t xml:space="preserve">Esimerkki 3.4966</w:t>
      </w:r>
    </w:p>
    <w:p>
      <w:r>
        <w:t xml:space="preserve">työntää, kumartua, väistää, väistää</w:t>
      </w:r>
    </w:p>
    <w:p>
      <w:r>
        <w:rPr>
          <w:b/>
        </w:rPr>
        <w:t xml:space="preserve">Tulos</w:t>
      </w:r>
    </w:p>
    <w:p>
      <w:r>
        <w:t xml:space="preserve">liikunta</w:t>
      </w:r>
    </w:p>
    <w:p>
      <w:r>
        <w:rPr>
          <w:b/>
        </w:rPr>
        <w:t xml:space="preserve">Esimerkki 3.4967</w:t>
      </w:r>
    </w:p>
    <w:p>
      <w:r>
        <w:t xml:space="preserve">kyykky, kyykky, kumarrus, kumartuminen, kyykistyminen</w:t>
      </w:r>
    </w:p>
    <w:p>
      <w:r>
        <w:rPr>
          <w:b/>
        </w:rPr>
        <w:t xml:space="preserve">Tulos</w:t>
      </w:r>
    </w:p>
    <w:p>
      <w:r>
        <w:t xml:space="preserve">liikunta</w:t>
      </w:r>
    </w:p>
    <w:p>
      <w:r>
        <w:rPr>
          <w:b/>
        </w:rPr>
        <w:t xml:space="preserve">Esimerkki 3.4968</w:t>
      </w:r>
    </w:p>
    <w:p>
      <w:r>
        <w:t xml:space="preserve">hyväksyttävä, hälytys, hyvä, kunnossa</w:t>
      </w:r>
    </w:p>
    <w:p>
      <w:r>
        <w:rPr>
          <w:b/>
        </w:rPr>
        <w:t xml:space="preserve">Tulos</w:t>
      </w:r>
    </w:p>
    <w:p>
      <w:r>
        <w:t xml:space="preserve">emotionaalinen tila</w:t>
      </w:r>
    </w:p>
    <w:p>
      <w:r>
        <w:rPr>
          <w:b/>
        </w:rPr>
        <w:t xml:space="preserve">Esimerkki 3.4969</w:t>
      </w:r>
    </w:p>
    <w:p>
      <w:r>
        <w:t xml:space="preserve">keittiö, kansi, tykkipaalu, miehistö</w:t>
      </w:r>
    </w:p>
    <w:p>
      <w:r>
        <w:rPr>
          <w:b/>
        </w:rPr>
        <w:t xml:space="preserve">Tulos</w:t>
      </w:r>
    </w:p>
    <w:p>
      <w:r>
        <w:t xml:space="preserve">veneet</w:t>
      </w:r>
    </w:p>
    <w:p>
      <w:r>
        <w:rPr>
          <w:b/>
        </w:rPr>
        <w:t xml:space="preserve">Esimerkki 3.4970</w:t>
      </w:r>
    </w:p>
    <w:p>
      <w:r>
        <w:t xml:space="preserve">ovelta, avokätinen, klubi, dagwood</w:t>
      </w:r>
    </w:p>
    <w:p>
      <w:r>
        <w:rPr>
          <w:b/>
        </w:rPr>
        <w:t xml:space="preserve">Tulos</w:t>
      </w:r>
    </w:p>
    <w:p>
      <w:r>
        <w:t xml:space="preserve">voileipätyyppi</w:t>
      </w:r>
    </w:p>
    <w:p>
      <w:r>
        <w:rPr>
          <w:b/>
        </w:rPr>
        <w:t xml:space="preserve">Esimerkki 3.4971</w:t>
      </w:r>
    </w:p>
    <w:p>
      <w:r>
        <w:t xml:space="preserve">tunnetila, kurja, emotionaaliset häiriöt, alaspäin</w:t>
      </w:r>
    </w:p>
    <w:p>
      <w:r>
        <w:rPr>
          <w:b/>
        </w:rPr>
        <w:t xml:space="preserve">Tulos</w:t>
      </w:r>
    </w:p>
    <w:p>
      <w:r>
        <w:t xml:space="preserve">emotionaalinen tila</w:t>
      </w:r>
    </w:p>
    <w:p>
      <w:r>
        <w:rPr>
          <w:b/>
        </w:rPr>
        <w:t xml:space="preserve">Esimerkki 3.4972</w:t>
      </w:r>
    </w:p>
    <w:p>
      <w:r>
        <w:t xml:space="preserve">lastat, lasi, haarukka, veitsi</w:t>
      </w:r>
    </w:p>
    <w:p>
      <w:r>
        <w:rPr>
          <w:b/>
        </w:rPr>
        <w:t xml:space="preserve">Tulos</w:t>
      </w:r>
    </w:p>
    <w:p>
      <w:r>
        <w:t xml:space="preserve">keittiötarvikkeet</w:t>
      </w:r>
    </w:p>
    <w:p>
      <w:r>
        <w:rPr>
          <w:b/>
        </w:rPr>
        <w:t xml:space="preserve">Esimerkki 3.4973</w:t>
      </w:r>
    </w:p>
    <w:p>
      <w:r>
        <w:t xml:space="preserve">viileä, optimisti, sinnikäs, suosittu</w:t>
      </w:r>
    </w:p>
    <w:p>
      <w:r>
        <w:rPr>
          <w:b/>
        </w:rPr>
        <w:t xml:space="preserve">Tulos</w:t>
      </w:r>
    </w:p>
    <w:p>
      <w:r>
        <w:t xml:space="preserve">henkilökohtainen ominaisuus</w:t>
      </w:r>
    </w:p>
    <w:p>
      <w:r>
        <w:rPr>
          <w:b/>
        </w:rPr>
        <w:t xml:space="preserve">Esimerkki 3.4974</w:t>
      </w:r>
    </w:p>
    <w:p>
      <w:r>
        <w:t xml:space="preserve">lentää, roikkua, juosta, torakkaa</w:t>
      </w:r>
    </w:p>
    <w:p>
      <w:r>
        <w:rPr>
          <w:b/>
        </w:rPr>
        <w:t xml:space="preserve">Tulos</w:t>
      </w:r>
    </w:p>
    <w:p>
      <w:r>
        <w:t xml:space="preserve">eläin</w:t>
      </w:r>
    </w:p>
    <w:p>
      <w:r>
        <w:rPr>
          <w:b/>
        </w:rPr>
        <w:t xml:space="preserve">Esimerkki 3.4975</w:t>
      </w:r>
    </w:p>
    <w:p>
      <w:r>
        <w:t xml:space="preserve">hai, hevonen, kala, kissa</w:t>
      </w:r>
    </w:p>
    <w:p>
      <w:r>
        <w:rPr>
          <w:b/>
        </w:rPr>
        <w:t xml:space="preserve">Tulos</w:t>
      </w:r>
    </w:p>
    <w:p>
      <w:r>
        <w:t xml:space="preserve">eläin</w:t>
      </w:r>
    </w:p>
    <w:p>
      <w:r>
        <w:rPr>
          <w:b/>
        </w:rPr>
        <w:t xml:space="preserve">Esimerkki 3.4976</w:t>
      </w:r>
    </w:p>
    <w:p>
      <w:r>
        <w:t xml:space="preserve">virta, pyörre, suihkuvirta, sininen</w:t>
      </w:r>
    </w:p>
    <w:p>
      <w:r>
        <w:rPr>
          <w:b/>
        </w:rPr>
        <w:t xml:space="preserve">Tulos</w:t>
      </w:r>
    </w:p>
    <w:p>
      <w:r>
        <w:t xml:space="preserve">valtameri</w:t>
      </w:r>
    </w:p>
    <w:p>
      <w:r>
        <w:rPr>
          <w:b/>
        </w:rPr>
        <w:t xml:space="preserve">Esimerkki 3.4977</w:t>
      </w:r>
    </w:p>
    <w:p>
      <w:r>
        <w:t xml:space="preserve">pellavainen, vaalea, aavemainen, sävy, sävy</w:t>
      </w:r>
    </w:p>
    <w:p>
      <w:r>
        <w:rPr>
          <w:b/>
        </w:rPr>
        <w:t xml:space="preserve">Tulos</w:t>
      </w:r>
    </w:p>
    <w:p>
      <w:r>
        <w:t xml:space="preserve">esteettinen ominaisuus</w:t>
      </w:r>
    </w:p>
    <w:p>
      <w:r>
        <w:rPr>
          <w:b/>
        </w:rPr>
        <w:t xml:space="preserve">Esimerkki 3.4978</w:t>
      </w:r>
    </w:p>
    <w:p>
      <w:r>
        <w:t xml:space="preserve">vihainen, huolestunut, hermostunut, hermostunut</w:t>
      </w:r>
    </w:p>
    <w:p>
      <w:r>
        <w:rPr>
          <w:b/>
        </w:rPr>
        <w:t xml:space="preserve">Tulos</w:t>
      </w:r>
    </w:p>
    <w:p>
      <w:r>
        <w:t xml:space="preserve">emotionaalinen tila</w:t>
      </w:r>
    </w:p>
    <w:p>
      <w:r>
        <w:rPr>
          <w:b/>
        </w:rPr>
        <w:t xml:space="preserve">Esimerkki 3.4979</w:t>
      </w:r>
    </w:p>
    <w:p>
      <w:r>
        <w:t xml:space="preserve">poissa käytöstä, suljettu, suljettu, suljettu, portti suljettu</w:t>
      </w:r>
    </w:p>
    <w:p>
      <w:r>
        <w:rPr>
          <w:b/>
        </w:rPr>
        <w:t xml:space="preserve">Tulos</w:t>
      </w:r>
    </w:p>
    <w:p>
      <w:r>
        <w:t xml:space="preserve">myymälän tila</w:t>
      </w:r>
    </w:p>
    <w:p>
      <w:r>
        <w:rPr>
          <w:b/>
        </w:rPr>
        <w:t xml:space="preserve">Esimerkki 3.4980</w:t>
      </w:r>
    </w:p>
    <w:p>
      <w:r>
        <w:t xml:space="preserve">koira, strutsi, ankka, lehmä...</w:t>
      </w:r>
    </w:p>
    <w:p>
      <w:r>
        <w:rPr>
          <w:b/>
        </w:rPr>
        <w:t xml:space="preserve">Tulos</w:t>
      </w:r>
    </w:p>
    <w:p>
      <w:r>
        <w:t xml:space="preserve">eläimet</w:t>
      </w:r>
    </w:p>
    <w:p>
      <w:r>
        <w:rPr>
          <w:b/>
        </w:rPr>
        <w:t xml:space="preserve">Esimerkki 3.4981</w:t>
      </w:r>
    </w:p>
    <w:p>
      <w:r>
        <w:t xml:space="preserve">sakko, vankila, raha, vankila-aika</w:t>
      </w:r>
    </w:p>
    <w:p>
      <w:r>
        <w:rPr>
          <w:b/>
        </w:rPr>
        <w:t xml:space="preserve">Tulos</w:t>
      </w:r>
    </w:p>
    <w:p>
      <w:r>
        <w:t xml:space="preserve">poliisin rangaistus</w:t>
      </w:r>
    </w:p>
    <w:p>
      <w:r>
        <w:rPr>
          <w:b/>
        </w:rPr>
        <w:t xml:space="preserve">Esimerkki 3.4982</w:t>
      </w:r>
    </w:p>
    <w:p>
      <w:r>
        <w:t xml:space="preserve">woo, fawn, pester, söpö, suloinen</w:t>
      </w:r>
    </w:p>
    <w:p>
      <w:r>
        <w:rPr>
          <w:b/>
        </w:rPr>
        <w:t xml:space="preserve">Tulos</w:t>
      </w:r>
    </w:p>
    <w:p>
      <w:r>
        <w:t xml:space="preserve">tunneilmaisu</w:t>
      </w:r>
    </w:p>
    <w:p>
      <w:r>
        <w:rPr>
          <w:b/>
        </w:rPr>
        <w:t xml:space="preserve">Esimerkki 3.4983</w:t>
      </w:r>
    </w:p>
    <w:p>
      <w:r>
        <w:t xml:space="preserve">patikointi, kalastus, paini, kajakki</w:t>
      </w:r>
    </w:p>
    <w:p>
      <w:r>
        <w:rPr>
          <w:b/>
        </w:rPr>
        <w:t xml:space="preserve">Tulos</w:t>
      </w:r>
    </w:p>
    <w:p>
      <w:r>
        <w:t xml:space="preserve">ulkoiluaktiviteetti</w:t>
      </w:r>
    </w:p>
    <w:p>
      <w:r>
        <w:rPr>
          <w:b/>
        </w:rPr>
        <w:t xml:space="preserve">Esimerkki 3.4984</w:t>
      </w:r>
    </w:p>
    <w:p>
      <w:r>
        <w:t xml:space="preserve">valhe, perusteeton, väärin, vääryys, huijaus</w:t>
      </w:r>
    </w:p>
    <w:p>
      <w:r>
        <w:rPr>
          <w:b/>
        </w:rPr>
        <w:t xml:space="preserve">Tulos</w:t>
      </w:r>
    </w:p>
    <w:p>
      <w:r>
        <w:t xml:space="preserve">hämäräperäistä toimintaa</w:t>
      </w:r>
    </w:p>
    <w:p>
      <w:r>
        <w:rPr>
          <w:b/>
        </w:rPr>
        <w:t xml:space="preserve">Esimerkki 3.4985</w:t>
      </w:r>
    </w:p>
    <w:p>
      <w:r>
        <w:t xml:space="preserve">tavarat, työkalut, sisältö, erikoisuudet, erikoisuudet</w:t>
      </w:r>
    </w:p>
    <w:p>
      <w:r>
        <w:rPr>
          <w:b/>
        </w:rPr>
        <w:t xml:space="preserve">Tulos</w:t>
      </w:r>
    </w:p>
    <w:p>
      <w:r>
        <w:t xml:space="preserve">kuluttajatuote</w:t>
      </w:r>
    </w:p>
    <w:p>
      <w:r>
        <w:rPr>
          <w:b/>
        </w:rPr>
        <w:t xml:space="preserve">Esimerkki 3.4986</w:t>
      </w:r>
    </w:p>
    <w:p>
      <w:r>
        <w:t xml:space="preserve">vaellus, leiriytyminen, kalastus, ansapyynti</w:t>
      </w:r>
    </w:p>
    <w:p>
      <w:r>
        <w:rPr>
          <w:b/>
        </w:rPr>
        <w:t xml:space="preserve">Tulos</w:t>
      </w:r>
    </w:p>
    <w:p>
      <w:r>
        <w:t xml:space="preserve">ulkoiluaktiviteetti</w:t>
      </w:r>
    </w:p>
    <w:p>
      <w:r>
        <w:rPr>
          <w:b/>
        </w:rPr>
        <w:t xml:space="preserve">Esimerkki 3.4987</w:t>
      </w:r>
    </w:p>
    <w:p>
      <w:r>
        <w:t xml:space="preserve">emotionaalinen, emotionaalinen tila, rakastava, alas</w:t>
      </w:r>
    </w:p>
    <w:p>
      <w:r>
        <w:rPr>
          <w:b/>
        </w:rPr>
        <w:t xml:space="preserve">Tulos</w:t>
      </w:r>
    </w:p>
    <w:p>
      <w:r>
        <w:t xml:space="preserve">emotionaalinen tila</w:t>
      </w:r>
    </w:p>
    <w:p>
      <w:r>
        <w:rPr>
          <w:b/>
        </w:rPr>
        <w:t xml:space="preserve">Esimerkki 3.4988</w:t>
      </w:r>
    </w:p>
    <w:p>
      <w:r>
        <w:t xml:space="preserve">lentää, torakka, juosta, kuoriainen</w:t>
      </w:r>
    </w:p>
    <w:p>
      <w:r>
        <w:rPr>
          <w:b/>
        </w:rPr>
        <w:t xml:space="preserve">Tulos</w:t>
      </w:r>
    </w:p>
    <w:p>
      <w:r>
        <w:t xml:space="preserve">eläin</w:t>
      </w:r>
    </w:p>
    <w:p>
      <w:r>
        <w:rPr>
          <w:b/>
        </w:rPr>
        <w:t xml:space="preserve">Esimerkki 3.4989</w:t>
      </w:r>
    </w:p>
    <w:p>
      <w:r>
        <w:t xml:space="preserve">haaskata, käyttää väärin, tuhlailla, jakaa</w:t>
      </w:r>
    </w:p>
    <w:p>
      <w:r>
        <w:rPr>
          <w:b/>
        </w:rPr>
        <w:t xml:space="preserve">Tulos</w:t>
      </w:r>
    </w:p>
    <w:p>
      <w:r>
        <w:t xml:space="preserve">toiminta</w:t>
      </w:r>
    </w:p>
    <w:p>
      <w:r>
        <w:rPr>
          <w:b/>
        </w:rPr>
        <w:t xml:space="preserve">Esimerkki 3.4990</w:t>
      </w:r>
    </w:p>
    <w:p>
      <w:r>
        <w:t xml:space="preserve">koeaika, sakko, sakko, sakko, lippu</w:t>
      </w:r>
    </w:p>
    <w:p>
      <w:r>
        <w:rPr>
          <w:b/>
        </w:rPr>
        <w:t xml:space="preserve">Tulos</w:t>
      </w:r>
    </w:p>
    <w:p>
      <w:r>
        <w:t xml:space="preserve">poliisin rangaistus</w:t>
      </w:r>
    </w:p>
    <w:p>
      <w:r>
        <w:rPr>
          <w:b/>
        </w:rPr>
        <w:t xml:space="preserve">Esimerkki 3.4991</w:t>
      </w:r>
    </w:p>
    <w:p>
      <w:r>
        <w:t xml:space="preserve">rauta, rasva, sokeri, c-vitamiini</w:t>
      </w:r>
    </w:p>
    <w:p>
      <w:r>
        <w:rPr>
          <w:b/>
        </w:rPr>
        <w:t xml:space="preserve">Tulos</w:t>
      </w:r>
    </w:p>
    <w:p>
      <w:r>
        <w:t xml:space="preserve">ravintoarvo</w:t>
      </w:r>
    </w:p>
    <w:p>
      <w:r>
        <w:rPr>
          <w:b/>
        </w:rPr>
        <w:t xml:space="preserve">Esimerkki 3.4992</w:t>
      </w:r>
    </w:p>
    <w:p>
      <w:r>
        <w:t xml:space="preserve">hot dog, frank, nakki, nakki, wienerwurst</w:t>
      </w:r>
    </w:p>
    <w:p>
      <w:r>
        <w:rPr>
          <w:b/>
        </w:rPr>
        <w:t xml:space="preserve">Tulos</w:t>
      </w:r>
    </w:p>
    <w:p>
      <w:r>
        <w:t xml:space="preserve">ruoka</w:t>
      </w:r>
    </w:p>
    <w:p>
      <w:r>
        <w:rPr>
          <w:b/>
        </w:rPr>
        <w:t xml:space="preserve">Esimerkki 3.4993</w:t>
      </w:r>
    </w:p>
    <w:p>
      <w:r>
        <w:t xml:space="preserve">wispy, flyaway, hieno, rangaistusta</w:t>
      </w:r>
    </w:p>
    <w:p>
      <w:r>
        <w:rPr>
          <w:b/>
        </w:rPr>
        <w:t xml:space="preserve">Tulos</w:t>
      </w:r>
    </w:p>
    <w:p>
      <w:r>
        <w:t xml:space="preserve">poliisin rangaistus</w:t>
      </w:r>
    </w:p>
    <w:p>
      <w:r>
        <w:rPr>
          <w:b/>
        </w:rPr>
        <w:t xml:space="preserve">Esimerkki 3.4994</w:t>
      </w:r>
    </w:p>
    <w:p>
      <w:r>
        <w:t xml:space="preserve">houkutteleva, hieno, tyylikäs, valoisa</w:t>
      </w:r>
    </w:p>
    <w:p>
      <w:r>
        <w:rPr>
          <w:b/>
        </w:rPr>
        <w:t xml:space="preserve">Tulos</w:t>
      </w:r>
    </w:p>
    <w:p>
      <w:r>
        <w:t xml:space="preserve">esteettinen ominaisuus</w:t>
      </w:r>
    </w:p>
    <w:p>
      <w:r>
        <w:rPr>
          <w:b/>
        </w:rPr>
        <w:t xml:space="preserve">Esimerkki 3.4995</w:t>
      </w:r>
    </w:p>
    <w:p>
      <w:r>
        <w:t xml:space="preserve">kansi, taistelu, kangas, tyrmäys</w:t>
      </w:r>
    </w:p>
    <w:p>
      <w:r>
        <w:rPr>
          <w:b/>
        </w:rPr>
        <w:t xml:space="preserve">Tulos</w:t>
      </w:r>
    </w:p>
    <w:p>
      <w:r>
        <w:t xml:space="preserve">nyrkkeilyterminologia</w:t>
      </w:r>
    </w:p>
    <w:p>
      <w:r>
        <w:rPr>
          <w:b/>
        </w:rPr>
        <w:t xml:space="preserve">Esimerkki 3.4996</w:t>
      </w:r>
    </w:p>
    <w:p>
      <w:r>
        <w:t xml:space="preserve">emotionaaliset tuet, emotionaalisuudet, turhautunut, turhautunut, harmittaa</w:t>
      </w:r>
    </w:p>
    <w:p>
      <w:r>
        <w:rPr>
          <w:b/>
        </w:rPr>
        <w:t xml:space="preserve">Tulos</w:t>
      </w:r>
    </w:p>
    <w:p>
      <w:r>
        <w:t xml:space="preserve">emotionaalinen tila</w:t>
      </w:r>
    </w:p>
    <w:p>
      <w:r>
        <w:rPr>
          <w:b/>
        </w:rPr>
        <w:t xml:space="preserve">Esimerkki 3.4997</w:t>
      </w:r>
    </w:p>
    <w:p>
      <w:r>
        <w:t xml:space="preserve">rullaa, kumartua, pudota, pudota, pudota</w:t>
      </w:r>
    </w:p>
    <w:p>
      <w:r>
        <w:rPr>
          <w:b/>
        </w:rPr>
        <w:t xml:space="preserve">Tulos</w:t>
      </w:r>
    </w:p>
    <w:p>
      <w:r>
        <w:t xml:space="preserve">liikunta</w:t>
      </w:r>
    </w:p>
    <w:p>
      <w:r>
        <w:rPr>
          <w:b/>
        </w:rPr>
        <w:t xml:space="preserve">Esimerkki 3.4998</w:t>
      </w:r>
    </w:p>
    <w:p>
      <w:r>
        <w:t xml:space="preserve">hurmioitunut, pelokas, vihainen, tyytyväinen.</w:t>
      </w:r>
    </w:p>
    <w:p>
      <w:r>
        <w:rPr>
          <w:b/>
        </w:rPr>
        <w:t xml:space="preserve">Tulos</w:t>
      </w:r>
    </w:p>
    <w:p>
      <w:r>
        <w:t xml:space="preserve">emotionaalinen tila</w:t>
      </w:r>
    </w:p>
    <w:p>
      <w:r>
        <w:rPr>
          <w:b/>
        </w:rPr>
        <w:t xml:space="preserve">Esimerkki 3.4999</w:t>
      </w:r>
    </w:p>
    <w:p>
      <w:r>
        <w:t xml:space="preserve">vaatteet, kirjat, palvelu, sisältö</w:t>
      </w:r>
    </w:p>
    <w:p>
      <w:r>
        <w:rPr>
          <w:b/>
        </w:rPr>
        <w:t xml:space="preserve">Tulos</w:t>
      </w:r>
    </w:p>
    <w:p>
      <w:r>
        <w:t xml:space="preserve">kuluttajatuote</w:t>
      </w:r>
    </w:p>
    <w:p>
      <w:r>
        <w:rPr>
          <w:b/>
        </w:rPr>
        <w:t xml:space="preserve">Esimerkki 3.5000</w:t>
      </w:r>
    </w:p>
    <w:p>
      <w:r>
        <w:t xml:space="preserve">sopimus, tuulinen, oikeudenmukainen, kylmä</w:t>
      </w:r>
    </w:p>
    <w:p>
      <w:r>
        <w:rPr>
          <w:b/>
        </w:rPr>
        <w:t xml:space="preserve">Tulos</w:t>
      </w:r>
    </w:p>
    <w:p>
      <w:r>
        <w:t xml:space="preserve">sää</w:t>
      </w:r>
    </w:p>
    <w:p>
      <w:r>
        <w:rPr>
          <w:b/>
        </w:rPr>
        <w:t xml:space="preserve">Esimerkki 3.5001</w:t>
      </w:r>
    </w:p>
    <w:p>
      <w:r>
        <w:t xml:space="preserve">ohjelma, avaimet, tiedosto, tila</w:t>
      </w:r>
    </w:p>
    <w:p>
      <w:r>
        <w:rPr>
          <w:b/>
        </w:rPr>
        <w:t xml:space="preserve">Tulos</w:t>
      </w:r>
    </w:p>
    <w:p>
      <w:r>
        <w:t xml:space="preserve">tietokoneet</w:t>
      </w:r>
    </w:p>
    <w:p>
      <w:r>
        <w:rPr>
          <w:b/>
        </w:rPr>
        <w:t xml:space="preserve">Esimerkki 3.5002</w:t>
      </w:r>
    </w:p>
    <w:p>
      <w:r>
        <w:t xml:space="preserve">asuinkerrostalo, litistynyt, tasainen, päällystetty</w:t>
      </w:r>
    </w:p>
    <w:p>
      <w:r>
        <w:rPr>
          <w:b/>
        </w:rPr>
        <w:t xml:space="preserve">Tulos</w:t>
      </w:r>
    </w:p>
    <w:p>
      <w:r>
        <w:t xml:space="preserve">majoitus</w:t>
      </w:r>
    </w:p>
    <w:p>
      <w:r>
        <w:rPr>
          <w:b/>
        </w:rPr>
        <w:t xml:space="preserve">Esimerkki 3.5003</w:t>
      </w:r>
    </w:p>
    <w:p>
      <w:r>
        <w:t xml:space="preserve">kaatua, kumartua, kyykistyä, väistää</w:t>
      </w:r>
    </w:p>
    <w:p>
      <w:r>
        <w:rPr>
          <w:b/>
        </w:rPr>
        <w:t xml:space="preserve">Tulos</w:t>
      </w:r>
    </w:p>
    <w:p>
      <w:r>
        <w:t xml:space="preserve">liikunta</w:t>
      </w:r>
    </w:p>
    <w:p>
      <w:r>
        <w:rPr>
          <w:b/>
        </w:rPr>
        <w:t xml:space="preserve">Esimerkki 3.5004</w:t>
      </w:r>
    </w:p>
    <w:p>
      <w:r>
        <w:t xml:space="preserve">kaula, ulostulojohto, vahvistin, fret</w:t>
      </w:r>
    </w:p>
    <w:p>
      <w:r>
        <w:rPr>
          <w:b/>
        </w:rPr>
        <w:t xml:space="preserve">Tulos</w:t>
      </w:r>
    </w:p>
    <w:p>
      <w:r>
        <w:t xml:space="preserve">kitaraosuus</w:t>
      </w:r>
    </w:p>
    <w:p>
      <w:r>
        <w:rPr>
          <w:b/>
        </w:rPr>
        <w:t xml:space="preserve">Esimerkki 3.5005</w:t>
      </w:r>
    </w:p>
    <w:p>
      <w:r>
        <w:t xml:space="preserve">kunnollinen, epäoikeudenmukainen, oikeudenmukainen, luotettava</w:t>
      </w:r>
    </w:p>
    <w:p>
      <w:r>
        <w:rPr>
          <w:b/>
        </w:rPr>
        <w:t xml:space="preserve">Tulos</w:t>
      </w:r>
    </w:p>
    <w:p>
      <w:r>
        <w:t xml:space="preserve">moraalinen ominaisuus</w:t>
      </w:r>
    </w:p>
    <w:p>
      <w:r>
        <w:rPr>
          <w:b/>
        </w:rPr>
        <w:t xml:space="preserve">Esimerkki 3.5006</w:t>
      </w:r>
    </w:p>
    <w:p>
      <w:r>
        <w:t xml:space="preserve">muovi, kahva, lasi, vinyyli</w:t>
      </w:r>
    </w:p>
    <w:p>
      <w:r>
        <w:rPr>
          <w:b/>
        </w:rPr>
        <w:t xml:space="preserve">Tulos</w:t>
      </w:r>
    </w:p>
    <w:p>
      <w:r>
        <w:t xml:space="preserve">ikkunan materiaali</w:t>
      </w:r>
    </w:p>
    <w:p>
      <w:r>
        <w:rPr>
          <w:b/>
        </w:rPr>
        <w:t xml:space="preserve">Esimerkki 3.5007</w:t>
      </w:r>
    </w:p>
    <w:p>
      <w:r>
        <w:t xml:space="preserve">tiedosto, emolevy, ram, kansio</w:t>
      </w:r>
    </w:p>
    <w:p>
      <w:r>
        <w:rPr>
          <w:b/>
        </w:rPr>
        <w:t xml:space="preserve">Tulos</w:t>
      </w:r>
    </w:p>
    <w:p>
      <w:r>
        <w:t xml:space="preserve">tietokoneet</w:t>
      </w:r>
    </w:p>
    <w:p>
      <w:r>
        <w:rPr>
          <w:b/>
        </w:rPr>
        <w:t xml:space="preserve">Esimerkki 3.5008</w:t>
      </w:r>
    </w:p>
    <w:p>
      <w:r>
        <w:t xml:space="preserve">putoaminen, kiipeäminen, hyppääminen, pudottaminen</w:t>
      </w:r>
    </w:p>
    <w:p>
      <w:r>
        <w:rPr>
          <w:b/>
        </w:rPr>
        <w:t xml:space="preserve">Tulos</w:t>
      </w:r>
    </w:p>
    <w:p>
      <w:r>
        <w:t xml:space="preserve">liikunta</w:t>
      </w:r>
    </w:p>
    <w:p>
      <w:r>
        <w:rPr>
          <w:b/>
        </w:rPr>
        <w:t xml:space="preserve">Esimerkki 3.5009</w:t>
      </w:r>
    </w:p>
    <w:p>
      <w:r>
        <w:t xml:space="preserve">vahvistin, hihnan lukitus, kielisauva, buna</w:t>
      </w:r>
    </w:p>
    <w:p>
      <w:r>
        <w:rPr>
          <w:b/>
        </w:rPr>
        <w:t xml:space="preserve">Tulos</w:t>
      </w:r>
    </w:p>
    <w:p>
      <w:r>
        <w:t xml:space="preserve">kitaraosuus</w:t>
      </w:r>
    </w:p>
    <w:p>
      <w:r>
        <w:rPr>
          <w:b/>
        </w:rPr>
        <w:t xml:space="preserve">Esimerkki 3.5010</w:t>
      </w:r>
    </w:p>
    <w:p>
      <w:r>
        <w:t xml:space="preserve">tylsä, siellä, houkutteleva, hieno</w:t>
      </w:r>
    </w:p>
    <w:p>
      <w:r>
        <w:rPr>
          <w:b/>
        </w:rPr>
        <w:t xml:space="preserve">Tulos</w:t>
      </w:r>
    </w:p>
    <w:p>
      <w:r>
        <w:t xml:space="preserve">esteettinen ominaisuus</w:t>
      </w:r>
    </w:p>
    <w:p>
      <w:r>
        <w:rPr>
          <w:b/>
        </w:rPr>
        <w:t xml:space="preserve">Esimerkki 3.5011</w:t>
      </w:r>
    </w:p>
    <w:p>
      <w:r>
        <w:t xml:space="preserve">häpeällinen, surullinen, surullinen, surkea, kurja</w:t>
      </w:r>
    </w:p>
    <w:p>
      <w:r>
        <w:rPr>
          <w:b/>
        </w:rPr>
        <w:t xml:space="preserve">Tulos</w:t>
      </w:r>
    </w:p>
    <w:p>
      <w:r>
        <w:t xml:space="preserve">emotionaalinen tila</w:t>
      </w:r>
    </w:p>
    <w:p>
      <w:r>
        <w:rPr>
          <w:b/>
        </w:rPr>
        <w:t xml:space="preserve">Esimerkki 3.5012</w:t>
      </w:r>
    </w:p>
    <w:p>
      <w:r>
        <w:t xml:space="preserve">hietalintu, kaula, papukaija, kurki</w:t>
      </w:r>
    </w:p>
    <w:p>
      <w:r>
        <w:rPr>
          <w:b/>
        </w:rPr>
        <w:t xml:space="preserve">Tulos</w:t>
      </w:r>
    </w:p>
    <w:p>
      <w:r>
        <w:t xml:space="preserve">lintu</w:t>
      </w:r>
    </w:p>
    <w:p>
      <w:r>
        <w:rPr>
          <w:b/>
        </w:rPr>
        <w:t xml:space="preserve">Esimerkki 3.5013</w:t>
      </w:r>
    </w:p>
    <w:p>
      <w:r>
        <w:t xml:space="preserve">puolueeton, oikeudenmukainen, hieno, ennakkoluuloton</w:t>
      </w:r>
    </w:p>
    <w:p>
      <w:r>
        <w:rPr>
          <w:b/>
        </w:rPr>
        <w:t xml:space="preserve">Tulos</w:t>
      </w:r>
    </w:p>
    <w:p>
      <w:r>
        <w:t xml:space="preserve">moraalinen ominaisuus</w:t>
      </w:r>
    </w:p>
    <w:p>
      <w:r>
        <w:rPr>
          <w:b/>
        </w:rPr>
        <w:t xml:space="preserve">Esimerkki 3.5014</w:t>
      </w:r>
    </w:p>
    <w:p>
      <w:r>
        <w:t xml:space="preserve">säännöllinen, perus, yleinen, suosittu</w:t>
      </w:r>
    </w:p>
    <w:p>
      <w:r>
        <w:rPr>
          <w:b/>
        </w:rPr>
        <w:t xml:space="preserve">Tulos</w:t>
      </w:r>
    </w:p>
    <w:p>
      <w:r>
        <w:t xml:space="preserve">laajalle levinnyt</w:t>
      </w:r>
    </w:p>
    <w:p>
      <w:r>
        <w:rPr>
          <w:b/>
        </w:rPr>
        <w:t xml:space="preserve">Esimerkki 3.5015</w:t>
      </w:r>
    </w:p>
    <w:p>
      <w:r>
        <w:t xml:space="preserve">kansi, peräsin, perä, runko</w:t>
      </w:r>
    </w:p>
    <w:p>
      <w:r>
        <w:rPr>
          <w:b/>
        </w:rPr>
        <w:t xml:space="preserve">Tulos</w:t>
      </w:r>
    </w:p>
    <w:p>
      <w:r>
        <w:t xml:space="preserve">veneet</w:t>
      </w:r>
    </w:p>
    <w:p>
      <w:r>
        <w:rPr>
          <w:b/>
        </w:rPr>
        <w:t xml:space="preserve">Esimerkki 3.5016</w:t>
      </w:r>
    </w:p>
    <w:p>
      <w:r>
        <w:t xml:space="preserve">metsästys, metsästys, uinti, kalastus</w:t>
      </w:r>
    </w:p>
    <w:p>
      <w:r>
        <w:rPr>
          <w:b/>
        </w:rPr>
        <w:t xml:space="preserve">Tulos</w:t>
      </w:r>
    </w:p>
    <w:p>
      <w:r>
        <w:t xml:space="preserve">ulkoiluaktiviteetti</w:t>
      </w:r>
    </w:p>
    <w:p>
      <w:r>
        <w:rPr>
          <w:b/>
        </w:rPr>
        <w:t xml:space="preserve">Esimerkki 3.5017</w:t>
      </w:r>
    </w:p>
    <w:p>
      <w:r>
        <w:t xml:space="preserve">koira, lepakko, hevonen, kala</w:t>
      </w:r>
    </w:p>
    <w:p>
      <w:r>
        <w:rPr>
          <w:b/>
        </w:rPr>
        <w:t xml:space="preserve">Tulos</w:t>
      </w:r>
    </w:p>
    <w:p>
      <w:r>
        <w:t xml:space="preserve">eläin</w:t>
      </w:r>
    </w:p>
    <w:p>
      <w:r>
        <w:rPr>
          <w:b/>
        </w:rPr>
        <w:t xml:space="preserve">Esimerkki 3.5018</w:t>
      </w:r>
    </w:p>
    <w:p>
      <w:r>
        <w:t xml:space="preserve">valehtelu, valehtelu, valehtelu, valehtelu, valehtelu, valehtelu, valehtelu</w:t>
      </w:r>
    </w:p>
    <w:p>
      <w:r>
        <w:rPr>
          <w:b/>
        </w:rPr>
        <w:t xml:space="preserve">Tulos</w:t>
      </w:r>
    </w:p>
    <w:p>
      <w:r>
        <w:t xml:space="preserve">hämäräperäistä toimintaa</w:t>
      </w:r>
    </w:p>
    <w:p>
      <w:r>
        <w:rPr>
          <w:b/>
        </w:rPr>
        <w:t xml:space="preserve">Esimerkki 3.5019</w:t>
      </w:r>
    </w:p>
    <w:p>
      <w:r>
        <w:t xml:space="preserve">jokeri, kutsu, pakka, kortit</w:t>
      </w:r>
    </w:p>
    <w:p>
      <w:r>
        <w:rPr>
          <w:b/>
        </w:rPr>
        <w:t xml:space="preserve">Tulos</w:t>
      </w:r>
    </w:p>
    <w:p>
      <w:r>
        <w:t xml:space="preserve">pokeri</w:t>
      </w:r>
    </w:p>
    <w:p>
      <w:r>
        <w:rPr>
          <w:b/>
        </w:rPr>
        <w:t xml:space="preserve">Esimerkki 3.5020</w:t>
      </w:r>
    </w:p>
    <w:p>
      <w:r>
        <w:t xml:space="preserve">melassia, tryffeleitä, keksejä, fudgea</w:t>
      </w:r>
    </w:p>
    <w:p>
      <w:r>
        <w:rPr>
          <w:b/>
        </w:rPr>
        <w:t xml:space="preserve">Tulos</w:t>
      </w:r>
    </w:p>
    <w:p>
      <w:r>
        <w:t xml:space="preserve">suklaa ruoka</w:t>
      </w:r>
    </w:p>
    <w:p>
      <w:r>
        <w:rPr>
          <w:b/>
        </w:rPr>
        <w:t xml:space="preserve">Esimerkki 3.5021</w:t>
      </w:r>
    </w:p>
    <w:p>
      <w:r>
        <w:t xml:space="preserve">valhe, valhe, valhe, vääristely, vääristely</w:t>
      </w:r>
    </w:p>
    <w:p>
      <w:r>
        <w:rPr>
          <w:b/>
        </w:rPr>
        <w:t xml:space="preserve">Tulos</w:t>
      </w:r>
    </w:p>
    <w:p>
      <w:r>
        <w:t xml:space="preserve">hämäräperäistä toimintaa</w:t>
      </w:r>
    </w:p>
    <w:p>
      <w:r>
        <w:rPr>
          <w:b/>
        </w:rPr>
        <w:t xml:space="preserve">Esimerkki 3.5022</w:t>
      </w:r>
    </w:p>
    <w:p>
      <w:r>
        <w:t xml:space="preserve">hamsteri, merikilpikonna, kala, hai</w:t>
      </w:r>
    </w:p>
    <w:p>
      <w:r>
        <w:rPr>
          <w:b/>
        </w:rPr>
        <w:t xml:space="preserve">Tulos</w:t>
      </w:r>
    </w:p>
    <w:p>
      <w:r>
        <w:t xml:space="preserve">eläin</w:t>
      </w:r>
    </w:p>
    <w:p>
      <w:r>
        <w:rPr>
          <w:b/>
        </w:rPr>
        <w:t xml:space="preserve">Esimerkki 3.5023</w:t>
      </w:r>
    </w:p>
    <w:p>
      <w:r>
        <w:t xml:space="preserve">pää, kyynärpää, sääri, jalka</w:t>
      </w:r>
    </w:p>
    <w:p>
      <w:r>
        <w:rPr>
          <w:b/>
        </w:rPr>
        <w:t xml:space="preserve">Tulos</w:t>
      </w:r>
    </w:p>
    <w:p>
      <w:r>
        <w:t xml:space="preserve">kehon osa</w:t>
      </w:r>
    </w:p>
    <w:p>
      <w:r>
        <w:rPr>
          <w:b/>
        </w:rPr>
        <w:t xml:space="preserve">Esimerkki 3.5024</w:t>
      </w:r>
    </w:p>
    <w:p>
      <w:r>
        <w:t xml:space="preserve">kokous, elokuvateatteri, retki, klubi</w:t>
      </w:r>
    </w:p>
    <w:p>
      <w:r>
        <w:rPr>
          <w:b/>
        </w:rPr>
        <w:t xml:space="preserve">Tulos</w:t>
      </w:r>
    </w:p>
    <w:p>
      <w:r>
        <w:t xml:space="preserve">sosiaalinen kokoontuminen</w:t>
      </w:r>
    </w:p>
    <w:p>
      <w:r>
        <w:rPr>
          <w:b/>
        </w:rPr>
        <w:t xml:space="preserve">Esimerkki 3.5025</w:t>
      </w:r>
    </w:p>
    <w:p>
      <w:r>
        <w:t xml:space="preserve">oikeudenmukainen, tasapuolinen, tasapuolinen, epärehellinen</w:t>
      </w:r>
    </w:p>
    <w:p>
      <w:r>
        <w:rPr>
          <w:b/>
        </w:rPr>
        <w:t xml:space="preserve">Tulos</w:t>
      </w:r>
    </w:p>
    <w:p>
      <w:r>
        <w:t xml:space="preserve">moraalinen ominaisuus</w:t>
      </w:r>
    </w:p>
    <w:p>
      <w:r>
        <w:rPr>
          <w:b/>
        </w:rPr>
        <w:t xml:space="preserve">Esimerkki 3.5026</w:t>
      </w:r>
    </w:p>
    <w:p>
      <w:r>
        <w:t xml:space="preserve">korva, silmä, käsi, jalka</w:t>
      </w:r>
    </w:p>
    <w:p>
      <w:r>
        <w:rPr>
          <w:b/>
        </w:rPr>
        <w:t xml:space="preserve">Tulos</w:t>
      </w:r>
    </w:p>
    <w:p>
      <w:r>
        <w:t xml:space="preserve">kehon osa</w:t>
      </w:r>
    </w:p>
    <w:p>
      <w:r>
        <w:rPr>
          <w:b/>
        </w:rPr>
        <w:t xml:space="preserve">Esimerkki 3.5027</w:t>
      </w:r>
    </w:p>
    <w:p>
      <w:r>
        <w:t xml:space="preserve">tyylikäs, viileä, optimisti, itsevarma</w:t>
      </w:r>
    </w:p>
    <w:p>
      <w:r>
        <w:rPr>
          <w:b/>
        </w:rPr>
        <w:t xml:space="preserve">Tulos</w:t>
      </w:r>
    </w:p>
    <w:p>
      <w:r>
        <w:t xml:space="preserve">henkilökohtainen ominaisuus</w:t>
      </w:r>
    </w:p>
    <w:p>
      <w:r>
        <w:rPr>
          <w:b/>
        </w:rPr>
        <w:t xml:space="preserve">Esimerkki 3.5028</w:t>
      </w:r>
    </w:p>
    <w:p>
      <w:r>
        <w:t xml:space="preserve">identiteetti, söpö, fawn, woo</w:t>
      </w:r>
    </w:p>
    <w:p>
      <w:r>
        <w:rPr>
          <w:b/>
        </w:rPr>
        <w:t xml:space="preserve">Tulos</w:t>
      </w:r>
    </w:p>
    <w:p>
      <w:r>
        <w:t xml:space="preserve">tunneilmaisu</w:t>
      </w:r>
    </w:p>
    <w:p>
      <w:r>
        <w:rPr>
          <w:b/>
        </w:rPr>
        <w:t xml:space="preserve">Esimerkki 3.5029</w:t>
      </w:r>
    </w:p>
    <w:p>
      <w:r>
        <w:t xml:space="preserve">melankolia, melankolia, tunnetila, alas, inhottaa, inhottaa</w:t>
      </w:r>
    </w:p>
    <w:p>
      <w:r>
        <w:rPr>
          <w:b/>
        </w:rPr>
        <w:t xml:space="preserve">Tulos</w:t>
      </w:r>
    </w:p>
    <w:p>
      <w:r>
        <w:t xml:space="preserve">emotionaalinen tila</w:t>
      </w:r>
    </w:p>
    <w:p>
      <w:r>
        <w:rPr>
          <w:b/>
        </w:rPr>
        <w:t xml:space="preserve">Esimerkki 3.5030</w:t>
      </w:r>
    </w:p>
    <w:p>
      <w:r>
        <w:t xml:space="preserve">isoluustoinen, lihava, lihava, laiha</w:t>
      </w:r>
    </w:p>
    <w:p>
      <w:r>
        <w:rPr>
          <w:b/>
        </w:rPr>
        <w:t xml:space="preserve">Tulos</w:t>
      </w:r>
    </w:p>
    <w:p>
      <w:r>
        <w:t xml:space="preserve">fyysinen ominaisuus</w:t>
      </w:r>
    </w:p>
    <w:p>
      <w:r>
        <w:rPr>
          <w:b/>
        </w:rPr>
        <w:t xml:space="preserve">Esimerkki 3.5031</w:t>
      </w:r>
    </w:p>
    <w:p>
      <w:r>
        <w:t xml:space="preserve">diili, lämmin, reilu, ilmasto</w:t>
      </w:r>
    </w:p>
    <w:p>
      <w:r>
        <w:rPr>
          <w:b/>
        </w:rPr>
        <w:t xml:space="preserve">Tulos</w:t>
      </w:r>
    </w:p>
    <w:p>
      <w:r>
        <w:t xml:space="preserve">sää</w:t>
      </w:r>
    </w:p>
    <w:p>
      <w:r>
        <w:rPr>
          <w:b/>
        </w:rPr>
        <w:t xml:space="preserve">Esimerkki 3.5032</w:t>
      </w:r>
    </w:p>
    <w:p>
      <w:r>
        <w:t xml:space="preserve">luottavainen, viileä, varma, rauhallinen</w:t>
      </w:r>
    </w:p>
    <w:p>
      <w:r>
        <w:rPr>
          <w:b/>
        </w:rPr>
        <w:t xml:space="preserve">Tulos</w:t>
      </w:r>
    </w:p>
    <w:p>
      <w:r>
        <w:t xml:space="preserve">henkilökohtainen ominaisuus</w:t>
      </w:r>
    </w:p>
    <w:p>
      <w:r>
        <w:rPr>
          <w:b/>
        </w:rPr>
        <w:t xml:space="preserve">Esimerkki 3.5033</w:t>
      </w:r>
    </w:p>
    <w:p>
      <w:r>
        <w:t xml:space="preserve">papukaija, kurki, niska, kolibri</w:t>
      </w:r>
    </w:p>
    <w:p>
      <w:r>
        <w:rPr>
          <w:b/>
        </w:rPr>
        <w:t xml:space="preserve">Tulos</w:t>
      </w:r>
    </w:p>
    <w:p>
      <w:r>
        <w:t xml:space="preserve">lintu</w:t>
      </w:r>
    </w:p>
    <w:p>
      <w:r>
        <w:rPr>
          <w:b/>
        </w:rPr>
        <w:t xml:space="preserve">Esimerkki 3.5034</w:t>
      </w:r>
    </w:p>
    <w:p>
      <w:r>
        <w:t xml:space="preserve">uida, juosta, lentää, lintu</w:t>
      </w:r>
    </w:p>
    <w:p>
      <w:r>
        <w:rPr>
          <w:b/>
        </w:rPr>
        <w:t xml:space="preserve">Tulos</w:t>
      </w:r>
    </w:p>
    <w:p>
      <w:r>
        <w:t xml:space="preserve">eläin</w:t>
      </w:r>
    </w:p>
    <w:p>
      <w:r>
        <w:rPr>
          <w:b/>
        </w:rPr>
        <w:t xml:space="preserve">Esimerkki 3.5035</w:t>
      </w:r>
    </w:p>
    <w:p>
      <w:r>
        <w:t xml:space="preserve">auki, kiinni, vakaa, varattu</w:t>
      </w:r>
    </w:p>
    <w:p>
      <w:r>
        <w:rPr>
          <w:b/>
        </w:rPr>
        <w:t xml:space="preserve">Tulos</w:t>
      </w:r>
    </w:p>
    <w:p>
      <w:r>
        <w:t xml:space="preserve">myymälän tila</w:t>
      </w:r>
    </w:p>
    <w:p>
      <w:r>
        <w:rPr>
          <w:b/>
        </w:rPr>
        <w:t xml:space="preserve">Esimerkki 3.5036</w:t>
      </w:r>
    </w:p>
    <w:p>
      <w:r>
        <w:t xml:space="preserve">nosturi, taklaukset, kaula, hiekkakyyhkyläinen</w:t>
      </w:r>
    </w:p>
    <w:p>
      <w:r>
        <w:rPr>
          <w:b/>
        </w:rPr>
        <w:t xml:space="preserve">Tulos</w:t>
      </w:r>
    </w:p>
    <w:p>
      <w:r>
        <w:t xml:space="preserve">lintu</w:t>
      </w:r>
    </w:p>
    <w:p>
      <w:r>
        <w:rPr>
          <w:b/>
        </w:rPr>
        <w:t xml:space="preserve">Esimerkki 3.5037</w:t>
      </w:r>
    </w:p>
    <w:p>
      <w:r>
        <w:t xml:space="preserve">emolevy, muoto, lataa, tiedosto</w:t>
      </w:r>
    </w:p>
    <w:p>
      <w:r>
        <w:rPr>
          <w:b/>
        </w:rPr>
        <w:t xml:space="preserve">Tulos</w:t>
      </w:r>
    </w:p>
    <w:p>
      <w:r>
        <w:t xml:space="preserve">tietokoneet</w:t>
      </w:r>
    </w:p>
    <w:p>
      <w:r>
        <w:rPr>
          <w:b/>
        </w:rPr>
        <w:t xml:space="preserve">Esimerkki 3.5038</w:t>
      </w:r>
    </w:p>
    <w:p>
      <w:r>
        <w:t xml:space="preserve">moittia, erottaa, rekrytoida, palkata</w:t>
      </w:r>
    </w:p>
    <w:p>
      <w:r>
        <w:rPr>
          <w:b/>
        </w:rPr>
        <w:t xml:space="preserve">Tulos</w:t>
      </w:r>
    </w:p>
    <w:p>
      <w:r>
        <w:t xml:space="preserve">työllisyystoiminta</w:t>
      </w:r>
    </w:p>
    <w:p>
      <w:r>
        <w:rPr>
          <w:b/>
        </w:rPr>
        <w:t xml:space="preserve">Esimerkki 3.5039</w:t>
      </w:r>
    </w:p>
    <w:p>
      <w:r>
        <w:t xml:space="preserve">vaellus, kajakki, kalastus, paini...</w:t>
      </w:r>
    </w:p>
    <w:p>
      <w:r>
        <w:rPr>
          <w:b/>
        </w:rPr>
        <w:t xml:space="preserve">Tulos</w:t>
      </w:r>
    </w:p>
    <w:p>
      <w:r>
        <w:t xml:space="preserve">ulkoiluaktiviteetti</w:t>
      </w:r>
    </w:p>
    <w:p>
      <w:r>
        <w:rPr>
          <w:b/>
        </w:rPr>
        <w:t xml:space="preserve">Esimerkki 3.5040</w:t>
      </w:r>
    </w:p>
    <w:p>
      <w:r>
        <w:t xml:space="preserve">oikeudenmukainen, ilmasto, sekamelska, sade, sateinen</w:t>
      </w:r>
    </w:p>
    <w:p>
      <w:r>
        <w:rPr>
          <w:b/>
        </w:rPr>
        <w:t xml:space="preserve">Tulos</w:t>
      </w:r>
    </w:p>
    <w:p>
      <w:r>
        <w:t xml:space="preserve">sää</w:t>
      </w:r>
    </w:p>
    <w:p>
      <w:r>
        <w:rPr>
          <w:b/>
        </w:rPr>
        <w:t xml:space="preserve">Esimerkki 3.5041</w:t>
      </w:r>
    </w:p>
    <w:p>
      <w:r>
        <w:t xml:space="preserve">brownies, suklaakakku, fudge, kakku, kakku</w:t>
      </w:r>
    </w:p>
    <w:p>
      <w:r>
        <w:rPr>
          <w:b/>
        </w:rPr>
        <w:t xml:space="preserve">Tulos</w:t>
      </w:r>
    </w:p>
    <w:p>
      <w:r>
        <w:t xml:space="preserve">suklaa ruoka</w:t>
      </w:r>
    </w:p>
    <w:p>
      <w:r>
        <w:rPr>
          <w:b/>
        </w:rPr>
        <w:t xml:space="preserve">Esimerkki 3.5042</w:t>
      </w:r>
    </w:p>
    <w:p>
      <w:r>
        <w:t xml:space="preserve">erottaa, pilkkoa, väärinkäyttää, haaskata, haaskata.</w:t>
      </w:r>
    </w:p>
    <w:p>
      <w:r>
        <w:rPr>
          <w:b/>
        </w:rPr>
        <w:t xml:space="preserve">Tulos</w:t>
      </w:r>
    </w:p>
    <w:p>
      <w:r>
        <w:t xml:space="preserve">toiminta</w:t>
      </w:r>
    </w:p>
    <w:p>
      <w:r>
        <w:rPr>
          <w:b/>
        </w:rPr>
        <w:t xml:space="preserve">Esimerkki 3.5043</w:t>
      </w:r>
    </w:p>
    <w:p>
      <w:r>
        <w:t xml:space="preserve">kansi, miehistö, ampumarinta, keula</w:t>
      </w:r>
    </w:p>
    <w:p>
      <w:r>
        <w:rPr>
          <w:b/>
        </w:rPr>
        <w:t xml:space="preserve">Tulos</w:t>
      </w:r>
    </w:p>
    <w:p>
      <w:r>
        <w:t xml:space="preserve">veneet</w:t>
      </w:r>
    </w:p>
    <w:p>
      <w:r>
        <w:rPr>
          <w:b/>
        </w:rPr>
        <w:t xml:space="preserve">Esimerkki 3.5044</w:t>
      </w:r>
    </w:p>
    <w:p>
      <w:r>
        <w:t xml:space="preserve">hanhi, hanhi, kissa, ankka, ankka</w:t>
      </w:r>
    </w:p>
    <w:p>
      <w:r>
        <w:rPr>
          <w:b/>
        </w:rPr>
        <w:t xml:space="preserve">Tulos</w:t>
      </w:r>
    </w:p>
    <w:p>
      <w:r>
        <w:t xml:space="preserve">eläimet</w:t>
      </w:r>
    </w:p>
    <w:p>
      <w:r>
        <w:rPr>
          <w:b/>
        </w:rPr>
        <w:t xml:space="preserve">Esimerkki 3.5045</w:t>
      </w:r>
    </w:p>
    <w:p>
      <w:r>
        <w:t xml:space="preserve">tasainen, päällystetty, korkeus, vuoristo</w:t>
      </w:r>
    </w:p>
    <w:p>
      <w:r>
        <w:rPr>
          <w:b/>
        </w:rPr>
        <w:t xml:space="preserve">Tulos</w:t>
      </w:r>
    </w:p>
    <w:p>
      <w:r>
        <w:t xml:space="preserve">maantieteellinen ominaisuus</w:t>
      </w:r>
    </w:p>
    <w:p>
      <w:r>
        <w:rPr>
          <w:b/>
        </w:rPr>
        <w:t xml:space="preserve">Esimerkki 3.5046</w:t>
      </w:r>
    </w:p>
    <w:p>
      <w:r>
        <w:t xml:space="preserve">lauta, puhelu, pakkaus, pakka</w:t>
      </w:r>
    </w:p>
    <w:p>
      <w:r>
        <w:rPr>
          <w:b/>
        </w:rPr>
        <w:t xml:space="preserve">Tulos</w:t>
      </w:r>
    </w:p>
    <w:p>
      <w:r>
        <w:t xml:space="preserve">pokeri</w:t>
      </w:r>
    </w:p>
    <w:p>
      <w:r>
        <w:rPr>
          <w:b/>
        </w:rPr>
        <w:t xml:space="preserve">Esimerkki 3.5047</w:t>
      </w:r>
    </w:p>
    <w:p>
      <w:r>
        <w:t xml:space="preserve">lentää, loikkia, torakka, kovakuoriainen</w:t>
      </w:r>
    </w:p>
    <w:p>
      <w:r>
        <w:rPr>
          <w:b/>
        </w:rPr>
        <w:t xml:space="preserve">Tulos</w:t>
      </w:r>
    </w:p>
    <w:p>
      <w:r>
        <w:t xml:space="preserve">eläin</w:t>
      </w:r>
    </w:p>
    <w:p>
      <w:r>
        <w:rPr>
          <w:b/>
        </w:rPr>
        <w:t xml:space="preserve">Esimerkki 3.5048</w:t>
      </w:r>
    </w:p>
    <w:p>
      <w:r>
        <w:t xml:space="preserve">vasikka, poikanen, hirvi, peura, kauris.</w:t>
      </w:r>
    </w:p>
    <w:p>
      <w:r>
        <w:rPr>
          <w:b/>
        </w:rPr>
        <w:t xml:space="preserve">Tulos</w:t>
      </w:r>
    </w:p>
    <w:p>
      <w:r>
        <w:t xml:space="preserve">eläinten poikaset</w:t>
      </w:r>
    </w:p>
    <w:p>
      <w:r>
        <w:rPr>
          <w:b/>
        </w:rPr>
        <w:t xml:space="preserve">Esimerkki 3.5049</w:t>
      </w:r>
    </w:p>
    <w:p>
      <w:r>
        <w:t xml:space="preserve">sulkea, sulkea, portti, avata</w:t>
      </w:r>
    </w:p>
    <w:p>
      <w:r>
        <w:rPr>
          <w:b/>
        </w:rPr>
        <w:t xml:space="preserve">Tulos</w:t>
      </w:r>
    </w:p>
    <w:p>
      <w:r>
        <w:t xml:space="preserve">myymälän tila</w:t>
      </w:r>
    </w:p>
    <w:p>
      <w:r>
        <w:rPr>
          <w:b/>
        </w:rPr>
        <w:t xml:space="preserve">Esimerkki 3.5050</w:t>
      </w:r>
    </w:p>
    <w:p>
      <w:r>
        <w:t xml:space="preserve">sukellusvene, klubi, pekonia, paahtoleipää</w:t>
      </w:r>
    </w:p>
    <w:p>
      <w:r>
        <w:rPr>
          <w:b/>
        </w:rPr>
        <w:t xml:space="preserve">Tulos</w:t>
      </w:r>
    </w:p>
    <w:p>
      <w:r>
        <w:t xml:space="preserve">voileipätyyppi</w:t>
      </w:r>
    </w:p>
    <w:p>
      <w:r>
        <w:rPr>
          <w:b/>
        </w:rPr>
        <w:t xml:space="preserve">Esimerkki 3.5051</w:t>
      </w:r>
    </w:p>
    <w:p>
      <w:r>
        <w:t xml:space="preserve">lepattaa, auto, liidellä, lentää</w:t>
      </w:r>
    </w:p>
    <w:p>
      <w:r>
        <w:rPr>
          <w:b/>
        </w:rPr>
        <w:t xml:space="preserve">Tulos</w:t>
      </w:r>
    </w:p>
    <w:p>
      <w:r>
        <w:t xml:space="preserve">kuljetusmuoto</w:t>
      </w:r>
    </w:p>
    <w:p>
      <w:r>
        <w:rPr>
          <w:b/>
        </w:rPr>
        <w:t xml:space="preserve">Esimerkki 3.5052</w:t>
      </w:r>
    </w:p>
    <w:p>
      <w:r>
        <w:t xml:space="preserve">litistynyt, tasainen, pyöreä, litteä</w:t>
      </w:r>
    </w:p>
    <w:p>
      <w:r>
        <w:rPr>
          <w:b/>
        </w:rPr>
        <w:t xml:space="preserve">Tulos</w:t>
      </w:r>
    </w:p>
    <w:p>
      <w:r>
        <w:t xml:space="preserve">majoitus</w:t>
      </w:r>
    </w:p>
    <w:p>
      <w:r>
        <w:rPr>
          <w:b/>
        </w:rPr>
        <w:t xml:space="preserve">Esimerkki 3.5053</w:t>
      </w:r>
    </w:p>
    <w:p>
      <w:r>
        <w:t xml:space="preserve">vinyyli, lasi, metalli, läpikuultava kangas</w:t>
      </w:r>
    </w:p>
    <w:p>
      <w:r>
        <w:rPr>
          <w:b/>
        </w:rPr>
        <w:t xml:space="preserve">Tulos</w:t>
      </w:r>
    </w:p>
    <w:p>
      <w:r>
        <w:t xml:space="preserve">ikkunan materiaali</w:t>
      </w:r>
    </w:p>
    <w:p>
      <w:r>
        <w:rPr>
          <w:b/>
        </w:rPr>
        <w:t xml:space="preserve">Esimerkki 3.5054</w:t>
      </w:r>
    </w:p>
    <w:p>
      <w:r>
        <w:t xml:space="preserve">ei avoinna, portti suljettu, suljettu, päättynyt päiväksi</w:t>
      </w:r>
    </w:p>
    <w:p>
      <w:r>
        <w:rPr>
          <w:b/>
        </w:rPr>
        <w:t xml:space="preserve">Tulos</w:t>
      </w:r>
    </w:p>
    <w:p>
      <w:r>
        <w:t xml:space="preserve">myymälän tila</w:t>
      </w:r>
    </w:p>
    <w:p>
      <w:r>
        <w:rPr>
          <w:b/>
        </w:rPr>
        <w:t xml:space="preserve">Esimerkki 3.5055</w:t>
      </w:r>
    </w:p>
    <w:p>
      <w:r>
        <w:t xml:space="preserve">alempi, etelä, liukuva, alas</w:t>
      </w:r>
    </w:p>
    <w:p>
      <w:r>
        <w:rPr>
          <w:b/>
        </w:rPr>
        <w:t xml:space="preserve">Tulos</w:t>
      </w:r>
    </w:p>
    <w:p>
      <w:r>
        <w:t xml:space="preserve">suunta</w:t>
      </w:r>
    </w:p>
    <w:p>
      <w:r>
        <w:rPr>
          <w:b/>
        </w:rPr>
        <w:t xml:space="preserve">Esimerkki 3.5056</w:t>
      </w:r>
    </w:p>
    <w:p>
      <w:r>
        <w:t xml:space="preserve">strutsi, kurki, ankka, flamingo...</w:t>
      </w:r>
    </w:p>
    <w:p>
      <w:r>
        <w:rPr>
          <w:b/>
        </w:rPr>
        <w:t xml:space="preserve">Tulos</w:t>
      </w:r>
    </w:p>
    <w:p>
      <w:r>
        <w:t xml:space="preserve">lintu</w:t>
      </w:r>
    </w:p>
    <w:p>
      <w:r>
        <w:rPr>
          <w:b/>
        </w:rPr>
        <w:t xml:space="preserve">Esimerkki 3.5057</w:t>
      </w:r>
    </w:p>
    <w:p>
      <w:r>
        <w:t xml:space="preserve">pääruoka, ranskankerma, juusto, sämpylä</w:t>
      </w:r>
    </w:p>
    <w:p>
      <w:r>
        <w:rPr>
          <w:b/>
        </w:rPr>
        <w:t xml:space="preserve">Tulos</w:t>
      </w:r>
    </w:p>
    <w:p>
      <w:r>
        <w:t xml:space="preserve">ruoka</w:t>
      </w:r>
    </w:p>
    <w:p>
      <w:r>
        <w:rPr>
          <w:b/>
        </w:rPr>
        <w:t xml:space="preserve">Esimerkki 3.5058</w:t>
      </w:r>
    </w:p>
    <w:p>
      <w:r>
        <w:t xml:space="preserve">vipuvaikutus, yhtiö, toimitusjohtaja, yritys, yritys</w:t>
      </w:r>
    </w:p>
    <w:p>
      <w:r>
        <w:rPr>
          <w:b/>
        </w:rPr>
        <w:t xml:space="preserve">Tulos</w:t>
      </w:r>
    </w:p>
    <w:p>
      <w:r>
        <w:t xml:space="preserve">yritys</w:t>
      </w:r>
    </w:p>
    <w:p>
      <w:r>
        <w:rPr>
          <w:b/>
        </w:rPr>
        <w:t xml:space="preserve">Esimerkki 3.5059</w:t>
      </w:r>
    </w:p>
    <w:p>
      <w:r>
        <w:t xml:space="preserve">klubi, yhteisö, paikka, retki</w:t>
      </w:r>
    </w:p>
    <w:p>
      <w:r>
        <w:rPr>
          <w:b/>
        </w:rPr>
        <w:t xml:space="preserve">Tulos</w:t>
      </w:r>
    </w:p>
    <w:p>
      <w:r>
        <w:t xml:space="preserve">sosiaalinen kokoontuminen</w:t>
      </w:r>
    </w:p>
    <w:p>
      <w:r>
        <w:rPr>
          <w:b/>
        </w:rPr>
        <w:t xml:space="preserve">Esimerkki 3.5060</w:t>
      </w:r>
    </w:p>
    <w:p>
      <w:r>
        <w:t xml:space="preserve">merikilpikonna, lehmä, hiiret, kala</w:t>
      </w:r>
    </w:p>
    <w:p>
      <w:r>
        <w:rPr>
          <w:b/>
        </w:rPr>
        <w:t xml:space="preserve">Tulos</w:t>
      </w:r>
    </w:p>
    <w:p>
      <w:r>
        <w:t xml:space="preserve">eläin</w:t>
      </w:r>
    </w:p>
    <w:p>
      <w:r>
        <w:rPr>
          <w:b/>
        </w:rPr>
        <w:t xml:space="preserve">Esimerkki 3.5061</w:t>
      </w:r>
    </w:p>
    <w:p>
      <w:r>
        <w:t xml:space="preserve">oikeudenmukainen, reipas, tehdä luokan, aurinkoinen</w:t>
      </w:r>
    </w:p>
    <w:p>
      <w:r>
        <w:rPr>
          <w:b/>
        </w:rPr>
        <w:t xml:space="preserve">Tulos</w:t>
      </w:r>
    </w:p>
    <w:p>
      <w:r>
        <w:t xml:space="preserve">sää</w:t>
      </w:r>
    </w:p>
    <w:p>
      <w:r>
        <w:rPr>
          <w:b/>
        </w:rPr>
        <w:t xml:space="preserve">Esimerkki 3.5062</w:t>
      </w:r>
    </w:p>
    <w:p>
      <w:r>
        <w:t xml:space="preserve">vaatteet, tuote, sisältö, työkalut</w:t>
      </w:r>
    </w:p>
    <w:p>
      <w:r>
        <w:rPr>
          <w:b/>
        </w:rPr>
        <w:t xml:space="preserve">Tulos</w:t>
      </w:r>
    </w:p>
    <w:p>
      <w:r>
        <w:t xml:space="preserve">kuluttajatuote</w:t>
      </w:r>
    </w:p>
    <w:p>
      <w:r>
        <w:rPr>
          <w:b/>
        </w:rPr>
        <w:t xml:space="preserve">Esimerkki 3.5063</w:t>
      </w:r>
    </w:p>
    <w:p>
      <w:r>
        <w:t xml:space="preserve">klubi, hampurilainen, ranskanpaahtoleipä, paahtoleipä, paahtoleipä</w:t>
      </w:r>
    </w:p>
    <w:p>
      <w:r>
        <w:rPr>
          <w:b/>
        </w:rPr>
        <w:t xml:space="preserve">Tulos</w:t>
      </w:r>
    </w:p>
    <w:p>
      <w:r>
        <w:t xml:space="preserve">voileipätyyppi</w:t>
      </w:r>
    </w:p>
    <w:p>
      <w:r>
        <w:rPr>
          <w:b/>
        </w:rPr>
        <w:t xml:space="preserve">Esimerkki 3.5064</w:t>
      </w:r>
    </w:p>
    <w:p>
      <w:r>
        <w:t xml:space="preserve">muoto, palomuuri, tiedosto, ram</w:t>
      </w:r>
    </w:p>
    <w:p>
      <w:r>
        <w:rPr>
          <w:b/>
        </w:rPr>
        <w:t xml:space="preserve">Tulos</w:t>
      </w:r>
    </w:p>
    <w:p>
      <w:r>
        <w:t xml:space="preserve">tietokoneet</w:t>
      </w:r>
    </w:p>
    <w:p>
      <w:r>
        <w:rPr>
          <w:b/>
        </w:rPr>
        <w:t xml:space="preserve">Esimerkki 3.5065</w:t>
      </w:r>
    </w:p>
    <w:p>
      <w:r>
        <w:t xml:space="preserve">fudge, valhe, perusteeton, löysää, löysätä</w:t>
      </w:r>
    </w:p>
    <w:p>
      <w:r>
        <w:rPr>
          <w:b/>
        </w:rPr>
        <w:t xml:space="preserve">Tulos</w:t>
      </w:r>
    </w:p>
    <w:p>
      <w:r>
        <w:t xml:space="preserve">hämäräperäistä toimintaa</w:t>
      </w:r>
    </w:p>
    <w:p>
      <w:r>
        <w:rPr>
          <w:b/>
        </w:rPr>
        <w:t xml:space="preserve">Esimerkki 3.5066</w:t>
      </w:r>
    </w:p>
    <w:p>
      <w:r>
        <w:t xml:space="preserve">rohkea, suorapuheinen, röyhkeä, rehellinen</w:t>
      </w:r>
    </w:p>
    <w:p>
      <w:r>
        <w:rPr>
          <w:b/>
        </w:rPr>
        <w:t xml:space="preserve">Tulos</w:t>
      </w:r>
    </w:p>
    <w:p>
      <w:r>
        <w:t xml:space="preserve">moraalinen ominaisuus</w:t>
      </w:r>
    </w:p>
    <w:p>
      <w:r>
        <w:rPr>
          <w:b/>
        </w:rPr>
        <w:t xml:space="preserve">Esimerkki 3.5067</w:t>
      </w:r>
    </w:p>
    <w:p>
      <w:r>
        <w:t xml:space="preserve">taistelu, hanska, esiliina, kansi</w:t>
      </w:r>
    </w:p>
    <w:p>
      <w:r>
        <w:rPr>
          <w:b/>
        </w:rPr>
        <w:t xml:space="preserve">Tulos</w:t>
      </w:r>
    </w:p>
    <w:p>
      <w:r>
        <w:t xml:space="preserve">nyrkkeilyterminologia</w:t>
      </w:r>
    </w:p>
    <w:p>
      <w:r>
        <w:rPr>
          <w:b/>
        </w:rPr>
        <w:t xml:space="preserve">Esimerkki 3.5068</w:t>
      </w:r>
    </w:p>
    <w:p>
      <w:r>
        <w:t xml:space="preserve">vastaaminen, arkistointi, valmistelu, tapaamisten ajoittaminen</w:t>
      </w:r>
    </w:p>
    <w:p>
      <w:r>
        <w:rPr>
          <w:b/>
        </w:rPr>
        <w:t xml:space="preserve">Tulos</w:t>
      </w:r>
    </w:p>
    <w:p>
      <w:r>
        <w:t xml:space="preserve">sihteerin tehtävät</w:t>
      </w:r>
    </w:p>
    <w:p>
      <w:r>
        <w:rPr>
          <w:b/>
        </w:rPr>
        <w:t xml:space="preserve">Esimerkki 3.5069</w:t>
      </w:r>
    </w:p>
    <w:p>
      <w:r>
        <w:t xml:space="preserve">viileä, positiivinen, optimisti, leppymätön</w:t>
      </w:r>
    </w:p>
    <w:p>
      <w:r>
        <w:rPr>
          <w:b/>
        </w:rPr>
        <w:t xml:space="preserve">Tulos</w:t>
      </w:r>
    </w:p>
    <w:p>
      <w:r>
        <w:t xml:space="preserve">henkilökohtainen ominaisuus</w:t>
      </w:r>
    </w:p>
    <w:p>
      <w:r>
        <w:rPr>
          <w:b/>
        </w:rPr>
        <w:t xml:space="preserve">Esimerkki 3.5070</w:t>
      </w:r>
    </w:p>
    <w:p>
      <w:r>
        <w:t xml:space="preserve">kaula, sormenpää, lähtöjohto, hapsu</w:t>
      </w:r>
    </w:p>
    <w:p>
      <w:r>
        <w:rPr>
          <w:b/>
        </w:rPr>
        <w:t xml:space="preserve">Tulos</w:t>
      </w:r>
    </w:p>
    <w:p>
      <w:r>
        <w:t xml:space="preserve">kitaraosuus</w:t>
      </w:r>
    </w:p>
    <w:p>
      <w:r>
        <w:rPr>
          <w:b/>
        </w:rPr>
        <w:t xml:space="preserve">Esimerkki 3.5071</w:t>
      </w:r>
    </w:p>
    <w:p>
      <w:r>
        <w:t xml:space="preserve">inho, historia, nykyiset, myöhästyneet, inhotukset</w:t>
      </w:r>
    </w:p>
    <w:p>
      <w:r>
        <w:rPr>
          <w:b/>
        </w:rPr>
        <w:t xml:space="preserve">Tulos</w:t>
      </w:r>
    </w:p>
    <w:p>
      <w:r>
        <w:t xml:space="preserve">päivämäärän tila</w:t>
      </w:r>
    </w:p>
    <w:p>
      <w:r>
        <w:rPr>
          <w:b/>
        </w:rPr>
        <w:t xml:space="preserve">Esimerkki 3.5072</w:t>
      </w:r>
    </w:p>
    <w:p>
      <w:r>
        <w:t xml:space="preserve">hauska, itsevarma, viileä, rauhallinen</w:t>
      </w:r>
    </w:p>
    <w:p>
      <w:r>
        <w:rPr>
          <w:b/>
        </w:rPr>
        <w:t xml:space="preserve">Tulos</w:t>
      </w:r>
    </w:p>
    <w:p>
      <w:r>
        <w:t xml:space="preserve">henkilökohtainen ominaisuus</w:t>
      </w:r>
    </w:p>
    <w:p>
      <w:r>
        <w:rPr>
          <w:b/>
        </w:rPr>
        <w:t xml:space="preserve">Esimerkki 3.5073</w:t>
      </w:r>
    </w:p>
    <w:p>
      <w:r>
        <w:t xml:space="preserve">kalastaa, koskenlaskua, soutaa, painia</w:t>
      </w:r>
    </w:p>
    <w:p>
      <w:r>
        <w:rPr>
          <w:b/>
        </w:rPr>
        <w:t xml:space="preserve">Tulos</w:t>
      </w:r>
    </w:p>
    <w:p>
      <w:r>
        <w:t xml:space="preserve">ulkoiluaktiviteetti</w:t>
      </w:r>
    </w:p>
    <w:p>
      <w:r>
        <w:rPr>
          <w:b/>
        </w:rPr>
        <w:t xml:space="preserve">Esimerkki 3.5074</w:t>
      </w:r>
    </w:p>
    <w:p>
      <w:r>
        <w:t xml:space="preserve">leivonnainen, paistettu, fritter, omena</w:t>
      </w:r>
    </w:p>
    <w:p>
      <w:r>
        <w:rPr>
          <w:b/>
        </w:rPr>
        <w:t xml:space="preserve">Tulos</w:t>
      </w:r>
    </w:p>
    <w:p>
      <w:r>
        <w:t xml:space="preserve">paistettu ruoka</w:t>
      </w:r>
    </w:p>
    <w:p>
      <w:r>
        <w:rPr>
          <w:b/>
        </w:rPr>
        <w:t xml:space="preserve">Esimerkki 3.5075</w:t>
      </w:r>
    </w:p>
    <w:p>
      <w:r>
        <w:t xml:space="preserve">emotionaaliset häiriöt, alas, surullinen, emotionaalinen, surullinen, emotionaalinen</w:t>
      </w:r>
    </w:p>
    <w:p>
      <w:r>
        <w:rPr>
          <w:b/>
        </w:rPr>
        <w:t xml:space="preserve">Tulos</w:t>
      </w:r>
    </w:p>
    <w:p>
      <w:r>
        <w:t xml:space="preserve">emotionaalinen tila</w:t>
      </w:r>
    </w:p>
    <w:p>
      <w:r>
        <w:rPr>
          <w:b/>
        </w:rPr>
        <w:t xml:space="preserve">Esimerkki 3.5076</w:t>
      </w:r>
    </w:p>
    <w:p>
      <w:r>
        <w:t xml:space="preserve">vasemmalle, alas, maahan, taaksepäin</w:t>
      </w:r>
    </w:p>
    <w:p>
      <w:r>
        <w:rPr>
          <w:b/>
        </w:rPr>
        <w:t xml:space="preserve">Tulos</w:t>
      </w:r>
    </w:p>
    <w:p>
      <w:r>
        <w:t xml:space="preserve">suunta</w:t>
      </w:r>
    </w:p>
    <w:p>
      <w:r>
        <w:rPr>
          <w:b/>
        </w:rPr>
        <w:t xml:space="preserve">Esimerkki 3.5077</w:t>
      </w:r>
    </w:p>
    <w:p>
      <w:r>
        <w:t xml:space="preserve">potkut, palkka, rekrytointi, eläkkeelle jääminen</w:t>
      </w:r>
    </w:p>
    <w:p>
      <w:r>
        <w:rPr>
          <w:b/>
        </w:rPr>
        <w:t xml:space="preserve">Tulos</w:t>
      </w:r>
    </w:p>
    <w:p>
      <w:r>
        <w:t xml:space="preserve">työllisyystoiminta</w:t>
      </w:r>
    </w:p>
    <w:p>
      <w:r>
        <w:rPr>
          <w:b/>
        </w:rPr>
        <w:t xml:space="preserve">Esimerkki 3.5078</w:t>
      </w:r>
    </w:p>
    <w:p>
      <w:r>
        <w:t xml:space="preserve">lentää, heilua, hypätä, hämähäkki...</w:t>
      </w:r>
    </w:p>
    <w:p>
      <w:r>
        <w:rPr>
          <w:b/>
        </w:rPr>
        <w:t xml:space="preserve">Tulos</w:t>
      </w:r>
    </w:p>
    <w:p>
      <w:r>
        <w:t xml:space="preserve">eläin</w:t>
      </w:r>
    </w:p>
    <w:p>
      <w:r>
        <w:rPr>
          <w:b/>
        </w:rPr>
        <w:t xml:space="preserve">Esimerkki 3.5079</w:t>
      </w:r>
    </w:p>
    <w:p>
      <w:r>
        <w:t xml:space="preserve">kevyt, koko, vaalea, keskikokoinen</w:t>
      </w:r>
    </w:p>
    <w:p>
      <w:r>
        <w:rPr>
          <w:b/>
        </w:rPr>
        <w:t xml:space="preserve">Tulos</w:t>
      </w:r>
    </w:p>
    <w:p>
      <w:r>
        <w:t xml:space="preserve">esteettinen ominaisuus</w:t>
      </w:r>
    </w:p>
    <w:p>
      <w:r>
        <w:rPr>
          <w:b/>
        </w:rPr>
        <w:t xml:space="preserve">Esimerkki 3.5080</w:t>
      </w:r>
    </w:p>
    <w:p>
      <w:r>
        <w:t xml:space="preserve">kuu, signaali, meri, virta</w:t>
      </w:r>
    </w:p>
    <w:p>
      <w:r>
        <w:rPr>
          <w:b/>
        </w:rPr>
        <w:t xml:space="preserve">Tulos</w:t>
      </w:r>
    </w:p>
    <w:p>
      <w:r>
        <w:t xml:space="preserve">valtameri</w:t>
      </w:r>
    </w:p>
    <w:p>
      <w:r>
        <w:rPr>
          <w:b/>
        </w:rPr>
        <w:t xml:space="preserve">Esimerkki 3.5081</w:t>
      </w:r>
    </w:p>
    <w:p>
      <w:r>
        <w:t xml:space="preserve">llc, yhdistynyt, yhdenmukaistaminen, yritys, yritys</w:t>
      </w:r>
    </w:p>
    <w:p>
      <w:r>
        <w:rPr>
          <w:b/>
        </w:rPr>
        <w:t xml:space="preserve">Tulos</w:t>
      </w:r>
    </w:p>
    <w:p>
      <w:r>
        <w:t xml:space="preserve">yritys</w:t>
      </w:r>
    </w:p>
    <w:p>
      <w:r>
        <w:rPr>
          <w:b/>
        </w:rPr>
        <w:t xml:space="preserve">Esimerkki 3.5082</w:t>
      </w:r>
    </w:p>
    <w:p>
      <w:r>
        <w:t xml:space="preserve">itsevarma, sitkeä, viileä, varma</w:t>
      </w:r>
    </w:p>
    <w:p>
      <w:r>
        <w:rPr>
          <w:b/>
        </w:rPr>
        <w:t xml:space="preserve">Tulos</w:t>
      </w:r>
    </w:p>
    <w:p>
      <w:r>
        <w:t xml:space="preserve">henkilökohtainen ominaisuus</w:t>
      </w:r>
    </w:p>
    <w:p>
      <w:r>
        <w:rPr>
          <w:b/>
        </w:rPr>
        <w:t xml:space="preserve">Esimerkki 3.5083</w:t>
      </w:r>
    </w:p>
    <w:p>
      <w:r>
        <w:t xml:space="preserve">oikeudenmukainen, oikeudenmukainen, epäoikeudenmukainen, oikeudenmukainen</w:t>
      </w:r>
    </w:p>
    <w:p>
      <w:r>
        <w:rPr>
          <w:b/>
        </w:rPr>
        <w:t xml:space="preserve">Tulos</w:t>
      </w:r>
    </w:p>
    <w:p>
      <w:r>
        <w:t xml:space="preserve">moraalinen ominaisuus</w:t>
      </w:r>
    </w:p>
    <w:p>
      <w:r>
        <w:rPr>
          <w:b/>
        </w:rPr>
        <w:t xml:space="preserve">Esimerkki 3.5084</w:t>
      </w:r>
    </w:p>
    <w:p>
      <w:r>
        <w:t xml:space="preserve">hypätä, juosta, roikkua, lentää</w:t>
      </w:r>
    </w:p>
    <w:p>
      <w:r>
        <w:rPr>
          <w:b/>
        </w:rPr>
        <w:t xml:space="preserve">Tulos</w:t>
      </w:r>
    </w:p>
    <w:p>
      <w:r>
        <w:t xml:space="preserve">eläin</w:t>
      </w:r>
    </w:p>
    <w:p>
      <w:r>
        <w:rPr>
          <w:b/>
        </w:rPr>
        <w:t xml:space="preserve">Esimerkki 3.5085</w:t>
      </w:r>
    </w:p>
    <w:p>
      <w:r>
        <w:t xml:space="preserve">kielletty, valheellinen, fudge, löysää, löysää, valheellinen</w:t>
      </w:r>
    </w:p>
    <w:p>
      <w:r>
        <w:rPr>
          <w:b/>
        </w:rPr>
        <w:t xml:space="preserve">Tulos</w:t>
      </w:r>
    </w:p>
    <w:p>
      <w:r>
        <w:t xml:space="preserve">hämäräperäistä toimintaa</w:t>
      </w:r>
    </w:p>
    <w:p>
      <w:r>
        <w:rPr>
          <w:b/>
        </w:rPr>
        <w:t xml:space="preserve">Esimerkki 3.5086</w:t>
      </w:r>
    </w:p>
    <w:p>
      <w:r>
        <w:t xml:space="preserve">lentää, torakka, kala, hyppy, loikka</w:t>
      </w:r>
    </w:p>
    <w:p>
      <w:r>
        <w:rPr>
          <w:b/>
        </w:rPr>
        <w:t xml:space="preserve">Tulos</w:t>
      </w:r>
    </w:p>
    <w:p>
      <w:r>
        <w:t xml:space="preserve">eläin</w:t>
      </w:r>
    </w:p>
    <w:p>
      <w:r>
        <w:rPr>
          <w:b/>
        </w:rPr>
        <w:t xml:space="preserve">Esimerkki 3.5087</w:t>
      </w:r>
    </w:p>
    <w:p>
      <w:r>
        <w:t xml:space="preserve">tiikeri, kala, delfiini, valas</w:t>
      </w:r>
    </w:p>
    <w:p>
      <w:r>
        <w:rPr>
          <w:b/>
        </w:rPr>
        <w:t xml:space="preserve">Tulos</w:t>
      </w:r>
    </w:p>
    <w:p>
      <w:r>
        <w:t xml:space="preserve">eläin</w:t>
      </w:r>
    </w:p>
    <w:p>
      <w:r>
        <w:rPr>
          <w:b/>
        </w:rPr>
        <w:t xml:space="preserve">Esimerkki 3.5088</w:t>
      </w:r>
    </w:p>
    <w:p>
      <w:r>
        <w:t xml:space="preserve">dunker, fritter, mustikka, kroketti</w:t>
      </w:r>
    </w:p>
    <w:p>
      <w:r>
        <w:rPr>
          <w:b/>
        </w:rPr>
        <w:t xml:space="preserve">Tulos</w:t>
      </w:r>
    </w:p>
    <w:p>
      <w:r>
        <w:t xml:space="preserve">paistettu ruoka</w:t>
      </w:r>
    </w:p>
    <w:p>
      <w:r>
        <w:rPr>
          <w:b/>
        </w:rPr>
        <w:t xml:space="preserve">Esimerkki 3.5089</w:t>
      </w:r>
    </w:p>
    <w:p>
      <w:r>
        <w:t xml:space="preserve">rasva, kalorit, rauta, sokerit</w:t>
      </w:r>
    </w:p>
    <w:p>
      <w:r>
        <w:rPr>
          <w:b/>
        </w:rPr>
        <w:t xml:space="preserve">Tulos</w:t>
      </w:r>
    </w:p>
    <w:p>
      <w:r>
        <w:t xml:space="preserve">ravintoarvo</w:t>
      </w:r>
    </w:p>
    <w:p>
      <w:r>
        <w:rPr>
          <w:b/>
        </w:rPr>
        <w:t xml:space="preserve">Esimerkki 3.5090</w:t>
      </w:r>
    </w:p>
    <w:p>
      <w:r>
        <w:t xml:space="preserve">tiedosto, teksti, ram, ohjelma</w:t>
      </w:r>
    </w:p>
    <w:p>
      <w:r>
        <w:rPr>
          <w:b/>
        </w:rPr>
        <w:t xml:space="preserve">Tulos</w:t>
      </w:r>
    </w:p>
    <w:p>
      <w:r>
        <w:t xml:space="preserve">tietokoneet</w:t>
      </w:r>
    </w:p>
    <w:p>
      <w:r>
        <w:rPr>
          <w:b/>
        </w:rPr>
        <w:t xml:space="preserve">Esimerkki 3.5091</w:t>
      </w:r>
    </w:p>
    <w:p>
      <w:r>
        <w:t xml:space="preserve">kulma, esiliina, rengas, kansi</w:t>
      </w:r>
    </w:p>
    <w:p>
      <w:r>
        <w:rPr>
          <w:b/>
        </w:rPr>
        <w:t xml:space="preserve">Tulos</w:t>
      </w:r>
    </w:p>
    <w:p>
      <w:r>
        <w:t xml:space="preserve">nyrkkeilyterminologia</w:t>
      </w:r>
    </w:p>
    <w:p>
      <w:r>
        <w:rPr>
          <w:b/>
        </w:rPr>
        <w:t xml:space="preserve">Esimerkki 3.5092</w:t>
      </w:r>
    </w:p>
    <w:p>
      <w:r>
        <w:t xml:space="preserve">tuli, maa, maa, palaminen</w:t>
      </w:r>
    </w:p>
    <w:p>
      <w:r>
        <w:rPr>
          <w:b/>
        </w:rPr>
        <w:t xml:space="preserve">Tulos</w:t>
      </w:r>
    </w:p>
    <w:p>
      <w:r>
        <w:t xml:space="preserve">elementit</w:t>
      </w:r>
    </w:p>
    <w:p>
      <w:r>
        <w:rPr>
          <w:b/>
        </w:rPr>
        <w:t xml:space="preserve">Esimerkki 3.5093</w:t>
      </w:r>
    </w:p>
    <w:p>
      <w:r>
        <w:t xml:space="preserve">kevyt, tasainen, reilu, keskitaso</w:t>
      </w:r>
    </w:p>
    <w:p>
      <w:r>
        <w:rPr>
          <w:b/>
        </w:rPr>
        <w:t xml:space="preserve">Tulos</w:t>
      </w:r>
    </w:p>
    <w:p>
      <w:r>
        <w:t xml:space="preserve">esteettinen ominaisuus</w:t>
      </w:r>
    </w:p>
    <w:p>
      <w:r>
        <w:rPr>
          <w:b/>
        </w:rPr>
        <w:t xml:space="preserve">Esimerkki 3.5094</w:t>
      </w:r>
    </w:p>
    <w:p>
      <w:r>
        <w:t xml:space="preserve">kurki, pääsky, maila, flamingo</w:t>
      </w:r>
    </w:p>
    <w:p>
      <w:r>
        <w:rPr>
          <w:b/>
        </w:rPr>
        <w:t xml:space="preserve">Tulos</w:t>
      </w:r>
    </w:p>
    <w:p>
      <w:r>
        <w:t xml:space="preserve">lintu</w:t>
      </w:r>
    </w:p>
    <w:p>
      <w:r>
        <w:rPr>
          <w:b/>
        </w:rPr>
        <w:t xml:space="preserve">Esimerkki 3.5095</w:t>
      </w:r>
    </w:p>
    <w:p>
      <w:r>
        <w:t xml:space="preserve">hypätä, uida, pudota, pudota</w:t>
      </w:r>
    </w:p>
    <w:p>
      <w:r>
        <w:rPr>
          <w:b/>
        </w:rPr>
        <w:t xml:space="preserve">Tulos</w:t>
      </w:r>
    </w:p>
    <w:p>
      <w:r>
        <w:t xml:space="preserve">liikunta</w:t>
      </w:r>
    </w:p>
    <w:p>
      <w:r>
        <w:rPr>
          <w:b/>
        </w:rPr>
        <w:t xml:space="preserve">Esimerkki 3.5096</w:t>
      </w:r>
    </w:p>
    <w:p>
      <w:r>
        <w:t xml:space="preserve">aine, välineet, tavarat, sisältö</w:t>
      </w:r>
    </w:p>
    <w:p>
      <w:r>
        <w:rPr>
          <w:b/>
        </w:rPr>
        <w:t xml:space="preserve">Tulos</w:t>
      </w:r>
    </w:p>
    <w:p>
      <w:r>
        <w:t xml:space="preserve">kuluttajatuote</w:t>
      </w:r>
    </w:p>
    <w:p>
      <w:r>
        <w:rPr>
          <w:b/>
        </w:rPr>
        <w:t xml:space="preserve">Esimerkki 3.5097</w:t>
      </w:r>
    </w:p>
    <w:p>
      <w:r>
        <w:t xml:space="preserve">perusteeton, fudge, salakuljetettu, kielletty, kielletty</w:t>
      </w:r>
    </w:p>
    <w:p>
      <w:r>
        <w:rPr>
          <w:b/>
        </w:rPr>
        <w:t xml:space="preserve">Tulos</w:t>
      </w:r>
    </w:p>
    <w:p>
      <w:r>
        <w:t xml:space="preserve">hämäräperäistä toimintaa</w:t>
      </w:r>
    </w:p>
    <w:p>
      <w:r>
        <w:rPr>
          <w:b/>
        </w:rPr>
        <w:t xml:space="preserve">Esimerkki 3.5098</w:t>
      </w:r>
    </w:p>
    <w:p>
      <w:r>
        <w:t xml:space="preserve">lintu, kovakuoriainen, uida, lentää</w:t>
      </w:r>
    </w:p>
    <w:p>
      <w:r>
        <w:rPr>
          <w:b/>
        </w:rPr>
        <w:t xml:space="preserve">Tulos</w:t>
      </w:r>
    </w:p>
    <w:p>
      <w:r>
        <w:t xml:space="preserve">eläin</w:t>
      </w:r>
    </w:p>
    <w:p>
      <w:r>
        <w:rPr>
          <w:b/>
        </w:rPr>
        <w:t xml:space="preserve">Esimerkki 3.5099</w:t>
      </w:r>
    </w:p>
    <w:p>
      <w:r>
        <w:t xml:space="preserve">liukuva, alas, maa, alla</w:t>
      </w:r>
    </w:p>
    <w:p>
      <w:r>
        <w:rPr>
          <w:b/>
        </w:rPr>
        <w:t xml:space="preserve">Tulos</w:t>
      </w:r>
    </w:p>
    <w:p>
      <w:r>
        <w:t xml:space="preserve">suunta</w:t>
      </w:r>
    </w:p>
    <w:p>
      <w:r>
        <w:rPr>
          <w:b/>
        </w:rPr>
        <w:t xml:space="preserve">Esimerkki 3.5100</w:t>
      </w:r>
    </w:p>
    <w:p>
      <w:r>
        <w:t xml:space="preserve">rangaistus, vankeusrangaistus, wispy, sakko</w:t>
      </w:r>
    </w:p>
    <w:p>
      <w:r>
        <w:rPr>
          <w:b/>
        </w:rPr>
        <w:t xml:space="preserve">Tulos</w:t>
      </w:r>
    </w:p>
    <w:p>
      <w:r>
        <w:t xml:space="preserve">poliisin rangaistus</w:t>
      </w:r>
    </w:p>
    <w:p>
      <w:r>
        <w:rPr>
          <w:b/>
        </w:rPr>
        <w:t xml:space="preserve">Esimerkki 3.5101</w:t>
      </w:r>
    </w:p>
    <w:p>
      <w:r>
        <w:t xml:space="preserve">lasi, veitsi, lautanen, haarukka</w:t>
      </w:r>
    </w:p>
    <w:p>
      <w:r>
        <w:rPr>
          <w:b/>
        </w:rPr>
        <w:t xml:space="preserve">Tulos</w:t>
      </w:r>
    </w:p>
    <w:p>
      <w:r>
        <w:t xml:space="preserve">keittiötarvikkeet</w:t>
      </w:r>
    </w:p>
    <w:p>
      <w:r>
        <w:rPr>
          <w:b/>
        </w:rPr>
        <w:t xml:space="preserve">Esimerkki 3.5102</w:t>
      </w:r>
    </w:p>
    <w:p>
      <w:r>
        <w:t xml:space="preserve">syöksyä, juosta, pudota, syöksyä.</w:t>
      </w:r>
    </w:p>
    <w:p>
      <w:r>
        <w:rPr>
          <w:b/>
        </w:rPr>
        <w:t xml:space="preserve">Tulos</w:t>
      </w:r>
    </w:p>
    <w:p>
      <w:r>
        <w:t xml:space="preserve">liikunta</w:t>
      </w:r>
    </w:p>
    <w:p>
      <w:r>
        <w:rPr>
          <w:b/>
        </w:rPr>
        <w:t xml:space="preserve">Esimerkki 3.5103</w:t>
      </w:r>
    </w:p>
    <w:p>
      <w:r>
        <w:t xml:space="preserve">hieno, kunnossa, hullu, rento</w:t>
      </w:r>
    </w:p>
    <w:p>
      <w:r>
        <w:rPr>
          <w:b/>
        </w:rPr>
        <w:t xml:space="preserve">Tulos</w:t>
      </w:r>
    </w:p>
    <w:p>
      <w:r>
        <w:t xml:space="preserve">emotionaalinen tila</w:t>
      </w:r>
    </w:p>
    <w:p>
      <w:r>
        <w:rPr>
          <w:b/>
        </w:rPr>
        <w:t xml:space="preserve">Esimerkki 3.5104</w:t>
      </w:r>
    </w:p>
    <w:p>
      <w:r>
        <w:t xml:space="preserve">mankeloida, löysätä, valehdella, fudge</w:t>
      </w:r>
    </w:p>
    <w:p>
      <w:r>
        <w:rPr>
          <w:b/>
        </w:rPr>
        <w:t xml:space="preserve">Tulos</w:t>
      </w:r>
    </w:p>
    <w:p>
      <w:r>
        <w:t xml:space="preserve">hämäräperäistä toimintaa</w:t>
      </w:r>
    </w:p>
    <w:p>
      <w:r>
        <w:rPr>
          <w:b/>
        </w:rPr>
        <w:t xml:space="preserve">Esimerkki 3.5105</w:t>
      </w:r>
    </w:p>
    <w:p>
      <w:r>
        <w:t xml:space="preserve">yhdistynyt, yhdenmukaistaminen, llc, yritys, yhtiö</w:t>
      </w:r>
    </w:p>
    <w:p>
      <w:r>
        <w:rPr>
          <w:b/>
        </w:rPr>
        <w:t xml:space="preserve">Tulos</w:t>
      </w:r>
    </w:p>
    <w:p>
      <w:r>
        <w:t xml:space="preserve">yritys</w:t>
      </w:r>
    </w:p>
    <w:p>
      <w:r>
        <w:rPr>
          <w:b/>
        </w:rPr>
        <w:t xml:space="preserve">Esimerkki 3.5106</w:t>
      </w:r>
    </w:p>
    <w:p>
      <w:r>
        <w:t xml:space="preserve">kaivinkone, nosturi, nostolaite, betonivaluautomaatti</w:t>
      </w:r>
    </w:p>
    <w:p>
      <w:r>
        <w:rPr>
          <w:b/>
        </w:rPr>
        <w:t xml:space="preserve">Tulos</w:t>
      </w:r>
    </w:p>
    <w:p>
      <w:r>
        <w:t xml:space="preserve">rakentaminen</w:t>
      </w:r>
    </w:p>
    <w:p>
      <w:r>
        <w:rPr>
          <w:b/>
        </w:rPr>
        <w:t xml:space="preserve">Esimerkki 3.5107</w:t>
      </w:r>
    </w:p>
    <w:p>
      <w:r>
        <w:t xml:space="preserve">hieno, hyvin, ärsyyntynyt, hälytys</w:t>
      </w:r>
    </w:p>
    <w:p>
      <w:r>
        <w:rPr>
          <w:b/>
        </w:rPr>
        <w:t xml:space="preserve">Tulos</w:t>
      </w:r>
    </w:p>
    <w:p>
      <w:r>
        <w:t xml:space="preserve">emotionaalinen tila</w:t>
      </w:r>
    </w:p>
    <w:p>
      <w:r>
        <w:rPr>
          <w:b/>
        </w:rPr>
        <w:t xml:space="preserve">Esimerkki 3.5108</w:t>
      </w:r>
    </w:p>
    <w:p>
      <w:r>
        <w:t xml:space="preserve">lepakko, hevonen, valas, kala</w:t>
      </w:r>
    </w:p>
    <w:p>
      <w:r>
        <w:rPr>
          <w:b/>
        </w:rPr>
        <w:t xml:space="preserve">Tulos</w:t>
      </w:r>
    </w:p>
    <w:p>
      <w:r>
        <w:t xml:space="preserve">eläin</w:t>
      </w:r>
    </w:p>
    <w:p>
      <w:r>
        <w:rPr>
          <w:b/>
        </w:rPr>
        <w:t xml:space="preserve">Esimerkki 3.5109</w:t>
      </w:r>
    </w:p>
    <w:p>
      <w:r>
        <w:t xml:space="preserve">emotionaalisuudet, hermostuneisuus, kyllästynyt, ahdistunut</w:t>
      </w:r>
    </w:p>
    <w:p>
      <w:r>
        <w:rPr>
          <w:b/>
        </w:rPr>
        <w:t xml:space="preserve">Tulos</w:t>
      </w:r>
    </w:p>
    <w:p>
      <w:r>
        <w:t xml:space="preserve">emotionaalinen tila</w:t>
      </w:r>
    </w:p>
    <w:p>
      <w:r>
        <w:rPr>
          <w:b/>
        </w:rPr>
        <w:t xml:space="preserve">Esimerkki 3.5110</w:t>
      </w:r>
    </w:p>
    <w:p>
      <w:r>
        <w:t xml:space="preserve">yhteistoiminta, yritys, yhtiö, yksityinen</w:t>
      </w:r>
    </w:p>
    <w:p>
      <w:r>
        <w:rPr>
          <w:b/>
        </w:rPr>
        <w:t xml:space="preserve">Tulos</w:t>
      </w:r>
    </w:p>
    <w:p>
      <w:r>
        <w:t xml:space="preserve">yritys</w:t>
      </w:r>
    </w:p>
    <w:p>
      <w:r>
        <w:rPr>
          <w:b/>
        </w:rPr>
        <w:t xml:space="preserve">Esimerkki 3.5111</w:t>
      </w:r>
    </w:p>
    <w:p>
      <w:r>
        <w:t xml:space="preserve">muurahainen, mehiläinen, kävellä, lentää</w:t>
      </w:r>
    </w:p>
    <w:p>
      <w:r>
        <w:rPr>
          <w:b/>
        </w:rPr>
        <w:t xml:space="preserve">Tulos</w:t>
      </w:r>
    </w:p>
    <w:p>
      <w:r>
        <w:t xml:space="preserve">eläin</w:t>
      </w:r>
    </w:p>
    <w:p>
      <w:r>
        <w:rPr>
          <w:b/>
        </w:rPr>
        <w:t xml:space="preserve">Esimerkki 3.5112</w:t>
      </w:r>
    </w:p>
    <w:p>
      <w:r>
        <w:t xml:space="preserve">tähän hetkeen asti, nykyinen, tehdä testejä, lykätty</w:t>
      </w:r>
    </w:p>
    <w:p>
      <w:r>
        <w:rPr>
          <w:b/>
        </w:rPr>
        <w:t xml:space="preserve">Tulos</w:t>
      </w:r>
    </w:p>
    <w:p>
      <w:r>
        <w:t xml:space="preserve">päivämäärän tila</w:t>
      </w:r>
    </w:p>
    <w:p>
      <w:r>
        <w:rPr>
          <w:b/>
        </w:rPr>
        <w:t xml:space="preserve">Esimerkki 3.5113</w:t>
      </w:r>
    </w:p>
    <w:p>
      <w:r>
        <w:t xml:space="preserve">postin lajittelu, valmistelu, arkistointi, asiointi</w:t>
      </w:r>
    </w:p>
    <w:p>
      <w:r>
        <w:rPr>
          <w:b/>
        </w:rPr>
        <w:t xml:space="preserve">Tulos</w:t>
      </w:r>
    </w:p>
    <w:p>
      <w:r>
        <w:t xml:space="preserve">sihteerin tehtävät</w:t>
      </w:r>
    </w:p>
    <w:p>
      <w:r>
        <w:rPr>
          <w:b/>
        </w:rPr>
        <w:t xml:space="preserve">Esimerkki 3.5114</w:t>
      </w:r>
    </w:p>
    <w:p>
      <w:r>
        <w:t xml:space="preserve">aurinkoinen, vaalea, reipas, lämmin</w:t>
      </w:r>
    </w:p>
    <w:p>
      <w:r>
        <w:rPr>
          <w:b/>
        </w:rPr>
        <w:t xml:space="preserve">Tulos</w:t>
      </w:r>
    </w:p>
    <w:p>
      <w:r>
        <w:t xml:space="preserve">sää</w:t>
      </w:r>
    </w:p>
    <w:p>
      <w:r>
        <w:rPr>
          <w:b/>
        </w:rPr>
        <w:t xml:space="preserve">Esimerkki 3.5115</w:t>
      </w:r>
    </w:p>
    <w:p>
      <w:r>
        <w:t xml:space="preserve">yhdistynyt, osakkeenomistajat, yhtiö, yritys</w:t>
      </w:r>
    </w:p>
    <w:p>
      <w:r>
        <w:rPr>
          <w:b/>
        </w:rPr>
        <w:t xml:space="preserve">Tulos</w:t>
      </w:r>
    </w:p>
    <w:p>
      <w:r>
        <w:t xml:space="preserve">yritys</w:t>
      </w:r>
    </w:p>
    <w:p>
      <w:r>
        <w:rPr>
          <w:b/>
        </w:rPr>
        <w:t xml:space="preserve">Esimerkki 3.5116</w:t>
      </w:r>
    </w:p>
    <w:p>
      <w:r>
        <w:t xml:space="preserve">heinäsirkka, hämähäkki, pounce, lentää</w:t>
      </w:r>
    </w:p>
    <w:p>
      <w:r>
        <w:rPr>
          <w:b/>
        </w:rPr>
        <w:t xml:space="preserve">Tulos</w:t>
      </w:r>
    </w:p>
    <w:p>
      <w:r>
        <w:t xml:space="preserve">eläin</w:t>
      </w:r>
    </w:p>
    <w:p>
      <w:r>
        <w:rPr>
          <w:b/>
        </w:rPr>
        <w:t xml:space="preserve">Esimerkki 3.5117</w:t>
      </w:r>
    </w:p>
    <w:p>
      <w:r>
        <w:t xml:space="preserve">kala, hai, iguaani, delfiini...</w:t>
      </w:r>
    </w:p>
    <w:p>
      <w:r>
        <w:rPr>
          <w:b/>
        </w:rPr>
        <w:t xml:space="preserve">Tulos</w:t>
      </w:r>
    </w:p>
    <w:p>
      <w:r>
        <w:t xml:space="preserve">eläin</w:t>
      </w:r>
    </w:p>
    <w:p>
      <w:r>
        <w:rPr>
          <w:b/>
        </w:rPr>
        <w:t xml:space="preserve">Esimerkki 3.5118</w:t>
      </w:r>
    </w:p>
    <w:p>
      <w:r>
        <w:t xml:space="preserve">hävittäjä, kenraali, kadetti, amiraali</w:t>
      </w:r>
    </w:p>
    <w:p>
      <w:r>
        <w:rPr>
          <w:b/>
        </w:rPr>
        <w:t xml:space="preserve">Tulos</w:t>
      </w:r>
    </w:p>
    <w:p>
      <w:r>
        <w:t xml:space="preserve">sotilasarvo</w:t>
      </w:r>
    </w:p>
    <w:p>
      <w:r>
        <w:rPr>
          <w:b/>
        </w:rPr>
        <w:t xml:space="preserve">Esimerkki 3.5119</w:t>
      </w:r>
    </w:p>
    <w:p>
      <w:r>
        <w:t xml:space="preserve">pudota, pudota, harjoitus, kaatuilla</w:t>
      </w:r>
    </w:p>
    <w:p>
      <w:r>
        <w:rPr>
          <w:b/>
        </w:rPr>
        <w:t xml:space="preserve">Tulos</w:t>
      </w:r>
    </w:p>
    <w:p>
      <w:r>
        <w:t xml:space="preserve">liikunta</w:t>
      </w:r>
    </w:p>
    <w:p>
      <w:r>
        <w:rPr>
          <w:b/>
        </w:rPr>
        <w:t xml:space="preserve">Esimerkki 3.5120</w:t>
      </w:r>
    </w:p>
    <w:p>
      <w:r>
        <w:t xml:space="preserve">heinäsirkka, kala, kovakuoriainen, kärpänen...</w:t>
      </w:r>
    </w:p>
    <w:p>
      <w:r>
        <w:rPr>
          <w:b/>
        </w:rPr>
        <w:t xml:space="preserve">Tulos</w:t>
      </w:r>
    </w:p>
    <w:p>
      <w:r>
        <w:t xml:space="preserve">eläin</w:t>
      </w:r>
    </w:p>
    <w:p>
      <w:r>
        <w:rPr>
          <w:b/>
        </w:rPr>
        <w:t xml:space="preserve">Esimerkki 3.5121</w:t>
      </w:r>
    </w:p>
    <w:p>
      <w:r>
        <w:t xml:space="preserve">lentää, kotka, lintu, lepakot</w:t>
      </w:r>
    </w:p>
    <w:p>
      <w:r>
        <w:rPr>
          <w:b/>
        </w:rPr>
        <w:t xml:space="preserve">Tulos</w:t>
      </w:r>
    </w:p>
    <w:p>
      <w:r>
        <w:t xml:space="preserve">eläin</w:t>
      </w:r>
    </w:p>
    <w:p>
      <w:r>
        <w:rPr>
          <w:b/>
        </w:rPr>
        <w:t xml:space="preserve">Esimerkki 3.5122</w:t>
      </w:r>
    </w:p>
    <w:p>
      <w:r>
        <w:t xml:space="preserve">huolissaan, huolissaan, emotionaaliset tuet, emotionaaliset häiriöt, emotionaaliset häiriöt</w:t>
      </w:r>
    </w:p>
    <w:p>
      <w:r>
        <w:rPr>
          <w:b/>
        </w:rPr>
        <w:t xml:space="preserve">Tulos</w:t>
      </w:r>
    </w:p>
    <w:p>
      <w:r>
        <w:t xml:space="preserve">emotionaalinen tila</w:t>
      </w:r>
    </w:p>
    <w:p>
      <w:r>
        <w:rPr>
          <w:b/>
        </w:rPr>
        <w:t xml:space="preserve">Esimerkki 3.5123</w:t>
      </w:r>
    </w:p>
    <w:p>
      <w:r>
        <w:t xml:space="preserve">pakka, kortit, jokeri, pelilauta</w:t>
      </w:r>
    </w:p>
    <w:p>
      <w:r>
        <w:rPr>
          <w:b/>
        </w:rPr>
        <w:t xml:space="preserve">Tulos</w:t>
      </w:r>
    </w:p>
    <w:p>
      <w:r>
        <w:t xml:space="preserve">pokeri</w:t>
      </w:r>
    </w:p>
    <w:p>
      <w:r>
        <w:rPr>
          <w:b/>
        </w:rPr>
        <w:t xml:space="preserve">Esimerkki 3.5124</w:t>
      </w:r>
    </w:p>
    <w:p>
      <w:r>
        <w:t xml:space="preserve">signaali, virta, aalto, suolavesi</w:t>
      </w:r>
    </w:p>
    <w:p>
      <w:r>
        <w:rPr>
          <w:b/>
        </w:rPr>
        <w:t xml:space="preserve">Tulos</w:t>
      </w:r>
    </w:p>
    <w:p>
      <w:r>
        <w:t xml:space="preserve">valtameri</w:t>
      </w:r>
    </w:p>
    <w:p>
      <w:r>
        <w:rPr>
          <w:b/>
        </w:rPr>
        <w:t xml:space="preserve">Esimerkki 3.5125</w:t>
      </w:r>
    </w:p>
    <w:p>
      <w:r>
        <w:t xml:space="preserve">asunto, paritalohuoneisto, paritalohuoneisto, huoneisto</w:t>
      </w:r>
    </w:p>
    <w:p>
      <w:r>
        <w:rPr>
          <w:b/>
        </w:rPr>
        <w:t xml:space="preserve">Tulos</w:t>
      </w:r>
    </w:p>
    <w:p>
      <w:r>
        <w:t xml:space="preserve">majoitus</w:t>
      </w:r>
    </w:p>
    <w:p>
      <w:r>
        <w:rPr>
          <w:b/>
        </w:rPr>
        <w:t xml:space="preserve">Esimerkki 3.5126</w:t>
      </w:r>
    </w:p>
    <w:p>
      <w:r>
        <w:t xml:space="preserve">lentää, ajaa, bussi, läppä</w:t>
      </w:r>
    </w:p>
    <w:p>
      <w:r>
        <w:rPr>
          <w:b/>
        </w:rPr>
        <w:t xml:space="preserve">Tulos</w:t>
      </w:r>
    </w:p>
    <w:p>
      <w:r>
        <w:t xml:space="preserve">kuljetusmuoto</w:t>
      </w:r>
    </w:p>
    <w:p>
      <w:r>
        <w:rPr>
          <w:b/>
        </w:rPr>
        <w:t xml:space="preserve">Esimerkki 3.5127</w:t>
      </w:r>
    </w:p>
    <w:p>
      <w:r>
        <w:t xml:space="preserve">alas, oikealle, eteenpäin, putoaminen</w:t>
      </w:r>
    </w:p>
    <w:p>
      <w:r>
        <w:rPr>
          <w:b/>
        </w:rPr>
        <w:t xml:space="preserve">Tulos</w:t>
      </w:r>
    </w:p>
    <w:p>
      <w:r>
        <w:t xml:space="preserve">suunta</w:t>
      </w:r>
    </w:p>
    <w:p>
      <w:r>
        <w:rPr>
          <w:b/>
        </w:rPr>
        <w:t xml:space="preserve">Esimerkki 3.5128</w:t>
      </w:r>
    </w:p>
    <w:p>
      <w:r>
        <w:t xml:space="preserve">hämähäkki, kotka, kävellä, lentää</w:t>
      </w:r>
    </w:p>
    <w:p>
      <w:r>
        <w:rPr>
          <w:b/>
        </w:rPr>
        <w:t xml:space="preserve">Tulos</w:t>
      </w:r>
    </w:p>
    <w:p>
      <w:r>
        <w:t xml:space="preserve">eläin</w:t>
      </w:r>
    </w:p>
    <w:p>
      <w:r>
        <w:rPr>
          <w:b/>
        </w:rPr>
        <w:t xml:space="preserve">Esimerkki 3.5129</w:t>
      </w:r>
    </w:p>
    <w:p>
      <w:r>
        <w:t xml:space="preserve">toimitusjohtaja, yritys, sulautettu, synergia</w:t>
      </w:r>
    </w:p>
    <w:p>
      <w:r>
        <w:rPr>
          <w:b/>
        </w:rPr>
        <w:t xml:space="preserve">Tulos</w:t>
      </w:r>
    </w:p>
    <w:p>
      <w:r>
        <w:t xml:space="preserve">yritys</w:t>
      </w:r>
    </w:p>
    <w:p>
      <w:r>
        <w:rPr>
          <w:b/>
        </w:rPr>
        <w:t xml:space="preserve">Esimerkki 3.5130</w:t>
      </w:r>
    </w:p>
    <w:p>
      <w:r>
        <w:t xml:space="preserve">tähystysreikä, metalli, akryyli, lasi</w:t>
      </w:r>
    </w:p>
    <w:p>
      <w:r>
        <w:rPr>
          <w:b/>
        </w:rPr>
        <w:t xml:space="preserve">Tulos</w:t>
      </w:r>
    </w:p>
    <w:p>
      <w:r>
        <w:t xml:space="preserve">ikkunan materiaali</w:t>
      </w:r>
    </w:p>
    <w:p>
      <w:r>
        <w:rPr>
          <w:b/>
        </w:rPr>
        <w:t xml:space="preserve">Esimerkki 3.5131</w:t>
      </w:r>
    </w:p>
    <w:p>
      <w:r>
        <w:t xml:space="preserve">lähellä, päällä, naapurissa, lähempänä, lähempänä</w:t>
      </w:r>
    </w:p>
    <w:p>
      <w:r>
        <w:rPr>
          <w:b/>
        </w:rPr>
        <w:t xml:space="preserve">Tulos</w:t>
      </w:r>
    </w:p>
    <w:p>
      <w:r>
        <w:t xml:space="preserve">sijainti (läheisyys)</w:t>
      </w:r>
    </w:p>
    <w:p>
      <w:r>
        <w:rPr>
          <w:b/>
        </w:rPr>
        <w:t xml:space="preserve">Esimerkki 3.5132</w:t>
      </w:r>
    </w:p>
    <w:p>
      <w:r>
        <w:t xml:space="preserve">kulho, lusikka, lasi, veitsi</w:t>
      </w:r>
    </w:p>
    <w:p>
      <w:r>
        <w:rPr>
          <w:b/>
        </w:rPr>
        <w:t xml:space="preserve">Tulos</w:t>
      </w:r>
    </w:p>
    <w:p>
      <w:r>
        <w:t xml:space="preserve">keittiötarvikkeet</w:t>
      </w:r>
    </w:p>
    <w:p>
      <w:r>
        <w:rPr>
          <w:b/>
        </w:rPr>
        <w:t xml:space="preserve">Esimerkki 3.5133</w:t>
      </w:r>
    </w:p>
    <w:p>
      <w:r>
        <w:t xml:space="preserve">hyvin, ok, oikeudenmukainen, tasapuolinen</w:t>
      </w:r>
    </w:p>
    <w:p>
      <w:r>
        <w:rPr>
          <w:b/>
        </w:rPr>
        <w:t xml:space="preserve">Tulos</w:t>
      </w:r>
    </w:p>
    <w:p>
      <w:r>
        <w:t xml:space="preserve">moraalinen ominaisuus</w:t>
      </w:r>
    </w:p>
    <w:p>
      <w:r>
        <w:rPr>
          <w:b/>
        </w:rPr>
        <w:t xml:space="preserve">Esimerkki 3.5134</w:t>
      </w:r>
    </w:p>
    <w:p>
      <w:r>
        <w:t xml:space="preserve">emotionaalisuudet, harmi, emotionaaliset tuet, huolissaan, huolestunut</w:t>
      </w:r>
    </w:p>
    <w:p>
      <w:r>
        <w:rPr>
          <w:b/>
        </w:rPr>
        <w:t xml:space="preserve">Tulos</w:t>
      </w:r>
    </w:p>
    <w:p>
      <w:r>
        <w:t xml:space="preserve">emotionaalinen tila</w:t>
      </w:r>
    </w:p>
    <w:p>
      <w:r>
        <w:rPr>
          <w:b/>
        </w:rPr>
        <w:t xml:space="preserve">Esimerkki 3.5135</w:t>
      </w:r>
    </w:p>
    <w:p>
      <w:r>
        <w:t xml:space="preserve">kortit, korttipakkaus, korttipakkaus, korttipakkaus, korttipakkaus, korttipakkaus</w:t>
      </w:r>
    </w:p>
    <w:p>
      <w:r>
        <w:rPr>
          <w:b/>
        </w:rPr>
        <w:t xml:space="preserve">Tulos</w:t>
      </w:r>
    </w:p>
    <w:p>
      <w:r>
        <w:t xml:space="preserve">pokeri</w:t>
      </w:r>
    </w:p>
    <w:p>
      <w:r>
        <w:rPr>
          <w:b/>
        </w:rPr>
        <w:t xml:space="preserve">Esimerkki 3.5136</w:t>
      </w:r>
    </w:p>
    <w:p>
      <w:r>
        <w:t xml:space="preserve">valhe, fudge, fudge, fix, fib</w:t>
      </w:r>
    </w:p>
    <w:p>
      <w:r>
        <w:rPr>
          <w:b/>
        </w:rPr>
        <w:t xml:space="preserve">Tulos</w:t>
      </w:r>
    </w:p>
    <w:p>
      <w:r>
        <w:t xml:space="preserve">hämäräperäistä toimintaa</w:t>
      </w:r>
    </w:p>
    <w:p>
      <w:r>
        <w:rPr>
          <w:b/>
        </w:rPr>
        <w:t xml:space="preserve">Esimerkki 3.5137</w:t>
      </w:r>
    </w:p>
    <w:p>
      <w:r>
        <w:t xml:space="preserve">70, reipas, vaalea, aurinkoinen</w:t>
      </w:r>
    </w:p>
    <w:p>
      <w:r>
        <w:rPr>
          <w:b/>
        </w:rPr>
        <w:t xml:space="preserve">Tulos</w:t>
      </w:r>
    </w:p>
    <w:p>
      <w:r>
        <w:t xml:space="preserve">sää</w:t>
      </w:r>
    </w:p>
    <w:p>
      <w:r>
        <w:rPr>
          <w:b/>
        </w:rPr>
        <w:t xml:space="preserve">Esimerkki 3.5138</w:t>
      </w:r>
    </w:p>
    <w:p>
      <w:r>
        <w:t xml:space="preserve">luutnantti, kenraali, kapteeni, komentaja</w:t>
      </w:r>
    </w:p>
    <w:p>
      <w:r>
        <w:rPr>
          <w:b/>
        </w:rPr>
        <w:t xml:space="preserve">Tulos</w:t>
      </w:r>
    </w:p>
    <w:p>
      <w:r>
        <w:t xml:space="preserve">sotilasarvo</w:t>
      </w:r>
    </w:p>
    <w:p>
      <w:r>
        <w:rPr>
          <w:b/>
        </w:rPr>
        <w:t xml:space="preserve">Esimerkki 3.5139</w:t>
      </w:r>
    </w:p>
    <w:p>
      <w:r>
        <w:t xml:space="preserve">kansi, taistelu, hanska, torjunta</w:t>
      </w:r>
    </w:p>
    <w:p>
      <w:r>
        <w:rPr>
          <w:b/>
        </w:rPr>
        <w:t xml:space="preserve">Tulos</w:t>
      </w:r>
    </w:p>
    <w:p>
      <w:r>
        <w:t xml:space="preserve">nyrkkeilyn terminologia</w:t>
      </w:r>
    </w:p>
    <w:p>
      <w:r>
        <w:rPr>
          <w:b/>
        </w:rPr>
        <w:t xml:space="preserve">Esimerkki 3.5140</w:t>
      </w:r>
    </w:p>
    <w:p>
      <w:r>
        <w:t xml:space="preserve">hermostunut, vihainen, tyytyväinen, surullinen</w:t>
      </w:r>
    </w:p>
    <w:p>
      <w:r>
        <w:rPr>
          <w:b/>
        </w:rPr>
        <w:t xml:space="preserve">Tulos</w:t>
      </w:r>
    </w:p>
    <w:p>
      <w:r>
        <w:t xml:space="preserve">emotionaalinen tila</w:t>
      </w:r>
    </w:p>
    <w:p>
      <w:r>
        <w:rPr>
          <w:b/>
        </w:rPr>
        <w:t xml:space="preserve">Esimerkki 3.5141</w:t>
      </w:r>
    </w:p>
    <w:p>
      <w:r>
        <w:t xml:space="preserve">taso, laakso, sileä, tasainen</w:t>
      </w:r>
    </w:p>
    <w:p>
      <w:r>
        <w:rPr>
          <w:b/>
        </w:rPr>
        <w:t xml:space="preserve">Tulos</w:t>
      </w:r>
    </w:p>
    <w:p>
      <w:r>
        <w:t xml:space="preserve">maantieteellinen ominaisuus</w:t>
      </w:r>
    </w:p>
    <w:p>
      <w:r>
        <w:rPr>
          <w:b/>
        </w:rPr>
        <w:t xml:space="preserve">Esimerkki 3.5142</w:t>
      </w:r>
    </w:p>
    <w:p>
      <w:r>
        <w:t xml:space="preserve">aavemainen, oikeudenmukainen, sävy, hyvin</w:t>
      </w:r>
    </w:p>
    <w:p>
      <w:r>
        <w:rPr>
          <w:b/>
        </w:rPr>
        <w:t xml:space="preserve">Tulos</w:t>
      </w:r>
    </w:p>
    <w:p>
      <w:r>
        <w:t xml:space="preserve">esteettinen ominaisuus</w:t>
      </w:r>
    </w:p>
    <w:p>
      <w:r>
        <w:rPr>
          <w:b/>
        </w:rPr>
        <w:t xml:space="preserve">Esimerkki 3.5143</w:t>
      </w:r>
    </w:p>
    <w:p>
      <w:r>
        <w:t xml:space="preserve">ranskanpaahtoleipää, ovella, klubi, dagwood</w:t>
      </w:r>
    </w:p>
    <w:p>
      <w:r>
        <w:rPr>
          <w:b/>
        </w:rPr>
        <w:t xml:space="preserve">Tulos</w:t>
      </w:r>
    </w:p>
    <w:p>
      <w:r>
        <w:t xml:space="preserve">voileipätyyppi</w:t>
      </w:r>
    </w:p>
    <w:p>
      <w:r>
        <w:rPr>
          <w:b/>
        </w:rPr>
        <w:t xml:space="preserve">Esimerkki 3.5144</w:t>
      </w:r>
    </w:p>
    <w:p>
      <w:r>
        <w:t xml:space="preserve">lihava, suuri, hauras, lihava, lihavainen</w:t>
      </w:r>
    </w:p>
    <w:p>
      <w:r>
        <w:rPr>
          <w:b/>
        </w:rPr>
        <w:t xml:space="preserve">Tulos</w:t>
      </w:r>
    </w:p>
    <w:p>
      <w:r>
        <w:t xml:space="preserve">fyysinen ominaisuus</w:t>
      </w:r>
    </w:p>
    <w:p>
      <w:r>
        <w:rPr>
          <w:b/>
        </w:rPr>
        <w:t xml:space="preserve">Esimerkki 3.5145</w:t>
      </w:r>
    </w:p>
    <w:p>
      <w:r>
        <w:t xml:space="preserve">vastaus, valmistella, tiedosto, tyyppi</w:t>
      </w:r>
    </w:p>
    <w:p>
      <w:r>
        <w:rPr>
          <w:b/>
        </w:rPr>
        <w:t xml:space="preserve">Tulos</w:t>
      </w:r>
    </w:p>
    <w:p>
      <w:r>
        <w:t xml:space="preserve">sihteerin tehtävät</w:t>
      </w:r>
    </w:p>
    <w:p>
      <w:r>
        <w:rPr>
          <w:b/>
        </w:rPr>
        <w:t xml:space="preserve">Esimerkki 3.5146</w:t>
      </w:r>
    </w:p>
    <w:p>
      <w:r>
        <w:t xml:space="preserve">ankka, hevonen, strutsi, elefantti</w:t>
      </w:r>
    </w:p>
    <w:p>
      <w:r>
        <w:rPr>
          <w:b/>
        </w:rPr>
        <w:t xml:space="preserve">Tulos</w:t>
      </w:r>
    </w:p>
    <w:p>
      <w:r>
        <w:t xml:space="preserve">eläimet</w:t>
      </w:r>
    </w:p>
    <w:p>
      <w:r>
        <w:rPr>
          <w:b/>
        </w:rPr>
        <w:t xml:space="preserve">Esimerkki 3.5147</w:t>
      </w:r>
    </w:p>
    <w:p>
      <w:r>
        <w:t xml:space="preserve">eläköityä, erottaa, kieltää, moittia</w:t>
      </w:r>
    </w:p>
    <w:p>
      <w:r>
        <w:rPr>
          <w:b/>
        </w:rPr>
        <w:t xml:space="preserve">Tulos</w:t>
      </w:r>
    </w:p>
    <w:p>
      <w:r>
        <w:t xml:space="preserve">työllisyystoiminta</w:t>
      </w:r>
    </w:p>
    <w:p>
      <w:r>
        <w:rPr>
          <w:b/>
        </w:rPr>
        <w:t xml:space="preserve">Esimerkki 3.5148</w:t>
      </w:r>
    </w:p>
    <w:p>
      <w:r>
        <w:t xml:space="preserve">tuli, vesi, viileä, liekki</w:t>
      </w:r>
    </w:p>
    <w:p>
      <w:r>
        <w:rPr>
          <w:b/>
        </w:rPr>
        <w:t xml:space="preserve">Tulos</w:t>
      </w:r>
    </w:p>
    <w:p>
      <w:r>
        <w:t xml:space="preserve">elementit</w:t>
      </w:r>
    </w:p>
    <w:p>
      <w:r>
        <w:rPr>
          <w:b/>
        </w:rPr>
        <w:t xml:space="preserve">Esimerkki 3.5149</w:t>
      </w:r>
    </w:p>
    <w:p>
      <w:r>
        <w:t xml:space="preserve">fawn, woods, bambi, muurahaispoikanen</w:t>
      </w:r>
    </w:p>
    <w:p>
      <w:r>
        <w:rPr>
          <w:b/>
        </w:rPr>
        <w:t xml:space="preserve">Tulos</w:t>
      </w:r>
    </w:p>
    <w:p>
      <w:r>
        <w:t xml:space="preserve">eläinten poikaset</w:t>
      </w:r>
    </w:p>
    <w:p>
      <w:r>
        <w:rPr>
          <w:b/>
        </w:rPr>
        <w:t xml:space="preserve">Esimerkki 3.5150</w:t>
      </w:r>
    </w:p>
    <w:p>
      <w:r>
        <w:t xml:space="preserve">imeytyminen, rasvaa, iso, iso, tilaa vievä</w:t>
      </w:r>
    </w:p>
    <w:p>
      <w:r>
        <w:rPr>
          <w:b/>
        </w:rPr>
        <w:t xml:space="preserve">Tulos</w:t>
      </w:r>
    </w:p>
    <w:p>
      <w:r>
        <w:t xml:space="preserve">fyysinen ominaisuus</w:t>
      </w:r>
    </w:p>
    <w:p>
      <w:r>
        <w:rPr>
          <w:b/>
        </w:rPr>
        <w:t xml:space="preserve">Esimerkki 3.5151</w:t>
      </w:r>
    </w:p>
    <w:p>
      <w:r>
        <w:t xml:space="preserve">huostaanotto, vankeus, ehdollinen vankeus, sakko</w:t>
      </w:r>
    </w:p>
    <w:p>
      <w:r>
        <w:rPr>
          <w:b/>
        </w:rPr>
        <w:t xml:space="preserve">Tulos</w:t>
      </w:r>
    </w:p>
    <w:p>
      <w:r>
        <w:t xml:space="preserve">poliisin rangaistus</w:t>
      </w:r>
    </w:p>
    <w:p>
      <w:r>
        <w:rPr>
          <w:b/>
        </w:rPr>
        <w:t xml:space="preserve">Esimerkki 3.5152</w:t>
      </w:r>
    </w:p>
    <w:p>
      <w:r>
        <w:t xml:space="preserve">suljettu, varattu, suljettu, suljettu, portti</w:t>
      </w:r>
    </w:p>
    <w:p>
      <w:r>
        <w:rPr>
          <w:b/>
        </w:rPr>
        <w:t xml:space="preserve">Tulos</w:t>
      </w:r>
    </w:p>
    <w:p>
      <w:r>
        <w:t xml:space="preserve">myymälän tila</w:t>
      </w:r>
    </w:p>
    <w:p>
      <w:r>
        <w:rPr>
          <w:b/>
        </w:rPr>
        <w:t xml:space="preserve">Esimerkki 3.5153</w:t>
      </w:r>
    </w:p>
    <w:p>
      <w:r>
        <w:t xml:space="preserve">lepakot, heinäsirkka, roikkua, lentää</w:t>
      </w:r>
    </w:p>
    <w:p>
      <w:r>
        <w:rPr>
          <w:b/>
        </w:rPr>
        <w:t xml:space="preserve">Tulos</w:t>
      </w:r>
    </w:p>
    <w:p>
      <w:r>
        <w:t xml:space="preserve">eläin</w:t>
      </w:r>
    </w:p>
    <w:p>
      <w:r>
        <w:rPr>
          <w:b/>
        </w:rPr>
        <w:t xml:space="preserve">Esimerkki 3.5154</w:t>
      </w:r>
    </w:p>
    <w:p>
      <w:r>
        <w:t xml:space="preserve">syöksyä, kompastua, pudota, kaatua</w:t>
      </w:r>
    </w:p>
    <w:p>
      <w:r>
        <w:rPr>
          <w:b/>
        </w:rPr>
        <w:t xml:space="preserve">Tulos</w:t>
      </w:r>
    </w:p>
    <w:p>
      <w:r>
        <w:t xml:space="preserve">liikunta</w:t>
      </w:r>
    </w:p>
    <w:p>
      <w:r>
        <w:rPr>
          <w:b/>
        </w:rPr>
        <w:t xml:space="preserve">Esimerkki 3.5155</w:t>
      </w:r>
    </w:p>
    <w:p>
      <w:r>
        <w:t xml:space="preserve">inho, tehdä testejä, historia, nykyisyys, historia, historia, historia, historia, historia, historia, historia, historia, historia, historia, historia.</w:t>
      </w:r>
    </w:p>
    <w:p>
      <w:r>
        <w:rPr>
          <w:b/>
        </w:rPr>
        <w:t xml:space="preserve">Tulos</w:t>
      </w:r>
    </w:p>
    <w:p>
      <w:r>
        <w:t xml:space="preserve">päivämäärän tila</w:t>
      </w:r>
    </w:p>
    <w:p>
      <w:r>
        <w:rPr>
          <w:b/>
        </w:rPr>
        <w:t xml:space="preserve">Esimerkki 3.5156</w:t>
      </w:r>
    </w:p>
    <w:p>
      <w:r>
        <w:t xml:space="preserve">kalastus, soutu, patikointi, metsästys</w:t>
      </w:r>
    </w:p>
    <w:p>
      <w:r>
        <w:rPr>
          <w:b/>
        </w:rPr>
        <w:t xml:space="preserve">Tulos</w:t>
      </w:r>
    </w:p>
    <w:p>
      <w:r>
        <w:t xml:space="preserve">ulkoiluaktiviteetti</w:t>
      </w:r>
    </w:p>
    <w:p>
      <w:r>
        <w:rPr>
          <w:b/>
        </w:rPr>
        <w:t xml:space="preserve">Esimerkki 3.5157</w:t>
      </w:r>
    </w:p>
    <w:p>
      <w:r>
        <w:t xml:space="preserve">nopea, inho, ajankohtainen, ajankohtainen, ajankohtainen</w:t>
      </w:r>
    </w:p>
    <w:p>
      <w:r>
        <w:rPr>
          <w:b/>
        </w:rPr>
        <w:t xml:space="preserve">Tulos</w:t>
      </w:r>
    </w:p>
    <w:p>
      <w:r>
        <w:t xml:space="preserve">päivämäärän tila</w:t>
      </w:r>
    </w:p>
    <w:p>
      <w:r>
        <w:rPr>
          <w:b/>
        </w:rPr>
        <w:t xml:space="preserve">Esimerkki 3.5158</w:t>
      </w:r>
    </w:p>
    <w:p>
      <w:r>
        <w:t xml:space="preserve">kovakuoriainen, torakka, kärpänen, hyppy, hyppääminen</w:t>
      </w:r>
    </w:p>
    <w:p>
      <w:r>
        <w:rPr>
          <w:b/>
        </w:rPr>
        <w:t xml:space="preserve">Tulos</w:t>
      </w:r>
    </w:p>
    <w:p>
      <w:r>
        <w:t xml:space="preserve">eläin</w:t>
      </w:r>
    </w:p>
    <w:p>
      <w:r>
        <w:rPr>
          <w:b/>
        </w:rPr>
        <w:t xml:space="preserve">Esimerkki 3.5159</w:t>
      </w:r>
    </w:p>
    <w:p>
      <w:r>
        <w:t xml:space="preserve">fine, firstrate, prime, vankila</w:t>
      </w:r>
    </w:p>
    <w:p>
      <w:r>
        <w:rPr>
          <w:b/>
        </w:rPr>
        <w:t xml:space="preserve">Tulos</w:t>
      </w:r>
    </w:p>
    <w:p>
      <w:r>
        <w:t xml:space="preserve">poliisin rangaistus</w:t>
      </w:r>
    </w:p>
    <w:p>
      <w:r>
        <w:rPr>
          <w:b/>
        </w:rPr>
        <w:t xml:space="preserve">Esimerkki 3.5160</w:t>
      </w:r>
    </w:p>
    <w:p>
      <w:r>
        <w:t xml:space="preserve">kurki, hietalintu, kolibri, strutsi...</w:t>
      </w:r>
    </w:p>
    <w:p>
      <w:r>
        <w:rPr>
          <w:b/>
        </w:rPr>
        <w:t xml:space="preserve">Tulos</w:t>
      </w:r>
    </w:p>
    <w:p>
      <w:r>
        <w:t xml:space="preserve">lintu</w:t>
      </w:r>
    </w:p>
    <w:p>
      <w:r>
        <w:rPr>
          <w:b/>
        </w:rPr>
        <w:t xml:space="preserve">Esimerkki 3.5161</w:t>
      </w:r>
    </w:p>
    <w:p>
      <w:r>
        <w:t xml:space="preserve">clime, 70, myrskyinen, reilu</w:t>
      </w:r>
    </w:p>
    <w:p>
      <w:r>
        <w:rPr>
          <w:b/>
        </w:rPr>
        <w:t xml:space="preserve">Tulos</w:t>
      </w:r>
    </w:p>
    <w:p>
      <w:r>
        <w:t xml:space="preserve">sää</w:t>
      </w:r>
    </w:p>
    <w:p>
      <w:r>
        <w:rPr>
          <w:b/>
        </w:rPr>
        <w:t xml:space="preserve">Esimerkki 3.5162</w:t>
      </w:r>
    </w:p>
    <w:p>
      <w:r>
        <w:t xml:space="preserve">pakka, hertta, tasapeli, luovuta</w:t>
      </w:r>
    </w:p>
    <w:p>
      <w:r>
        <w:rPr>
          <w:b/>
        </w:rPr>
        <w:t xml:space="preserve">Tulos</w:t>
      </w:r>
    </w:p>
    <w:p>
      <w:r>
        <w:t xml:space="preserve">pokeri</w:t>
      </w:r>
    </w:p>
    <w:p>
      <w:r>
        <w:rPr>
          <w:b/>
        </w:rPr>
        <w:t xml:space="preserve">Esimerkki 3.5163</w:t>
      </w:r>
    </w:p>
    <w:p>
      <w:r>
        <w:t xml:space="preserve">häpeällinen, tunne-elämän häiriöt, kiltti, alaspäin</w:t>
      </w:r>
    </w:p>
    <w:p>
      <w:r>
        <w:rPr>
          <w:b/>
        </w:rPr>
        <w:t xml:space="preserve">Tulos</w:t>
      </w:r>
    </w:p>
    <w:p>
      <w:r>
        <w:t xml:space="preserve">emotionaalinen tila</w:t>
      </w:r>
    </w:p>
    <w:p>
      <w:r>
        <w:rPr>
          <w:b/>
        </w:rPr>
        <w:t xml:space="preserve">Esimerkki 3.5164</w:t>
      </w:r>
    </w:p>
    <w:p>
      <w:r>
        <w:t xml:space="preserve">kielletty, fib, väärentäminen, väärennös, fudge, fudge</w:t>
      </w:r>
    </w:p>
    <w:p>
      <w:r>
        <w:rPr>
          <w:b/>
        </w:rPr>
        <w:t xml:space="preserve">Tulos</w:t>
      </w:r>
    </w:p>
    <w:p>
      <w:r>
        <w:t xml:space="preserve">hämäräperäistä toimintaa</w:t>
      </w:r>
    </w:p>
    <w:p>
      <w:r>
        <w:rPr>
          <w:b/>
        </w:rPr>
        <w:t xml:space="preserve">Esimerkki 3.5165</w:t>
      </w:r>
    </w:p>
    <w:p>
      <w:r>
        <w:t xml:space="preserve">ylös, alas, laskeva, etelään</w:t>
      </w:r>
    </w:p>
    <w:p>
      <w:r>
        <w:rPr>
          <w:b/>
        </w:rPr>
        <w:t xml:space="preserve">Tulos</w:t>
      </w:r>
    </w:p>
    <w:p>
      <w:r>
        <w:t xml:space="preserve">suunta</w:t>
      </w:r>
    </w:p>
    <w:p>
      <w:r>
        <w:rPr>
          <w:b/>
        </w:rPr>
        <w:t xml:space="preserve">Esimerkki 3.5166</w:t>
      </w:r>
    </w:p>
    <w:p>
      <w:r>
        <w:t xml:space="preserve">luja, joustamaton, kireä, kestävä</w:t>
      </w:r>
    </w:p>
    <w:p>
      <w:r>
        <w:rPr>
          <w:b/>
        </w:rPr>
        <w:t xml:space="preserve">Tulos</w:t>
      </w:r>
    </w:p>
    <w:p>
      <w:r>
        <w:t xml:space="preserve">jäykkyystyyppi</w:t>
      </w:r>
    </w:p>
    <w:p>
      <w:r>
        <w:rPr>
          <w:b/>
        </w:rPr>
        <w:t xml:space="preserve">Esimerkki 3.5167</w:t>
      </w:r>
    </w:p>
    <w:p>
      <w:r>
        <w:t xml:space="preserve">hiiret, kala, vuohi, hevonen</w:t>
      </w:r>
    </w:p>
    <w:p>
      <w:r>
        <w:rPr>
          <w:b/>
        </w:rPr>
        <w:t xml:space="preserve">Tulos</w:t>
      </w:r>
    </w:p>
    <w:p>
      <w:r>
        <w:t xml:space="preserve">eläin</w:t>
      </w:r>
    </w:p>
    <w:p>
      <w:r>
        <w:rPr>
          <w:b/>
        </w:rPr>
        <w:t xml:space="preserve">Esimerkki 3.5168</w:t>
      </w:r>
    </w:p>
    <w:p>
      <w:r>
        <w:t xml:space="preserve">kala, tiikeri, hevonen, rapu...</w:t>
      </w:r>
    </w:p>
    <w:p>
      <w:r>
        <w:rPr>
          <w:b/>
        </w:rPr>
        <w:t xml:space="preserve">Tulos</w:t>
      </w:r>
    </w:p>
    <w:p>
      <w:r>
        <w:t xml:space="preserve">eläin</w:t>
      </w:r>
    </w:p>
    <w:p>
      <w:r>
        <w:rPr>
          <w:b/>
        </w:rPr>
        <w:t xml:space="preserve">Esimerkki 3.5169</w:t>
      </w:r>
    </w:p>
    <w:p>
      <w:r>
        <w:t xml:space="preserve">iguaani, kala, koira, merikilpikonna</w:t>
      </w:r>
    </w:p>
    <w:p>
      <w:r>
        <w:rPr>
          <w:b/>
        </w:rPr>
        <w:t xml:space="preserve">Tulos</w:t>
      </w:r>
    </w:p>
    <w:p>
      <w:r>
        <w:t xml:space="preserve">eläin</w:t>
      </w:r>
    </w:p>
    <w:p>
      <w:r>
        <w:rPr>
          <w:b/>
        </w:rPr>
        <w:t xml:space="preserve">Esimerkki 3.5170</w:t>
      </w:r>
    </w:p>
    <w:p>
      <w:r>
        <w:t xml:space="preserve">raskas, keksit, kermavaahtokakku, kuppikakku</w:t>
      </w:r>
    </w:p>
    <w:p>
      <w:r>
        <w:rPr>
          <w:b/>
        </w:rPr>
        <w:t xml:space="preserve">Tulos</w:t>
      </w:r>
    </w:p>
    <w:p>
      <w:r>
        <w:t xml:space="preserve">suklaa ruoka</w:t>
      </w:r>
    </w:p>
    <w:p>
      <w:r>
        <w:rPr>
          <w:b/>
        </w:rPr>
        <w:t xml:space="preserve">Esimerkki 3.5171</w:t>
      </w:r>
    </w:p>
    <w:p>
      <w:r>
        <w:t xml:space="preserve">kahvin keittäminen, asiointi, arkistointi, valmistelu...</w:t>
      </w:r>
    </w:p>
    <w:p>
      <w:r>
        <w:rPr>
          <w:b/>
        </w:rPr>
        <w:t xml:space="preserve">Tulos</w:t>
      </w:r>
    </w:p>
    <w:p>
      <w:r>
        <w:t xml:space="preserve">sihteerin tehtävät</w:t>
      </w:r>
    </w:p>
    <w:p>
      <w:r>
        <w:rPr>
          <w:b/>
        </w:rPr>
        <w:t xml:space="preserve">Esimerkki 3.5172</w:t>
      </w:r>
    </w:p>
    <w:p>
      <w:r>
        <w:t xml:space="preserve">kurki, kaula, joutsen, kolibri</w:t>
      </w:r>
    </w:p>
    <w:p>
      <w:r>
        <w:rPr>
          <w:b/>
        </w:rPr>
        <w:t xml:space="preserve">Tulos</w:t>
      </w:r>
    </w:p>
    <w:p>
      <w:r>
        <w:t xml:space="preserve">lintu</w:t>
      </w:r>
    </w:p>
    <w:p>
      <w:r>
        <w:rPr>
          <w:b/>
        </w:rPr>
        <w:t xml:space="preserve">Esimerkki 3.5173</w:t>
      </w:r>
    </w:p>
    <w:p>
      <w:r>
        <w:t xml:space="preserve">raskas, kermavaahtokakku, piirakka, brownie</w:t>
      </w:r>
    </w:p>
    <w:p>
      <w:r>
        <w:rPr>
          <w:b/>
        </w:rPr>
        <w:t xml:space="preserve">Tulos</w:t>
      </w:r>
    </w:p>
    <w:p>
      <w:r>
        <w:t xml:space="preserve">suklaa ruoka</w:t>
      </w:r>
    </w:p>
    <w:p>
      <w:r>
        <w:rPr>
          <w:b/>
        </w:rPr>
        <w:t xml:space="preserve">Esimerkki 3.5174</w:t>
      </w:r>
    </w:p>
    <w:p>
      <w:r>
        <w:t xml:space="preserve">sukeltaa, lentää, heinäsirkka, heilua, heiluttaa</w:t>
      </w:r>
    </w:p>
    <w:p>
      <w:r>
        <w:rPr>
          <w:b/>
        </w:rPr>
        <w:t xml:space="preserve">Tulos</w:t>
      </w:r>
    </w:p>
    <w:p>
      <w:r>
        <w:t xml:space="preserve">eläin</w:t>
      </w:r>
    </w:p>
    <w:p>
      <w:r>
        <w:rPr>
          <w:b/>
        </w:rPr>
        <w:t xml:space="preserve">Esimerkki 3.5175</w:t>
      </w:r>
    </w:p>
    <w:p>
      <w:r>
        <w:t xml:space="preserve">kuuma, hieno, kaunis, houkutteleva</w:t>
      </w:r>
    </w:p>
    <w:p>
      <w:r>
        <w:rPr>
          <w:b/>
        </w:rPr>
        <w:t xml:space="preserve">Tulos</w:t>
      </w:r>
    </w:p>
    <w:p>
      <w:r>
        <w:t xml:space="preserve">esteettinen ominaisuus</w:t>
      </w:r>
    </w:p>
    <w:p>
      <w:r>
        <w:rPr>
          <w:b/>
        </w:rPr>
        <w:t xml:space="preserve">Esimerkki 3.5176</w:t>
      </w:r>
    </w:p>
    <w:p>
      <w:r>
        <w:t xml:space="preserve">vipuvaikutus, osakkeenomistajat, yhdistynyt, yritys</w:t>
      </w:r>
    </w:p>
    <w:p>
      <w:r>
        <w:rPr>
          <w:b/>
        </w:rPr>
        <w:t xml:space="preserve">Tulos</w:t>
      </w:r>
    </w:p>
    <w:p>
      <w:r>
        <w:t xml:space="preserve">yritys</w:t>
      </w:r>
    </w:p>
    <w:p>
      <w:r>
        <w:rPr>
          <w:b/>
        </w:rPr>
        <w:t xml:space="preserve">Esimerkki 3.5177</w:t>
      </w:r>
    </w:p>
    <w:p>
      <w:r>
        <w:t xml:space="preserve">asunto-osakeyhtiö, asunto, huoneisto, studio</w:t>
      </w:r>
    </w:p>
    <w:p>
      <w:r>
        <w:rPr>
          <w:b/>
        </w:rPr>
        <w:t xml:space="preserve">Tulos</w:t>
      </w:r>
    </w:p>
    <w:p>
      <w:r>
        <w:t xml:space="preserve">majoitus</w:t>
      </w:r>
    </w:p>
    <w:p>
      <w:r>
        <w:rPr>
          <w:b/>
        </w:rPr>
        <w:t xml:space="preserve">Esimerkki 3.5178</w:t>
      </w:r>
    </w:p>
    <w:p>
      <w:r>
        <w:t xml:space="preserve">käsi, kyynärpää, käsivarsi, jalka</w:t>
      </w:r>
    </w:p>
    <w:p>
      <w:r>
        <w:rPr>
          <w:b/>
        </w:rPr>
        <w:t xml:space="preserve">Tulos</w:t>
      </w:r>
    </w:p>
    <w:p>
      <w:r>
        <w:t xml:space="preserve">kehon osa</w:t>
      </w:r>
    </w:p>
    <w:p>
      <w:r>
        <w:rPr>
          <w:b/>
        </w:rPr>
        <w:t xml:space="preserve">Esimerkki 3.5179</w:t>
      </w:r>
    </w:p>
    <w:p>
      <w:r>
        <w:t xml:space="preserve">esiliina, hanska, lyönti, kansi</w:t>
      </w:r>
    </w:p>
    <w:p>
      <w:r>
        <w:rPr>
          <w:b/>
        </w:rPr>
        <w:t xml:space="preserve">Tulos</w:t>
      </w:r>
    </w:p>
    <w:p>
      <w:r>
        <w:t xml:space="preserve">nyrkkeilyterminologia</w:t>
      </w:r>
    </w:p>
    <w:p>
      <w:r>
        <w:rPr>
          <w:b/>
        </w:rPr>
        <w:t xml:space="preserve">Esimerkki 3.5180</w:t>
      </w:r>
    </w:p>
    <w:p>
      <w:r>
        <w:t xml:space="preserve">peura, kauris, poikanen, kauris, poikanen, poikanen</w:t>
      </w:r>
    </w:p>
    <w:p>
      <w:r>
        <w:rPr>
          <w:b/>
        </w:rPr>
        <w:t xml:space="preserve">Tulos</w:t>
      </w:r>
    </w:p>
    <w:p>
      <w:r>
        <w:t xml:space="preserve">eläinten poikaset</w:t>
      </w:r>
    </w:p>
    <w:p>
      <w:r>
        <w:rPr>
          <w:b/>
        </w:rPr>
        <w:t xml:space="preserve">Esimerkki 3.5181</w:t>
      </w:r>
    </w:p>
    <w:p>
      <w:r>
        <w:t xml:space="preserve">oikeudenmukainen, luotettava, puolueeton, lojaali</w:t>
      </w:r>
    </w:p>
    <w:p>
      <w:r>
        <w:rPr>
          <w:b/>
        </w:rPr>
        <w:t xml:space="preserve">Tulos</w:t>
      </w:r>
    </w:p>
    <w:p>
      <w:r>
        <w:t xml:space="preserve">moraalinen ominaisuus</w:t>
      </w:r>
    </w:p>
    <w:p>
      <w:r>
        <w:rPr>
          <w:b/>
        </w:rPr>
        <w:t xml:space="preserve">Esimerkki 3.5182</w:t>
      </w:r>
    </w:p>
    <w:p>
      <w:r>
        <w:t xml:space="preserve">lentää, liukua, pyöräillä, lepattaa</w:t>
      </w:r>
    </w:p>
    <w:p>
      <w:r>
        <w:rPr>
          <w:b/>
        </w:rPr>
        <w:t xml:space="preserve">Tulos</w:t>
      </w:r>
    </w:p>
    <w:p>
      <w:r>
        <w:t xml:space="preserve">kuljetusmuoto</w:t>
      </w:r>
    </w:p>
    <w:p>
      <w:r>
        <w:rPr>
          <w:b/>
        </w:rPr>
        <w:t xml:space="preserve">Esimerkki 3.5183</w:t>
      </w:r>
    </w:p>
    <w:p>
      <w:r>
        <w:t xml:space="preserve">lentää, hölkätä, ajaa, uida</w:t>
      </w:r>
    </w:p>
    <w:p>
      <w:r>
        <w:rPr>
          <w:b/>
        </w:rPr>
        <w:t xml:space="preserve">Tulos</w:t>
      </w:r>
    </w:p>
    <w:p>
      <w:r>
        <w:t xml:space="preserve">kuljetusmuoto</w:t>
      </w:r>
    </w:p>
    <w:p>
      <w:r>
        <w:rPr>
          <w:b/>
        </w:rPr>
        <w:t xml:space="preserve">Esimerkki 3.5184</w:t>
      </w:r>
    </w:p>
    <w:p>
      <w:r>
        <w:t xml:space="preserve">fawn, tassu, kulttuuri, tukahdutettu</w:t>
      </w:r>
    </w:p>
    <w:p>
      <w:r>
        <w:rPr>
          <w:b/>
        </w:rPr>
        <w:t xml:space="preserve">Tulos</w:t>
      </w:r>
    </w:p>
    <w:p>
      <w:r>
        <w:t xml:space="preserve">tunneilmaisu</w:t>
      </w:r>
    </w:p>
    <w:p>
      <w:r>
        <w:rPr>
          <w:b/>
        </w:rPr>
        <w:t xml:space="preserve">Esimerkki 3.5185</w:t>
      </w:r>
    </w:p>
    <w:p>
      <w:r>
        <w:t xml:space="preserve">jalka, silmä, sääri, käsi</w:t>
      </w:r>
    </w:p>
    <w:p>
      <w:r>
        <w:rPr>
          <w:b/>
        </w:rPr>
        <w:t xml:space="preserve">Tulos</w:t>
      </w:r>
    </w:p>
    <w:p>
      <w:r>
        <w:t xml:space="preserve">kehon osa</w:t>
      </w:r>
    </w:p>
    <w:p>
      <w:r>
        <w:rPr>
          <w:b/>
        </w:rPr>
        <w:t xml:space="preserve">Esimerkki 3.5186</w:t>
      </w:r>
    </w:p>
    <w:p>
      <w:r>
        <w:t xml:space="preserve">lasikuitu, läpikuultava kangas, tähystysaukko, lasi</w:t>
      </w:r>
    </w:p>
    <w:p>
      <w:r>
        <w:rPr>
          <w:b/>
        </w:rPr>
        <w:t xml:space="preserve">Tulos</w:t>
      </w:r>
    </w:p>
    <w:p>
      <w:r>
        <w:t xml:space="preserve">ikkunan materiaali</w:t>
      </w:r>
    </w:p>
    <w:p>
      <w:r>
        <w:rPr>
          <w:b/>
        </w:rPr>
        <w:t xml:space="preserve">Esimerkki 3.5187</w:t>
      </w:r>
    </w:p>
    <w:p>
      <w:r>
        <w:t xml:space="preserve">tassu, fawn, söpö, rakkaus</w:t>
      </w:r>
    </w:p>
    <w:p>
      <w:r>
        <w:rPr>
          <w:b/>
        </w:rPr>
        <w:t xml:space="preserve">Tulos</w:t>
      </w:r>
    </w:p>
    <w:p>
      <w:r>
        <w:t xml:space="preserve">tunneilmaisu</w:t>
      </w:r>
    </w:p>
    <w:p>
      <w:r>
        <w:rPr>
          <w:b/>
        </w:rPr>
        <w:t xml:space="preserve">Esimerkki 3.5188</w:t>
      </w:r>
    </w:p>
    <w:p>
      <w:r>
        <w:t xml:space="preserve">slapjack, gin, canasta, bridge</w:t>
      </w:r>
    </w:p>
    <w:p>
      <w:r>
        <w:rPr>
          <w:b/>
        </w:rPr>
        <w:t xml:space="preserve">Tulos</w:t>
      </w:r>
    </w:p>
    <w:p>
      <w:r>
        <w:t xml:space="preserve">korttipelit</w:t>
      </w:r>
    </w:p>
    <w:p>
      <w:r>
        <w:rPr>
          <w:b/>
        </w:rPr>
        <w:t xml:space="preserve">Esimerkki 3.5189</w:t>
      </w:r>
    </w:p>
    <w:p>
      <w:r>
        <w:t xml:space="preserve">asunto, rivitalo, jopa, talo</w:t>
      </w:r>
    </w:p>
    <w:p>
      <w:r>
        <w:rPr>
          <w:b/>
        </w:rPr>
        <w:t xml:space="preserve">Tulos</w:t>
      </w:r>
    </w:p>
    <w:p>
      <w:r>
        <w:t xml:space="preserve">majoitus</w:t>
      </w:r>
    </w:p>
    <w:p>
      <w:r>
        <w:rPr>
          <w:b/>
        </w:rPr>
        <w:t xml:space="preserve">Esimerkki 3.5190</w:t>
      </w:r>
    </w:p>
    <w:p>
      <w:r>
        <w:t xml:space="preserve">laituri, kansi, pelastusköysi, purje, purje</w:t>
      </w:r>
    </w:p>
    <w:p>
      <w:r>
        <w:rPr>
          <w:b/>
        </w:rPr>
        <w:t xml:space="preserve">Tulos</w:t>
      </w:r>
    </w:p>
    <w:p>
      <w:r>
        <w:t xml:space="preserve">veneet</w:t>
      </w:r>
    </w:p>
    <w:p>
      <w:r>
        <w:rPr>
          <w:b/>
        </w:rPr>
        <w:t xml:space="preserve">Esimerkki 3.5191</w:t>
      </w:r>
    </w:p>
    <w:p>
      <w:r>
        <w:t xml:space="preserve">ankara, ankara, rehellinen, rehellinen, rehellinen</w:t>
      </w:r>
    </w:p>
    <w:p>
      <w:r>
        <w:rPr>
          <w:b/>
        </w:rPr>
        <w:t xml:space="preserve">Tulos</w:t>
      </w:r>
    </w:p>
    <w:p>
      <w:r>
        <w:t xml:space="preserve">moraalinen ominaisuus</w:t>
      </w:r>
    </w:p>
    <w:p>
      <w:r>
        <w:rPr>
          <w:b/>
        </w:rPr>
        <w:t xml:space="preserve">Esimerkki 3.5192</w:t>
      </w:r>
    </w:p>
    <w:p>
      <w:r>
        <w:t xml:space="preserve">lämpö, jää, tuli, viileä</w:t>
      </w:r>
    </w:p>
    <w:p>
      <w:r>
        <w:rPr>
          <w:b/>
        </w:rPr>
        <w:t xml:space="preserve">Tulos</w:t>
      </w:r>
    </w:p>
    <w:p>
      <w:r>
        <w:t xml:space="preserve">elementit</w:t>
      </w:r>
    </w:p>
    <w:p>
      <w:r>
        <w:rPr>
          <w:b/>
        </w:rPr>
        <w:t xml:space="preserve">Esimerkki 3.5193</w:t>
      </w:r>
    </w:p>
    <w:p>
      <w:r>
        <w:t xml:space="preserve">baari, yhteisö, disko, klubi</w:t>
      </w:r>
    </w:p>
    <w:p>
      <w:r>
        <w:rPr>
          <w:b/>
        </w:rPr>
        <w:t xml:space="preserve">Tulos</w:t>
      </w:r>
    </w:p>
    <w:p>
      <w:r>
        <w:t xml:space="preserve">sosiaalinen kokoontuminen</w:t>
      </w:r>
    </w:p>
    <w:p>
      <w:r>
        <w:rPr>
          <w:b/>
        </w:rPr>
        <w:t xml:space="preserve">Esimerkki 3.5194</w:t>
      </w:r>
    </w:p>
    <w:p>
      <w:r>
        <w:t xml:space="preserve">viileä, rauhallinen, tyylikäs, sitkeä</w:t>
      </w:r>
    </w:p>
    <w:p>
      <w:r>
        <w:rPr>
          <w:b/>
        </w:rPr>
        <w:t xml:space="preserve">Tulos</w:t>
      </w:r>
    </w:p>
    <w:p>
      <w:r>
        <w:t xml:space="preserve">henkilökohtainen ominaisuus</w:t>
      </w:r>
    </w:p>
    <w:p>
      <w:r>
        <w:rPr>
          <w:b/>
        </w:rPr>
        <w:t xml:space="preserve">Esimerkki 3.5195</w:t>
      </w:r>
    </w:p>
    <w:p>
      <w:r>
        <w:t xml:space="preserve">suljettu, varattu, poissa käytöstä, päättynyt tältä päivältä</w:t>
      </w:r>
    </w:p>
    <w:p>
      <w:r>
        <w:rPr>
          <w:b/>
        </w:rPr>
        <w:t xml:space="preserve">Tulos</w:t>
      </w:r>
    </w:p>
    <w:p>
      <w:r>
        <w:t xml:space="preserve">myymälän tila</w:t>
      </w:r>
    </w:p>
    <w:p>
      <w:r>
        <w:rPr>
          <w:b/>
        </w:rPr>
        <w:t xml:space="preserve">Esimerkki 3.5196</w:t>
      </w:r>
    </w:p>
    <w:p>
      <w:r>
        <w:t xml:space="preserve">yhteisö, baari, klubi, kokous</w:t>
      </w:r>
    </w:p>
    <w:p>
      <w:r>
        <w:rPr>
          <w:b/>
        </w:rPr>
        <w:t xml:space="preserve">Tulos</w:t>
      </w:r>
    </w:p>
    <w:p>
      <w:r>
        <w:t xml:space="preserve">sosiaalinen kokoontuminen</w:t>
      </w:r>
    </w:p>
    <w:p>
      <w:r>
        <w:rPr>
          <w:b/>
        </w:rPr>
        <w:t xml:space="preserve">Esimerkki 3.5197</w:t>
      </w:r>
    </w:p>
    <w:p>
      <w:r>
        <w:t xml:space="preserve">valheellinen, kielletty, fudge, mankeloida, mankeloida</w:t>
      </w:r>
    </w:p>
    <w:p>
      <w:r>
        <w:rPr>
          <w:b/>
        </w:rPr>
        <w:t xml:space="preserve">Tulos</w:t>
      </w:r>
    </w:p>
    <w:p>
      <w:r>
        <w:t xml:space="preserve">hämäräperäistä toimintaa</w:t>
      </w:r>
    </w:p>
    <w:p>
      <w:r>
        <w:rPr>
          <w:b/>
        </w:rPr>
        <w:t xml:space="preserve">Esimerkki 3.5198</w:t>
      </w:r>
    </w:p>
    <w:p>
      <w:r>
        <w:t xml:space="preserve">kaula, sointu, kitara, sormi, sormituntuma</w:t>
      </w:r>
    </w:p>
    <w:p>
      <w:r>
        <w:rPr>
          <w:b/>
        </w:rPr>
        <w:t xml:space="preserve">Tulos</w:t>
      </w:r>
    </w:p>
    <w:p>
      <w:r>
        <w:t xml:space="preserve">kitaraosuus</w:t>
      </w:r>
    </w:p>
    <w:p>
      <w:r>
        <w:rPr>
          <w:b/>
        </w:rPr>
        <w:t xml:space="preserve">Esimerkki 3.5199</w:t>
      </w:r>
    </w:p>
    <w:p>
      <w:r>
        <w:t xml:space="preserve">pullea, laiha, lihava, tahnamainen</w:t>
      </w:r>
    </w:p>
    <w:p>
      <w:r>
        <w:rPr>
          <w:b/>
        </w:rPr>
        <w:t xml:space="preserve">Tulos</w:t>
      </w:r>
    </w:p>
    <w:p>
      <w:r>
        <w:t xml:space="preserve">fyysinen ominaisuus</w:t>
      </w:r>
    </w:p>
    <w:p>
      <w:r>
        <w:rPr>
          <w:b/>
        </w:rPr>
        <w:t xml:space="preserve">Esimerkki 3.5200</w:t>
      </w:r>
    </w:p>
    <w:p>
      <w:r>
        <w:t xml:space="preserve">lataus, tiedosto, palomuuri, ram</w:t>
      </w:r>
    </w:p>
    <w:p>
      <w:r>
        <w:rPr>
          <w:b/>
        </w:rPr>
        <w:t xml:space="preserve">Tulos</w:t>
      </w:r>
    </w:p>
    <w:p>
      <w:r>
        <w:t xml:space="preserve">tietokoneet</w:t>
      </w:r>
    </w:p>
    <w:p>
      <w:r>
        <w:rPr>
          <w:b/>
        </w:rPr>
        <w:t xml:space="preserve">Esimerkki 3.5201</w:t>
      </w:r>
    </w:p>
    <w:p>
      <w:r>
        <w:t xml:space="preserve">ankka, patikointi, uinti, jousiammunta</w:t>
      </w:r>
    </w:p>
    <w:p>
      <w:r>
        <w:rPr>
          <w:b/>
        </w:rPr>
        <w:t xml:space="preserve">Tulos</w:t>
      </w:r>
    </w:p>
    <w:p>
      <w:r>
        <w:t xml:space="preserve">liikunta</w:t>
      </w:r>
    </w:p>
    <w:p>
      <w:r>
        <w:rPr>
          <w:b/>
        </w:rPr>
        <w:t xml:space="preserve">Esimerkki 3.5202</w:t>
      </w:r>
    </w:p>
    <w:p>
      <w:r>
        <w:t xml:space="preserve">kärpänen, lintu, kala, torakka</w:t>
      </w:r>
    </w:p>
    <w:p>
      <w:r>
        <w:rPr>
          <w:b/>
        </w:rPr>
        <w:t xml:space="preserve">Tulos</w:t>
      </w:r>
    </w:p>
    <w:p>
      <w:r>
        <w:t xml:space="preserve">eläin</w:t>
      </w:r>
    </w:p>
    <w:p>
      <w:r>
        <w:rPr>
          <w:b/>
        </w:rPr>
        <w:t xml:space="preserve">Esimerkki 3.5203</w:t>
      </w:r>
    </w:p>
    <w:p>
      <w:r>
        <w:t xml:space="preserve">kajakki, kanootti, kalastus, paini</w:t>
      </w:r>
    </w:p>
    <w:p>
      <w:r>
        <w:rPr>
          <w:b/>
        </w:rPr>
        <w:t xml:space="preserve">Tulos</w:t>
      </w:r>
    </w:p>
    <w:p>
      <w:r>
        <w:t xml:space="preserve">ulkoiluaktiviteetti</w:t>
      </w:r>
    </w:p>
    <w:p>
      <w:r>
        <w:rPr>
          <w:b/>
        </w:rPr>
        <w:t xml:space="preserve">Esimerkki 3.5204</w:t>
      </w:r>
    </w:p>
    <w:p>
      <w:r>
        <w:t xml:space="preserve">hyppää, sukeltaa, lentää, heiluttaa</w:t>
      </w:r>
    </w:p>
    <w:p>
      <w:r>
        <w:rPr>
          <w:b/>
        </w:rPr>
        <w:t xml:space="preserve">Tulos</w:t>
      </w:r>
    </w:p>
    <w:p>
      <w:r>
        <w:t xml:space="preserve">eläin</w:t>
      </w:r>
    </w:p>
    <w:p>
      <w:r>
        <w:rPr>
          <w:b/>
        </w:rPr>
        <w:t xml:space="preserve">Esimerkki 3.5205</w:t>
      </w:r>
    </w:p>
    <w:p>
      <w:r>
        <w:t xml:space="preserve">ytimekäs, rehellinen, rohkea, rohkea</w:t>
      </w:r>
    </w:p>
    <w:p>
      <w:r>
        <w:rPr>
          <w:b/>
        </w:rPr>
        <w:t xml:space="preserve">Tulos</w:t>
      </w:r>
    </w:p>
    <w:p>
      <w:r>
        <w:t xml:space="preserve">moraalinen ominaisuus</w:t>
      </w:r>
    </w:p>
    <w:p>
      <w:r>
        <w:rPr>
          <w:b/>
        </w:rPr>
        <w:t xml:space="preserve">Esimerkki 3.5206</w:t>
      </w:r>
    </w:p>
    <w:p>
      <w:r>
        <w:t xml:space="preserve">hieno, tylsä, tyylikäs, kuuma</w:t>
      </w:r>
    </w:p>
    <w:p>
      <w:r>
        <w:rPr>
          <w:b/>
        </w:rPr>
        <w:t xml:space="preserve">Tulos</w:t>
      </w:r>
    </w:p>
    <w:p>
      <w:r>
        <w:t xml:space="preserve">esteettinen ominaisuus</w:t>
      </w:r>
    </w:p>
    <w:p>
      <w:r>
        <w:rPr>
          <w:b/>
        </w:rPr>
        <w:t xml:space="preserve">Esimerkki 3.5207</w:t>
      </w:r>
    </w:p>
    <w:p>
      <w:r>
        <w:t xml:space="preserve">jakaa, hajaantua, erottaa, hötkyillä, hötkyillä</w:t>
      </w:r>
    </w:p>
    <w:p>
      <w:r>
        <w:rPr>
          <w:b/>
        </w:rPr>
        <w:t xml:space="preserve">Tulos</w:t>
      </w:r>
    </w:p>
    <w:p>
      <w:r>
        <w:t xml:space="preserve">toiminta</w:t>
      </w:r>
    </w:p>
    <w:p>
      <w:r>
        <w:rPr>
          <w:b/>
        </w:rPr>
        <w:t xml:space="preserve">Esimerkki 3.5208</w:t>
      </w:r>
    </w:p>
    <w:p>
      <w:r>
        <w:t xml:space="preserve">rentouttava, virkistävä, viileä, jäinen</w:t>
      </w:r>
    </w:p>
    <w:p>
      <w:r>
        <w:rPr>
          <w:b/>
        </w:rPr>
        <w:t xml:space="preserve">Tulos</w:t>
      </w:r>
    </w:p>
    <w:p>
      <w:r>
        <w:t xml:space="preserve">lämpötila</w:t>
      </w:r>
    </w:p>
    <w:p>
      <w:r>
        <w:rPr>
          <w:b/>
        </w:rPr>
        <w:t xml:space="preserve">Esimerkki 3.5209</w:t>
      </w:r>
    </w:p>
    <w:p>
      <w:r>
        <w:t xml:space="preserve">kansi, esto, laatikko, varoitus</w:t>
      </w:r>
    </w:p>
    <w:p>
      <w:r>
        <w:rPr>
          <w:b/>
        </w:rPr>
        <w:t xml:space="preserve">Tulos</w:t>
      </w:r>
    </w:p>
    <w:p>
      <w:r>
        <w:t xml:space="preserve">nyrkkeilyn terminologia</w:t>
      </w:r>
    </w:p>
    <w:p>
      <w:r>
        <w:rPr>
          <w:b/>
        </w:rPr>
        <w:t xml:space="preserve">Esimerkki 3.5210</w:t>
      </w:r>
    </w:p>
    <w:p>
      <w:r>
        <w:t xml:space="preserve">bambi, varsa, sarvipoikanen, hirvi, fawn</w:t>
      </w:r>
    </w:p>
    <w:p>
      <w:r>
        <w:rPr>
          <w:b/>
        </w:rPr>
        <w:t xml:space="preserve">Tulos</w:t>
      </w:r>
    </w:p>
    <w:p>
      <w:r>
        <w:t xml:space="preserve">eläinten poikaset</w:t>
      </w:r>
    </w:p>
    <w:p>
      <w:r>
        <w:rPr>
          <w:b/>
        </w:rPr>
        <w:t xml:space="preserve">Esimerkki 3.5211</w:t>
      </w:r>
    </w:p>
    <w:p>
      <w:r>
        <w:t xml:space="preserve">fawn, imarteleva, kiusata, tukahdutettu</w:t>
      </w:r>
    </w:p>
    <w:p>
      <w:r>
        <w:rPr>
          <w:b/>
        </w:rPr>
        <w:t xml:space="preserve">Tulos</w:t>
      </w:r>
    </w:p>
    <w:p>
      <w:r>
        <w:t xml:space="preserve">tunneilmaisu</w:t>
      </w:r>
    </w:p>
    <w:p>
      <w:r>
        <w:rPr>
          <w:b/>
        </w:rPr>
        <w:t xml:space="preserve">Esimerkki 3.5212</w:t>
      </w:r>
    </w:p>
    <w:p>
      <w:r>
        <w:t xml:space="preserve">tiedosto, korut, kauppatavara, sisältö</w:t>
      </w:r>
    </w:p>
    <w:p>
      <w:r>
        <w:rPr>
          <w:b/>
        </w:rPr>
        <w:t xml:space="preserve">Tulos</w:t>
      </w:r>
    </w:p>
    <w:p>
      <w:r>
        <w:t xml:space="preserve">kuluttajatuote</w:t>
      </w:r>
    </w:p>
    <w:p>
      <w:r>
        <w:rPr>
          <w:b/>
        </w:rPr>
        <w:t xml:space="preserve">Esimerkki 3.5213</w:t>
      </w:r>
    </w:p>
    <w:p>
      <w:r>
        <w:t xml:space="preserve">runsas, fudge, keksit, kakku</w:t>
      </w:r>
    </w:p>
    <w:p>
      <w:r>
        <w:rPr>
          <w:b/>
        </w:rPr>
        <w:t xml:space="preserve">Tulos</w:t>
      </w:r>
    </w:p>
    <w:p>
      <w:r>
        <w:t xml:space="preserve">suklaa ruoka</w:t>
      </w:r>
    </w:p>
    <w:p>
      <w:r>
        <w:rPr>
          <w:b/>
        </w:rPr>
        <w:t xml:space="preserve">Esimerkki 3.5214</w:t>
      </w:r>
    </w:p>
    <w:p>
      <w:r>
        <w:t xml:space="preserve">kansi, keula, pelastusköysi, peräsin</w:t>
      </w:r>
    </w:p>
    <w:p>
      <w:r>
        <w:rPr>
          <w:b/>
        </w:rPr>
        <w:t xml:space="preserve">Tulos</w:t>
      </w:r>
    </w:p>
    <w:p>
      <w:r>
        <w:t xml:space="preserve">veneet</w:t>
      </w:r>
    </w:p>
    <w:p>
      <w:r>
        <w:rPr>
          <w:b/>
        </w:rPr>
        <w:t xml:space="preserve">Esimerkki 3.5215</w:t>
      </w:r>
    </w:p>
    <w:p>
      <w:r>
        <w:t xml:space="preserve">vaalea, väri, pellavainen, tasainen</w:t>
      </w:r>
    </w:p>
    <w:p>
      <w:r>
        <w:rPr>
          <w:b/>
        </w:rPr>
        <w:t xml:space="preserve">Tulos</w:t>
      </w:r>
    </w:p>
    <w:p>
      <w:r>
        <w:t xml:space="preserve">esteettinen ominaisuus</w:t>
      </w:r>
    </w:p>
    <w:p>
      <w:r>
        <w:rPr>
          <w:b/>
        </w:rPr>
        <w:t xml:space="preserve">Esimerkki 3.5216</w:t>
      </w:r>
    </w:p>
    <w:p>
      <w:r>
        <w:t xml:space="preserve">maa, jää, lämpö, tuli</w:t>
      </w:r>
    </w:p>
    <w:p>
      <w:r>
        <w:rPr>
          <w:b/>
        </w:rPr>
        <w:t xml:space="preserve">Tulos</w:t>
      </w:r>
    </w:p>
    <w:p>
      <w:r>
        <w:t xml:space="preserve">elementit</w:t>
      </w:r>
    </w:p>
    <w:p>
      <w:r>
        <w:rPr>
          <w:b/>
        </w:rPr>
        <w:t xml:space="preserve">Esimerkki 3.5217</w:t>
      </w:r>
    </w:p>
    <w:p>
      <w:r>
        <w:t xml:space="preserve">lautanen, lasi, lautanen, veitsi</w:t>
      </w:r>
    </w:p>
    <w:p>
      <w:r>
        <w:rPr>
          <w:b/>
        </w:rPr>
        <w:t xml:space="preserve">Tulos</w:t>
      </w:r>
    </w:p>
    <w:p>
      <w:r>
        <w:t xml:space="preserve">keittiötarvikkeet</w:t>
      </w:r>
    </w:p>
    <w:p>
      <w:r>
        <w:rPr>
          <w:b/>
        </w:rPr>
        <w:t xml:space="preserve">Esimerkki 3.5218</w:t>
      </w:r>
    </w:p>
    <w:p>
      <w:r>
        <w:t xml:space="preserve">ehdollinen vankeus, sakko, sakko, vankila</w:t>
      </w:r>
    </w:p>
    <w:p>
      <w:r>
        <w:rPr>
          <w:b/>
        </w:rPr>
        <w:t xml:space="preserve">Tulos</w:t>
      </w:r>
    </w:p>
    <w:p>
      <w:r>
        <w:t xml:space="preserve">poliisin rangaistus</w:t>
      </w:r>
    </w:p>
    <w:p>
      <w:r>
        <w:rPr>
          <w:b/>
        </w:rPr>
        <w:t xml:space="preserve">Esimerkki 3.5219</w:t>
      </w:r>
    </w:p>
    <w:p>
      <w:r>
        <w:t xml:space="preserve">tukahdutettu, fawn, identiteetti, woo, woo</w:t>
      </w:r>
    </w:p>
    <w:p>
      <w:r>
        <w:rPr>
          <w:b/>
        </w:rPr>
        <w:t xml:space="preserve">Tulos</w:t>
      </w:r>
    </w:p>
    <w:p>
      <w:r>
        <w:t xml:space="preserve">tunneilmaisu</w:t>
      </w:r>
    </w:p>
    <w:p>
      <w:r>
        <w:rPr>
          <w:b/>
        </w:rPr>
        <w:t xml:space="preserve">Esimerkki 3.5220</w:t>
      </w:r>
    </w:p>
    <w:p>
      <w:r>
        <w:t xml:space="preserve">hämähäkki, pokeri, hertta, gini</w:t>
      </w:r>
    </w:p>
    <w:p>
      <w:r>
        <w:rPr>
          <w:b/>
        </w:rPr>
        <w:t xml:space="preserve">Tulos</w:t>
      </w:r>
    </w:p>
    <w:p>
      <w:r>
        <w:t xml:space="preserve">korttipelit</w:t>
      </w:r>
    </w:p>
    <w:p>
      <w:r>
        <w:rPr>
          <w:b/>
        </w:rPr>
        <w:t xml:space="preserve">Esimerkki 3.5221</w:t>
      </w:r>
    </w:p>
    <w:p>
      <w:r>
        <w:t xml:space="preserve">pakka, tasapeli, tarkistus, sokea</w:t>
      </w:r>
    </w:p>
    <w:p>
      <w:r>
        <w:rPr>
          <w:b/>
        </w:rPr>
        <w:t xml:space="preserve">Tulos</w:t>
      </w:r>
    </w:p>
    <w:p>
      <w:r>
        <w:t xml:space="preserve">pokeri</w:t>
      </w:r>
    </w:p>
    <w:p>
      <w:r>
        <w:rPr>
          <w:b/>
        </w:rPr>
        <w:t xml:space="preserve">Esimerkki 3.5222</w:t>
      </w:r>
    </w:p>
    <w:p>
      <w:r>
        <w:t xml:space="preserve">oikeudenmukainen, tasapuolinen, puolueeton, epärehellinen.</w:t>
      </w:r>
    </w:p>
    <w:p>
      <w:r>
        <w:rPr>
          <w:b/>
        </w:rPr>
        <w:t xml:space="preserve">Tulos</w:t>
      </w:r>
    </w:p>
    <w:p>
      <w:r>
        <w:t xml:space="preserve">moraalinen ominaisuus</w:t>
      </w:r>
    </w:p>
    <w:p>
      <w:r>
        <w:rPr>
          <w:b/>
        </w:rPr>
        <w:t xml:space="preserve">Esimerkki 3.5223</w:t>
      </w:r>
    </w:p>
    <w:p>
      <w:r>
        <w:t xml:space="preserve">piirakka, frritter, kakku, paistettu</w:t>
      </w:r>
    </w:p>
    <w:p>
      <w:r>
        <w:rPr>
          <w:b/>
        </w:rPr>
        <w:t xml:space="preserve">Tulos</w:t>
      </w:r>
    </w:p>
    <w:p>
      <w:r>
        <w:t xml:space="preserve">paistettu ruoka</w:t>
      </w:r>
    </w:p>
    <w:p>
      <w:r>
        <w:rPr>
          <w:b/>
        </w:rPr>
        <w:t xml:space="preserve">Esimerkki 3.5224</w:t>
      </w:r>
    </w:p>
    <w:p>
      <w:r>
        <w:t xml:space="preserve">hypätä, hypätä, lentää, kävellä</w:t>
      </w:r>
    </w:p>
    <w:p>
      <w:r>
        <w:rPr>
          <w:b/>
        </w:rPr>
        <w:t xml:space="preserve">Tulos</w:t>
      </w:r>
    </w:p>
    <w:p>
      <w:r>
        <w:t xml:space="preserve">eläin</w:t>
      </w:r>
    </w:p>
    <w:p>
      <w:r>
        <w:rPr>
          <w:b/>
        </w:rPr>
        <w:t xml:space="preserve">Esimerkki 3.5225</w:t>
      </w:r>
    </w:p>
    <w:p>
      <w:r>
        <w:t xml:space="preserve">flamingo, taklaus, kaula, nosturi, kurki</w:t>
      </w:r>
    </w:p>
    <w:p>
      <w:r>
        <w:rPr>
          <w:b/>
        </w:rPr>
        <w:t xml:space="preserve">Tulos</w:t>
      </w:r>
    </w:p>
    <w:p>
      <w:r>
        <w:t xml:space="preserve">lintu</w:t>
      </w:r>
    </w:p>
    <w:p>
      <w:r>
        <w:rPr>
          <w:b/>
        </w:rPr>
        <w:t xml:space="preserve">Esimerkki 3.5226</w:t>
      </w:r>
    </w:p>
    <w:p>
      <w:r>
        <w:t xml:space="preserve">vastaa puheluihin, arkistoi, kirjoita, kirjeenvaihto</w:t>
      </w:r>
    </w:p>
    <w:p>
      <w:r>
        <w:rPr>
          <w:b/>
        </w:rPr>
        <w:t xml:space="preserve">Tulos</w:t>
      </w:r>
    </w:p>
    <w:p>
      <w:r>
        <w:t xml:space="preserve">sihteerin tehtävät</w:t>
      </w:r>
    </w:p>
    <w:p>
      <w:r>
        <w:rPr>
          <w:b/>
        </w:rPr>
        <w:t xml:space="preserve">Esimerkki 3.5227</w:t>
      </w:r>
    </w:p>
    <w:p>
      <w:r>
        <w:t xml:space="preserve">ajankohtainen, ajankohtainen, myöhäinen, tietokokonaisuudet</w:t>
      </w:r>
    </w:p>
    <w:p>
      <w:r>
        <w:rPr>
          <w:b/>
        </w:rPr>
        <w:t xml:space="preserve">Tulos</w:t>
      </w:r>
    </w:p>
    <w:p>
      <w:r>
        <w:t xml:space="preserve">päivämäärän tila</w:t>
      </w:r>
    </w:p>
    <w:p>
      <w:r>
        <w:rPr>
          <w:b/>
        </w:rPr>
        <w:t xml:space="preserve">Esimerkki 3.5228</w:t>
      </w:r>
    </w:p>
    <w:p>
      <w:r>
        <w:t xml:space="preserve">kansi, ottelu, tko, kehä</w:t>
      </w:r>
    </w:p>
    <w:p>
      <w:r>
        <w:rPr>
          <w:b/>
        </w:rPr>
        <w:t xml:space="preserve">Tulos</w:t>
      </w:r>
    </w:p>
    <w:p>
      <w:r>
        <w:t xml:space="preserve">nyrkkeilyn terminologia</w:t>
      </w:r>
    </w:p>
    <w:p>
      <w:r>
        <w:rPr>
          <w:b/>
        </w:rPr>
        <w:t xml:space="preserve">Esimerkki 3.5229</w:t>
      </w:r>
    </w:p>
    <w:p>
      <w:r>
        <w:t xml:space="preserve">koskenlasku, uinti, kalastus, kiipeily</w:t>
      </w:r>
    </w:p>
    <w:p>
      <w:r>
        <w:rPr>
          <w:b/>
        </w:rPr>
        <w:t xml:space="preserve">Tulos</w:t>
      </w:r>
    </w:p>
    <w:p>
      <w:r>
        <w:t xml:space="preserve">ulkoiluaktiviteetti</w:t>
      </w:r>
    </w:p>
    <w:p>
      <w:r>
        <w:rPr>
          <w:b/>
        </w:rPr>
        <w:t xml:space="preserve">Esimerkki 3.5230</w:t>
      </w:r>
    </w:p>
    <w:p>
      <w:r>
        <w:t xml:space="preserve">tiedosto, valmistella, kirjoittaa, faksaa</w:t>
      </w:r>
    </w:p>
    <w:p>
      <w:r>
        <w:rPr>
          <w:b/>
        </w:rPr>
        <w:t xml:space="preserve">Tulos</w:t>
      </w:r>
    </w:p>
    <w:p>
      <w:r>
        <w:t xml:space="preserve">sihteerin tehtävät</w:t>
      </w:r>
    </w:p>
    <w:p>
      <w:r>
        <w:rPr>
          <w:b/>
        </w:rPr>
        <w:t xml:space="preserve">Esimerkki 3.5231</w:t>
      </w:r>
    </w:p>
    <w:p>
      <w:r>
        <w:t xml:space="preserve">Joutsen, kissa, ankka, hanhi</w:t>
      </w:r>
    </w:p>
    <w:p>
      <w:r>
        <w:rPr>
          <w:b/>
        </w:rPr>
        <w:t xml:space="preserve">Tulos</w:t>
      </w:r>
    </w:p>
    <w:p>
      <w:r>
        <w:t xml:space="preserve">eläimet</w:t>
      </w:r>
    </w:p>
    <w:p>
      <w:r>
        <w:rPr>
          <w:b/>
        </w:rPr>
        <w:t xml:space="preserve">Esimerkki 3.5232</w:t>
      </w:r>
    </w:p>
    <w:p>
      <w:r>
        <w:t xml:space="preserve">ranskanpaahtoleipä, grillattu juusto, hampurilainen, klubi</w:t>
      </w:r>
    </w:p>
    <w:p>
      <w:r>
        <w:rPr>
          <w:b/>
        </w:rPr>
        <w:t xml:space="preserve">Tulos</w:t>
      </w:r>
    </w:p>
    <w:p>
      <w:r>
        <w:t xml:space="preserve">voileipätyyppi</w:t>
      </w:r>
    </w:p>
    <w:p>
      <w:r>
        <w:rPr>
          <w:b/>
        </w:rPr>
        <w:t xml:space="preserve">Esimerkki 3.5233</w:t>
      </w:r>
    </w:p>
    <w:p>
      <w:r>
        <w:t xml:space="preserve">räpyttely, juna, läppä, lentää</w:t>
      </w:r>
    </w:p>
    <w:p>
      <w:r>
        <w:rPr>
          <w:b/>
        </w:rPr>
        <w:t xml:space="preserve">Tulos</w:t>
      </w:r>
    </w:p>
    <w:p>
      <w:r>
        <w:t xml:space="preserve">kuljetusmuoto</w:t>
      </w:r>
    </w:p>
    <w:p>
      <w:r>
        <w:rPr>
          <w:b/>
        </w:rPr>
        <w:t xml:space="preserve">Esimerkki 3.5234</w:t>
      </w:r>
    </w:p>
    <w:p>
      <w:r>
        <w:t xml:space="preserve">duplex, talo, asunto, päällystetty</w:t>
      </w:r>
    </w:p>
    <w:p>
      <w:r>
        <w:rPr>
          <w:b/>
        </w:rPr>
        <w:t xml:space="preserve">Tulos</w:t>
      </w:r>
    </w:p>
    <w:p>
      <w:r>
        <w:t xml:space="preserve">majoitus</w:t>
      </w:r>
    </w:p>
    <w:p>
      <w:r>
        <w:rPr>
          <w:b/>
        </w:rPr>
        <w:t xml:space="preserve">Esimerkki 3.5235</w:t>
      </w:r>
    </w:p>
    <w:p>
      <w:r>
        <w:t xml:space="preserve">roikkua, pomppia, lentää, heinäsirkka</w:t>
      </w:r>
    </w:p>
    <w:p>
      <w:r>
        <w:rPr>
          <w:b/>
        </w:rPr>
        <w:t xml:space="preserve">Tulos</w:t>
      </w:r>
    </w:p>
    <w:p>
      <w:r>
        <w:t xml:space="preserve">eläin</w:t>
      </w:r>
    </w:p>
    <w:p>
      <w:r>
        <w:rPr>
          <w:b/>
        </w:rPr>
        <w:t xml:space="preserve">Esimerkki 3.5236</w:t>
      </w:r>
    </w:p>
    <w:p>
      <w:r>
        <w:t xml:space="preserve">meloa, metsästää, uida, kalastaa</w:t>
      </w:r>
    </w:p>
    <w:p>
      <w:r>
        <w:rPr>
          <w:b/>
        </w:rPr>
        <w:t xml:space="preserve">Tulos</w:t>
      </w:r>
    </w:p>
    <w:p>
      <w:r>
        <w:t xml:space="preserve">ulkoiluaktiviteetti</w:t>
      </w:r>
    </w:p>
    <w:p>
      <w:r>
        <w:rPr>
          <w:b/>
        </w:rPr>
        <w:t xml:space="preserve">Esimerkki 3.5237</w:t>
      </w:r>
    </w:p>
    <w:p>
      <w:r>
        <w:t xml:space="preserve">roikkua, lepakoita, lentää, hypätä</w:t>
      </w:r>
    </w:p>
    <w:p>
      <w:r>
        <w:rPr>
          <w:b/>
        </w:rPr>
        <w:t xml:space="preserve">Tulos</w:t>
      </w:r>
    </w:p>
    <w:p>
      <w:r>
        <w:t xml:space="preserve">eläin</w:t>
      </w:r>
    </w:p>
    <w:p>
      <w:r>
        <w:rPr>
          <w:b/>
        </w:rPr>
        <w:t xml:space="preserve">Esimerkki 3.5238</w:t>
      </w:r>
    </w:p>
    <w:p>
      <w:r>
        <w:t xml:space="preserve">suuri, lihava, raskas, kapasitanssi</w:t>
      </w:r>
    </w:p>
    <w:p>
      <w:r>
        <w:rPr>
          <w:b/>
        </w:rPr>
        <w:t xml:space="preserve">Tulos</w:t>
      </w:r>
    </w:p>
    <w:p>
      <w:r>
        <w:t xml:space="preserve">fyysinen ominaisuus</w:t>
      </w:r>
    </w:p>
    <w:p>
      <w:r>
        <w:rPr>
          <w:b/>
        </w:rPr>
        <w:t xml:space="preserve">Esimerkki 3.5239</w:t>
      </w:r>
    </w:p>
    <w:p>
      <w:r>
        <w:t xml:space="preserve">strutsi, kurki, haikara, kaula, kaula</w:t>
      </w:r>
    </w:p>
    <w:p>
      <w:r>
        <w:rPr>
          <w:b/>
        </w:rPr>
        <w:t xml:space="preserve">Tulos</w:t>
      </w:r>
    </w:p>
    <w:p>
      <w:r>
        <w:t xml:space="preserve">lintu</w:t>
      </w:r>
    </w:p>
    <w:p>
      <w:r>
        <w:rPr>
          <w:b/>
        </w:rPr>
        <w:t xml:space="preserve">Esimerkki 3.5240</w:t>
      </w:r>
    </w:p>
    <w:p>
      <w:r>
        <w:t xml:space="preserve">hodari, juusto, ranskanmakkara, makkara</w:t>
      </w:r>
    </w:p>
    <w:p>
      <w:r>
        <w:rPr>
          <w:b/>
        </w:rPr>
        <w:t xml:space="preserve">Tulos</w:t>
      </w:r>
    </w:p>
    <w:p>
      <w:r>
        <w:t xml:space="preserve">ruoka</w:t>
      </w:r>
    </w:p>
    <w:p>
      <w:r>
        <w:rPr>
          <w:b/>
        </w:rPr>
        <w:t xml:space="preserve">Esimerkki 3.5241</w:t>
      </w:r>
    </w:p>
    <w:p>
      <w:r>
        <w:t xml:space="preserve">kahva, lasi, lyijy, metalli</w:t>
      </w:r>
    </w:p>
    <w:p>
      <w:r>
        <w:rPr>
          <w:b/>
        </w:rPr>
        <w:t xml:space="preserve">Tulos</w:t>
      </w:r>
    </w:p>
    <w:p>
      <w:r>
        <w:t xml:space="preserve">ikkunan materiaali</w:t>
      </w:r>
    </w:p>
    <w:p>
      <w:r>
        <w:rPr>
          <w:b/>
        </w:rPr>
        <w:t xml:space="preserve">Esimerkki 3.5242</w:t>
      </w:r>
    </w:p>
    <w:p>
      <w:r>
        <w:t xml:space="preserve">tiedosto, kauppa, sisältö, palvelu</w:t>
      </w:r>
    </w:p>
    <w:p>
      <w:r>
        <w:rPr>
          <w:b/>
        </w:rPr>
        <w:t xml:space="preserve">Tulos</w:t>
      </w:r>
    </w:p>
    <w:p>
      <w:r>
        <w:t xml:space="preserve">kuluttajatuote</w:t>
      </w:r>
    </w:p>
    <w:p>
      <w:r>
        <w:rPr>
          <w:b/>
        </w:rPr>
        <w:t xml:space="preserve">Esimerkki 3.5243</w:t>
      </w:r>
    </w:p>
    <w:p>
      <w:r>
        <w:t xml:space="preserve">tiedosto, palomuuri, tila, avaimet</w:t>
      </w:r>
    </w:p>
    <w:p>
      <w:r>
        <w:rPr>
          <w:b/>
        </w:rPr>
        <w:t xml:space="preserve">Tulos</w:t>
      </w:r>
    </w:p>
    <w:p>
      <w:r>
        <w:t xml:space="preserve">tietokoneet</w:t>
      </w:r>
    </w:p>
    <w:p>
      <w:r>
        <w:rPr>
          <w:b/>
        </w:rPr>
        <w:t xml:space="preserve">Esimerkki 3.5244</w:t>
      </w:r>
    </w:p>
    <w:p>
      <w:r>
        <w:t xml:space="preserve">tuki, kirjeenvaihto, arkistointi, tapaamisten aikataulutus</w:t>
      </w:r>
    </w:p>
    <w:p>
      <w:r>
        <w:rPr>
          <w:b/>
        </w:rPr>
        <w:t xml:space="preserve">Tulos</w:t>
      </w:r>
    </w:p>
    <w:p>
      <w:r>
        <w:t xml:space="preserve">sihteerin tehtävät</w:t>
      </w:r>
    </w:p>
    <w:p>
      <w:r>
        <w:rPr>
          <w:b/>
        </w:rPr>
        <w:t xml:space="preserve">Esimerkki 3.5245</w:t>
      </w:r>
    </w:p>
    <w:p>
      <w:r>
        <w:t xml:space="preserve">lehmä, lepakko, hiiri, kala</w:t>
      </w:r>
    </w:p>
    <w:p>
      <w:r>
        <w:rPr>
          <w:b/>
        </w:rPr>
        <w:t xml:space="preserve">Tulos</w:t>
      </w:r>
    </w:p>
    <w:p>
      <w:r>
        <w:t xml:space="preserve">eläin</w:t>
      </w:r>
    </w:p>
    <w:p>
      <w:r>
        <w:rPr>
          <w:b/>
        </w:rPr>
        <w:t xml:space="preserve">Esimerkki 3.5246</w:t>
      </w:r>
    </w:p>
    <w:p>
      <w:r>
        <w:t xml:space="preserve">tiedosto, työkalut, kohde, sisältö</w:t>
      </w:r>
    </w:p>
    <w:p>
      <w:r>
        <w:rPr>
          <w:b/>
        </w:rPr>
        <w:t xml:space="preserve">Tulos</w:t>
      </w:r>
    </w:p>
    <w:p>
      <w:r>
        <w:t xml:space="preserve">kuluttajatuote</w:t>
      </w:r>
    </w:p>
    <w:p>
      <w:r>
        <w:rPr>
          <w:b/>
        </w:rPr>
        <w:t xml:space="preserve">Esimerkki 3.5247</w:t>
      </w:r>
    </w:p>
    <w:p>
      <w:r>
        <w:t xml:space="preserve">haalea, reipas, lievä, kohtalainen</w:t>
      </w:r>
    </w:p>
    <w:p>
      <w:r>
        <w:rPr>
          <w:b/>
        </w:rPr>
        <w:t xml:space="preserve">Tulos</w:t>
      </w:r>
    </w:p>
    <w:p>
      <w:r>
        <w:t xml:space="preserve">sää</w:t>
      </w:r>
    </w:p>
    <w:p>
      <w:r>
        <w:rPr>
          <w:b/>
        </w:rPr>
        <w:t xml:space="preserve">Esimerkki 3.5248</w:t>
      </w:r>
    </w:p>
    <w:p>
      <w:r>
        <w:t xml:space="preserve">erottaa, hukuttaa, hötkyillä, käyttää väärin</w:t>
      </w:r>
    </w:p>
    <w:p>
      <w:r>
        <w:rPr>
          <w:b/>
        </w:rPr>
        <w:t xml:space="preserve">Tulos</w:t>
      </w:r>
    </w:p>
    <w:p>
      <w:r>
        <w:t xml:space="preserve">toiminta</w:t>
      </w:r>
    </w:p>
    <w:p>
      <w:r>
        <w:rPr>
          <w:b/>
        </w:rPr>
        <w:t xml:space="preserve">Esimerkki 3.5249</w:t>
      </w:r>
    </w:p>
    <w:p>
      <w:r>
        <w:t xml:space="preserve">pata, canasta, gini, pinochle</w:t>
      </w:r>
    </w:p>
    <w:p>
      <w:r>
        <w:rPr>
          <w:b/>
        </w:rPr>
        <w:t xml:space="preserve">Tulos</w:t>
      </w:r>
    </w:p>
    <w:p>
      <w:r>
        <w:t xml:space="preserve">korttipelit</w:t>
      </w:r>
    </w:p>
    <w:p>
      <w:r>
        <w:rPr>
          <w:b/>
        </w:rPr>
        <w:t xml:space="preserve">Esimerkki 3.5250</w:t>
      </w:r>
    </w:p>
    <w:p>
      <w:r>
        <w:t xml:space="preserve">palomuuri, teksti, ohjelmisto, tiedosto</w:t>
      </w:r>
    </w:p>
    <w:p>
      <w:r>
        <w:rPr>
          <w:b/>
        </w:rPr>
        <w:t xml:space="preserve">Tulos</w:t>
      </w:r>
    </w:p>
    <w:p>
      <w:r>
        <w:t xml:space="preserve">tietokoneet</w:t>
      </w:r>
    </w:p>
    <w:p>
      <w:r>
        <w:rPr>
          <w:b/>
        </w:rPr>
        <w:t xml:space="preserve">Esimerkki 3.5251</w:t>
      </w:r>
    </w:p>
    <w:p>
      <w:r>
        <w:t xml:space="preserve">nosturi, davit, kaula, moukari</w:t>
      </w:r>
    </w:p>
    <w:p>
      <w:r>
        <w:rPr>
          <w:b/>
        </w:rPr>
        <w:t xml:space="preserve">Tulos</w:t>
      </w:r>
    </w:p>
    <w:p>
      <w:r>
        <w:t xml:space="preserve">lintu</w:t>
      </w:r>
    </w:p>
    <w:p>
      <w:r>
        <w:rPr>
          <w:b/>
        </w:rPr>
        <w:t xml:space="preserve">Esimerkki 3.5252</w:t>
      </w:r>
    </w:p>
    <w:p>
      <w:r>
        <w:t xml:space="preserve">kala, lepakko, koira, kissa</w:t>
      </w:r>
    </w:p>
    <w:p>
      <w:r>
        <w:rPr>
          <w:b/>
        </w:rPr>
        <w:t xml:space="preserve">Tulos</w:t>
      </w:r>
    </w:p>
    <w:p>
      <w:r>
        <w:t xml:space="preserve">eläin</w:t>
      </w:r>
    </w:p>
    <w:p>
      <w:r>
        <w:rPr>
          <w:b/>
        </w:rPr>
        <w:t xml:space="preserve">Esimerkki 3.5253</w:t>
      </w:r>
    </w:p>
    <w:p>
      <w:r>
        <w:t xml:space="preserve">muurahainen, lintu, roikkua, lentää</w:t>
      </w:r>
    </w:p>
    <w:p>
      <w:r>
        <w:rPr>
          <w:b/>
        </w:rPr>
        <w:t xml:space="preserve">Tulos</w:t>
      </w:r>
    </w:p>
    <w:p>
      <w:r>
        <w:t xml:space="preserve">eläin</w:t>
      </w:r>
    </w:p>
    <w:p>
      <w:r>
        <w:rPr>
          <w:b/>
        </w:rPr>
        <w:t xml:space="preserve">Esimerkki 3.5254</w:t>
      </w:r>
    </w:p>
    <w:p>
      <w:r>
        <w:t xml:space="preserve">alas, onneton, surullinen, häpeällinen</w:t>
      </w:r>
    </w:p>
    <w:p>
      <w:r>
        <w:rPr>
          <w:b/>
        </w:rPr>
        <w:t xml:space="preserve">Tulos</w:t>
      </w:r>
    </w:p>
    <w:p>
      <w:r>
        <w:t xml:space="preserve">emotionaalinen tila</w:t>
      </w:r>
    </w:p>
    <w:p>
      <w:r>
        <w:rPr>
          <w:b/>
        </w:rPr>
        <w:t xml:space="preserve">Esimerkki 3.5255</w:t>
      </w:r>
    </w:p>
    <w:p>
      <w:r>
        <w:t xml:space="preserve">maitomainen, vaalea, lajike, keskikokoinen</w:t>
      </w:r>
    </w:p>
    <w:p>
      <w:r>
        <w:rPr>
          <w:b/>
        </w:rPr>
        <w:t xml:space="preserve">Tulos</w:t>
      </w:r>
    </w:p>
    <w:p>
      <w:r>
        <w:t xml:space="preserve">esteettinen ominaisuus</w:t>
      </w:r>
    </w:p>
    <w:p>
      <w:r>
        <w:rPr>
          <w:b/>
        </w:rPr>
        <w:t xml:space="preserve">Esimerkki 3.5256</w:t>
      </w:r>
    </w:p>
    <w:p>
      <w:r>
        <w:t xml:space="preserve">tunne-elämän häiriöt, tunne-elämän häiriöt, hermostuneisuus, hermostuminen, hermostuminen</w:t>
      </w:r>
    </w:p>
    <w:p>
      <w:r>
        <w:rPr>
          <w:b/>
        </w:rPr>
        <w:t xml:space="preserve">Tulos</w:t>
      </w:r>
    </w:p>
    <w:p>
      <w:r>
        <w:t xml:space="preserve">emotionaalinen tila</w:t>
      </w:r>
    </w:p>
    <w:p>
      <w:r>
        <w:rPr>
          <w:b/>
        </w:rPr>
        <w:t xml:space="preserve">Esimerkki 3.5257</w:t>
      </w:r>
    </w:p>
    <w:p>
      <w:r>
        <w:t xml:space="preserve">surkea, surullinen, alakuloinen, melankolinen, häpeissäni</w:t>
      </w:r>
    </w:p>
    <w:p>
      <w:r>
        <w:rPr>
          <w:b/>
        </w:rPr>
        <w:t xml:space="preserve">Tulos</w:t>
      </w:r>
    </w:p>
    <w:p>
      <w:r>
        <w:t xml:space="preserve">emotionaalinen tila</w:t>
      </w:r>
    </w:p>
    <w:p>
      <w:r>
        <w:rPr>
          <w:b/>
        </w:rPr>
        <w:t xml:space="preserve">Esimerkki 3.5258</w:t>
      </w:r>
    </w:p>
    <w:p>
      <w:r>
        <w:t xml:space="preserve">jalka, kantapää, korva, jalka</w:t>
      </w:r>
    </w:p>
    <w:p>
      <w:r>
        <w:rPr>
          <w:b/>
        </w:rPr>
        <w:t xml:space="preserve">Tulos</w:t>
      </w:r>
    </w:p>
    <w:p>
      <w:r>
        <w:t xml:space="preserve">kehon osa</w:t>
      </w:r>
    </w:p>
    <w:p>
      <w:r>
        <w:rPr>
          <w:b/>
        </w:rPr>
        <w:t xml:space="preserve">Esimerkki 3.5259</w:t>
      </w:r>
    </w:p>
    <w:p>
      <w:r>
        <w:t xml:space="preserve">yritys, yhteinen, vipuvaikutus, toimitusjohtaja</w:t>
      </w:r>
    </w:p>
    <w:p>
      <w:r>
        <w:rPr>
          <w:b/>
        </w:rPr>
        <w:t xml:space="preserve">Tulos</w:t>
      </w:r>
    </w:p>
    <w:p>
      <w:r>
        <w:t xml:space="preserve">yritys</w:t>
      </w:r>
    </w:p>
    <w:p>
      <w:r>
        <w:rPr>
          <w:b/>
        </w:rPr>
        <w:t xml:space="preserve">Esimerkki 3.5260</w:t>
      </w:r>
    </w:p>
    <w:p>
      <w:r>
        <w:t xml:space="preserve">eläkkeelle, voimaannuttaa, tulipalo, ylistys, ylistys</w:t>
      </w:r>
    </w:p>
    <w:p>
      <w:r>
        <w:rPr>
          <w:b/>
        </w:rPr>
        <w:t xml:space="preserve">Tulos</w:t>
      </w:r>
    </w:p>
    <w:p>
      <w:r>
        <w:t xml:space="preserve">työllisyystoiminta</w:t>
      </w:r>
    </w:p>
    <w:p>
      <w:r>
        <w:rPr>
          <w:b/>
        </w:rPr>
        <w:t xml:space="preserve">Esimerkki 3.5261</w:t>
      </w:r>
    </w:p>
    <w:p>
      <w:r>
        <w:t xml:space="preserve">hieno, hieno, kaunis, kirkas</w:t>
      </w:r>
    </w:p>
    <w:p>
      <w:r>
        <w:rPr>
          <w:b/>
        </w:rPr>
        <w:t xml:space="preserve">Tulos</w:t>
      </w:r>
    </w:p>
    <w:p>
      <w:r>
        <w:t xml:space="preserve">esteettinen ominaisuus</w:t>
      </w:r>
    </w:p>
    <w:p>
      <w:r>
        <w:rPr>
          <w:b/>
        </w:rPr>
        <w:t xml:space="preserve">Esimerkki 3.5262</w:t>
      </w:r>
    </w:p>
    <w:p>
      <w:r>
        <w:t xml:space="preserve">tulipalo, ylistys, kielto, korvaaminen</w:t>
      </w:r>
    </w:p>
    <w:p>
      <w:r>
        <w:rPr>
          <w:b/>
        </w:rPr>
        <w:t xml:space="preserve">Tulos</w:t>
      </w:r>
    </w:p>
    <w:p>
      <w:r>
        <w:t xml:space="preserve">työllisyystoiminta</w:t>
      </w:r>
    </w:p>
    <w:p>
      <w:r>
        <w:rPr>
          <w:b/>
        </w:rPr>
        <w:t xml:space="preserve">Esimerkki 3.5263</w:t>
      </w:r>
    </w:p>
    <w:p>
      <w:r>
        <w:t xml:space="preserve">bourbon, gini, viini, olut</w:t>
      </w:r>
    </w:p>
    <w:p>
      <w:r>
        <w:rPr>
          <w:b/>
        </w:rPr>
        <w:t xml:space="preserve">Tulos</w:t>
      </w:r>
    </w:p>
    <w:p>
      <w:r>
        <w:t xml:space="preserve">alkoholijuomat</w:t>
      </w:r>
    </w:p>
    <w:p>
      <w:r>
        <w:rPr>
          <w:b/>
        </w:rPr>
        <w:t xml:space="preserve">Esimerkki 3.5264</w:t>
      </w:r>
    </w:p>
    <w:p>
      <w:r>
        <w:t xml:space="preserve">nykyiset, myöhästyneet, inhokit, iljetykset, paskiaiset</w:t>
      </w:r>
    </w:p>
    <w:p>
      <w:r>
        <w:rPr>
          <w:b/>
        </w:rPr>
        <w:t xml:space="preserve">Tulos</w:t>
      </w:r>
    </w:p>
    <w:p>
      <w:r>
        <w:t xml:space="preserve">päivämäärän tila</w:t>
      </w:r>
    </w:p>
    <w:p>
      <w:r>
        <w:rPr>
          <w:b/>
        </w:rPr>
        <w:t xml:space="preserve">Esimerkki 3.5265</w:t>
      </w:r>
    </w:p>
    <w:p>
      <w:r>
        <w:t xml:space="preserve">perus, tylsä, tavallinen, yleinen</w:t>
      </w:r>
    </w:p>
    <w:p>
      <w:r>
        <w:rPr>
          <w:b/>
        </w:rPr>
        <w:t xml:space="preserve">Tulos</w:t>
      </w:r>
    </w:p>
    <w:p>
      <w:r>
        <w:t xml:space="preserve">laajalle levinnyt</w:t>
      </w:r>
    </w:p>
    <w:p>
      <w:r>
        <w:rPr>
          <w:b/>
        </w:rPr>
        <w:t xml:space="preserve">Esimerkki 3.5266</w:t>
      </w:r>
    </w:p>
    <w:p>
      <w:r>
        <w:t xml:space="preserve">reilu, kunniallinen, lojaali, kunnollinen, kunnollinen</w:t>
      </w:r>
    </w:p>
    <w:p>
      <w:r>
        <w:rPr>
          <w:b/>
        </w:rPr>
        <w:t xml:space="preserve">Tulos</w:t>
      </w:r>
    </w:p>
    <w:p>
      <w:r>
        <w:t xml:space="preserve">moraalinen ominaisuus</w:t>
      </w:r>
    </w:p>
    <w:p>
      <w:r>
        <w:rPr>
          <w:b/>
        </w:rPr>
        <w:t xml:space="preserve">Esimerkki 3.5267</w:t>
      </w:r>
    </w:p>
    <w:p>
      <w:r>
        <w:t xml:space="preserve">huolissaan, huolestunut, ahdistunut, emotionaalisuudet</w:t>
      </w:r>
    </w:p>
    <w:p>
      <w:r>
        <w:rPr>
          <w:b/>
        </w:rPr>
        <w:t xml:space="preserve">Tulos</w:t>
      </w:r>
    </w:p>
    <w:p>
      <w:r>
        <w:t xml:space="preserve">emotionaalinen tila</w:t>
      </w:r>
    </w:p>
    <w:p>
      <w:r>
        <w:rPr>
          <w:b/>
        </w:rPr>
        <w:t xml:space="preserve">Esimerkki 3.5268</w:t>
      </w:r>
    </w:p>
    <w:p>
      <w:r>
        <w:t xml:space="preserve">nostolaite, vinssi, nosturi, nosturi, nosturi</w:t>
      </w:r>
    </w:p>
    <w:p>
      <w:r>
        <w:rPr>
          <w:b/>
        </w:rPr>
        <w:t xml:space="preserve">Tulos</w:t>
      </w:r>
    </w:p>
    <w:p>
      <w:r>
        <w:t xml:space="preserve">rakentaminen</w:t>
      </w:r>
    </w:p>
    <w:p>
      <w:r>
        <w:rPr>
          <w:b/>
        </w:rPr>
        <w:t xml:space="preserve">Esimerkki 3.5269</w:t>
      </w:r>
    </w:p>
    <w:p>
      <w:r>
        <w:t xml:space="preserve">vankila, pakoilu, sakko, pidätys</w:t>
      </w:r>
    </w:p>
    <w:p>
      <w:r>
        <w:rPr>
          <w:b/>
        </w:rPr>
        <w:t xml:space="preserve">Tulos</w:t>
      </w:r>
    </w:p>
    <w:p>
      <w:r>
        <w:t xml:space="preserve">poliisin rangaistus</w:t>
      </w:r>
    </w:p>
    <w:p>
      <w:r>
        <w:rPr>
          <w:b/>
        </w:rPr>
        <w:t xml:space="preserve">Esimerkki 3.5270</w:t>
      </w:r>
    </w:p>
    <w:p>
      <w:r>
        <w:t xml:space="preserve">surullinen, vihainen, kiukkuinen, itkuinen.</w:t>
      </w:r>
    </w:p>
    <w:p>
      <w:r>
        <w:rPr>
          <w:b/>
        </w:rPr>
        <w:t xml:space="preserve">Tulos</w:t>
      </w:r>
    </w:p>
    <w:p>
      <w:r>
        <w:t xml:space="preserve">emotionaalinen tila</w:t>
      </w:r>
    </w:p>
    <w:p>
      <w:r>
        <w:rPr>
          <w:b/>
        </w:rPr>
        <w:t xml:space="preserve">Esimerkki 3.5271</w:t>
      </w:r>
    </w:p>
    <w:p>
      <w:r>
        <w:t xml:space="preserve">hevonen, hamsteri, kala, vuohi</w:t>
      </w:r>
    </w:p>
    <w:p>
      <w:r>
        <w:rPr>
          <w:b/>
        </w:rPr>
        <w:t xml:space="preserve">Tulos</w:t>
      </w:r>
    </w:p>
    <w:p>
      <w:r>
        <w:t xml:space="preserve">eläin</w:t>
      </w:r>
    </w:p>
    <w:p>
      <w:r>
        <w:rPr>
          <w:b/>
        </w:rPr>
        <w:t xml:space="preserve">Esimerkki 3.5272</w:t>
      </w:r>
    </w:p>
    <w:p>
      <w:r>
        <w:t xml:space="preserve">paneeli, puu, lasi, läpikuultava kangas</w:t>
      </w:r>
    </w:p>
    <w:p>
      <w:r>
        <w:rPr>
          <w:b/>
        </w:rPr>
        <w:t xml:space="preserve">Tulos</w:t>
      </w:r>
    </w:p>
    <w:p>
      <w:r>
        <w:t xml:space="preserve">ikkunan materiaali</w:t>
      </w:r>
    </w:p>
    <w:p>
      <w:r>
        <w:rPr>
          <w:b/>
        </w:rPr>
        <w:t xml:space="preserve">Esimerkki 3.5273</w:t>
      </w:r>
    </w:p>
    <w:p>
      <w:r>
        <w:t xml:space="preserve">kävellä, liukua, lentää, junailla</w:t>
      </w:r>
    </w:p>
    <w:p>
      <w:r>
        <w:rPr>
          <w:b/>
        </w:rPr>
        <w:t xml:space="preserve">Tulos</w:t>
      </w:r>
    </w:p>
    <w:p>
      <w:r>
        <w:t xml:space="preserve">kuljetusmuoto</w:t>
      </w:r>
    </w:p>
    <w:p>
      <w:r>
        <w:rPr>
          <w:b/>
        </w:rPr>
        <w:t xml:space="preserve">Esimerkki 3.5274</w:t>
      </w:r>
    </w:p>
    <w:p>
      <w:r>
        <w:t xml:space="preserve">taso, rengas, kansi, käsine</w:t>
      </w:r>
    </w:p>
    <w:p>
      <w:r>
        <w:rPr>
          <w:b/>
        </w:rPr>
        <w:t xml:space="preserve">Tulos</w:t>
      </w:r>
    </w:p>
    <w:p>
      <w:r>
        <w:t xml:space="preserve">nyrkkeilyterminologia</w:t>
      </w:r>
    </w:p>
    <w:p>
      <w:r>
        <w:rPr>
          <w:b/>
        </w:rPr>
        <w:t xml:space="preserve">Esimerkki 3.5275</w:t>
      </w:r>
    </w:p>
    <w:p>
      <w:r>
        <w:t xml:space="preserve">lintu, lentää, kotka, uida</w:t>
      </w:r>
    </w:p>
    <w:p>
      <w:r>
        <w:rPr>
          <w:b/>
        </w:rPr>
        <w:t xml:space="preserve">Tulos</w:t>
      </w:r>
    </w:p>
    <w:p>
      <w:r>
        <w:t xml:space="preserve">eläin</w:t>
      </w:r>
    </w:p>
    <w:p>
      <w:r>
        <w:rPr>
          <w:b/>
        </w:rPr>
        <w:t xml:space="preserve">Esimerkki 3.5276</w:t>
      </w:r>
    </w:p>
    <w:p>
      <w:r>
        <w:t xml:space="preserve">auto, liukua, räpylää, lentää</w:t>
      </w:r>
    </w:p>
    <w:p>
      <w:r>
        <w:rPr>
          <w:b/>
        </w:rPr>
        <w:t xml:space="preserve">Tulos</w:t>
      </w:r>
    </w:p>
    <w:p>
      <w:r>
        <w:t xml:space="preserve">kuljetusmuoto</w:t>
      </w:r>
    </w:p>
    <w:p>
      <w:r>
        <w:rPr>
          <w:b/>
        </w:rPr>
        <w:t xml:space="preserve">Esimerkki 3.5277</w:t>
      </w:r>
    </w:p>
    <w:p>
      <w:r>
        <w:t xml:space="preserve">hanhi, ankka, leijona, joutsen...</w:t>
      </w:r>
    </w:p>
    <w:p>
      <w:r>
        <w:rPr>
          <w:b/>
        </w:rPr>
        <w:t xml:space="preserve">Tulos</w:t>
      </w:r>
    </w:p>
    <w:p>
      <w:r>
        <w:t xml:space="preserve">eläimet</w:t>
      </w:r>
    </w:p>
    <w:p>
      <w:r>
        <w:rPr>
          <w:b/>
        </w:rPr>
        <w:t xml:space="preserve">Esimerkki 3.5278</w:t>
      </w:r>
    </w:p>
    <w:p>
      <w:r>
        <w:t xml:space="preserve">uida, lintu, lentää, hypätä</w:t>
      </w:r>
    </w:p>
    <w:p>
      <w:r>
        <w:rPr>
          <w:b/>
        </w:rPr>
        <w:t xml:space="preserve">Tulos</w:t>
      </w:r>
    </w:p>
    <w:p>
      <w:r>
        <w:t xml:space="preserve">eläin</w:t>
      </w:r>
    </w:p>
    <w:p>
      <w:r>
        <w:rPr>
          <w:b/>
        </w:rPr>
        <w:t xml:space="preserve">Esimerkki 3.5279</w:t>
      </w:r>
    </w:p>
    <w:p>
      <w:r>
        <w:t xml:space="preserve">hyppää, lentää, kuoriainen, juosta</w:t>
      </w:r>
    </w:p>
    <w:p>
      <w:r>
        <w:rPr>
          <w:b/>
        </w:rPr>
        <w:t xml:space="preserve">Tulos</w:t>
      </w:r>
    </w:p>
    <w:p>
      <w:r>
        <w:t xml:space="preserve">eläin</w:t>
      </w:r>
    </w:p>
    <w:p>
      <w:r>
        <w:rPr>
          <w:b/>
        </w:rPr>
        <w:t xml:space="preserve">Esimerkki 3.5280</w:t>
      </w:r>
    </w:p>
    <w:p>
      <w:r>
        <w:t xml:space="preserve">pääkannatin, jakki, valintakahva, kieli</w:t>
      </w:r>
    </w:p>
    <w:p>
      <w:r>
        <w:rPr>
          <w:b/>
        </w:rPr>
        <w:t xml:space="preserve">Tulos</w:t>
      </w:r>
    </w:p>
    <w:p>
      <w:r>
        <w:t xml:space="preserve">kitaraosuus</w:t>
      </w:r>
    </w:p>
    <w:p>
      <w:r>
        <w:rPr>
          <w:b/>
        </w:rPr>
        <w:t xml:space="preserve">Esimerkki 3.5281</w:t>
      </w:r>
    </w:p>
    <w:p>
      <w:r>
        <w:t xml:space="preserve">asiointi, järjestäminen, arkistointi, toimistotarvikkeiden tilaaminen.</w:t>
      </w:r>
    </w:p>
    <w:p>
      <w:r>
        <w:rPr>
          <w:b/>
        </w:rPr>
        <w:t xml:space="preserve">Tulos</w:t>
      </w:r>
    </w:p>
    <w:p>
      <w:r>
        <w:t xml:space="preserve">sihteerin tehtävät</w:t>
      </w:r>
    </w:p>
    <w:p>
      <w:r>
        <w:rPr>
          <w:b/>
        </w:rPr>
        <w:t xml:space="preserve">Esimerkki 3.5282</w:t>
      </w:r>
    </w:p>
    <w:p>
      <w:r>
        <w:t xml:space="preserve">lykätty, historia, tietokokonaisuudet, nykyinen</w:t>
      </w:r>
    </w:p>
    <w:p>
      <w:r>
        <w:rPr>
          <w:b/>
        </w:rPr>
        <w:t xml:space="preserve">Tulos</w:t>
      </w:r>
    </w:p>
    <w:p>
      <w:r>
        <w:t xml:space="preserve">päivämäärän tila</w:t>
      </w:r>
    </w:p>
    <w:p>
      <w:r>
        <w:rPr>
          <w:b/>
        </w:rPr>
        <w:t xml:space="preserve">Esimerkki 3.5283</w:t>
      </w:r>
    </w:p>
    <w:p>
      <w:r>
        <w:t xml:space="preserve">harjoitus, syöksyä, pudota, rullaa</w:t>
      </w:r>
    </w:p>
    <w:p>
      <w:r>
        <w:rPr>
          <w:b/>
        </w:rPr>
        <w:t xml:space="preserve">Tulos</w:t>
      </w:r>
    </w:p>
    <w:p>
      <w:r>
        <w:t xml:space="preserve">liikunta</w:t>
      </w:r>
    </w:p>
    <w:p>
      <w:r>
        <w:rPr>
          <w:b/>
        </w:rPr>
        <w:t xml:space="preserve">Esimerkki 3.5284</w:t>
      </w:r>
    </w:p>
    <w:p>
      <w:r>
        <w:t xml:space="preserve">kuningatar, hertta, pelimerkit, pakka</w:t>
      </w:r>
    </w:p>
    <w:p>
      <w:r>
        <w:rPr>
          <w:b/>
        </w:rPr>
        <w:t xml:space="preserve">Tulos</w:t>
      </w:r>
    </w:p>
    <w:p>
      <w:r>
        <w:t xml:space="preserve">pokeri</w:t>
      </w:r>
    </w:p>
    <w:p>
      <w:r>
        <w:rPr>
          <w:b/>
        </w:rPr>
        <w:t xml:space="preserve">Esimerkki 3.5285</w:t>
      </w:r>
    </w:p>
    <w:p>
      <w:r>
        <w:t xml:space="preserve">nostolaite, vinssi, nosturi, nostolaite, nostolaite</w:t>
      </w:r>
    </w:p>
    <w:p>
      <w:r>
        <w:rPr>
          <w:b/>
        </w:rPr>
        <w:t xml:space="preserve">Tulos</w:t>
      </w:r>
    </w:p>
    <w:p>
      <w:r>
        <w:t xml:space="preserve">rakentaminen</w:t>
      </w:r>
    </w:p>
    <w:p>
      <w:r>
        <w:rPr>
          <w:b/>
        </w:rPr>
        <w:t xml:space="preserve">Esimerkki 3.5286</w:t>
      </w:r>
    </w:p>
    <w:p>
      <w:r>
        <w:t xml:space="preserve">hieno, hyvin, ärsyyntynyt, vihainen</w:t>
      </w:r>
    </w:p>
    <w:p>
      <w:r>
        <w:rPr>
          <w:b/>
        </w:rPr>
        <w:t xml:space="preserve">Tulos</w:t>
      </w:r>
    </w:p>
    <w:p>
      <w:r>
        <w:t xml:space="preserve">emotionaalinen tila</w:t>
      </w:r>
    </w:p>
    <w:p>
      <w:r>
        <w:rPr>
          <w:b/>
        </w:rPr>
        <w:t xml:space="preserve">Esimerkki 3.5287</w:t>
      </w:r>
    </w:p>
    <w:p>
      <w:r>
        <w:t xml:space="preserve">varhainen, nykyinen, tietokokonaisuudet, tehdä testejä</w:t>
      </w:r>
    </w:p>
    <w:p>
      <w:r>
        <w:rPr>
          <w:b/>
        </w:rPr>
        <w:t xml:space="preserve">Tulos</w:t>
      </w:r>
    </w:p>
    <w:p>
      <w:r>
        <w:t xml:space="preserve">päivämäärän tila</w:t>
      </w:r>
    </w:p>
    <w:p>
      <w:r>
        <w:rPr>
          <w:b/>
        </w:rPr>
        <w:t xml:space="preserve">Esimerkki 3.5288</w:t>
      </w:r>
    </w:p>
    <w:p>
      <w:r>
        <w:t xml:space="preserve">tuuma, jalka, maili, unssia</w:t>
      </w:r>
    </w:p>
    <w:p>
      <w:r>
        <w:rPr>
          <w:b/>
        </w:rPr>
        <w:t xml:space="preserve">Tulos</w:t>
      </w:r>
    </w:p>
    <w:p>
      <w:r>
        <w:t xml:space="preserve">mittayksikkö</w:t>
      </w:r>
    </w:p>
    <w:p>
      <w:r>
        <w:rPr>
          <w:b/>
        </w:rPr>
        <w:t xml:space="preserve">Esimerkki 3.5289</w:t>
      </w:r>
    </w:p>
    <w:p>
      <w:r>
        <w:t xml:space="preserve">bridge, canasta, hertta, gini</w:t>
      </w:r>
    </w:p>
    <w:p>
      <w:r>
        <w:rPr>
          <w:b/>
        </w:rPr>
        <w:t xml:space="preserve">Tulos</w:t>
      </w:r>
    </w:p>
    <w:p>
      <w:r>
        <w:t xml:space="preserve">korttipelit</w:t>
      </w:r>
    </w:p>
    <w:p>
      <w:r>
        <w:rPr>
          <w:b/>
        </w:rPr>
        <w:t xml:space="preserve">Esimerkki 3.5290</w:t>
      </w:r>
    </w:p>
    <w:p>
      <w:r>
        <w:t xml:space="preserve">kurki, haikara, taklaus, kolibri</w:t>
      </w:r>
    </w:p>
    <w:p>
      <w:r>
        <w:rPr>
          <w:b/>
        </w:rPr>
        <w:t xml:space="preserve">Tulos</w:t>
      </w:r>
    </w:p>
    <w:p>
      <w:r>
        <w:t xml:space="preserve">lintu</w:t>
      </w:r>
    </w:p>
    <w:p>
      <w:r>
        <w:rPr>
          <w:b/>
        </w:rPr>
        <w:t xml:space="preserve">Esimerkki 3.5291</w:t>
      </w:r>
    </w:p>
    <w:p>
      <w:r>
        <w:t xml:space="preserve">jack, string, fingerpick, fret, fret</w:t>
      </w:r>
    </w:p>
    <w:p>
      <w:r>
        <w:rPr>
          <w:b/>
        </w:rPr>
        <w:t xml:space="preserve">Tulos</w:t>
      </w:r>
    </w:p>
    <w:p>
      <w:r>
        <w:t xml:space="preserve">kitaraosuus</w:t>
      </w:r>
    </w:p>
    <w:p>
      <w:r>
        <w:rPr>
          <w:b/>
        </w:rPr>
        <w:t xml:space="preserve">Esimerkki 3.5292</w:t>
      </w:r>
    </w:p>
    <w:p>
      <w:r>
        <w:t xml:space="preserve">oikealle, vasemmalle, alas, eteenpäin</w:t>
      </w:r>
    </w:p>
    <w:p>
      <w:r>
        <w:rPr>
          <w:b/>
        </w:rPr>
        <w:t xml:space="preserve">Tulos</w:t>
      </w:r>
    </w:p>
    <w:p>
      <w:r>
        <w:t xml:space="preserve">suunta</w:t>
      </w:r>
    </w:p>
    <w:p>
      <w:r>
        <w:rPr>
          <w:b/>
        </w:rPr>
        <w:t xml:space="preserve">Esimerkki 3.5293</w:t>
      </w:r>
    </w:p>
    <w:p>
      <w:r>
        <w:t xml:space="preserve">tulipalo, ylistys, kielto, eläkkeelle</w:t>
      </w:r>
    </w:p>
    <w:p>
      <w:r>
        <w:rPr>
          <w:b/>
        </w:rPr>
        <w:t xml:space="preserve">Tulos</w:t>
      </w:r>
    </w:p>
    <w:p>
      <w:r>
        <w:t xml:space="preserve">työllisyystoiminta</w:t>
      </w:r>
    </w:p>
    <w:p>
      <w:r>
        <w:rPr>
          <w:b/>
        </w:rPr>
        <w:t xml:space="preserve">Esimerkki 3.5294</w:t>
      </w:r>
    </w:p>
    <w:p>
      <w:r>
        <w:t xml:space="preserve">sokea, hertta, pelimerkit, pakka</w:t>
      </w:r>
    </w:p>
    <w:p>
      <w:r>
        <w:rPr>
          <w:b/>
        </w:rPr>
        <w:t xml:space="preserve">Tulos</w:t>
      </w:r>
    </w:p>
    <w:p>
      <w:r>
        <w:t xml:space="preserve">pokeri</w:t>
      </w:r>
    </w:p>
    <w:p>
      <w:r>
        <w:rPr>
          <w:b/>
        </w:rPr>
        <w:t xml:space="preserve">Esimerkki 3.5295</w:t>
      </w:r>
    </w:p>
    <w:p>
      <w:r>
        <w:t xml:space="preserve">alas, alas, ylös, eteenpäin</w:t>
      </w:r>
    </w:p>
    <w:p>
      <w:r>
        <w:rPr>
          <w:b/>
        </w:rPr>
        <w:t xml:space="preserve">Tulos</w:t>
      </w:r>
    </w:p>
    <w:p>
      <w:r>
        <w:t xml:space="preserve">suunta</w:t>
      </w:r>
    </w:p>
    <w:p>
      <w:r>
        <w:rPr>
          <w:b/>
        </w:rPr>
        <w:t xml:space="preserve">Esimerkki 3.5296</w:t>
      </w:r>
    </w:p>
    <w:p>
      <w:r>
        <w:t xml:space="preserve">syöksyä, syöksyä, pudota, pudota, pudota</w:t>
      </w:r>
    </w:p>
    <w:p>
      <w:r>
        <w:rPr>
          <w:b/>
        </w:rPr>
        <w:t xml:space="preserve">Tulos</w:t>
      </w:r>
    </w:p>
    <w:p>
      <w:r>
        <w:t xml:space="preserve">liikunta</w:t>
      </w:r>
    </w:p>
    <w:p>
      <w:r>
        <w:rPr>
          <w:b/>
        </w:rPr>
        <w:t xml:space="preserve">Esimerkki 3.5297</w:t>
      </w:r>
    </w:p>
    <w:p>
      <w:r>
        <w:t xml:space="preserve">gin, bourbon, viini, tonic...</w:t>
      </w:r>
    </w:p>
    <w:p>
      <w:r>
        <w:rPr>
          <w:b/>
        </w:rPr>
        <w:t xml:space="preserve">Tulos</w:t>
      </w:r>
    </w:p>
    <w:p>
      <w:r>
        <w:t xml:space="preserve">alkoholijuomat</w:t>
      </w:r>
    </w:p>
    <w:p>
      <w:r>
        <w:rPr>
          <w:b/>
        </w:rPr>
        <w:t xml:space="preserve">Esimerkki 3.5298</w:t>
      </w:r>
    </w:p>
    <w:p>
      <w:r>
        <w:t xml:space="preserve">juusto, sämpylä, grub, frank</w:t>
      </w:r>
    </w:p>
    <w:p>
      <w:r>
        <w:rPr>
          <w:b/>
        </w:rPr>
        <w:t xml:space="preserve">Tulos</w:t>
      </w:r>
    </w:p>
    <w:p>
      <w:r>
        <w:t xml:space="preserve">ruoka</w:t>
      </w:r>
    </w:p>
    <w:p>
      <w:r>
        <w:rPr>
          <w:b/>
        </w:rPr>
        <w:t xml:space="preserve">Esimerkki 3.5299</w:t>
      </w:r>
    </w:p>
    <w:p>
      <w:r>
        <w:t xml:space="preserve">veitsi, lasi, astia, kuppi</w:t>
      </w:r>
    </w:p>
    <w:p>
      <w:r>
        <w:rPr>
          <w:b/>
        </w:rPr>
        <w:t xml:space="preserve">Tulos</w:t>
      </w:r>
    </w:p>
    <w:p>
      <w:r>
        <w:t xml:space="preserve">keittiötarvikkeet</w:t>
      </w:r>
    </w:p>
    <w:p>
      <w:r>
        <w:rPr>
          <w:b/>
        </w:rPr>
        <w:t xml:space="preserve">Esimerkki 3.5300</w:t>
      </w:r>
    </w:p>
    <w:p>
      <w:r>
        <w:t xml:space="preserve">auki, kiinni, päättynyt tälle päivälle, hitaasti</w:t>
      </w:r>
    </w:p>
    <w:p>
      <w:r>
        <w:rPr>
          <w:b/>
        </w:rPr>
        <w:t xml:space="preserve">Tulos</w:t>
      </w:r>
    </w:p>
    <w:p>
      <w:r>
        <w:t xml:space="preserve">myymälän tila</w:t>
      </w:r>
    </w:p>
    <w:p>
      <w:r>
        <w:rPr>
          <w:b/>
        </w:rPr>
        <w:t xml:space="preserve">Esimerkki 3.5301</w:t>
      </w:r>
    </w:p>
    <w:p>
      <w:r>
        <w:t xml:space="preserve">lust, fawn, seurata, söpö</w:t>
      </w:r>
    </w:p>
    <w:p>
      <w:r>
        <w:rPr>
          <w:b/>
        </w:rPr>
        <w:t xml:space="preserve">Tulos</w:t>
      </w:r>
    </w:p>
    <w:p>
      <w:r>
        <w:t xml:space="preserve">tunneilmaisu</w:t>
      </w:r>
    </w:p>
    <w:p>
      <w:r>
        <w:rPr>
          <w:b/>
        </w:rPr>
        <w:t xml:space="preserve">Esimerkki 3.5302</w:t>
      </w:r>
    </w:p>
    <w:p>
      <w:r>
        <w:t xml:space="preserve">poiminta, nuotit, lauta, hapsu</w:t>
      </w:r>
    </w:p>
    <w:p>
      <w:r>
        <w:rPr>
          <w:b/>
        </w:rPr>
        <w:t xml:space="preserve">Tulos</w:t>
      </w:r>
    </w:p>
    <w:p>
      <w:r>
        <w:t xml:space="preserve">kitaraosuus</w:t>
      </w:r>
    </w:p>
    <w:p>
      <w:r>
        <w:rPr>
          <w:b/>
        </w:rPr>
        <w:t xml:space="preserve">Esimerkki 3.5303</w:t>
      </w:r>
    </w:p>
    <w:p>
      <w:r>
        <w:t xml:space="preserve">frankki, wiener, wienerwurst, juusto</w:t>
      </w:r>
    </w:p>
    <w:p>
      <w:r>
        <w:rPr>
          <w:b/>
        </w:rPr>
        <w:t xml:space="preserve">Tulos</w:t>
      </w:r>
    </w:p>
    <w:p>
      <w:r>
        <w:t xml:space="preserve">ruoka</w:t>
      </w:r>
    </w:p>
    <w:p>
      <w:r>
        <w:rPr>
          <w:b/>
        </w:rPr>
        <w:t xml:space="preserve">Esimerkki 3.5304</w:t>
      </w:r>
    </w:p>
    <w:p>
      <w:r>
        <w:t xml:space="preserve">kansi, kulma, hansikas, taso</w:t>
      </w:r>
    </w:p>
    <w:p>
      <w:r>
        <w:rPr>
          <w:b/>
        </w:rPr>
        <w:t xml:space="preserve">Tulos</w:t>
      </w:r>
    </w:p>
    <w:p>
      <w:r>
        <w:t xml:space="preserve">nyrkkeilyterminologia</w:t>
      </w:r>
    </w:p>
    <w:p>
      <w:r>
        <w:rPr>
          <w:b/>
        </w:rPr>
        <w:t xml:space="preserve">Esimerkki 3.5305</w:t>
      </w:r>
    </w:p>
    <w:p>
      <w:r>
        <w:t xml:space="preserve">pullea, lihava, kulmavääntö, ruma</w:t>
      </w:r>
    </w:p>
    <w:p>
      <w:r>
        <w:rPr>
          <w:b/>
        </w:rPr>
        <w:t xml:space="preserve">Tulos</w:t>
      </w:r>
    </w:p>
    <w:p>
      <w:r>
        <w:t xml:space="preserve">fyysinen ominaisuus</w:t>
      </w:r>
    </w:p>
    <w:p>
      <w:r>
        <w:rPr>
          <w:b/>
        </w:rPr>
        <w:t xml:space="preserve">Esimerkki 3.5306</w:t>
      </w:r>
    </w:p>
    <w:p>
      <w:r>
        <w:t xml:space="preserve">yksityinen, yritys, yhteinen, yhtiö</w:t>
      </w:r>
    </w:p>
    <w:p>
      <w:r>
        <w:rPr>
          <w:b/>
        </w:rPr>
        <w:t xml:space="preserve">Tulos</w:t>
      </w:r>
    </w:p>
    <w:p>
      <w:r>
        <w:t xml:space="preserve">yritys</w:t>
      </w:r>
    </w:p>
    <w:p>
      <w:r>
        <w:rPr>
          <w:b/>
        </w:rPr>
        <w:t xml:space="preserve">Esimerkki 3.5307</w:t>
      </w:r>
    </w:p>
    <w:p>
      <w:r>
        <w:t xml:space="preserve">keksiä, fudge, lisensoimaton, fib</w:t>
      </w:r>
    </w:p>
    <w:p>
      <w:r>
        <w:rPr>
          <w:b/>
        </w:rPr>
        <w:t xml:space="preserve">Tulos</w:t>
      </w:r>
    </w:p>
    <w:p>
      <w:r>
        <w:t xml:space="preserve">hämäräperäistä toimintaa</w:t>
      </w:r>
    </w:p>
    <w:p>
      <w:r>
        <w:rPr>
          <w:b/>
        </w:rPr>
        <w:t xml:space="preserve">Esimerkki 3.5308</w:t>
      </w:r>
    </w:p>
    <w:p>
      <w:r>
        <w:t xml:space="preserve">pakka, tarkista, luovuta, pakkaa</w:t>
      </w:r>
    </w:p>
    <w:p>
      <w:r>
        <w:rPr>
          <w:b/>
        </w:rPr>
        <w:t xml:space="preserve">Tulos</w:t>
      </w:r>
    </w:p>
    <w:p>
      <w:r>
        <w:t xml:space="preserve">pokeri</w:t>
      </w:r>
    </w:p>
    <w:p>
      <w:r>
        <w:rPr>
          <w:b/>
        </w:rPr>
        <w:t xml:space="preserve">Esimerkki 3.5309</w:t>
      </w:r>
    </w:p>
    <w:p>
      <w:r>
        <w:t xml:space="preserve">työkalut, kauppa, tiedosto, sisältö</w:t>
      </w:r>
    </w:p>
    <w:p>
      <w:r>
        <w:rPr>
          <w:b/>
        </w:rPr>
        <w:t xml:space="preserve">Tulos</w:t>
      </w:r>
    </w:p>
    <w:p>
      <w:r>
        <w:t xml:space="preserve">kuluttajatuote</w:t>
      </w:r>
    </w:p>
    <w:p>
      <w:r>
        <w:rPr>
          <w:b/>
        </w:rPr>
        <w:t xml:space="preserve">Esimerkki 3.5310</w:t>
      </w:r>
    </w:p>
    <w:p>
      <w:r>
        <w:t xml:space="preserve">kansio, tiedosto, laitteisto, emolevy</w:t>
      </w:r>
    </w:p>
    <w:p>
      <w:r>
        <w:rPr>
          <w:b/>
        </w:rPr>
        <w:t xml:space="preserve">Tulos</w:t>
      </w:r>
    </w:p>
    <w:p>
      <w:r>
        <w:t xml:space="preserve">tietokoneet</w:t>
      </w:r>
    </w:p>
    <w:p>
      <w:r>
        <w:rPr>
          <w:b/>
        </w:rPr>
        <w:t xml:space="preserve">Esimerkki 3.5311</w:t>
      </w:r>
    </w:p>
    <w:p>
      <w:r>
        <w:t xml:space="preserve">työntää, uida, kyykistyä, kumartua</w:t>
      </w:r>
    </w:p>
    <w:p>
      <w:r>
        <w:rPr>
          <w:b/>
        </w:rPr>
        <w:t xml:space="preserve">Tulos</w:t>
      </w:r>
    </w:p>
    <w:p>
      <w:r>
        <w:t xml:space="preserve">liikunta</w:t>
      </w:r>
    </w:p>
    <w:p>
      <w:r>
        <w:rPr>
          <w:b/>
        </w:rPr>
        <w:t xml:space="preserve">Esimerkki 3.5312</w:t>
      </w:r>
    </w:p>
    <w:p>
      <w:r>
        <w:t xml:space="preserve">vakoiluaukko, vinyyli, paneeli, lasi</w:t>
      </w:r>
    </w:p>
    <w:p>
      <w:r>
        <w:rPr>
          <w:b/>
        </w:rPr>
        <w:t xml:space="preserve">Tulos</w:t>
      </w:r>
    </w:p>
    <w:p>
      <w:r>
        <w:t xml:space="preserve">ikkunan materiaali</w:t>
      </w:r>
    </w:p>
    <w:p>
      <w:r>
        <w:rPr>
          <w:b/>
        </w:rPr>
        <w:t xml:space="preserve">Esimerkki 3.5313</w:t>
      </w:r>
    </w:p>
    <w:p>
      <w:r>
        <w:t xml:space="preserve">pelastusköysi, keula, perä, kansi</w:t>
      </w:r>
    </w:p>
    <w:p>
      <w:r>
        <w:rPr>
          <w:b/>
        </w:rPr>
        <w:t xml:space="preserve">Tulos</w:t>
      </w:r>
    </w:p>
    <w:p>
      <w:r>
        <w:t xml:space="preserve">veneet</w:t>
      </w:r>
    </w:p>
    <w:p>
      <w:r>
        <w:rPr>
          <w:b/>
        </w:rPr>
        <w:t xml:space="preserve">Esimerkki 3.5314</w:t>
      </w:r>
    </w:p>
    <w:p>
      <w:r>
        <w:t xml:space="preserve">yhteisö, tanssisali, baari, klubi</w:t>
      </w:r>
    </w:p>
    <w:p>
      <w:r>
        <w:rPr>
          <w:b/>
        </w:rPr>
        <w:t xml:space="preserve">Tulos</w:t>
      </w:r>
    </w:p>
    <w:p>
      <w:r>
        <w:t xml:space="preserve">sosiaalinen kokoontuminen</w:t>
      </w:r>
    </w:p>
    <w:p>
      <w:r>
        <w:rPr>
          <w:b/>
        </w:rPr>
        <w:t xml:space="preserve">Esimerkki 3.5315</w:t>
      </w:r>
    </w:p>
    <w:p>
      <w:r>
        <w:t xml:space="preserve">hajaantua, jakaa, pilkkoa, hyvästellä, hyvästellä</w:t>
      </w:r>
    </w:p>
    <w:p>
      <w:r>
        <w:rPr>
          <w:b/>
        </w:rPr>
        <w:t xml:space="preserve">Tulos</w:t>
      </w:r>
    </w:p>
    <w:p>
      <w:r>
        <w:t xml:space="preserve">toiminta</w:t>
      </w:r>
    </w:p>
    <w:p>
      <w:r>
        <w:rPr>
          <w:b/>
        </w:rPr>
        <w:t xml:space="preserve">Esimerkki 3.5316</w:t>
      </w:r>
    </w:p>
    <w:p>
      <w:r>
        <w:t xml:space="preserve">kersantti, majuri, kenraali, sotilas</w:t>
      </w:r>
    </w:p>
    <w:p>
      <w:r>
        <w:rPr>
          <w:b/>
        </w:rPr>
        <w:t xml:space="preserve">Tulos</w:t>
      </w:r>
    </w:p>
    <w:p>
      <w:r>
        <w:t xml:space="preserve">sotilasarvo</w:t>
      </w:r>
    </w:p>
    <w:p>
      <w:r>
        <w:rPr>
          <w:b/>
        </w:rPr>
        <w:t xml:space="preserve">Esimerkki 3.5317</w:t>
      </w:r>
    </w:p>
    <w:p>
      <w:r>
        <w:t xml:space="preserve">laiha, lihava, pullea, lihava</w:t>
      </w:r>
    </w:p>
    <w:p>
      <w:r>
        <w:rPr>
          <w:b/>
        </w:rPr>
        <w:t xml:space="preserve">Tulos</w:t>
      </w:r>
    </w:p>
    <w:p>
      <w:r>
        <w:t xml:space="preserve">fyysinen ominaisuus</w:t>
      </w:r>
    </w:p>
    <w:p>
      <w:r>
        <w:rPr>
          <w:b/>
        </w:rPr>
        <w:t xml:space="preserve">Esimerkki 3.5318</w:t>
      </w:r>
    </w:p>
    <w:p>
      <w:r>
        <w:t xml:space="preserve">luotettava, tasapuolinen, oikeudenmukainen, kunnollinen.</w:t>
      </w:r>
    </w:p>
    <w:p>
      <w:r>
        <w:rPr>
          <w:b/>
        </w:rPr>
        <w:t xml:space="preserve">Tulos</w:t>
      </w:r>
    </w:p>
    <w:p>
      <w:r>
        <w:t xml:space="preserve">moraalinen ominaisuus</w:t>
      </w:r>
    </w:p>
    <w:p>
      <w:r>
        <w:rPr>
          <w:b/>
        </w:rPr>
        <w:t xml:space="preserve">Esimerkki 3.5319</w:t>
      </w:r>
    </w:p>
    <w:p>
      <w:r>
        <w:t xml:space="preserve">asiakirja, tiedosto, muoto, tila</w:t>
      </w:r>
    </w:p>
    <w:p>
      <w:r>
        <w:rPr>
          <w:b/>
        </w:rPr>
        <w:t xml:space="preserve">Tulos</w:t>
      </w:r>
    </w:p>
    <w:p>
      <w:r>
        <w:t xml:space="preserve">tietokoneet</w:t>
      </w:r>
    </w:p>
    <w:p>
      <w:r>
        <w:rPr>
          <w:b/>
        </w:rPr>
        <w:t xml:space="preserve">Esimerkki 3.5320</w:t>
      </w:r>
    </w:p>
    <w:p>
      <w:r>
        <w:t xml:space="preserve">tassuttaa, tassuttaa, mielistellä, imarrella, mielistellä</w:t>
      </w:r>
    </w:p>
    <w:p>
      <w:r>
        <w:rPr>
          <w:b/>
        </w:rPr>
        <w:t xml:space="preserve">Tulos</w:t>
      </w:r>
    </w:p>
    <w:p>
      <w:r>
        <w:t xml:space="preserve">tunneilmaisu</w:t>
      </w:r>
    </w:p>
    <w:p>
      <w:r>
        <w:rPr>
          <w:b/>
        </w:rPr>
        <w:t xml:space="preserve">Esimerkki 3.5321</w:t>
      </w:r>
    </w:p>
    <w:p>
      <w:r>
        <w:t xml:space="preserve">ruoka, sisältö, vaatteet, kauppa</w:t>
      </w:r>
    </w:p>
    <w:p>
      <w:r>
        <w:rPr>
          <w:b/>
        </w:rPr>
        <w:t xml:space="preserve">Tulos</w:t>
      </w:r>
    </w:p>
    <w:p>
      <w:r>
        <w:t xml:space="preserve">kuluttajatuote</w:t>
      </w:r>
    </w:p>
    <w:p>
      <w:r>
        <w:rPr>
          <w:b/>
        </w:rPr>
        <w:t xml:space="preserve">Esimerkki 3.5322</w:t>
      </w:r>
    </w:p>
    <w:p>
      <w:r>
        <w:t xml:space="preserve">kansi, esto, rengas, käsine</w:t>
      </w:r>
    </w:p>
    <w:p>
      <w:r>
        <w:rPr>
          <w:b/>
        </w:rPr>
        <w:t xml:space="preserve">Tulos</w:t>
      </w:r>
    </w:p>
    <w:p>
      <w:r>
        <w:t xml:space="preserve">nyrkkeilyterminologia</w:t>
      </w:r>
    </w:p>
    <w:p>
      <w:r>
        <w:rPr>
          <w:b/>
        </w:rPr>
        <w:t xml:space="preserve">Esimerkki 3.5323</w:t>
      </w:r>
    </w:p>
    <w:p>
      <w:r>
        <w:t xml:space="preserve">sika, ankka, leijona, elefantti</w:t>
      </w:r>
    </w:p>
    <w:p>
      <w:r>
        <w:rPr>
          <w:b/>
        </w:rPr>
        <w:t xml:space="preserve">Tulos</w:t>
      </w:r>
    </w:p>
    <w:p>
      <w:r>
        <w:t xml:space="preserve">eläimet</w:t>
      </w:r>
    </w:p>
    <w:p>
      <w:r>
        <w:rPr>
          <w:b/>
        </w:rPr>
        <w:t xml:space="preserve">Esimerkki 3.5324</w:t>
      </w:r>
    </w:p>
    <w:p>
      <w:r>
        <w:t xml:space="preserve">huijata, huijata, korjata, keksiä</w:t>
      </w:r>
    </w:p>
    <w:p>
      <w:r>
        <w:rPr>
          <w:b/>
        </w:rPr>
        <w:t xml:space="preserve">Tulos</w:t>
      </w:r>
    </w:p>
    <w:p>
      <w:r>
        <w:t xml:space="preserve">hämäräperäistä toimintaa</w:t>
      </w:r>
    </w:p>
    <w:p>
      <w:r>
        <w:rPr>
          <w:b/>
        </w:rPr>
        <w:t xml:space="preserve">Esimerkki 3.5325</w:t>
      </w:r>
    </w:p>
    <w:p>
      <w:r>
        <w:t xml:space="preserve">liekki, palaminen, tuli, vesi, palaminen, vesi</w:t>
      </w:r>
    </w:p>
    <w:p>
      <w:r>
        <w:rPr>
          <w:b/>
        </w:rPr>
        <w:t xml:space="preserve">Tulos</w:t>
      </w:r>
    </w:p>
    <w:p>
      <w:r>
        <w:t xml:space="preserve">elementit</w:t>
      </w:r>
    </w:p>
    <w:p>
      <w:r>
        <w:rPr>
          <w:b/>
        </w:rPr>
        <w:t xml:space="preserve">Esimerkki 3.5326</w:t>
      </w:r>
    </w:p>
    <w:p>
      <w:r>
        <w:t xml:space="preserve">emotionaaliset häiriöt, inho, alas, emotionaalisuudet, inhottaa</w:t>
      </w:r>
    </w:p>
    <w:p>
      <w:r>
        <w:rPr>
          <w:b/>
        </w:rPr>
        <w:t xml:space="preserve">Tulos</w:t>
      </w:r>
    </w:p>
    <w:p>
      <w:r>
        <w:t xml:space="preserve">emotionaalinen tila</w:t>
      </w:r>
    </w:p>
    <w:p>
      <w:r>
        <w:rPr>
          <w:b/>
        </w:rPr>
        <w:t xml:space="preserve">Esimerkki 3.5327</w:t>
      </w:r>
    </w:p>
    <w:p>
      <w:r>
        <w:t xml:space="preserve">sisukkuus, tiukka, rohkea, rehellinen</w:t>
      </w:r>
    </w:p>
    <w:p>
      <w:r>
        <w:rPr>
          <w:b/>
        </w:rPr>
        <w:t xml:space="preserve">Tulos</w:t>
      </w:r>
    </w:p>
    <w:p>
      <w:r>
        <w:t xml:space="preserve">moraalinen ominaisuus</w:t>
      </w:r>
    </w:p>
    <w:p>
      <w:r>
        <w:rPr>
          <w:b/>
        </w:rPr>
        <w:t xml:space="preserve">Esimerkki 3.5328</w:t>
      </w:r>
    </w:p>
    <w:p>
      <w:r>
        <w:t xml:space="preserve">hajaantua, puhaltaa, hölmöillä, erottaa toisistaan</w:t>
      </w:r>
    </w:p>
    <w:p>
      <w:r>
        <w:rPr>
          <w:b/>
        </w:rPr>
        <w:t xml:space="preserve">Tulos</w:t>
      </w:r>
    </w:p>
    <w:p>
      <w:r>
        <w:t xml:space="preserve">toiminta</w:t>
      </w:r>
    </w:p>
    <w:p>
      <w:r>
        <w:rPr>
          <w:b/>
        </w:rPr>
        <w:t xml:space="preserve">Esimerkki 3.5329</w:t>
      </w:r>
    </w:p>
    <w:p>
      <w:r>
        <w:t xml:space="preserve">klubi, joukkue, yhteisö, kokous</w:t>
      </w:r>
    </w:p>
    <w:p>
      <w:r>
        <w:rPr>
          <w:b/>
        </w:rPr>
        <w:t xml:space="preserve">Tulos</w:t>
      </w:r>
    </w:p>
    <w:p>
      <w:r>
        <w:t xml:space="preserve">sosiaalinen kokoontuminen</w:t>
      </w:r>
    </w:p>
    <w:p>
      <w:r>
        <w:rPr>
          <w:b/>
        </w:rPr>
        <w:t xml:space="preserve">Esimerkki 3.5330</w:t>
      </w:r>
    </w:p>
    <w:p>
      <w:r>
        <w:t xml:space="preserve">nosturi, kaula, haikara, vinssi, vinssi</w:t>
      </w:r>
    </w:p>
    <w:p>
      <w:r>
        <w:rPr>
          <w:b/>
        </w:rPr>
        <w:t xml:space="preserve">Tulos</w:t>
      </w:r>
    </w:p>
    <w:p>
      <w:r>
        <w:t xml:space="preserve">lintu</w:t>
      </w:r>
    </w:p>
    <w:p>
      <w:r>
        <w:rPr>
          <w:b/>
        </w:rPr>
        <w:t xml:space="preserve">Esimerkki 3.5331</w:t>
      </w:r>
    </w:p>
    <w:p>
      <w:r>
        <w:t xml:space="preserve">rauhallinen, ärsyyntynyt, hyvä, tyytyväinen</w:t>
      </w:r>
    </w:p>
    <w:p>
      <w:r>
        <w:rPr>
          <w:b/>
        </w:rPr>
        <w:t xml:space="preserve">Tulos</w:t>
      </w:r>
    </w:p>
    <w:p>
      <w:r>
        <w:t xml:space="preserve">emotionaalinen tila</w:t>
      </w:r>
    </w:p>
    <w:p>
      <w:r>
        <w:rPr>
          <w:b/>
        </w:rPr>
        <w:t xml:space="preserve">Esimerkki 3.5332</w:t>
      </w:r>
    </w:p>
    <w:p>
      <w:r>
        <w:t xml:space="preserve">maa, tuli, palaminen, palaminen, ilma</w:t>
      </w:r>
    </w:p>
    <w:p>
      <w:r>
        <w:rPr>
          <w:b/>
        </w:rPr>
        <w:t xml:space="preserve">Tulos</w:t>
      </w:r>
    </w:p>
    <w:p>
      <w:r>
        <w:t xml:space="preserve">elementit</w:t>
      </w:r>
    </w:p>
    <w:p>
      <w:r>
        <w:rPr>
          <w:b/>
        </w:rPr>
        <w:t xml:space="preserve">Esimerkki 3.5333</w:t>
      </w:r>
    </w:p>
    <w:p>
      <w:r>
        <w:t xml:space="preserve">paistettu, fritter, jälkiruoka, tanskalainen</w:t>
      </w:r>
    </w:p>
    <w:p>
      <w:r>
        <w:rPr>
          <w:b/>
        </w:rPr>
        <w:t xml:space="preserve">Tulos</w:t>
      </w:r>
    </w:p>
    <w:p>
      <w:r>
        <w:t xml:space="preserve">paistettu ruoka</w:t>
      </w:r>
    </w:p>
    <w:p>
      <w:r>
        <w:rPr>
          <w:b/>
        </w:rPr>
        <w:t xml:space="preserve">Esimerkki 3.5334</w:t>
      </w:r>
    </w:p>
    <w:p>
      <w:r>
        <w:t xml:space="preserve">kansi, tko, kangas, hanska, käsine</w:t>
      </w:r>
    </w:p>
    <w:p>
      <w:r>
        <w:rPr>
          <w:b/>
        </w:rPr>
        <w:t xml:space="preserve">Tulos</w:t>
      </w:r>
    </w:p>
    <w:p>
      <w:r>
        <w:t xml:space="preserve">nyrkkeilyterminologia</w:t>
      </w:r>
    </w:p>
    <w:p>
      <w:r>
        <w:rPr>
          <w:b/>
        </w:rPr>
        <w:t xml:space="preserve">Esimerkki 3.5335</w:t>
      </w:r>
    </w:p>
    <w:p>
      <w:r>
        <w:t xml:space="preserve">davit, flamingo, nosturi, vinssinosturi, vinssi</w:t>
      </w:r>
    </w:p>
    <w:p>
      <w:r>
        <w:rPr>
          <w:b/>
        </w:rPr>
        <w:t xml:space="preserve">Tulos</w:t>
      </w:r>
    </w:p>
    <w:p>
      <w:r>
        <w:t xml:space="preserve">lintu</w:t>
      </w:r>
    </w:p>
    <w:p>
      <w:r>
        <w:rPr>
          <w:b/>
        </w:rPr>
        <w:t xml:space="preserve">Esimerkki 3.5336</w:t>
      </w:r>
    </w:p>
    <w:p>
      <w:r>
        <w:t xml:space="preserve">makea sämpylä, nahkapinta, patee, fritteri</w:t>
      </w:r>
    </w:p>
    <w:p>
      <w:r>
        <w:rPr>
          <w:b/>
        </w:rPr>
        <w:t xml:space="preserve">Tulos</w:t>
      </w:r>
    </w:p>
    <w:p>
      <w:r>
        <w:t xml:space="preserve">paistettu ruoka</w:t>
      </w:r>
    </w:p>
    <w:p>
      <w:r>
        <w:rPr>
          <w:b/>
        </w:rPr>
        <w:t xml:space="preserve">Esimerkki 3.5337</w:t>
      </w:r>
    </w:p>
    <w:p>
      <w:r>
        <w:t xml:space="preserve">uida, loikkia, hypätä, lentää</w:t>
      </w:r>
    </w:p>
    <w:p>
      <w:r>
        <w:rPr>
          <w:b/>
        </w:rPr>
        <w:t xml:space="preserve">Tulos</w:t>
      </w:r>
    </w:p>
    <w:p>
      <w:r>
        <w:t xml:space="preserve">eläin</w:t>
      </w:r>
    </w:p>
    <w:p>
      <w:r>
        <w:rPr>
          <w:b/>
        </w:rPr>
        <w:t xml:space="preserve">Esimerkki 3.5338</w:t>
      </w:r>
    </w:p>
    <w:p>
      <w:r>
        <w:t xml:space="preserve">emotionaalinen tuki, itku, harmittaa, surullinen, itku, surullinen</w:t>
      </w:r>
    </w:p>
    <w:p>
      <w:r>
        <w:rPr>
          <w:b/>
        </w:rPr>
        <w:t xml:space="preserve">Tulos</w:t>
      </w:r>
    </w:p>
    <w:p>
      <w:r>
        <w:t xml:space="preserve">emotionaalinen tila</w:t>
      </w:r>
    </w:p>
    <w:p>
      <w:r>
        <w:rPr>
          <w:b/>
        </w:rPr>
        <w:t xml:space="preserve">Esimerkki 3.5339</w:t>
      </w:r>
    </w:p>
    <w:p>
      <w:r>
        <w:t xml:space="preserve">tasainen, vaakasuora, vuoristo, tasainen</w:t>
      </w:r>
    </w:p>
    <w:p>
      <w:r>
        <w:rPr>
          <w:b/>
        </w:rPr>
        <w:t xml:space="preserve">Tulos</w:t>
      </w:r>
    </w:p>
    <w:p>
      <w:r>
        <w:t xml:space="preserve">maantieteellinen ominaisuus</w:t>
      </w:r>
    </w:p>
    <w:p>
      <w:r>
        <w:rPr>
          <w:b/>
        </w:rPr>
        <w:t xml:space="preserve">Esimerkki 3.5340</w:t>
      </w:r>
    </w:p>
    <w:p>
      <w:r>
        <w:t xml:space="preserve">lasi, lasikuitu, puu, akryyli</w:t>
      </w:r>
    </w:p>
    <w:p>
      <w:r>
        <w:rPr>
          <w:b/>
        </w:rPr>
        <w:t xml:space="preserve">Tulos</w:t>
      </w:r>
    </w:p>
    <w:p>
      <w:r>
        <w:t xml:space="preserve">ikkunan materiaali</w:t>
      </w:r>
    </w:p>
    <w:p>
      <w:r>
        <w:rPr>
          <w:b/>
        </w:rPr>
        <w:t xml:space="preserve">Esimerkki 3.5341</w:t>
      </w:r>
    </w:p>
    <w:p>
      <w:r>
        <w:t xml:space="preserve">donitsi, dunker, paistettu, fritter, fritteri</w:t>
      </w:r>
    </w:p>
    <w:p>
      <w:r>
        <w:rPr>
          <w:b/>
        </w:rPr>
        <w:t xml:space="preserve">Tulos</w:t>
      </w:r>
    </w:p>
    <w:p>
      <w:r>
        <w:t xml:space="preserve">paistettu ruoka</w:t>
      </w:r>
    </w:p>
    <w:p>
      <w:r>
        <w:rPr>
          <w:b/>
        </w:rPr>
        <w:t xml:space="preserve">Esimerkki 3.5342</w:t>
      </w:r>
    </w:p>
    <w:p>
      <w:r>
        <w:t xml:space="preserve">sulautettu, virtaviivaistettu, yritys, yksityinen</w:t>
      </w:r>
    </w:p>
    <w:p>
      <w:r>
        <w:rPr>
          <w:b/>
        </w:rPr>
        <w:t xml:space="preserve">Tulos</w:t>
      </w:r>
    </w:p>
    <w:p>
      <w:r>
        <w:t xml:space="preserve">yritys</w:t>
      </w:r>
    </w:p>
    <w:p>
      <w:r>
        <w:rPr>
          <w:b/>
        </w:rPr>
        <w:t xml:space="preserve">Esimerkki 3.5343</w:t>
      </w:r>
    </w:p>
    <w:p>
      <w:r>
        <w:t xml:space="preserve">taso, hieno, kuuma, houkutteleva</w:t>
      </w:r>
    </w:p>
    <w:p>
      <w:r>
        <w:rPr>
          <w:b/>
        </w:rPr>
        <w:t xml:space="preserve">Tulos</w:t>
      </w:r>
    </w:p>
    <w:p>
      <w:r>
        <w:t xml:space="preserve">esteettinen ominaisuus</w:t>
      </w:r>
    </w:p>
    <w:p>
      <w:r>
        <w:rPr>
          <w:b/>
        </w:rPr>
        <w:t xml:space="preserve">Esimerkki 3.5344</w:t>
      </w:r>
    </w:p>
    <w:p>
      <w:r>
        <w:t xml:space="preserve">suosittu, viileä, rento, tyylikäs, tyylikäs</w:t>
      </w:r>
    </w:p>
    <w:p>
      <w:r>
        <w:rPr>
          <w:b/>
        </w:rPr>
        <w:t xml:space="preserve">Tulos</w:t>
      </w:r>
    </w:p>
    <w:p>
      <w:r>
        <w:t xml:space="preserve">henkilökohtainen ominaisuus</w:t>
      </w:r>
    </w:p>
    <w:p>
      <w:r>
        <w:rPr>
          <w:b/>
        </w:rPr>
        <w:t xml:space="preserve">Esimerkki 3.5345</w:t>
      </w:r>
    </w:p>
    <w:p>
      <w:r>
        <w:t xml:space="preserve">sonni, poikanen, poikanen, poikanen, fawn</w:t>
      </w:r>
    </w:p>
    <w:p>
      <w:r>
        <w:rPr>
          <w:b/>
        </w:rPr>
        <w:t xml:space="preserve">Tulos</w:t>
      </w:r>
    </w:p>
    <w:p>
      <w:r>
        <w:t xml:space="preserve">eläinten poikaset</w:t>
      </w:r>
    </w:p>
    <w:p>
      <w:r>
        <w:rPr>
          <w:b/>
        </w:rPr>
        <w:t xml:space="preserve">Esimerkki 3.5346</w:t>
      </w:r>
    </w:p>
    <w:p>
      <w:r>
        <w:t xml:space="preserve">yhtiö, yritys, yhteisö, osakeyhtiö</w:t>
      </w:r>
    </w:p>
    <w:p>
      <w:r>
        <w:rPr>
          <w:b/>
        </w:rPr>
        <w:t xml:space="preserve">Tulos</w:t>
      </w:r>
    </w:p>
    <w:p>
      <w:r>
        <w:t xml:space="preserve">yritys</w:t>
      </w:r>
    </w:p>
    <w:p>
      <w:r>
        <w:rPr>
          <w:b/>
        </w:rPr>
        <w:t xml:space="preserve">Esimerkki 3.5347</w:t>
      </w:r>
    </w:p>
    <w:p>
      <w:r>
        <w:t xml:space="preserve">oikeudenmukainen, aurinkoinen, sopimus, tuulinen</w:t>
      </w:r>
    </w:p>
    <w:p>
      <w:r>
        <w:rPr>
          <w:b/>
        </w:rPr>
        <w:t xml:space="preserve">Tulos</w:t>
      </w:r>
    </w:p>
    <w:p>
      <w:r>
        <w:t xml:space="preserve">sää</w:t>
      </w:r>
    </w:p>
    <w:p>
      <w:r>
        <w:rPr>
          <w:b/>
        </w:rPr>
        <w:t xml:space="preserve">Esimerkki 3.5348</w:t>
      </w:r>
    </w:p>
    <w:p>
      <w:r>
        <w:t xml:space="preserve">oikeudenmukainen, reilu, hyvin, epäoikeudenmukainen</w:t>
      </w:r>
    </w:p>
    <w:p>
      <w:r>
        <w:rPr>
          <w:b/>
        </w:rPr>
        <w:t xml:space="preserve">Tulos</w:t>
      </w:r>
    </w:p>
    <w:p>
      <w:r>
        <w:t xml:space="preserve">moraalinen ominaisuus</w:t>
      </w:r>
    </w:p>
    <w:p>
      <w:r>
        <w:rPr>
          <w:b/>
        </w:rPr>
        <w:t xml:space="preserve">Esimerkki 3.5349</w:t>
      </w:r>
    </w:p>
    <w:p>
      <w:r>
        <w:t xml:space="preserve">hurmioitunut, pelokas, hermostunut, tyytyväinen.</w:t>
      </w:r>
    </w:p>
    <w:p>
      <w:r>
        <w:rPr>
          <w:b/>
        </w:rPr>
        <w:t xml:space="preserve">Tulos</w:t>
      </w:r>
    </w:p>
    <w:p>
      <w:r>
        <w:t xml:space="preserve">emotionaalinen tila</w:t>
      </w:r>
    </w:p>
    <w:p>
      <w:r>
        <w:rPr>
          <w:b/>
        </w:rPr>
        <w:t xml:space="preserve">Esimerkki 3.5350</w:t>
      </w:r>
    </w:p>
    <w:p>
      <w:r>
        <w:t xml:space="preserve">pettynyt, surullinen, tyytyväinen, onnellinen</w:t>
      </w:r>
    </w:p>
    <w:p>
      <w:r>
        <w:rPr>
          <w:b/>
        </w:rPr>
        <w:t xml:space="preserve">Tulos</w:t>
      </w:r>
    </w:p>
    <w:p>
      <w:r>
        <w:t xml:space="preserve">emotionaalinen tila</w:t>
      </w:r>
    </w:p>
    <w:p>
      <w:r>
        <w:rPr>
          <w:b/>
        </w:rPr>
        <w:t xml:space="preserve">Esimerkki 3.5351</w:t>
      </w:r>
    </w:p>
    <w:p>
      <w:r>
        <w:t xml:space="preserve">nostaminen, putoaminen, uiminen, taivuttaminen</w:t>
      </w:r>
    </w:p>
    <w:p>
      <w:r>
        <w:rPr>
          <w:b/>
        </w:rPr>
        <w:t xml:space="preserve">Tulos</w:t>
      </w:r>
    </w:p>
    <w:p>
      <w:r>
        <w:t xml:space="preserve">liikunta</w:t>
      </w:r>
    </w:p>
    <w:p>
      <w:r>
        <w:rPr>
          <w:b/>
        </w:rPr>
        <w:t xml:space="preserve">Esimerkki 3.5352</w:t>
      </w:r>
    </w:p>
    <w:p>
      <w:r>
        <w:t xml:space="preserve">yritys, yhdenmukaistettu, yhtiö, osakkeenomistajat</w:t>
      </w:r>
    </w:p>
    <w:p>
      <w:r>
        <w:rPr>
          <w:b/>
        </w:rPr>
        <w:t xml:space="preserve">Tulos</w:t>
      </w:r>
    </w:p>
    <w:p>
      <w:r>
        <w:t xml:space="preserve">yritys</w:t>
      </w:r>
    </w:p>
    <w:p>
      <w:r>
        <w:rPr>
          <w:b/>
        </w:rPr>
        <w:t xml:space="preserve">Esimerkki 3.5353</w:t>
      </w:r>
    </w:p>
    <w:p>
      <w:r>
        <w:t xml:space="preserve">peräsin, keula, kansi, miehistö</w:t>
      </w:r>
    </w:p>
    <w:p>
      <w:r>
        <w:rPr>
          <w:b/>
        </w:rPr>
        <w:t xml:space="preserve">Tulos</w:t>
      </w:r>
    </w:p>
    <w:p>
      <w:r>
        <w:t xml:space="preserve">veneet</w:t>
      </w:r>
    </w:p>
    <w:p>
      <w:r>
        <w:rPr>
          <w:b/>
        </w:rPr>
        <w:t xml:space="preserve">Esimerkki 3.5354</w:t>
      </w:r>
    </w:p>
    <w:p>
      <w:r>
        <w:t xml:space="preserve">mutkikas, tuulinen, lämmin, reilu</w:t>
      </w:r>
    </w:p>
    <w:p>
      <w:r>
        <w:rPr>
          <w:b/>
        </w:rPr>
        <w:t xml:space="preserve">Tulos</w:t>
      </w:r>
    </w:p>
    <w:p>
      <w:r>
        <w:t xml:space="preserve">sää</w:t>
      </w:r>
    </w:p>
    <w:p>
      <w:r>
        <w:rPr>
          <w:b/>
        </w:rPr>
        <w:t xml:space="preserve">Esimerkki 3.5355</w:t>
      </w:r>
    </w:p>
    <w:p>
      <w:r>
        <w:t xml:space="preserve">onnellinen, rento, hyvä, ok</w:t>
      </w:r>
    </w:p>
    <w:p>
      <w:r>
        <w:rPr>
          <w:b/>
        </w:rPr>
        <w:t xml:space="preserve">Tulos</w:t>
      </w:r>
    </w:p>
    <w:p>
      <w:r>
        <w:t xml:space="preserve">emotionaalinen tila</w:t>
      </w:r>
    </w:p>
    <w:p>
      <w:r>
        <w:rPr>
          <w:b/>
        </w:rPr>
        <w:t xml:space="preserve">Esimerkki 3.5356</w:t>
      </w:r>
    </w:p>
    <w:p>
      <w:r>
        <w:t xml:space="preserve">väärinkäyttää, haukkua, haaskata, lollygag, lollygag</w:t>
      </w:r>
    </w:p>
    <w:p>
      <w:r>
        <w:rPr>
          <w:b/>
        </w:rPr>
        <w:t xml:space="preserve">Tulos</w:t>
      </w:r>
    </w:p>
    <w:p>
      <w:r>
        <w:t xml:space="preserve">toiminta</w:t>
      </w:r>
    </w:p>
    <w:p>
      <w:r>
        <w:rPr>
          <w:b/>
        </w:rPr>
        <w:t xml:space="preserve">Esimerkki 3.5357</w:t>
      </w:r>
    </w:p>
    <w:p>
      <w:r>
        <w:t xml:space="preserve">flyaway, prime, sakko, koeaika</w:t>
      </w:r>
    </w:p>
    <w:p>
      <w:r>
        <w:rPr>
          <w:b/>
        </w:rPr>
        <w:t xml:space="preserve">Tulos</w:t>
      </w:r>
    </w:p>
    <w:p>
      <w:r>
        <w:t xml:space="preserve">poliisin rangaistus</w:t>
      </w:r>
    </w:p>
    <w:p>
      <w:r>
        <w:rPr>
          <w:b/>
        </w:rPr>
        <w:t xml:space="preserve">Esimerkki 3.5358</w:t>
      </w:r>
    </w:p>
    <w:p>
      <w:r>
        <w:t xml:space="preserve">pyöreä, asunto, osakehuoneisto, talo</w:t>
      </w:r>
    </w:p>
    <w:p>
      <w:r>
        <w:rPr>
          <w:b/>
        </w:rPr>
        <w:t xml:space="preserve">Tulos</w:t>
      </w:r>
    </w:p>
    <w:p>
      <w:r>
        <w:t xml:space="preserve">majoitus</w:t>
      </w:r>
    </w:p>
    <w:p>
      <w:r>
        <w:rPr>
          <w:b/>
        </w:rPr>
        <w:t xml:space="preserve">Esimerkki 3.5359</w:t>
      </w:r>
    </w:p>
    <w:p>
      <w:r>
        <w:t xml:space="preserve">fudge, kakku, melassi, täyteläinen, täyteläinen</w:t>
      </w:r>
    </w:p>
    <w:p>
      <w:r>
        <w:rPr>
          <w:b/>
        </w:rPr>
        <w:t xml:space="preserve">Tulos</w:t>
      </w:r>
    </w:p>
    <w:p>
      <w:r>
        <w:t xml:space="preserve">suklaa ruoka</w:t>
      </w:r>
    </w:p>
    <w:p>
      <w:r>
        <w:rPr>
          <w:b/>
        </w:rPr>
        <w:t xml:space="preserve">Esimerkki 3.5360</w:t>
      </w:r>
    </w:p>
    <w:p>
      <w:r>
        <w:t xml:space="preserve">lauta, haka, vahvistin, sointu</w:t>
      </w:r>
    </w:p>
    <w:p>
      <w:r>
        <w:rPr>
          <w:b/>
        </w:rPr>
        <w:t xml:space="preserve">Tulos</w:t>
      </w:r>
    </w:p>
    <w:p>
      <w:r>
        <w:t xml:space="preserve">kitaraosuus</w:t>
      </w:r>
    </w:p>
    <w:p>
      <w:r>
        <w:rPr>
          <w:b/>
        </w:rPr>
        <w:t xml:space="preserve">Esimerkki 3.5361</w:t>
      </w:r>
    </w:p>
    <w:p>
      <w:r>
        <w:t xml:space="preserve">virta, pyörre, meri, sininen</w:t>
      </w:r>
    </w:p>
    <w:p>
      <w:r>
        <w:rPr>
          <w:b/>
        </w:rPr>
        <w:t xml:space="preserve">Tulos</w:t>
      </w:r>
    </w:p>
    <w:p>
      <w:r>
        <w:t xml:space="preserve">valtameri</w:t>
      </w:r>
    </w:p>
    <w:p>
      <w:r>
        <w:rPr>
          <w:b/>
        </w:rPr>
        <w:t xml:space="preserve">Esimerkki 3.5362</w:t>
      </w:r>
    </w:p>
    <w:p>
      <w:r>
        <w:t xml:space="preserve">ahdistunut, surullinen, hermostunut, emotionaalinen tuki</w:t>
      </w:r>
    </w:p>
    <w:p>
      <w:r>
        <w:rPr>
          <w:b/>
        </w:rPr>
        <w:t xml:space="preserve">Tulos</w:t>
      </w:r>
    </w:p>
    <w:p>
      <w:r>
        <w:t xml:space="preserve">emotionaalinen tila</w:t>
      </w:r>
    </w:p>
    <w:p>
      <w:r>
        <w:rPr>
          <w:b/>
        </w:rPr>
        <w:t xml:space="preserve">Esimerkki 3.5363</w:t>
      </w:r>
    </w:p>
    <w:p>
      <w:r>
        <w:t xml:space="preserve">torakka, roikkua, heinäsirkka, lentää, lentää</w:t>
      </w:r>
    </w:p>
    <w:p>
      <w:r>
        <w:rPr>
          <w:b/>
        </w:rPr>
        <w:t xml:space="preserve">Tulos</w:t>
      </w:r>
    </w:p>
    <w:p>
      <w:r>
        <w:t xml:space="preserve">eläin</w:t>
      </w:r>
    </w:p>
    <w:p>
      <w:r>
        <w:rPr>
          <w:b/>
        </w:rPr>
        <w:t xml:space="preserve">Esimerkki 3.5364</w:t>
      </w:r>
    </w:p>
    <w:p>
      <w:r>
        <w:t xml:space="preserve">reilu, aavemainen, koko, väri</w:t>
      </w:r>
    </w:p>
    <w:p>
      <w:r>
        <w:rPr>
          <w:b/>
        </w:rPr>
        <w:t xml:space="preserve">Tulos</w:t>
      </w:r>
    </w:p>
    <w:p>
      <w:r>
        <w:t xml:space="preserve">esteettinen ominaisuus</w:t>
      </w:r>
    </w:p>
    <w:p>
      <w:r>
        <w:rPr>
          <w:b/>
        </w:rPr>
        <w:t xml:space="preserve">Esimerkki 3.5365</w:t>
      </w:r>
    </w:p>
    <w:p>
      <w:r>
        <w:t xml:space="preserve">kalastaa, soutaa, meloa, metsästää</w:t>
      </w:r>
    </w:p>
    <w:p>
      <w:r>
        <w:rPr>
          <w:b/>
        </w:rPr>
        <w:t xml:space="preserve">Tulos</w:t>
      </w:r>
    </w:p>
    <w:p>
      <w:r>
        <w:t xml:space="preserve">ulkoiluaktiviteetti</w:t>
      </w:r>
    </w:p>
    <w:p>
      <w:r>
        <w:rPr>
          <w:b/>
        </w:rPr>
        <w:t xml:space="preserve">Esimerkki 3.5366</w:t>
      </w:r>
    </w:p>
    <w:p>
      <w:r>
        <w:t xml:space="preserve">tasainen, litistynyt, tasainen, hotelli</w:t>
      </w:r>
    </w:p>
    <w:p>
      <w:r>
        <w:rPr>
          <w:b/>
        </w:rPr>
        <w:t xml:space="preserve">Tulos</w:t>
      </w:r>
    </w:p>
    <w:p>
      <w:r>
        <w:t xml:space="preserve">majoitus</w:t>
      </w:r>
    </w:p>
    <w:p>
      <w:r>
        <w:rPr>
          <w:b/>
        </w:rPr>
        <w:t xml:space="preserve">Esimerkki 3.5367</w:t>
      </w:r>
    </w:p>
    <w:p>
      <w:r>
        <w:t xml:space="preserve">swift, nosturi, nostolaite, nostolaite, nostolaite</w:t>
      </w:r>
    </w:p>
    <w:p>
      <w:r>
        <w:rPr>
          <w:b/>
        </w:rPr>
        <w:t xml:space="preserve">Tulos</w:t>
      </w:r>
    </w:p>
    <w:p>
      <w:r>
        <w:t xml:space="preserve">lintu</w:t>
      </w:r>
    </w:p>
    <w:p>
      <w:r>
        <w:rPr>
          <w:b/>
        </w:rPr>
        <w:t xml:space="preserve">Esimerkki 3.5368</w:t>
      </w:r>
    </w:p>
    <w:p>
      <w:r>
        <w:t xml:space="preserve">alas, melankolia, emotionaaliset tuet, emotionaaliset häiriöt, emotionaaliset häiriöt</w:t>
      </w:r>
    </w:p>
    <w:p>
      <w:r>
        <w:rPr>
          <w:b/>
        </w:rPr>
        <w:t xml:space="preserve">Tulos</w:t>
      </w:r>
    </w:p>
    <w:p>
      <w:r>
        <w:t xml:space="preserve">emotionaalinen tila</w:t>
      </w:r>
    </w:p>
    <w:p>
      <w:r>
        <w:rPr>
          <w:b/>
        </w:rPr>
        <w:t xml:space="preserve">Esimerkki 3.5369</w:t>
      </w:r>
    </w:p>
    <w:p>
      <w:r>
        <w:t xml:space="preserve">iguaani, lehmä, hamsteri, kala...</w:t>
      </w:r>
    </w:p>
    <w:p>
      <w:r>
        <w:rPr>
          <w:b/>
        </w:rPr>
        <w:t xml:space="preserve">Tulos</w:t>
      </w:r>
    </w:p>
    <w:p>
      <w:r>
        <w:t xml:space="preserve">eläin</w:t>
      </w:r>
    </w:p>
    <w:p>
      <w:r>
        <w:rPr>
          <w:b/>
        </w:rPr>
        <w:t xml:space="preserve">Esimerkki 3.5370</w:t>
      </w:r>
    </w:p>
    <w:p>
      <w:r>
        <w:t xml:space="preserve">nostin, strutsi, taklaus, nosturi</w:t>
      </w:r>
    </w:p>
    <w:p>
      <w:r>
        <w:rPr>
          <w:b/>
        </w:rPr>
        <w:t xml:space="preserve">Tulos</w:t>
      </w:r>
    </w:p>
    <w:p>
      <w:r>
        <w:t xml:space="preserve">lintu</w:t>
      </w:r>
    </w:p>
    <w:p>
      <w:r>
        <w:rPr>
          <w:b/>
        </w:rPr>
        <w:t xml:space="preserve">Esimerkki 3.5371</w:t>
      </w:r>
    </w:p>
    <w:p>
      <w:r>
        <w:t xml:space="preserve">upotukset, poiminta, hapsu, lähtöjohto</w:t>
      </w:r>
    </w:p>
    <w:p>
      <w:r>
        <w:rPr>
          <w:b/>
        </w:rPr>
        <w:t xml:space="preserve">Tulos</w:t>
      </w:r>
    </w:p>
    <w:p>
      <w:r>
        <w:t xml:space="preserve">kitaraosuus</w:t>
      </w:r>
    </w:p>
    <w:p>
      <w:r>
        <w:rPr>
          <w:b/>
        </w:rPr>
        <w:t xml:space="preserve">Esimerkki 3.5372</w:t>
      </w:r>
    </w:p>
    <w:p>
      <w:r>
        <w:t xml:space="preserve">asiakirja, tiedosto, ohjelma, muoto</w:t>
      </w:r>
    </w:p>
    <w:p>
      <w:r>
        <w:rPr>
          <w:b/>
        </w:rPr>
        <w:t xml:space="preserve">Tulos</w:t>
      </w:r>
    </w:p>
    <w:p>
      <w:r>
        <w:t xml:space="preserve">tietokoneet</w:t>
      </w:r>
    </w:p>
    <w:p>
      <w:r>
        <w:rPr>
          <w:b/>
        </w:rPr>
        <w:t xml:space="preserve">Esimerkki 3.5373</w:t>
      </w:r>
    </w:p>
    <w:p>
      <w:r>
        <w:t xml:space="preserve">hyppy, heinäsirkka, kärpänen, kala</w:t>
      </w:r>
    </w:p>
    <w:p>
      <w:r>
        <w:rPr>
          <w:b/>
        </w:rPr>
        <w:t xml:space="preserve">Tulos</w:t>
      </w:r>
    </w:p>
    <w:p>
      <w:r>
        <w:t xml:space="preserve">eläin</w:t>
      </w:r>
    </w:p>
    <w:p>
      <w:r>
        <w:rPr>
          <w:b/>
        </w:rPr>
        <w:t xml:space="preserve">Esimerkki 3.5374</w:t>
      </w:r>
    </w:p>
    <w:p>
      <w:r>
        <w:t xml:space="preserve">papukaija, pukki, strutsi, nosturi</w:t>
      </w:r>
    </w:p>
    <w:p>
      <w:r>
        <w:rPr>
          <w:b/>
        </w:rPr>
        <w:t xml:space="preserve">Tulos</w:t>
      </w:r>
    </w:p>
    <w:p>
      <w:r>
        <w:t xml:space="preserve">lintu</w:t>
      </w:r>
    </w:p>
    <w:p>
      <w:r>
        <w:rPr>
          <w:b/>
        </w:rPr>
        <w:t xml:space="preserve">Esimerkki 3.5375</w:t>
      </w:r>
    </w:p>
    <w:p>
      <w:r>
        <w:t xml:space="preserve">alas, vasemmalle, etelään, tasainen</w:t>
      </w:r>
    </w:p>
    <w:p>
      <w:r>
        <w:rPr>
          <w:b/>
        </w:rPr>
        <w:t xml:space="preserve">Tulos</w:t>
      </w:r>
    </w:p>
    <w:p>
      <w:r>
        <w:t xml:space="preserve">suunta</w:t>
      </w:r>
    </w:p>
    <w:p>
      <w:r>
        <w:rPr>
          <w:b/>
        </w:rPr>
        <w:t xml:space="preserve">Esimerkki 3.5376</w:t>
      </w:r>
    </w:p>
    <w:p>
      <w:r>
        <w:t xml:space="preserve">tiedosto, kauppatavara, tuote, sisältö, sisältö</w:t>
      </w:r>
    </w:p>
    <w:p>
      <w:r>
        <w:rPr>
          <w:b/>
        </w:rPr>
        <w:t xml:space="preserve">Tulos</w:t>
      </w:r>
    </w:p>
    <w:p>
      <w:r>
        <w:t xml:space="preserve">kuluttajatuote</w:t>
      </w:r>
    </w:p>
    <w:p>
      <w:r>
        <w:rPr>
          <w:b/>
        </w:rPr>
        <w:t xml:space="preserve">Esimerkki 3.5377</w:t>
      </w:r>
    </w:p>
    <w:p>
      <w:r>
        <w:t xml:space="preserve">sulkea, hidas, pois käytöstä, suljettu</w:t>
      </w:r>
    </w:p>
    <w:p>
      <w:r>
        <w:rPr>
          <w:b/>
        </w:rPr>
        <w:t xml:space="preserve">Tulos</w:t>
      </w:r>
    </w:p>
    <w:p>
      <w:r>
        <w:t xml:space="preserve">myymälän tila</w:t>
      </w:r>
    </w:p>
    <w:p>
      <w:r>
        <w:rPr>
          <w:b/>
        </w:rPr>
        <w:t xml:space="preserve">Esimerkki 3.5378</w:t>
      </w:r>
    </w:p>
    <w:p>
      <w:r>
        <w:t xml:space="preserve">pääskynen, haikara, kurki, strutsi...</w:t>
      </w:r>
    </w:p>
    <w:p>
      <w:r>
        <w:rPr>
          <w:b/>
        </w:rPr>
        <w:t xml:space="preserve">Tulos</w:t>
      </w:r>
    </w:p>
    <w:p>
      <w:r>
        <w:t xml:space="preserve">lintu</w:t>
      </w:r>
    </w:p>
    <w:p>
      <w:r>
        <w:rPr>
          <w:b/>
        </w:rPr>
        <w:t xml:space="preserve">Esimerkki 3.5379</w:t>
      </w:r>
    </w:p>
    <w:p>
      <w:r>
        <w:t xml:space="preserve">rekrytoida, opastaa, ampua, päästää irti</w:t>
      </w:r>
    </w:p>
    <w:p>
      <w:r>
        <w:rPr>
          <w:b/>
        </w:rPr>
        <w:t xml:space="preserve">Tulos</w:t>
      </w:r>
    </w:p>
    <w:p>
      <w:r>
        <w:t xml:space="preserve">työllisyystoiminta</w:t>
      </w:r>
    </w:p>
    <w:p>
      <w:r>
        <w:rPr>
          <w:b/>
        </w:rPr>
        <w:t xml:space="preserve">Esimerkki 3.5380</w:t>
      </w:r>
    </w:p>
    <w:p>
      <w:r>
        <w:t xml:space="preserve">alas, alas, alas, etelään, vastakohta ylhäällä</w:t>
      </w:r>
    </w:p>
    <w:p>
      <w:r>
        <w:rPr>
          <w:b/>
        </w:rPr>
        <w:t xml:space="preserve">Tulos</w:t>
      </w:r>
    </w:p>
    <w:p>
      <w:r>
        <w:t xml:space="preserve">suunta</w:t>
      </w:r>
    </w:p>
    <w:p>
      <w:r>
        <w:rPr>
          <w:b/>
        </w:rPr>
        <w:t xml:space="preserve">Esimerkki 3.5381</w:t>
      </w:r>
    </w:p>
    <w:p>
      <w:r>
        <w:t xml:space="preserve">gin, slapjack, go fish, pokeri</w:t>
      </w:r>
    </w:p>
    <w:p>
      <w:r>
        <w:rPr>
          <w:b/>
        </w:rPr>
        <w:t xml:space="preserve">Tulos</w:t>
      </w:r>
    </w:p>
    <w:p>
      <w:r>
        <w:t xml:space="preserve">korttipelit</w:t>
      </w:r>
    </w:p>
    <w:p>
      <w:r>
        <w:rPr>
          <w:b/>
        </w:rPr>
        <w:t xml:space="preserve">Esimerkki 3.5382</w:t>
      </w:r>
    </w:p>
    <w:p>
      <w:r>
        <w:t xml:space="preserve">jalka, korva, käsivarsi, käsi</w:t>
      </w:r>
    </w:p>
    <w:p>
      <w:r>
        <w:rPr>
          <w:b/>
        </w:rPr>
        <w:t xml:space="preserve">Tulos</w:t>
      </w:r>
    </w:p>
    <w:p>
      <w:r>
        <w:t xml:space="preserve">kehon osa</w:t>
      </w:r>
    </w:p>
    <w:p>
      <w:r>
        <w:rPr>
          <w:b/>
        </w:rPr>
        <w:t xml:space="preserve">Esimerkki 3.5383</w:t>
      </w:r>
    </w:p>
    <w:p>
      <w:r>
        <w:t xml:space="preserve">kaikkialla läsnä, yleinen, suosittu, perus, yleinen</w:t>
      </w:r>
    </w:p>
    <w:p>
      <w:r>
        <w:rPr>
          <w:b/>
        </w:rPr>
        <w:t xml:space="preserve">Tulos</w:t>
      </w:r>
    </w:p>
    <w:p>
      <w:r>
        <w:t xml:space="preserve">laajalle levinnyt</w:t>
      </w:r>
    </w:p>
    <w:p>
      <w:r>
        <w:rPr>
          <w:b/>
        </w:rPr>
        <w:t xml:space="preserve">Esimerkki 3.5384</w:t>
      </w:r>
    </w:p>
    <w:p>
      <w:r>
        <w:t xml:space="preserve">fawn, ilmaisu, identiteetti, sosiaalinen</w:t>
      </w:r>
    </w:p>
    <w:p>
      <w:r>
        <w:rPr>
          <w:b/>
        </w:rPr>
        <w:t xml:space="preserve">Tulos</w:t>
      </w:r>
    </w:p>
    <w:p>
      <w:r>
        <w:t xml:space="preserve">tunneilmaisu</w:t>
      </w:r>
    </w:p>
    <w:p>
      <w:r>
        <w:rPr>
          <w:b/>
        </w:rPr>
        <w:t xml:space="preserve">Esimerkki 3.5385</w:t>
      </w:r>
    </w:p>
    <w:p>
      <w:r>
        <w:t xml:space="preserve">taso, hieno, korkealaatuinen, kuuma</w:t>
      </w:r>
    </w:p>
    <w:p>
      <w:r>
        <w:rPr>
          <w:b/>
        </w:rPr>
        <w:t xml:space="preserve">Tulos</w:t>
      </w:r>
    </w:p>
    <w:p>
      <w:r>
        <w:t xml:space="preserve">esteettinen ominaisuus</w:t>
      </w:r>
    </w:p>
    <w:p>
      <w:r>
        <w:rPr>
          <w:b/>
        </w:rPr>
        <w:t xml:space="preserve">Esimerkki 3.5386</w:t>
      </w:r>
    </w:p>
    <w:p>
      <w:r>
        <w:t xml:space="preserve">myrskyisä, tuulinen, tuulinen, kaunis</w:t>
      </w:r>
    </w:p>
    <w:p>
      <w:r>
        <w:rPr>
          <w:b/>
        </w:rPr>
        <w:t xml:space="preserve">Tulos</w:t>
      </w:r>
    </w:p>
    <w:p>
      <w:r>
        <w:t xml:space="preserve">sää</w:t>
      </w:r>
    </w:p>
    <w:p>
      <w:r>
        <w:rPr>
          <w:b/>
        </w:rPr>
        <w:t xml:space="preserve">Esimerkki 3.5387</w:t>
      </w:r>
    </w:p>
    <w:p>
      <w:r>
        <w:t xml:space="preserve">taso, oikeudenmukainen, monipuolinen, kevyt</w:t>
      </w:r>
    </w:p>
    <w:p>
      <w:r>
        <w:rPr>
          <w:b/>
        </w:rPr>
        <w:t xml:space="preserve">Tulos</w:t>
      </w:r>
    </w:p>
    <w:p>
      <w:r>
        <w:t xml:space="preserve">esteettinen ominaisuus</w:t>
      </w:r>
    </w:p>
    <w:p>
      <w:r>
        <w:rPr>
          <w:b/>
        </w:rPr>
        <w:t xml:space="preserve">Esimerkki 3.5388</w:t>
      </w:r>
    </w:p>
    <w:p>
      <w:r>
        <w:t xml:space="preserve">kenraali, majuri, kadetti, sotamies</w:t>
      </w:r>
    </w:p>
    <w:p>
      <w:r>
        <w:rPr>
          <w:b/>
        </w:rPr>
        <w:t xml:space="preserve">Tulos</w:t>
      </w:r>
    </w:p>
    <w:p>
      <w:r>
        <w:t xml:space="preserve">sotilasarvo</w:t>
      </w:r>
    </w:p>
    <w:p>
      <w:r>
        <w:rPr>
          <w:b/>
        </w:rPr>
        <w:t xml:space="preserve">Esimerkki 3.5389</w:t>
      </w:r>
    </w:p>
    <w:p>
      <w:r>
        <w:t xml:space="preserve">asunto, studio, pyöreä, rivitalo</w:t>
      </w:r>
    </w:p>
    <w:p>
      <w:r>
        <w:rPr>
          <w:b/>
        </w:rPr>
        <w:t xml:space="preserve">Tulos</w:t>
      </w:r>
    </w:p>
    <w:p>
      <w:r>
        <w:t xml:space="preserve">majoitus</w:t>
      </w:r>
    </w:p>
    <w:p>
      <w:r>
        <w:rPr>
          <w:b/>
        </w:rPr>
        <w:t xml:space="preserve">Esimerkki 3.5390</w:t>
      </w:r>
    </w:p>
    <w:p>
      <w:r>
        <w:t xml:space="preserve">kirjeenvaihto, järjestäminen, aikataulu, arkistointi.</w:t>
      </w:r>
    </w:p>
    <w:p>
      <w:r>
        <w:rPr>
          <w:b/>
        </w:rPr>
        <w:t xml:space="preserve">Tulos</w:t>
      </w:r>
    </w:p>
    <w:p>
      <w:r>
        <w:t xml:space="preserve">sihteerin tehtävät</w:t>
      </w:r>
    </w:p>
    <w:p>
      <w:r>
        <w:rPr>
          <w:b/>
        </w:rPr>
        <w:t xml:space="preserve">Esimerkki 3.5391</w:t>
      </w:r>
    </w:p>
    <w:p>
      <w:r>
        <w:t xml:space="preserve">puolueeton, oikeudenmukainen, ennakkoluuloton, lojaali</w:t>
      </w:r>
    </w:p>
    <w:p>
      <w:r>
        <w:rPr>
          <w:b/>
        </w:rPr>
        <w:t xml:space="preserve">Tulos</w:t>
      </w:r>
    </w:p>
    <w:p>
      <w:r>
        <w:t xml:space="preserve">moraalinen ominaisuus</w:t>
      </w:r>
    </w:p>
    <w:p>
      <w:r>
        <w:rPr>
          <w:b/>
        </w:rPr>
        <w:t xml:space="preserve">Esimerkki 3.5392</w:t>
      </w:r>
    </w:p>
    <w:p>
      <w:r>
        <w:t xml:space="preserve">wienerwurst, sianliha, hot dog, frankki</w:t>
      </w:r>
    </w:p>
    <w:p>
      <w:r>
        <w:rPr>
          <w:b/>
        </w:rPr>
        <w:t xml:space="preserve">Tulos</w:t>
      </w:r>
    </w:p>
    <w:p>
      <w:r>
        <w:t xml:space="preserve">ruoka</w:t>
      </w:r>
    </w:p>
    <w:p>
      <w:r>
        <w:rPr>
          <w:b/>
        </w:rPr>
        <w:t xml:space="preserve">Esimerkki 3.5393</w:t>
      </w:r>
    </w:p>
    <w:p>
      <w:r>
        <w:t xml:space="preserve">vankila, flyaway, fine, firstrate, firstrate</w:t>
      </w:r>
    </w:p>
    <w:p>
      <w:r>
        <w:rPr>
          <w:b/>
        </w:rPr>
        <w:t xml:space="preserve">Tulos</w:t>
      </w:r>
    </w:p>
    <w:p>
      <w:r>
        <w:t xml:space="preserve">poliisin rangaistus</w:t>
      </w:r>
    </w:p>
    <w:p>
      <w:r>
        <w:rPr>
          <w:b/>
        </w:rPr>
        <w:t xml:space="preserve">Esimerkki 3.5394</w:t>
      </w:r>
    </w:p>
    <w:p>
      <w:r>
        <w:t xml:space="preserve">kumartua, työntää, uida, ankkuroitua...</w:t>
      </w:r>
    </w:p>
    <w:p>
      <w:r>
        <w:rPr>
          <w:b/>
        </w:rPr>
        <w:t xml:space="preserve">Tulos</w:t>
      </w:r>
    </w:p>
    <w:p>
      <w:r>
        <w:t xml:space="preserve">liikunta</w:t>
      </w:r>
    </w:p>
    <w:p>
      <w:r>
        <w:rPr>
          <w:b/>
        </w:rPr>
        <w:t xml:space="preserve">Esimerkki 3.5395</w:t>
      </w:r>
    </w:p>
    <w:p>
      <w:r>
        <w:t xml:space="preserve">klubi, hoagie, hampurilainen, grillattu juusto</w:t>
      </w:r>
    </w:p>
    <w:p>
      <w:r>
        <w:rPr>
          <w:b/>
        </w:rPr>
        <w:t xml:space="preserve">Tulos</w:t>
      </w:r>
    </w:p>
    <w:p>
      <w:r>
        <w:t xml:space="preserve">voileipätyyppi</w:t>
      </w:r>
    </w:p>
    <w:p>
      <w:r>
        <w:rPr>
          <w:b/>
        </w:rPr>
        <w:t xml:space="preserve">Esimerkki 3.5396</w:t>
      </w:r>
    </w:p>
    <w:p>
      <w:r>
        <w:t xml:space="preserve">asunto-osakeyhtiö, talo, hotelli, asunto</w:t>
      </w:r>
    </w:p>
    <w:p>
      <w:r>
        <w:rPr>
          <w:b/>
        </w:rPr>
        <w:t xml:space="preserve">Tulos</w:t>
      </w:r>
    </w:p>
    <w:p>
      <w:r>
        <w:t xml:space="preserve">majoitus</w:t>
      </w:r>
    </w:p>
    <w:p>
      <w:r>
        <w:rPr>
          <w:b/>
        </w:rPr>
        <w:t xml:space="preserve">Esimerkki 3.5397</w:t>
      </w:r>
    </w:p>
    <w:p>
      <w:r>
        <w:t xml:space="preserve">valas, lehmä, lepakko, kala</w:t>
      </w:r>
    </w:p>
    <w:p>
      <w:r>
        <w:rPr>
          <w:b/>
        </w:rPr>
        <w:t xml:space="preserve">Tulos</w:t>
      </w:r>
    </w:p>
    <w:p>
      <w:r>
        <w:t xml:space="preserve">eläin</w:t>
      </w:r>
    </w:p>
    <w:p>
      <w:r>
        <w:rPr>
          <w:b/>
        </w:rPr>
        <w:t xml:space="preserve">Esimerkki 3.5398</w:t>
      </w:r>
    </w:p>
    <w:p>
      <w:r>
        <w:t xml:space="preserve">kersantti, amiraali, kenraali, hävittäjä</w:t>
      </w:r>
    </w:p>
    <w:p>
      <w:r>
        <w:rPr>
          <w:b/>
        </w:rPr>
        <w:t xml:space="preserve">Tulos</w:t>
      </w:r>
    </w:p>
    <w:p>
      <w:r>
        <w:t xml:space="preserve">sotilasarvo</w:t>
      </w:r>
    </w:p>
    <w:p>
      <w:r>
        <w:rPr>
          <w:b/>
        </w:rPr>
        <w:t xml:space="preserve">Esimerkki 3.5399</w:t>
      </w:r>
    </w:p>
    <w:p>
      <w:r>
        <w:t xml:space="preserve">miehistö, perä, keula, kansi</w:t>
      </w:r>
    </w:p>
    <w:p>
      <w:r>
        <w:rPr>
          <w:b/>
        </w:rPr>
        <w:t xml:space="preserve">Tulos</w:t>
      </w:r>
    </w:p>
    <w:p>
      <w:r>
        <w:t xml:space="preserve">veneet</w:t>
      </w:r>
    </w:p>
    <w:p>
      <w:r>
        <w:rPr>
          <w:b/>
        </w:rPr>
        <w:t xml:space="preserve">Esimerkki 3.5400</w:t>
      </w:r>
    </w:p>
    <w:p>
      <w:r>
        <w:t xml:space="preserve">komea, laadukas, hieno, hieno, hieno</w:t>
      </w:r>
    </w:p>
    <w:p>
      <w:r>
        <w:rPr>
          <w:b/>
        </w:rPr>
        <w:t xml:space="preserve">Tulos</w:t>
      </w:r>
    </w:p>
    <w:p>
      <w:r>
        <w:t xml:space="preserve">esteettinen ominaisuus</w:t>
      </w:r>
    </w:p>
    <w:p>
      <w:r>
        <w:rPr>
          <w:b/>
        </w:rPr>
        <w:t xml:space="preserve">Esimerkki 3.5401</w:t>
      </w:r>
    </w:p>
    <w:p>
      <w:r>
        <w:t xml:space="preserve">kala, soutaminen, metsästys, loukku</w:t>
      </w:r>
    </w:p>
    <w:p>
      <w:r>
        <w:rPr>
          <w:b/>
        </w:rPr>
        <w:t xml:space="preserve">Tulos</w:t>
      </w:r>
    </w:p>
    <w:p>
      <w:r>
        <w:t xml:space="preserve">ulkoiluaktiviteetti</w:t>
      </w:r>
    </w:p>
    <w:p>
      <w:r>
        <w:rPr>
          <w:b/>
        </w:rPr>
        <w:t xml:space="preserve">Esimerkki 3.5402</w:t>
      </w:r>
    </w:p>
    <w:p>
      <w:r>
        <w:t xml:space="preserve">reilu, uskollinen, luotettava, ok</w:t>
      </w:r>
    </w:p>
    <w:p>
      <w:r>
        <w:rPr>
          <w:b/>
        </w:rPr>
        <w:t xml:space="preserve">Tulos</w:t>
      </w:r>
    </w:p>
    <w:p>
      <w:r>
        <w:t xml:space="preserve">moraalinen ominaisuus</w:t>
      </w:r>
    </w:p>
    <w:p>
      <w:r>
        <w:rPr>
          <w:b/>
        </w:rPr>
        <w:t xml:space="preserve">Esimerkki 3.5403</w:t>
      </w:r>
    </w:p>
    <w:p>
      <w:r>
        <w:t xml:space="preserve">haikara, flamingo, kurki, kurki, joutsen</w:t>
      </w:r>
    </w:p>
    <w:p>
      <w:r>
        <w:rPr>
          <w:b/>
        </w:rPr>
        <w:t xml:space="preserve">Tulos</w:t>
      </w:r>
    </w:p>
    <w:p>
      <w:r>
        <w:t xml:space="preserve">lintu</w:t>
      </w:r>
    </w:p>
    <w:p>
      <w:r>
        <w:rPr>
          <w:b/>
        </w:rPr>
        <w:t xml:space="preserve">Esimerkki 3.5404</w:t>
      </w:r>
    </w:p>
    <w:p>
      <w:r>
        <w:t xml:space="preserve">sosiaalinen, pyörtyä, pyörtyä, imarrella, imarrella</w:t>
      </w:r>
    </w:p>
    <w:p>
      <w:r>
        <w:rPr>
          <w:b/>
        </w:rPr>
        <w:t xml:space="preserve">Tulos</w:t>
      </w:r>
    </w:p>
    <w:p>
      <w:r>
        <w:t xml:space="preserve">tunneilmaisu</w:t>
      </w:r>
    </w:p>
    <w:p>
      <w:r>
        <w:rPr>
          <w:b/>
        </w:rPr>
        <w:t xml:space="preserve">Esimerkki 3.5405</w:t>
      </w:r>
    </w:p>
    <w:p>
      <w:r>
        <w:t xml:space="preserve">kissa, lepakko, tiikeri, kala</w:t>
      </w:r>
    </w:p>
    <w:p>
      <w:r>
        <w:rPr>
          <w:b/>
        </w:rPr>
        <w:t xml:space="preserve">Tulos</w:t>
      </w:r>
    </w:p>
    <w:p>
      <w:r>
        <w:t xml:space="preserve">eläin</w:t>
      </w:r>
    </w:p>
    <w:p>
      <w:r>
        <w:rPr>
          <w:b/>
        </w:rPr>
        <w:t xml:space="preserve">Esimerkki 3.5406</w:t>
      </w:r>
    </w:p>
    <w:p>
      <w:r>
        <w:t xml:space="preserve">rasvainen, hauras, ohut, tahnamaisen ohut, tahnamaisen ohut</w:t>
      </w:r>
    </w:p>
    <w:p>
      <w:r>
        <w:rPr>
          <w:b/>
        </w:rPr>
        <w:t xml:space="preserve">Tulos</w:t>
      </w:r>
    </w:p>
    <w:p>
      <w:r>
        <w:t xml:space="preserve">fyysinen ominaisuus</w:t>
      </w:r>
    </w:p>
    <w:p>
      <w:r>
        <w:rPr>
          <w:b/>
        </w:rPr>
        <w:t xml:space="preserve">Esimerkki 3.5407</w:t>
      </w:r>
    </w:p>
    <w:p>
      <w:r>
        <w:t xml:space="preserve">tasainen, tasainen, rivitalo, päällystetty</w:t>
      </w:r>
    </w:p>
    <w:p>
      <w:r>
        <w:rPr>
          <w:b/>
        </w:rPr>
        <w:t xml:space="preserve">Tulos</w:t>
      </w:r>
    </w:p>
    <w:p>
      <w:r>
        <w:t xml:space="preserve">majoitus</w:t>
      </w:r>
    </w:p>
    <w:p>
      <w:r>
        <w:rPr>
          <w:b/>
        </w:rPr>
        <w:t xml:space="preserve">Esimerkki 3.5408</w:t>
      </w:r>
    </w:p>
    <w:p>
      <w:r>
        <w:t xml:space="preserve">säilöönotto, rangaistus, sakko, vankila</w:t>
      </w:r>
    </w:p>
    <w:p>
      <w:r>
        <w:rPr>
          <w:b/>
        </w:rPr>
        <w:t xml:space="preserve">Tulos</w:t>
      </w:r>
    </w:p>
    <w:p>
      <w:r>
        <w:t xml:space="preserve">poliisin rangaistus</w:t>
      </w:r>
    </w:p>
    <w:p>
      <w:r>
        <w:rPr>
          <w:b/>
        </w:rPr>
        <w:t xml:space="preserve">Esimerkki 3.5409</w:t>
      </w:r>
    </w:p>
    <w:p>
      <w:r>
        <w:t xml:space="preserve">puu, puutyöt, lasi, tähystysaukko</w:t>
      </w:r>
    </w:p>
    <w:p>
      <w:r>
        <w:rPr>
          <w:b/>
        </w:rPr>
        <w:t xml:space="preserve">Tulos</w:t>
      </w:r>
    </w:p>
    <w:p>
      <w:r>
        <w:t xml:space="preserve">ikkunan materiaali</w:t>
      </w:r>
    </w:p>
    <w:p>
      <w:r>
        <w:rPr>
          <w:b/>
        </w:rPr>
        <w:t xml:space="preserve">Esimerkki 3.5410</w:t>
      </w:r>
    </w:p>
    <w:p>
      <w:r>
        <w:t xml:space="preserve">taso, duplex, asunto, huoneisto</w:t>
      </w:r>
    </w:p>
    <w:p>
      <w:r>
        <w:rPr>
          <w:b/>
        </w:rPr>
        <w:t xml:space="preserve">Tulos</w:t>
      </w:r>
    </w:p>
    <w:p>
      <w:r>
        <w:t xml:space="preserve">majoitus</w:t>
      </w:r>
    </w:p>
    <w:p>
      <w:r>
        <w:rPr>
          <w:b/>
        </w:rPr>
        <w:t xml:space="preserve">Esimerkki 3.5411</w:t>
      </w:r>
    </w:p>
    <w:p>
      <w:r>
        <w:t xml:space="preserve">pyöräily, lentäminen, bussi, lenkkeily</w:t>
      </w:r>
    </w:p>
    <w:p>
      <w:r>
        <w:rPr>
          <w:b/>
        </w:rPr>
        <w:t xml:space="preserve">Tulos</w:t>
      </w:r>
    </w:p>
    <w:p>
      <w:r>
        <w:t xml:space="preserve">kuljetusmuoto</w:t>
      </w:r>
    </w:p>
    <w:p>
      <w:r>
        <w:rPr>
          <w:b/>
        </w:rPr>
        <w:t xml:space="preserve">Esimerkki 3.5412</w:t>
      </w:r>
    </w:p>
    <w:p>
      <w:r>
        <w:t xml:space="preserve">fawn, varsa, peura, pentu, kissanpentu</w:t>
      </w:r>
    </w:p>
    <w:p>
      <w:r>
        <w:rPr>
          <w:b/>
        </w:rPr>
        <w:t xml:space="preserve">Tulos</w:t>
      </w:r>
    </w:p>
    <w:p>
      <w:r>
        <w:t xml:space="preserve">eläinten poikaset</w:t>
      </w:r>
    </w:p>
    <w:p>
      <w:r>
        <w:rPr>
          <w:b/>
        </w:rPr>
        <w:t xml:space="preserve">Esimerkki 3.5413</w:t>
      </w:r>
    </w:p>
    <w:p>
      <w:r>
        <w:t xml:space="preserve">patikointi, melonta, kalastus, vaellus, patikointi</w:t>
      </w:r>
    </w:p>
    <w:p>
      <w:r>
        <w:rPr>
          <w:b/>
        </w:rPr>
        <w:t xml:space="preserve">Tulos</w:t>
      </w:r>
    </w:p>
    <w:p>
      <w:r>
        <w:t xml:space="preserve">ulkoiluaktiviteetti</w:t>
      </w:r>
    </w:p>
    <w:p>
      <w:r>
        <w:rPr>
          <w:b/>
        </w:rPr>
        <w:t xml:space="preserve">Esimerkki 3.5414</w:t>
      </w:r>
    </w:p>
    <w:p>
      <w:r>
        <w:t xml:space="preserve">kaatopaikkakuorma-auto, kaivinkone, nosturi, ylösnosto</w:t>
      </w:r>
    </w:p>
    <w:p>
      <w:r>
        <w:rPr>
          <w:b/>
        </w:rPr>
        <w:t xml:space="preserve">Tulos</w:t>
      </w:r>
    </w:p>
    <w:p>
      <w:r>
        <w:t xml:space="preserve">rakentaminen</w:t>
      </w:r>
    </w:p>
    <w:p>
      <w:r>
        <w:rPr>
          <w:b/>
        </w:rPr>
        <w:t xml:space="preserve">Esimerkki 3.5415</w:t>
      </w:r>
    </w:p>
    <w:p>
      <w:r>
        <w:t xml:space="preserve">liikunta, hyppääminen, putoaminen, kumartuminen</w:t>
      </w:r>
    </w:p>
    <w:p>
      <w:r>
        <w:rPr>
          <w:b/>
        </w:rPr>
        <w:t xml:space="preserve">Tulos</w:t>
      </w:r>
    </w:p>
    <w:p>
      <w:r>
        <w:t xml:space="preserve">liikunta</w:t>
      </w:r>
    </w:p>
    <w:p>
      <w:r>
        <w:rPr>
          <w:b/>
        </w:rPr>
        <w:t xml:space="preserve">Esimerkki 3.5416</w:t>
      </w:r>
    </w:p>
    <w:p>
      <w:r>
        <w:t xml:space="preserve">rasva, sokeri, iso, kalsium</w:t>
      </w:r>
    </w:p>
    <w:p>
      <w:r>
        <w:rPr>
          <w:b/>
        </w:rPr>
        <w:t xml:space="preserve">Tulos</w:t>
      </w:r>
    </w:p>
    <w:p>
      <w:r>
        <w:t xml:space="preserve">ravintoarvo</w:t>
      </w:r>
    </w:p>
    <w:p>
      <w:r>
        <w:rPr>
          <w:b/>
        </w:rPr>
        <w:t xml:space="preserve">Esimerkki 3.5417</w:t>
      </w:r>
    </w:p>
    <w:p>
      <w:r>
        <w:t xml:space="preserve">kielletty, väärennetty, mankeloitu, korjattu.</w:t>
      </w:r>
    </w:p>
    <w:p>
      <w:r>
        <w:rPr>
          <w:b/>
        </w:rPr>
        <w:t xml:space="preserve">Tulos</w:t>
      </w:r>
    </w:p>
    <w:p>
      <w:r>
        <w:t xml:space="preserve">hämäräperäistä toimintaa</w:t>
      </w:r>
    </w:p>
    <w:p>
      <w:r>
        <w:rPr>
          <w:b/>
        </w:rPr>
        <w:t xml:space="preserve">Esimerkki 3.5418</w:t>
      </w:r>
    </w:p>
    <w:p>
      <w:r>
        <w:t xml:space="preserve">taistelija, kersantti, kersantti, kersantti, kenraali</w:t>
      </w:r>
    </w:p>
    <w:p>
      <w:r>
        <w:rPr>
          <w:b/>
        </w:rPr>
        <w:t xml:space="preserve">Tulos</w:t>
      </w:r>
    </w:p>
    <w:p>
      <w:r>
        <w:t xml:space="preserve">sotilasarvo</w:t>
      </w:r>
    </w:p>
    <w:p>
      <w:r>
        <w:rPr>
          <w:b/>
        </w:rPr>
        <w:t xml:space="preserve">Esimerkki 3.5419</w:t>
      </w:r>
    </w:p>
    <w:p>
      <w:r>
        <w:t xml:space="preserve">ankka, nielaista, niska, kurki</w:t>
      </w:r>
    </w:p>
    <w:p>
      <w:r>
        <w:rPr>
          <w:b/>
        </w:rPr>
        <w:t xml:space="preserve">Tulos</w:t>
      </w:r>
    </w:p>
    <w:p>
      <w:r>
        <w:t xml:space="preserve">lintu</w:t>
      </w:r>
    </w:p>
    <w:p>
      <w:r>
        <w:rPr>
          <w:b/>
        </w:rPr>
        <w:t xml:space="preserve">Esimerkki 3.5420</w:t>
      </w:r>
    </w:p>
    <w:p>
      <w:r>
        <w:t xml:space="preserve">maahan, uimaan, kumartumaan, kyykkyyn...</w:t>
      </w:r>
    </w:p>
    <w:p>
      <w:r>
        <w:rPr>
          <w:b/>
        </w:rPr>
        <w:t xml:space="preserve">Tulos</w:t>
      </w:r>
    </w:p>
    <w:p>
      <w:r>
        <w:t xml:space="preserve">liikunta</w:t>
      </w:r>
    </w:p>
    <w:p>
      <w:r>
        <w:rPr>
          <w:b/>
        </w:rPr>
        <w:t xml:space="preserve">Esimerkki 3.5421</w:t>
      </w:r>
    </w:p>
    <w:p>
      <w:r>
        <w:t xml:space="preserve">kirjat, sisältö, korut, tavarat, kirjat, sisällöt</w:t>
      </w:r>
    </w:p>
    <w:p>
      <w:r>
        <w:rPr>
          <w:b/>
        </w:rPr>
        <w:t xml:space="preserve">Tulos</w:t>
      </w:r>
    </w:p>
    <w:p>
      <w:r>
        <w:t xml:space="preserve">kuluttajatuote</w:t>
      </w:r>
    </w:p>
    <w:p>
      <w:r>
        <w:rPr>
          <w:b/>
        </w:rPr>
        <w:t xml:space="preserve">Esimerkki 3.5422</w:t>
      </w:r>
    </w:p>
    <w:p>
      <w:r>
        <w:t xml:space="preserve">ensiluokkainen, vankila, kuuleminen, sakko</w:t>
      </w:r>
    </w:p>
    <w:p>
      <w:r>
        <w:rPr>
          <w:b/>
        </w:rPr>
        <w:t xml:space="preserve">Tulos</w:t>
      </w:r>
    </w:p>
    <w:p>
      <w:r>
        <w:t xml:space="preserve">poliisin rangaistus</w:t>
      </w:r>
    </w:p>
    <w:p>
      <w:r>
        <w:rPr>
          <w:b/>
        </w:rPr>
        <w:t xml:space="preserve">Esimerkki 3.5423</w:t>
      </w:r>
    </w:p>
    <w:p>
      <w:r>
        <w:t xml:space="preserve">ryhmä, baari, klubi, retki</w:t>
      </w:r>
    </w:p>
    <w:p>
      <w:r>
        <w:rPr>
          <w:b/>
        </w:rPr>
        <w:t xml:space="preserve">Tulos</w:t>
      </w:r>
    </w:p>
    <w:p>
      <w:r>
        <w:t xml:space="preserve">sosiaalinen kokoontuminen</w:t>
      </w:r>
    </w:p>
    <w:p>
      <w:r>
        <w:rPr>
          <w:b/>
        </w:rPr>
        <w:t xml:space="preserve">Esimerkki 3.5424</w:t>
      </w:r>
    </w:p>
    <w:p>
      <w:r>
        <w:t xml:space="preserve">sitkeä, luja, vankka, kestävä</w:t>
      </w:r>
    </w:p>
    <w:p>
      <w:r>
        <w:rPr>
          <w:b/>
        </w:rPr>
        <w:t xml:space="preserve">Tulos</w:t>
      </w:r>
    </w:p>
    <w:p>
      <w:r>
        <w:t xml:space="preserve">jäykkyystyyppi</w:t>
      </w:r>
    </w:p>
    <w:p>
      <w:r>
        <w:rPr>
          <w:b/>
        </w:rPr>
        <w:t xml:space="preserve">Esimerkki 3.5425</w:t>
      </w:r>
    </w:p>
    <w:p>
      <w:r>
        <w:t xml:space="preserve">klubi, paahtoleipä, kynnyksellä, salaatti</w:t>
      </w:r>
    </w:p>
    <w:p>
      <w:r>
        <w:rPr>
          <w:b/>
        </w:rPr>
        <w:t xml:space="preserve">Tulos</w:t>
      </w:r>
    </w:p>
    <w:p>
      <w:r>
        <w:t xml:space="preserve">voileipätyyppi</w:t>
      </w:r>
    </w:p>
    <w:p>
      <w:r>
        <w:rPr>
          <w:b/>
        </w:rPr>
        <w:t xml:space="preserve">Esimerkki 3.5426</w:t>
      </w:r>
    </w:p>
    <w:p>
      <w:r>
        <w:t xml:space="preserve">tylsä, hieno, houkutteleva, kirkas</w:t>
      </w:r>
    </w:p>
    <w:p>
      <w:r>
        <w:rPr>
          <w:b/>
        </w:rPr>
        <w:t xml:space="preserve">Tulos</w:t>
      </w:r>
    </w:p>
    <w:p>
      <w:r>
        <w:t xml:space="preserve">esteettinen ominaisuus</w:t>
      </w:r>
    </w:p>
    <w:p>
      <w:r>
        <w:rPr>
          <w:b/>
        </w:rPr>
        <w:t xml:space="preserve">Esimerkki 3.5427</w:t>
      </w:r>
    </w:p>
    <w:p>
      <w:r>
        <w:t xml:space="preserve">kulho, lasi, lautanen, lusikka</w:t>
      </w:r>
    </w:p>
    <w:p>
      <w:r>
        <w:rPr>
          <w:b/>
        </w:rPr>
        <w:t xml:space="preserve">Tulos</w:t>
      </w:r>
    </w:p>
    <w:p>
      <w:r>
        <w:t xml:space="preserve">keittiötarvikkeet</w:t>
      </w:r>
    </w:p>
    <w:p>
      <w:r>
        <w:rPr>
          <w:b/>
        </w:rPr>
        <w:t xml:space="preserve">Esimerkki 3.5428</w:t>
      </w:r>
    </w:p>
    <w:p>
      <w:r>
        <w:t xml:space="preserve">hyvästi, puhaltaa, hölmöillä, hukkua, hukata</w:t>
      </w:r>
    </w:p>
    <w:p>
      <w:r>
        <w:rPr>
          <w:b/>
        </w:rPr>
        <w:t xml:space="preserve">Tulos</w:t>
      </w:r>
    </w:p>
    <w:p>
      <w:r>
        <w:t xml:space="preserve">toiminta</w:t>
      </w:r>
    </w:p>
    <w:p>
      <w:r>
        <w:rPr>
          <w:b/>
        </w:rPr>
        <w:t xml:space="preserve">Esimerkki 3.5429</w:t>
      </w:r>
    </w:p>
    <w:p>
      <w:r>
        <w:t xml:space="preserve">tasainen, tasainen, tasainen, pyöreä</w:t>
      </w:r>
    </w:p>
    <w:p>
      <w:r>
        <w:rPr>
          <w:b/>
        </w:rPr>
        <w:t xml:space="preserve">Tulos</w:t>
      </w:r>
    </w:p>
    <w:p>
      <w:r>
        <w:t xml:space="preserve">majoitus</w:t>
      </w:r>
    </w:p>
    <w:p>
      <w:r>
        <w:rPr>
          <w:b/>
        </w:rPr>
        <w:t xml:space="preserve">Esimerkki 3.5430</w:t>
      </w:r>
    </w:p>
    <w:p>
      <w:r>
        <w:t xml:space="preserve">höyryrulla, vinssi, takila, nosturi</w:t>
      </w:r>
    </w:p>
    <w:p>
      <w:r>
        <w:rPr>
          <w:b/>
        </w:rPr>
        <w:t xml:space="preserve">Tulos</w:t>
      </w:r>
    </w:p>
    <w:p>
      <w:r>
        <w:t xml:space="preserve">rakentaminen</w:t>
      </w:r>
    </w:p>
    <w:p>
      <w:r>
        <w:rPr>
          <w:b/>
        </w:rPr>
        <w:t xml:space="preserve">Esimerkki 3.5431</w:t>
      </w:r>
    </w:p>
    <w:p>
      <w:r>
        <w:t xml:space="preserve">lämmin, ilmasto, 70, reilu</w:t>
      </w:r>
    </w:p>
    <w:p>
      <w:r>
        <w:rPr>
          <w:b/>
        </w:rPr>
        <w:t xml:space="preserve">Tulos</w:t>
      </w:r>
    </w:p>
    <w:p>
      <w:r>
        <w:t xml:space="preserve">sää</w:t>
      </w:r>
    </w:p>
    <w:p>
      <w:r>
        <w:rPr>
          <w:b/>
        </w:rPr>
        <w:t xml:space="preserve">Esimerkki 3.5432</w:t>
      </w:r>
    </w:p>
    <w:p>
      <w:r>
        <w:t xml:space="preserve">ajankohtainen, ajankohtainen, myöhässä, vihat, myöhässä</w:t>
      </w:r>
    </w:p>
    <w:p>
      <w:r>
        <w:rPr>
          <w:b/>
        </w:rPr>
        <w:t xml:space="preserve">Tulos</w:t>
      </w:r>
    </w:p>
    <w:p>
      <w:r>
        <w:t xml:space="preserve">päivämäärän tila</w:t>
      </w:r>
    </w:p>
    <w:p>
      <w:r>
        <w:rPr>
          <w:b/>
        </w:rPr>
        <w:t xml:space="preserve">Esimerkki 3.5433</w:t>
      </w:r>
    </w:p>
    <w:p>
      <w:r>
        <w:t xml:space="preserve">taso, suosittu, siisti, tyylikäs</w:t>
      </w:r>
    </w:p>
    <w:p>
      <w:r>
        <w:rPr>
          <w:b/>
        </w:rPr>
        <w:t xml:space="preserve">Tulos</w:t>
      </w:r>
    </w:p>
    <w:p>
      <w:r>
        <w:t xml:space="preserve">henkilökohtainen ominaisuus</w:t>
      </w:r>
    </w:p>
    <w:p>
      <w:r>
        <w:rPr>
          <w:b/>
        </w:rPr>
        <w:t xml:space="preserve">Esimerkki 3.5434</w:t>
      </w:r>
    </w:p>
    <w:p>
      <w:r>
        <w:t xml:space="preserve">koko, keskikoko, vaalea, väri, keskikoko</w:t>
      </w:r>
    </w:p>
    <w:p>
      <w:r>
        <w:rPr>
          <w:b/>
        </w:rPr>
        <w:t xml:space="preserve">Tulos</w:t>
      </w:r>
    </w:p>
    <w:p>
      <w:r>
        <w:t xml:space="preserve">esteettinen ominaisuus</w:t>
      </w:r>
    </w:p>
    <w:p>
      <w:r>
        <w:rPr>
          <w:b/>
        </w:rPr>
        <w:t xml:space="preserve">Esimerkki 3.5435</w:t>
      </w:r>
    </w:p>
    <w:p>
      <w:r>
        <w:t xml:space="preserve">wiener, frank, vittles, grub, grub</w:t>
      </w:r>
    </w:p>
    <w:p>
      <w:r>
        <w:rPr>
          <w:b/>
        </w:rPr>
        <w:t xml:space="preserve">Tulos</w:t>
      </w:r>
    </w:p>
    <w:p>
      <w:r>
        <w:t xml:space="preserve">ruoka</w:t>
      </w:r>
    </w:p>
    <w:p>
      <w:r>
        <w:rPr>
          <w:b/>
        </w:rPr>
        <w:t xml:space="preserve">Esimerkki 3.5436</w:t>
      </w:r>
    </w:p>
    <w:p>
      <w:r>
        <w:t xml:space="preserve">raskas, rasva, proteiini, kuitu</w:t>
      </w:r>
    </w:p>
    <w:p>
      <w:r>
        <w:rPr>
          <w:b/>
        </w:rPr>
        <w:t xml:space="preserve">Tulos</w:t>
      </w:r>
    </w:p>
    <w:p>
      <w:r>
        <w:t xml:space="preserve">ravintoarvo</w:t>
      </w:r>
    </w:p>
    <w:p>
      <w:r>
        <w:rPr>
          <w:b/>
        </w:rPr>
        <w:t xml:space="preserve">Esimerkki 3.5437</w:t>
      </w:r>
    </w:p>
    <w:p>
      <w:r>
        <w:t xml:space="preserve">papukaija, sorsa, hietalintu, kurki</w:t>
      </w:r>
    </w:p>
    <w:p>
      <w:r>
        <w:rPr>
          <w:b/>
        </w:rPr>
        <w:t xml:space="preserve">Tulos</w:t>
      </w:r>
    </w:p>
    <w:p>
      <w:r>
        <w:t xml:space="preserve">lintu</w:t>
      </w:r>
    </w:p>
    <w:p>
      <w:r>
        <w:rPr>
          <w:b/>
        </w:rPr>
        <w:t xml:space="preserve">Esimerkki 3.5438</w:t>
      </w:r>
    </w:p>
    <w:p>
      <w:r>
        <w:t xml:space="preserve">vinssi, kaivinkone, nosturi, nosturi, nosturi</w:t>
      </w:r>
    </w:p>
    <w:p>
      <w:r>
        <w:rPr>
          <w:b/>
        </w:rPr>
        <w:t xml:space="preserve">Tulos</w:t>
      </w:r>
    </w:p>
    <w:p>
      <w:r>
        <w:t xml:space="preserve">rakentaminen</w:t>
      </w:r>
    </w:p>
    <w:p>
      <w:r>
        <w:rPr>
          <w:b/>
        </w:rPr>
        <w:t xml:space="preserve">Esimerkki 3.5439</w:t>
      </w:r>
    </w:p>
    <w:p>
      <w:r>
        <w:t xml:space="preserve">hermostunut, kyllästynyt, vihainen, huolissaan</w:t>
      </w:r>
    </w:p>
    <w:p>
      <w:r>
        <w:rPr>
          <w:b/>
        </w:rPr>
        <w:t xml:space="preserve">Tulos</w:t>
      </w:r>
    </w:p>
    <w:p>
      <w:r>
        <w:t xml:space="preserve">emotionaalinen tila</w:t>
      </w:r>
    </w:p>
    <w:p>
      <w:r>
        <w:rPr>
          <w:b/>
        </w:rPr>
        <w:t xml:space="preserve">Esimerkki 3.5440</w:t>
      </w:r>
    </w:p>
    <w:p>
      <w:r>
        <w:t xml:space="preserve">muoto, kansio, tila, tiedosto</w:t>
      </w:r>
    </w:p>
    <w:p>
      <w:r>
        <w:rPr>
          <w:b/>
        </w:rPr>
        <w:t xml:space="preserve">Tulos</w:t>
      </w:r>
    </w:p>
    <w:p>
      <w:r>
        <w:t xml:space="preserve">tietokoneet</w:t>
      </w:r>
    </w:p>
    <w:p>
      <w:r>
        <w:rPr>
          <w:b/>
        </w:rPr>
        <w:t xml:space="preserve">Esimerkki 3.5441</w:t>
      </w:r>
    </w:p>
    <w:p>
      <w:r>
        <w:t xml:space="preserve">sulkea, sulkea, sulkea, avata</w:t>
      </w:r>
    </w:p>
    <w:p>
      <w:r>
        <w:rPr>
          <w:b/>
        </w:rPr>
        <w:t xml:space="preserve">Tulos</w:t>
      </w:r>
    </w:p>
    <w:p>
      <w:r>
        <w:t xml:space="preserve">myymälän tila</w:t>
      </w:r>
    </w:p>
    <w:p>
      <w:r>
        <w:rPr>
          <w:b/>
        </w:rPr>
        <w:t xml:space="preserve">Esimerkki 3.5442</w:t>
      </w:r>
    </w:p>
    <w:p>
      <w:r>
        <w:t xml:space="preserve">hyväksyttävä, ärsyttävä, hyvä, hieno</w:t>
      </w:r>
    </w:p>
    <w:p>
      <w:r>
        <w:rPr>
          <w:b/>
        </w:rPr>
        <w:t xml:space="preserve">Tulos</w:t>
      </w:r>
    </w:p>
    <w:p>
      <w:r>
        <w:t xml:space="preserve">emotionaalinen tila</w:t>
      </w:r>
    </w:p>
    <w:p>
      <w:r>
        <w:rPr>
          <w:b/>
        </w:rPr>
        <w:t xml:space="preserve">Esimerkki 3.5443</w:t>
      </w:r>
    </w:p>
    <w:p>
      <w:r>
        <w:t xml:space="preserve">kulmamomentti, kapasitanssi, lihavuus, rasva, lihava</w:t>
      </w:r>
    </w:p>
    <w:p>
      <w:r>
        <w:rPr>
          <w:b/>
        </w:rPr>
        <w:t xml:space="preserve">Tulos</w:t>
      </w:r>
    </w:p>
    <w:p>
      <w:r>
        <w:t xml:space="preserve">fyysinen ominaisuus</w:t>
      </w:r>
    </w:p>
    <w:p>
      <w:r>
        <w:rPr>
          <w:b/>
        </w:rPr>
        <w:t xml:space="preserve">Esimerkki 3.5444</w:t>
      </w:r>
    </w:p>
    <w:p>
      <w:r>
        <w:t xml:space="preserve">nosturi, pelikaani, nostolaite, moukari</w:t>
      </w:r>
    </w:p>
    <w:p>
      <w:r>
        <w:rPr>
          <w:b/>
        </w:rPr>
        <w:t xml:space="preserve">Tulos</w:t>
      </w:r>
    </w:p>
    <w:p>
      <w:r>
        <w:t xml:space="preserve">lintu</w:t>
      </w:r>
    </w:p>
    <w:p>
      <w:r>
        <w:rPr>
          <w:b/>
        </w:rPr>
        <w:t xml:space="preserve">Esimerkki 3.5445</w:t>
      </w:r>
    </w:p>
    <w:p>
      <w:r>
        <w:t xml:space="preserve">mehiläinen, kärpänen, kuoriainen, hyppy</w:t>
      </w:r>
    </w:p>
    <w:p>
      <w:r>
        <w:rPr>
          <w:b/>
        </w:rPr>
        <w:t xml:space="preserve">Tulos</w:t>
      </w:r>
    </w:p>
    <w:p>
      <w:r>
        <w:t xml:space="preserve">eläin</w:t>
      </w:r>
    </w:p>
    <w:p>
      <w:r>
        <w:rPr>
          <w:b/>
        </w:rPr>
        <w:t xml:space="preserve">Esimerkki 3.5446</w:t>
      </w:r>
    </w:p>
    <w:p>
      <w:r>
        <w:t xml:space="preserve">hapsu, nuotit, ulostulojohto, hihnalukko</w:t>
      </w:r>
    </w:p>
    <w:p>
      <w:r>
        <w:rPr>
          <w:b/>
        </w:rPr>
        <w:t xml:space="preserve">Tulos</w:t>
      </w:r>
    </w:p>
    <w:p>
      <w:r>
        <w:t xml:space="preserve">kitaraosuus</w:t>
      </w:r>
    </w:p>
    <w:p>
      <w:r>
        <w:rPr>
          <w:b/>
        </w:rPr>
        <w:t xml:space="preserve">Esimerkki 3.5447</w:t>
      </w:r>
    </w:p>
    <w:p>
      <w:r>
        <w:t xml:space="preserve">käsine, varovaisuus, estäminen, kansi</w:t>
      </w:r>
    </w:p>
    <w:p>
      <w:r>
        <w:rPr>
          <w:b/>
        </w:rPr>
        <w:t xml:space="preserve">Tulos</w:t>
      </w:r>
    </w:p>
    <w:p>
      <w:r>
        <w:t xml:space="preserve">nyrkkeilyterminologia</w:t>
      </w:r>
    </w:p>
    <w:p>
      <w:r>
        <w:rPr>
          <w:b/>
        </w:rPr>
        <w:t xml:space="preserve">Esimerkki 3.5448</w:t>
      </w:r>
    </w:p>
    <w:p>
      <w:r>
        <w:t xml:space="preserve">meri, aalto, virta, pyörre</w:t>
      </w:r>
    </w:p>
    <w:p>
      <w:r>
        <w:rPr>
          <w:b/>
        </w:rPr>
        <w:t xml:space="preserve">Tulos</w:t>
      </w:r>
    </w:p>
    <w:p>
      <w:r>
        <w:t xml:space="preserve">valtameri</w:t>
      </w:r>
    </w:p>
    <w:p>
      <w:r>
        <w:rPr>
          <w:b/>
        </w:rPr>
        <w:t xml:space="preserve">Esimerkki 3.5449</w:t>
      </w:r>
    </w:p>
    <w:p>
      <w:r>
        <w:t xml:space="preserve">syksy, lenkki, ankka, vaellus</w:t>
      </w:r>
    </w:p>
    <w:p>
      <w:r>
        <w:rPr>
          <w:b/>
        </w:rPr>
        <w:t xml:space="preserve">Tulos</w:t>
      </w:r>
    </w:p>
    <w:p>
      <w:r>
        <w:t xml:space="preserve">liikunta</w:t>
      </w:r>
    </w:p>
    <w:p>
      <w:r>
        <w:rPr>
          <w:b/>
        </w:rPr>
        <w:t xml:space="preserve">Esimerkki 3.5450</w:t>
      </w:r>
    </w:p>
    <w:p>
      <w:r>
        <w:t xml:space="preserve">emotionaalinen, inhottava, alas, kiltti</w:t>
      </w:r>
    </w:p>
    <w:p>
      <w:r>
        <w:rPr>
          <w:b/>
        </w:rPr>
        <w:t xml:space="preserve">Tulos</w:t>
      </w:r>
    </w:p>
    <w:p>
      <w:r>
        <w:t xml:space="preserve">emotionaalinen tila</w:t>
      </w:r>
    </w:p>
    <w:p>
      <w:r>
        <w:rPr>
          <w:b/>
        </w:rPr>
        <w:t xml:space="preserve">Esimerkki 3.5451</w:t>
      </w:r>
    </w:p>
    <w:p>
      <w:r>
        <w:t xml:space="preserve">hälytys, sisältö, hyvin, hieno</w:t>
      </w:r>
    </w:p>
    <w:p>
      <w:r>
        <w:rPr>
          <w:b/>
        </w:rPr>
        <w:t xml:space="preserve">Tulos</w:t>
      </w:r>
    </w:p>
    <w:p>
      <w:r>
        <w:t xml:space="preserve">emotionaalinen tila</w:t>
      </w:r>
    </w:p>
    <w:p>
      <w:r>
        <w:rPr>
          <w:b/>
        </w:rPr>
        <w:t xml:space="preserve">Esimerkki 3.5452</w:t>
      </w:r>
    </w:p>
    <w:p>
      <w:r>
        <w:t xml:space="preserve">friteerattu, tanskalainen, kroketti, fritter</w:t>
      </w:r>
    </w:p>
    <w:p>
      <w:r>
        <w:rPr>
          <w:b/>
        </w:rPr>
        <w:t xml:space="preserve">Tulos</w:t>
      </w:r>
    </w:p>
    <w:p>
      <w:r>
        <w:t xml:space="preserve">paistettu ruoka</w:t>
      </w:r>
    </w:p>
    <w:p>
      <w:r>
        <w:rPr>
          <w:b/>
        </w:rPr>
        <w:t xml:space="preserve">Esimerkki 3.5453</w:t>
      </w:r>
    </w:p>
    <w:p>
      <w:r>
        <w:t xml:space="preserve">buna, kaula, upotukset, päätykansi</w:t>
      </w:r>
    </w:p>
    <w:p>
      <w:r>
        <w:rPr>
          <w:b/>
        </w:rPr>
        <w:t xml:space="preserve">Tulos</w:t>
      </w:r>
    </w:p>
    <w:p>
      <w:r>
        <w:t xml:space="preserve">kitaraosuus</w:t>
      </w:r>
    </w:p>
    <w:p>
      <w:r>
        <w:rPr>
          <w:b/>
        </w:rPr>
        <w:t xml:space="preserve">Esimerkki 3.5454</w:t>
      </w:r>
    </w:p>
    <w:p>
      <w:r>
        <w:t xml:space="preserve">peura, peura, peuranpoikanen, bambi, kuoriutuva lapsi</w:t>
      </w:r>
    </w:p>
    <w:p>
      <w:r>
        <w:rPr>
          <w:b/>
        </w:rPr>
        <w:t xml:space="preserve">Tulos</w:t>
      </w:r>
    </w:p>
    <w:p>
      <w:r>
        <w:t xml:space="preserve">eläinten poikaset</w:t>
      </w:r>
    </w:p>
    <w:p>
      <w:r>
        <w:rPr>
          <w:b/>
        </w:rPr>
        <w:t xml:space="preserve">Esimerkki 3.5455</w:t>
      </w:r>
    </w:p>
    <w:p>
      <w:r>
        <w:t xml:space="preserve">tuki, postin lajittelu, puheluihin vastaaminen, arkistointi</w:t>
      </w:r>
    </w:p>
    <w:p>
      <w:r>
        <w:rPr>
          <w:b/>
        </w:rPr>
        <w:t xml:space="preserve">Tulos</w:t>
      </w:r>
    </w:p>
    <w:p>
      <w:r>
        <w:t xml:space="preserve">sihteerin tehtävät</w:t>
      </w:r>
    </w:p>
    <w:p>
      <w:r>
        <w:rPr>
          <w:b/>
        </w:rPr>
        <w:t xml:space="preserve">Esimerkki 3.5456</w:t>
      </w:r>
    </w:p>
    <w:p>
      <w:r>
        <w:t xml:space="preserve">taso, väri, reilu, tasainen</w:t>
      </w:r>
    </w:p>
    <w:p>
      <w:r>
        <w:rPr>
          <w:b/>
        </w:rPr>
        <w:t xml:space="preserve">Tulos</w:t>
      </w:r>
    </w:p>
    <w:p>
      <w:r>
        <w:t xml:space="preserve">esteettinen ominaisuus</w:t>
      </w:r>
    </w:p>
    <w:p>
      <w:r>
        <w:rPr>
          <w:b/>
        </w:rPr>
        <w:t xml:space="preserve">Esimerkki 3.5457</w:t>
      </w:r>
    </w:p>
    <w:p>
      <w:r>
        <w:t xml:space="preserve">rausku, delfiini, kala, kissa</w:t>
      </w:r>
    </w:p>
    <w:p>
      <w:r>
        <w:rPr>
          <w:b/>
        </w:rPr>
        <w:t xml:space="preserve">Tulos</w:t>
      </w:r>
    </w:p>
    <w:p>
      <w:r>
        <w:t xml:space="preserve">eläin</w:t>
      </w:r>
    </w:p>
    <w:p>
      <w:r>
        <w:rPr>
          <w:b/>
        </w:rPr>
        <w:t xml:space="preserve">Esimerkki 3.5458</w:t>
      </w:r>
    </w:p>
    <w:p>
      <w:r>
        <w:t xml:space="preserve">päävirta, virta, signaali, pyörre</w:t>
      </w:r>
    </w:p>
    <w:p>
      <w:r>
        <w:rPr>
          <w:b/>
        </w:rPr>
        <w:t xml:space="preserve">Tulos</w:t>
      </w:r>
    </w:p>
    <w:p>
      <w:r>
        <w:t xml:space="preserve">valtameri</w:t>
      </w:r>
    </w:p>
    <w:p>
      <w:r>
        <w:rPr>
          <w:b/>
        </w:rPr>
        <w:t xml:space="preserve">Esimerkki 3.5459</w:t>
      </w:r>
    </w:p>
    <w:p>
      <w:r>
        <w:t xml:space="preserve">oikeudenmukainen, epäoikeudenmukainen, oikeudenmukainen, lojaali.</w:t>
      </w:r>
    </w:p>
    <w:p>
      <w:r>
        <w:rPr>
          <w:b/>
        </w:rPr>
        <w:t xml:space="preserve">Tulos</w:t>
      </w:r>
    </w:p>
    <w:p>
      <w:r>
        <w:t xml:space="preserve">moraalinen ominaisuus</w:t>
      </w:r>
    </w:p>
    <w:p>
      <w:r>
        <w:rPr>
          <w:b/>
        </w:rPr>
        <w:t xml:space="preserve">Esimerkki 3.5460</w:t>
      </w:r>
    </w:p>
    <w:p>
      <w:r>
        <w:t xml:space="preserve">hertta, sokea, pakka, tasapeli</w:t>
      </w:r>
    </w:p>
    <w:p>
      <w:r>
        <w:rPr>
          <w:b/>
        </w:rPr>
        <w:t xml:space="preserve">Tulos</w:t>
      </w:r>
    </w:p>
    <w:p>
      <w:r>
        <w:t xml:space="preserve">pokeri</w:t>
      </w:r>
    </w:p>
    <w:p>
      <w:r>
        <w:rPr>
          <w:b/>
        </w:rPr>
        <w:t xml:space="preserve">Esimerkki 3.5461</w:t>
      </w:r>
    </w:p>
    <w:p>
      <w:r>
        <w:t xml:space="preserve">alas, tasainen, maahan, putoaminen</w:t>
      </w:r>
    </w:p>
    <w:p>
      <w:r>
        <w:rPr>
          <w:b/>
        </w:rPr>
        <w:t xml:space="preserve">Tulos</w:t>
      </w:r>
    </w:p>
    <w:p>
      <w:r>
        <w:t xml:space="preserve">suunta</w:t>
      </w:r>
    </w:p>
    <w:p>
      <w:r>
        <w:rPr>
          <w:b/>
        </w:rPr>
        <w:t xml:space="preserve">Esimerkki 3.5462</w:t>
      </w:r>
    </w:p>
    <w:p>
      <w:r>
        <w:t xml:space="preserve">leiriytyminen, koskenlasku, metsästys, kalastus</w:t>
      </w:r>
    </w:p>
    <w:p>
      <w:r>
        <w:rPr>
          <w:b/>
        </w:rPr>
        <w:t xml:space="preserve">Tulos</w:t>
      </w:r>
    </w:p>
    <w:p>
      <w:r>
        <w:t xml:space="preserve">ulkoiluaktiviteetti</w:t>
      </w:r>
    </w:p>
    <w:p>
      <w:r>
        <w:rPr>
          <w:b/>
        </w:rPr>
        <w:t xml:space="preserve">Esimerkki 3.5463</w:t>
      </w:r>
    </w:p>
    <w:p>
      <w:r>
        <w:t xml:space="preserve">mankeloida, mustamaalata, perusteettomasti, fudge</w:t>
      </w:r>
    </w:p>
    <w:p>
      <w:r>
        <w:rPr>
          <w:b/>
        </w:rPr>
        <w:t xml:space="preserve">Tulos</w:t>
      </w:r>
    </w:p>
    <w:p>
      <w:r>
        <w:t xml:space="preserve">hämäräperäistä toimintaa</w:t>
      </w:r>
    </w:p>
    <w:p>
      <w:r>
        <w:rPr>
          <w:b/>
        </w:rPr>
        <w:t xml:space="preserve">Esimerkki 3.5464</w:t>
      </w:r>
    </w:p>
    <w:p>
      <w:r>
        <w:t xml:space="preserve">maila, nosturi, ankka, niska, kaula</w:t>
      </w:r>
    </w:p>
    <w:p>
      <w:r>
        <w:rPr>
          <w:b/>
        </w:rPr>
        <w:t xml:space="preserve">Tulos</w:t>
      </w:r>
    </w:p>
    <w:p>
      <w:r>
        <w:t xml:space="preserve">lintu</w:t>
      </w:r>
    </w:p>
    <w:p>
      <w:r>
        <w:rPr>
          <w:b/>
        </w:rPr>
        <w:t xml:space="preserve">Esimerkki 3.5465</w:t>
      </w:r>
    </w:p>
    <w:p>
      <w:r>
        <w:t xml:space="preserve">papukaija, pääskynen, kurki, hanhi...</w:t>
      </w:r>
    </w:p>
    <w:p>
      <w:r>
        <w:rPr>
          <w:b/>
        </w:rPr>
        <w:t xml:space="preserve">Tulos</w:t>
      </w:r>
    </w:p>
    <w:p>
      <w:r>
        <w:t xml:space="preserve">lintu</w:t>
      </w:r>
    </w:p>
    <w:p>
      <w:r>
        <w:rPr>
          <w:b/>
        </w:rPr>
        <w:t xml:space="preserve">Esimerkki 3.5466</w:t>
      </w:r>
    </w:p>
    <w:p>
      <w:r>
        <w:t xml:space="preserve">haaskata, haaskata, erottaa, tuhlata, tuhlailla.</w:t>
      </w:r>
    </w:p>
    <w:p>
      <w:r>
        <w:rPr>
          <w:b/>
        </w:rPr>
        <w:t xml:space="preserve">Tulos</w:t>
      </w:r>
    </w:p>
    <w:p>
      <w:r>
        <w:t xml:space="preserve">toiminta</w:t>
      </w:r>
    </w:p>
    <w:p>
      <w:r>
        <w:rPr>
          <w:b/>
        </w:rPr>
        <w:t xml:space="preserve">Esimerkki 3.5467</w:t>
      </w:r>
    </w:p>
    <w:p>
      <w:r>
        <w:t xml:space="preserve">hidas, estetty, suljettu, poissa käytöstä</w:t>
      </w:r>
    </w:p>
    <w:p>
      <w:r>
        <w:rPr>
          <w:b/>
        </w:rPr>
        <w:t xml:space="preserve">Tulos</w:t>
      </w:r>
    </w:p>
    <w:p>
      <w:r>
        <w:t xml:space="preserve">myymälän tila</w:t>
      </w:r>
    </w:p>
    <w:p>
      <w:r>
        <w:rPr>
          <w:b/>
        </w:rPr>
        <w:t xml:space="preserve">Esimerkki 3.5468</w:t>
      </w:r>
    </w:p>
    <w:p>
      <w:r>
        <w:t xml:space="preserve">sokea, pakka, tasapeli, jokeri</w:t>
      </w:r>
    </w:p>
    <w:p>
      <w:r>
        <w:rPr>
          <w:b/>
        </w:rPr>
        <w:t xml:space="preserve">Tulos</w:t>
      </w:r>
    </w:p>
    <w:p>
      <w:r>
        <w:t xml:space="preserve">pokeri</w:t>
      </w:r>
    </w:p>
    <w:p>
      <w:r>
        <w:rPr>
          <w:b/>
        </w:rPr>
        <w:t xml:space="preserve">Esimerkki 3.5469</w:t>
      </w:r>
    </w:p>
    <w:p>
      <w:r>
        <w:t xml:space="preserve">yleinen, yleinen, tavallinen, tavallinen, keskimääräinen</w:t>
      </w:r>
    </w:p>
    <w:p>
      <w:r>
        <w:rPr>
          <w:b/>
        </w:rPr>
        <w:t xml:space="preserve">Tulos</w:t>
      </w:r>
    </w:p>
    <w:p>
      <w:r>
        <w:t xml:space="preserve">laajalle levinnyt</w:t>
      </w:r>
    </w:p>
    <w:p>
      <w:r>
        <w:rPr>
          <w:b/>
        </w:rPr>
        <w:t xml:space="preserve">Esimerkki 3.5470</w:t>
      </w:r>
    </w:p>
    <w:p>
      <w:r>
        <w:t xml:space="preserve">lentäen, junalla, kävellen, bussilla</w:t>
      </w:r>
    </w:p>
    <w:p>
      <w:r>
        <w:rPr>
          <w:b/>
        </w:rPr>
        <w:t xml:space="preserve">Tulos</w:t>
      </w:r>
    </w:p>
    <w:p>
      <w:r>
        <w:t xml:space="preserve">kuljetusmuoto</w:t>
      </w:r>
    </w:p>
    <w:p>
      <w:r>
        <w:rPr>
          <w:b/>
        </w:rPr>
        <w:t xml:space="preserve">Esimerkki 3.5471</w:t>
      </w:r>
    </w:p>
    <w:p>
      <w:r>
        <w:t xml:space="preserve">haarukka, lasi, lastalla, astia</w:t>
      </w:r>
    </w:p>
    <w:p>
      <w:r>
        <w:rPr>
          <w:b/>
        </w:rPr>
        <w:t xml:space="preserve">Tulos</w:t>
      </w:r>
    </w:p>
    <w:p>
      <w:r>
        <w:t xml:space="preserve">keittiötarvikkeet</w:t>
      </w:r>
    </w:p>
    <w:p>
      <w:r>
        <w:rPr>
          <w:b/>
        </w:rPr>
        <w:t xml:space="preserve">Esimerkki 3.5472</w:t>
      </w:r>
    </w:p>
    <w:p>
      <w:r>
        <w:t xml:space="preserve">inho, viivästynyt, nopea, ajankohtainen, nykyinen</w:t>
      </w:r>
    </w:p>
    <w:p>
      <w:r>
        <w:rPr>
          <w:b/>
        </w:rPr>
        <w:t xml:space="preserve">Tulos</w:t>
      </w:r>
    </w:p>
    <w:p>
      <w:r>
        <w:t xml:space="preserve">päivämäärän tila</w:t>
      </w:r>
    </w:p>
    <w:p>
      <w:r>
        <w:rPr>
          <w:b/>
        </w:rPr>
        <w:t xml:space="preserve">Esimerkki 3.5473</w:t>
      </w:r>
    </w:p>
    <w:p>
      <w:r>
        <w:t xml:space="preserve">synergia, yhdenmukaistaminen, virtaviivaistaminen, yritys</w:t>
      </w:r>
    </w:p>
    <w:p>
      <w:r>
        <w:rPr>
          <w:b/>
        </w:rPr>
        <w:t xml:space="preserve">Tulos</w:t>
      </w:r>
    </w:p>
    <w:p>
      <w:r>
        <w:t xml:space="preserve">yritys</w:t>
      </w:r>
    </w:p>
    <w:p>
      <w:r>
        <w:rPr>
          <w:b/>
        </w:rPr>
        <w:t xml:space="preserve">Esimerkki 3.5474</w:t>
      </w:r>
    </w:p>
    <w:p>
      <w:r>
        <w:t xml:space="preserve">tunnetila, inhottava, katuvainen, alaspäin.</w:t>
      </w:r>
    </w:p>
    <w:p>
      <w:r>
        <w:rPr>
          <w:b/>
        </w:rPr>
        <w:t xml:space="preserve">Tulos</w:t>
      </w:r>
    </w:p>
    <w:p>
      <w:r>
        <w:t xml:space="preserve">emotionaalinen tila</w:t>
      </w:r>
    </w:p>
    <w:p>
      <w:r>
        <w:rPr>
          <w:b/>
        </w:rPr>
        <w:t xml:space="preserve">Esimerkki 3.5475</w:t>
      </w:r>
    </w:p>
    <w:p>
      <w:r>
        <w:t xml:space="preserve">kala, tiikeri, valas, vuohi...</w:t>
      </w:r>
    </w:p>
    <w:p>
      <w:r>
        <w:rPr>
          <w:b/>
        </w:rPr>
        <w:t xml:space="preserve">Tulos</w:t>
      </w:r>
    </w:p>
    <w:p>
      <w:r>
        <w:t xml:space="preserve">eläin</w:t>
      </w:r>
    </w:p>
    <w:p>
      <w:r>
        <w:rPr>
          <w:b/>
        </w:rPr>
        <w:t xml:space="preserve">Esimerkki 3.5476</w:t>
      </w:r>
    </w:p>
    <w:p>
      <w:r>
        <w:t xml:space="preserve">kansi, runko, perä, pää</w:t>
      </w:r>
    </w:p>
    <w:p>
      <w:r>
        <w:rPr>
          <w:b/>
        </w:rPr>
        <w:t xml:space="preserve">Tulos</w:t>
      </w:r>
    </w:p>
    <w:p>
      <w:r>
        <w:t xml:space="preserve">veneet</w:t>
      </w:r>
    </w:p>
    <w:p>
      <w:r>
        <w:rPr>
          <w:b/>
        </w:rPr>
        <w:t xml:space="preserve">Esimerkki 3.5477</w:t>
      </w:r>
    </w:p>
    <w:p>
      <w:r>
        <w:t xml:space="preserve">jälkiruoka, kroketti, fritter, mustikka, mustikka</w:t>
      </w:r>
    </w:p>
    <w:p>
      <w:r>
        <w:rPr>
          <w:b/>
        </w:rPr>
        <w:t xml:space="preserve">Tulos</w:t>
      </w:r>
    </w:p>
    <w:p>
      <w:r>
        <w:t xml:space="preserve">paistettu ruoka</w:t>
      </w:r>
    </w:p>
    <w:p>
      <w:r>
        <w:rPr>
          <w:b/>
        </w:rPr>
        <w:t xml:space="preserve">Esimerkki 3.5478</w:t>
      </w:r>
    </w:p>
    <w:p>
      <w:r>
        <w:t xml:space="preserve">tehdä luokan, aurinkoinen, oikeudenmukainen, käsitellä, sopimus</w:t>
      </w:r>
    </w:p>
    <w:p>
      <w:r>
        <w:rPr>
          <w:b/>
        </w:rPr>
        <w:t xml:space="preserve">Tulos</w:t>
      </w:r>
    </w:p>
    <w:p>
      <w:r>
        <w:t xml:space="preserve">sää</w:t>
      </w:r>
    </w:p>
    <w:p>
      <w:r>
        <w:rPr>
          <w:b/>
        </w:rPr>
        <w:t xml:space="preserve">Esimerkki 3.5479</w:t>
      </w:r>
    </w:p>
    <w:p>
      <w:r>
        <w:t xml:space="preserve">normaali, tavallinen, säännöllinen, yleinen</w:t>
      </w:r>
    </w:p>
    <w:p>
      <w:r>
        <w:rPr>
          <w:b/>
        </w:rPr>
        <w:t xml:space="preserve">Tulos</w:t>
      </w:r>
    </w:p>
    <w:p>
      <w:r>
        <w:t xml:space="preserve">laajalle levinnyt</w:t>
      </w:r>
    </w:p>
    <w:p>
      <w:r>
        <w:rPr>
          <w:b/>
        </w:rPr>
        <w:t xml:space="preserve">Esimerkki 3.5480</w:t>
      </w:r>
    </w:p>
    <w:p>
      <w:r>
        <w:t xml:space="preserve">bourbon, vodka, gini, tonic</w:t>
      </w:r>
    </w:p>
    <w:p>
      <w:r>
        <w:rPr>
          <w:b/>
        </w:rPr>
        <w:t xml:space="preserve">Tulos</w:t>
      </w:r>
    </w:p>
    <w:p>
      <w:r>
        <w:t xml:space="preserve">alkoholijuomat</w:t>
      </w:r>
    </w:p>
    <w:p>
      <w:r>
        <w:rPr>
          <w:b/>
        </w:rPr>
        <w:t xml:space="preserve">Esimerkki 3.5481</w:t>
      </w:r>
    </w:p>
    <w:p>
      <w:r>
        <w:t xml:space="preserve">ajankohtainen, ajankohtainen, lykätty, paskiaiset, paskiaiset</w:t>
      </w:r>
    </w:p>
    <w:p>
      <w:r>
        <w:rPr>
          <w:b/>
        </w:rPr>
        <w:t xml:space="preserve">Tulos</w:t>
      </w:r>
    </w:p>
    <w:p>
      <w:r>
        <w:t xml:space="preserve">päivämäärän tila</w:t>
      </w:r>
    </w:p>
    <w:p>
      <w:r>
        <w:rPr>
          <w:b/>
        </w:rPr>
        <w:t xml:space="preserve">Esimerkki 3.5482</w:t>
      </w:r>
    </w:p>
    <w:p>
      <w:r>
        <w:t xml:space="preserve">hansikas, laatikko, kansi, rengas</w:t>
      </w:r>
    </w:p>
    <w:p>
      <w:r>
        <w:rPr>
          <w:b/>
        </w:rPr>
        <w:t xml:space="preserve">Tulos</w:t>
      </w:r>
    </w:p>
    <w:p>
      <w:r>
        <w:t xml:space="preserve">nyrkkeilyterminologia</w:t>
      </w:r>
    </w:p>
    <w:p>
      <w:r>
        <w:rPr>
          <w:b/>
        </w:rPr>
        <w:t xml:space="preserve">Esimerkki 3.5483</w:t>
      </w:r>
    </w:p>
    <w:p>
      <w:r>
        <w:t xml:space="preserve">klubi, pekoni, hoagie, salaatti</w:t>
      </w:r>
    </w:p>
    <w:p>
      <w:r>
        <w:rPr>
          <w:b/>
        </w:rPr>
        <w:t xml:space="preserve">Tulos</w:t>
      </w:r>
    </w:p>
    <w:p>
      <w:r>
        <w:t xml:space="preserve">voileipätyyppi</w:t>
      </w:r>
    </w:p>
    <w:p>
      <w:r>
        <w:rPr>
          <w:b/>
        </w:rPr>
        <w:t xml:space="preserve">Esimerkki 3.5484</w:t>
      </w:r>
    </w:p>
    <w:p>
      <w:r>
        <w:t xml:space="preserve">mehiläinen, lentää, hypätä, heilua</w:t>
      </w:r>
    </w:p>
    <w:p>
      <w:r>
        <w:rPr>
          <w:b/>
        </w:rPr>
        <w:t xml:space="preserve">Tulos</w:t>
      </w:r>
    </w:p>
    <w:p>
      <w:r>
        <w:t xml:space="preserve">eläin</w:t>
      </w:r>
    </w:p>
    <w:p>
      <w:r>
        <w:rPr>
          <w:b/>
        </w:rPr>
        <w:t xml:space="preserve">Esimerkki 3.5485</w:t>
      </w:r>
    </w:p>
    <w:p>
      <w:r>
        <w:t xml:space="preserve">lintu, mehiläinen, lentää, kävellä</w:t>
      </w:r>
    </w:p>
    <w:p>
      <w:r>
        <w:rPr>
          <w:b/>
        </w:rPr>
        <w:t xml:space="preserve">Tulos</w:t>
      </w:r>
    </w:p>
    <w:p>
      <w:r>
        <w:t xml:space="preserve">eläin</w:t>
      </w:r>
    </w:p>
    <w:p>
      <w:r>
        <w:rPr>
          <w:b/>
        </w:rPr>
        <w:t xml:space="preserve">Esimerkki 3.5486</w:t>
      </w:r>
    </w:p>
    <w:p>
      <w:r>
        <w:t xml:space="preserve">yhtiö, kestävä kehitys, osakkeenomistajat, yritys</w:t>
      </w:r>
    </w:p>
    <w:p>
      <w:r>
        <w:rPr>
          <w:b/>
        </w:rPr>
        <w:t xml:space="preserve">Tulos</w:t>
      </w:r>
    </w:p>
    <w:p>
      <w:r>
        <w:t xml:space="preserve">yritys</w:t>
      </w:r>
    </w:p>
    <w:p>
      <w:r>
        <w:rPr>
          <w:b/>
        </w:rPr>
        <w:t xml:space="preserve">Esimerkki 3.5487</w:t>
      </w:r>
    </w:p>
    <w:p>
      <w:r>
        <w:t xml:space="preserve">vankeusrangaistus, sakko, kuuleminen, vankila</w:t>
      </w:r>
    </w:p>
    <w:p>
      <w:r>
        <w:rPr>
          <w:b/>
        </w:rPr>
        <w:t xml:space="preserve">Tulos</w:t>
      </w:r>
    </w:p>
    <w:p>
      <w:r>
        <w:t xml:space="preserve">poliisin rangaistus</w:t>
      </w:r>
    </w:p>
    <w:p>
      <w:r>
        <w:rPr>
          <w:b/>
        </w:rPr>
        <w:t xml:space="preserve">Esimerkki 3.5488</w:t>
      </w:r>
    </w:p>
    <w:p>
      <w:r>
        <w:t xml:space="preserve">sääri, pää, jalka, polvi</w:t>
      </w:r>
    </w:p>
    <w:p>
      <w:r>
        <w:rPr>
          <w:b/>
        </w:rPr>
        <w:t xml:space="preserve">Tulos</w:t>
      </w:r>
    </w:p>
    <w:p>
      <w:r>
        <w:t xml:space="preserve">kehon osa</w:t>
      </w:r>
    </w:p>
    <w:p>
      <w:r>
        <w:rPr>
          <w:b/>
        </w:rPr>
        <w:t xml:space="preserve">Esimerkki 3.5489</w:t>
      </w:r>
    </w:p>
    <w:p>
      <w:r>
        <w:t xml:space="preserve">komea, siellä, hieno, kaunis</w:t>
      </w:r>
    </w:p>
    <w:p>
      <w:r>
        <w:rPr>
          <w:b/>
        </w:rPr>
        <w:t xml:space="preserve">Tulos</w:t>
      </w:r>
    </w:p>
    <w:p>
      <w:r>
        <w:t xml:space="preserve">esteettinen ominaisuus</w:t>
      </w:r>
    </w:p>
    <w:p>
      <w:r>
        <w:rPr>
          <w:b/>
        </w:rPr>
        <w:t xml:space="preserve">Esimerkki 3.5490</w:t>
      </w:r>
    </w:p>
    <w:p>
      <w:r>
        <w:t xml:space="preserve">kansi, keittiö, perä, laituri</w:t>
      </w:r>
    </w:p>
    <w:p>
      <w:r>
        <w:rPr>
          <w:b/>
        </w:rPr>
        <w:t xml:space="preserve">Tulos</w:t>
      </w:r>
    </w:p>
    <w:p>
      <w:r>
        <w:t xml:space="preserve">veneet</w:t>
      </w:r>
    </w:p>
    <w:p>
      <w:r>
        <w:rPr>
          <w:b/>
        </w:rPr>
        <w:t xml:space="preserve">Esimerkki 3.5491</w:t>
      </w:r>
    </w:p>
    <w:p>
      <w:r>
        <w:t xml:space="preserve">yhdistynyt, yhdistetty, synergia, yritys</w:t>
      </w:r>
    </w:p>
    <w:p>
      <w:r>
        <w:rPr>
          <w:b/>
        </w:rPr>
        <w:t xml:space="preserve">Tulos</w:t>
      </w:r>
    </w:p>
    <w:p>
      <w:r>
        <w:t xml:space="preserve">yritys</w:t>
      </w:r>
    </w:p>
    <w:p>
      <w:r>
        <w:rPr>
          <w:b/>
        </w:rPr>
        <w:t xml:space="preserve">Esimerkki 3.5492</w:t>
      </w:r>
    </w:p>
    <w:p>
      <w:r>
        <w:t xml:space="preserve">tulipalo, maa, tulipalo, viileä</w:t>
      </w:r>
    </w:p>
    <w:p>
      <w:r>
        <w:rPr>
          <w:b/>
        </w:rPr>
        <w:t xml:space="preserve">Tulos</w:t>
      </w:r>
    </w:p>
    <w:p>
      <w:r>
        <w:t xml:space="preserve">elementit</w:t>
      </w:r>
    </w:p>
    <w:p>
      <w:r>
        <w:rPr>
          <w:b/>
        </w:rPr>
        <w:t xml:space="preserve">Esimerkki 3.5493</w:t>
      </w:r>
    </w:p>
    <w:p>
      <w:r>
        <w:t xml:space="preserve">estetty, päättynyt päiväksi, suljettu, suljettu, portti suljettu</w:t>
      </w:r>
    </w:p>
    <w:p>
      <w:r>
        <w:rPr>
          <w:b/>
        </w:rPr>
        <w:t xml:space="preserve">Tulos</w:t>
      </w:r>
    </w:p>
    <w:p>
      <w:r>
        <w:t xml:space="preserve">myymälän tila</w:t>
      </w:r>
    </w:p>
    <w:p>
      <w:r>
        <w:rPr>
          <w:b/>
        </w:rPr>
        <w:t xml:space="preserve">Esimerkki 3.5494</w:t>
      </w:r>
    </w:p>
    <w:p>
      <w:r>
        <w:t xml:space="preserve">kolibri, hietalintu, kurki, kaula</w:t>
      </w:r>
    </w:p>
    <w:p>
      <w:r>
        <w:rPr>
          <w:b/>
        </w:rPr>
        <w:t xml:space="preserve">Tulos</w:t>
      </w:r>
    </w:p>
    <w:p>
      <w:r>
        <w:t xml:space="preserve">lintu</w:t>
      </w:r>
    </w:p>
    <w:p>
      <w:r>
        <w:rPr>
          <w:b/>
        </w:rPr>
        <w:t xml:space="preserve">Esimerkki 3.5495</w:t>
      </w:r>
    </w:p>
    <w:p>
      <w:r>
        <w:t xml:space="preserve">kärpänen, lintu, mehiläinen, torakka</w:t>
      </w:r>
    </w:p>
    <w:p>
      <w:r>
        <w:rPr>
          <w:b/>
        </w:rPr>
        <w:t xml:space="preserve">Tulos</w:t>
      </w:r>
    </w:p>
    <w:p>
      <w:r>
        <w:t xml:space="preserve">eläin</w:t>
      </w:r>
    </w:p>
    <w:p>
      <w:r>
        <w:rPr>
          <w:b/>
        </w:rPr>
        <w:t xml:space="preserve">Esimerkki 3.5496</w:t>
      </w:r>
    </w:p>
    <w:p>
      <w:r>
        <w:t xml:space="preserve">ankara, tarkka, rohkea, rehellinen</w:t>
      </w:r>
    </w:p>
    <w:p>
      <w:r>
        <w:rPr>
          <w:b/>
        </w:rPr>
        <w:t xml:space="preserve">Tulos</w:t>
      </w:r>
    </w:p>
    <w:p>
      <w:r>
        <w:t xml:space="preserve">moraalinen ominaisuus</w:t>
      </w:r>
    </w:p>
    <w:p>
      <w:r>
        <w:rPr>
          <w:b/>
        </w:rPr>
        <w:t xml:space="preserve">Esimerkki 3.5497</w:t>
      </w:r>
    </w:p>
    <w:p>
      <w:r>
        <w:t xml:space="preserve">eettinen, viileä, tasapuolinen, rauhallinen.</w:t>
      </w:r>
    </w:p>
    <w:p>
      <w:r>
        <w:rPr>
          <w:b/>
        </w:rPr>
        <w:t xml:space="preserve">Tulos</w:t>
      </w:r>
    </w:p>
    <w:p>
      <w:r>
        <w:t xml:space="preserve">henkilökohtainen ominaisuus</w:t>
      </w:r>
    </w:p>
    <w:p>
      <w:r>
        <w:rPr>
          <w:b/>
        </w:rPr>
        <w:t xml:space="preserve">Esimerkki 3.5498</w:t>
      </w:r>
    </w:p>
    <w:p>
      <w:r>
        <w:t xml:space="preserve">varsa, poikanen, pennunpoikanen, fawn, fawn</w:t>
      </w:r>
    </w:p>
    <w:p>
      <w:r>
        <w:rPr>
          <w:b/>
        </w:rPr>
        <w:t xml:space="preserve">Tulos</w:t>
      </w:r>
    </w:p>
    <w:p>
      <w:r>
        <w:t xml:space="preserve">eläinten poikaset</w:t>
      </w:r>
    </w:p>
    <w:p>
      <w:r>
        <w:rPr>
          <w:b/>
        </w:rPr>
        <w:t xml:space="preserve">Esimerkki 3.5499</w:t>
      </w:r>
    </w:p>
    <w:p>
      <w:r>
        <w:t xml:space="preserve">tuossa, lähellä, lähempänä, koskettaa</w:t>
      </w:r>
    </w:p>
    <w:p>
      <w:r>
        <w:rPr>
          <w:b/>
        </w:rPr>
        <w:t xml:space="preserve">Tulos</w:t>
      </w:r>
    </w:p>
    <w:p>
      <w:r>
        <w:t xml:space="preserve">sijainti (läheisyys)</w:t>
      </w:r>
    </w:p>
    <w:p>
      <w:r>
        <w:rPr>
          <w:b/>
        </w:rPr>
        <w:t xml:space="preserve">Esimerkki 3.5500</w:t>
      </w:r>
    </w:p>
    <w:p>
      <w:r>
        <w:t xml:space="preserve">väistää, spurtata, kumartua, väistää, kumartua</w:t>
      </w:r>
    </w:p>
    <w:p>
      <w:r>
        <w:rPr>
          <w:b/>
        </w:rPr>
        <w:t xml:space="preserve">Tulos</w:t>
      </w:r>
    </w:p>
    <w:p>
      <w:r>
        <w:t xml:space="preserve">liikunta</w:t>
      </w:r>
    </w:p>
    <w:p>
      <w:r>
        <w:rPr>
          <w:b/>
        </w:rPr>
        <w:t xml:space="preserve">Esimerkki 3.5501</w:t>
      </w:r>
    </w:p>
    <w:p>
      <w:r>
        <w:t xml:space="preserve">vipuvaikutus, yhdistynyt, osakeyhtiö, yritys</w:t>
      </w:r>
    </w:p>
    <w:p>
      <w:r>
        <w:rPr>
          <w:b/>
        </w:rPr>
        <w:t xml:space="preserve">Tulos</w:t>
      </w:r>
    </w:p>
    <w:p>
      <w:r>
        <w:t xml:space="preserve">yritys</w:t>
      </w:r>
    </w:p>
    <w:p>
      <w:r>
        <w:rPr>
          <w:b/>
        </w:rPr>
        <w:t xml:space="preserve">Esimerkki 3.5502</w:t>
      </w:r>
    </w:p>
    <w:p>
      <w:r>
        <w:t xml:space="preserve">yhteisö, klubi, tanssisali, joukkue</w:t>
      </w:r>
    </w:p>
    <w:p>
      <w:r>
        <w:rPr>
          <w:b/>
        </w:rPr>
        <w:t xml:space="preserve">Tulos</w:t>
      </w:r>
    </w:p>
    <w:p>
      <w:r>
        <w:t xml:space="preserve">sosiaalinen kokoontuminen</w:t>
      </w:r>
    </w:p>
    <w:p>
      <w:r>
        <w:rPr>
          <w:b/>
        </w:rPr>
        <w:t xml:space="preserve">Esimerkki 3.5503</w:t>
      </w:r>
    </w:p>
    <w:p>
      <w:r>
        <w:t xml:space="preserve">kurki, strutsi, kaula, pelikaani</w:t>
      </w:r>
    </w:p>
    <w:p>
      <w:r>
        <w:rPr>
          <w:b/>
        </w:rPr>
        <w:t xml:space="preserve">Tulos</w:t>
      </w:r>
    </w:p>
    <w:p>
      <w:r>
        <w:t xml:space="preserve">lintu</w:t>
      </w:r>
    </w:p>
    <w:p>
      <w:r>
        <w:rPr>
          <w:b/>
        </w:rPr>
        <w:t xml:space="preserve">Esimerkki 3.5504</w:t>
      </w:r>
    </w:p>
    <w:p>
      <w:r>
        <w:t xml:space="preserve">sormi, nilkka, jalka, jalka</w:t>
      </w:r>
    </w:p>
    <w:p>
      <w:r>
        <w:rPr>
          <w:b/>
        </w:rPr>
        <w:t xml:space="preserve">Tulos</w:t>
      </w:r>
    </w:p>
    <w:p>
      <w:r>
        <w:t xml:space="preserve">kehon osa</w:t>
      </w:r>
    </w:p>
    <w:p>
      <w:r>
        <w:rPr>
          <w:b/>
        </w:rPr>
        <w:t xml:space="preserve">Esimerkki 3.5505</w:t>
      </w:r>
    </w:p>
    <w:p>
      <w:r>
        <w:t xml:space="preserve">lippu, prime, sakko, kuuleminen</w:t>
      </w:r>
    </w:p>
    <w:p>
      <w:r>
        <w:rPr>
          <w:b/>
        </w:rPr>
        <w:t xml:space="preserve">Tulos</w:t>
      </w:r>
    </w:p>
    <w:p>
      <w:r>
        <w:t xml:space="preserve">poliisin rangaistus</w:t>
      </w:r>
    </w:p>
    <w:p>
      <w:r>
        <w:rPr>
          <w:b/>
        </w:rPr>
        <w:t xml:space="preserve">Esimerkki 3.5506</w:t>
      </w:r>
    </w:p>
    <w:p>
      <w:r>
        <w:t xml:space="preserve">hevonen, hiiret, hamsteri, kala</w:t>
      </w:r>
    </w:p>
    <w:p>
      <w:r>
        <w:rPr>
          <w:b/>
        </w:rPr>
        <w:t xml:space="preserve">Tulos</w:t>
      </w:r>
    </w:p>
    <w:p>
      <w:r>
        <w:t xml:space="preserve">eläin</w:t>
      </w:r>
    </w:p>
    <w:p>
      <w:r>
        <w:rPr>
          <w:b/>
        </w:rPr>
        <w:t xml:space="preserve">Esimerkki 3.5507</w:t>
      </w:r>
    </w:p>
    <w:p>
      <w:r>
        <w:t xml:space="preserve">strutsi, nosturi, moukari, vinssi</w:t>
      </w:r>
    </w:p>
    <w:p>
      <w:r>
        <w:rPr>
          <w:b/>
        </w:rPr>
        <w:t xml:space="preserve">Tulos</w:t>
      </w:r>
    </w:p>
    <w:p>
      <w:r>
        <w:t xml:space="preserve">lintu</w:t>
      </w:r>
    </w:p>
    <w:p>
      <w:r>
        <w:rPr>
          <w:b/>
        </w:rPr>
        <w:t xml:space="preserve">Esimerkki 3.5508</w:t>
      </w:r>
    </w:p>
    <w:p>
      <w:r>
        <w:t xml:space="preserve">palaminen, tulipalo, tuli, vesi, palaminen, palaminen, tulipalo</w:t>
      </w:r>
    </w:p>
    <w:p>
      <w:r>
        <w:rPr>
          <w:b/>
        </w:rPr>
        <w:t xml:space="preserve">Tulos</w:t>
      </w:r>
    </w:p>
    <w:p>
      <w:r>
        <w:t xml:space="preserve">elementit</w:t>
      </w:r>
    </w:p>
    <w:p>
      <w:r>
        <w:rPr>
          <w:b/>
        </w:rPr>
        <w:t xml:space="preserve">Esimerkki 3.5509</w:t>
      </w:r>
    </w:p>
    <w:p>
      <w:r>
        <w:t xml:space="preserve">buna, truss rod, nuotit, ulostulojohto</w:t>
      </w:r>
    </w:p>
    <w:p>
      <w:r>
        <w:rPr>
          <w:b/>
        </w:rPr>
        <w:t xml:space="preserve">Tulos</w:t>
      </w:r>
    </w:p>
    <w:p>
      <w:r>
        <w:t xml:space="preserve">kitaraosuus</w:t>
      </w:r>
    </w:p>
    <w:p>
      <w:r>
        <w:rPr>
          <w:b/>
        </w:rPr>
        <w:t xml:space="preserve">Esimerkki 3.5510</w:t>
      </w:r>
    </w:p>
    <w:p>
      <w:r>
        <w:t xml:space="preserve">astia, lasi, siivilä, lastatulppa</w:t>
      </w:r>
    </w:p>
    <w:p>
      <w:r>
        <w:rPr>
          <w:b/>
        </w:rPr>
        <w:t xml:space="preserve">Tulos</w:t>
      </w:r>
    </w:p>
    <w:p>
      <w:r>
        <w:t xml:space="preserve">keittiötarvikkeet</w:t>
      </w:r>
    </w:p>
    <w:p>
      <w:r>
        <w:rPr>
          <w:b/>
        </w:rPr>
        <w:t xml:space="preserve">Esimerkki 3.5511</w:t>
      </w:r>
    </w:p>
    <w:p>
      <w:r>
        <w:t xml:space="preserve">päällystetty, kukkula, tasanko, tasainen</w:t>
      </w:r>
    </w:p>
    <w:p>
      <w:r>
        <w:rPr>
          <w:b/>
        </w:rPr>
        <w:t xml:space="preserve">Tulos</w:t>
      </w:r>
    </w:p>
    <w:p>
      <w:r>
        <w:t xml:space="preserve">maantieteellinen ominaisuus</w:t>
      </w:r>
    </w:p>
    <w:p>
      <w:r>
        <w:rPr>
          <w:b/>
        </w:rPr>
        <w:t xml:space="preserve">Esimerkki 3.5512</w:t>
      </w:r>
    </w:p>
    <w:p>
      <w:r>
        <w:t xml:space="preserve">kapteeni, kenraali, ylikersantti, kersantti</w:t>
      </w:r>
    </w:p>
    <w:p>
      <w:r>
        <w:rPr>
          <w:b/>
        </w:rPr>
        <w:t xml:space="preserve">Tulos</w:t>
      </w:r>
    </w:p>
    <w:p>
      <w:r>
        <w:t xml:space="preserve">sotilasarvo</w:t>
      </w:r>
    </w:p>
    <w:p>
      <w:r>
        <w:rPr>
          <w:b/>
        </w:rPr>
        <w:t xml:space="preserve">Esimerkki 3.5513</w:t>
      </w:r>
    </w:p>
    <w:p>
      <w:r>
        <w:t xml:space="preserve">hyppääminen, liikunta, putoaminen, taivutus</w:t>
      </w:r>
    </w:p>
    <w:p>
      <w:r>
        <w:rPr>
          <w:b/>
        </w:rPr>
        <w:t xml:space="preserve">Tulos</w:t>
      </w:r>
    </w:p>
    <w:p>
      <w:r>
        <w:t xml:space="preserve">liikunta</w:t>
      </w:r>
    </w:p>
    <w:p>
      <w:r>
        <w:rPr>
          <w:b/>
        </w:rPr>
        <w:t xml:space="preserve">Esimerkki 3.5514</w:t>
      </w:r>
    </w:p>
    <w:p>
      <w:r>
        <w:t xml:space="preserve">hiekkasärkkä, davit, nosturi, moukari</w:t>
      </w:r>
    </w:p>
    <w:p>
      <w:r>
        <w:rPr>
          <w:b/>
        </w:rPr>
        <w:t xml:space="preserve">Tulos</w:t>
      </w:r>
    </w:p>
    <w:p>
      <w:r>
        <w:t xml:space="preserve">lintu</w:t>
      </w:r>
    </w:p>
    <w:p>
      <w:r>
        <w:rPr>
          <w:b/>
        </w:rPr>
        <w:t xml:space="preserve">Esimerkki 3.5515</w:t>
      </w:r>
    </w:p>
    <w:p>
      <w:r>
        <w:t xml:space="preserve">gin, bridge, pata, go fish...</w:t>
      </w:r>
    </w:p>
    <w:p>
      <w:r>
        <w:rPr>
          <w:b/>
        </w:rPr>
        <w:t xml:space="preserve">Tulos</w:t>
      </w:r>
    </w:p>
    <w:p>
      <w:r>
        <w:t xml:space="preserve">korttipelit</w:t>
      </w:r>
    </w:p>
    <w:p>
      <w:r>
        <w:rPr>
          <w:b/>
        </w:rPr>
        <w:t xml:space="preserve">Esimerkki 3.5516</w:t>
      </w:r>
    </w:p>
    <w:p>
      <w:r>
        <w:t xml:space="preserve">tiikeri, koira, kala, hai</w:t>
      </w:r>
    </w:p>
    <w:p>
      <w:r>
        <w:rPr>
          <w:b/>
        </w:rPr>
        <w:t xml:space="preserve">Tulos</w:t>
      </w:r>
    </w:p>
    <w:p>
      <w:r>
        <w:t xml:space="preserve">eläin</w:t>
      </w:r>
    </w:p>
    <w:p>
      <w:r>
        <w:rPr>
          <w:b/>
        </w:rPr>
        <w:t xml:space="preserve">Esimerkki 3.5517</w:t>
      </w:r>
    </w:p>
    <w:p>
      <w:r>
        <w:t xml:space="preserve">sakko, vankeus, rangaistus, vankila</w:t>
      </w:r>
    </w:p>
    <w:p>
      <w:r>
        <w:rPr>
          <w:b/>
        </w:rPr>
        <w:t xml:space="preserve">Tulos</w:t>
      </w:r>
    </w:p>
    <w:p>
      <w:r>
        <w:t xml:space="preserve">poliisin rangaistus</w:t>
      </w:r>
    </w:p>
    <w:p>
      <w:r>
        <w:rPr>
          <w:b/>
        </w:rPr>
        <w:t xml:space="preserve">Esimerkki 3.5518</w:t>
      </w:r>
    </w:p>
    <w:p>
      <w:r>
        <w:t xml:space="preserve">nilkka, jalka, jalka, jalka, silmä</w:t>
      </w:r>
    </w:p>
    <w:p>
      <w:r>
        <w:rPr>
          <w:b/>
        </w:rPr>
        <w:t xml:space="preserve">Tulos</w:t>
      </w:r>
    </w:p>
    <w:p>
      <w:r>
        <w:t xml:space="preserve">kehon osa</w:t>
      </w:r>
    </w:p>
    <w:p>
      <w:r>
        <w:rPr>
          <w:b/>
        </w:rPr>
        <w:t xml:space="preserve">Esimerkki 3.5519</w:t>
      </w:r>
    </w:p>
    <w:p>
      <w:r>
        <w:t xml:space="preserve">häpeissäni, melankolia, tunnetila, alas, alakulo</w:t>
      </w:r>
    </w:p>
    <w:p>
      <w:r>
        <w:rPr>
          <w:b/>
        </w:rPr>
        <w:t xml:space="preserve">Tulos</w:t>
      </w:r>
    </w:p>
    <w:p>
      <w:r>
        <w:t xml:space="preserve">emotionaalinen tila</w:t>
      </w:r>
    </w:p>
    <w:p>
      <w:r>
        <w:rPr>
          <w:b/>
        </w:rPr>
        <w:t xml:space="preserve">Esimerkki 3.5520</w:t>
      </w:r>
    </w:p>
    <w:p>
      <w:r>
        <w:t xml:space="preserve">yritys, yhteistoiminta, kestävyys, vipuvaikutus</w:t>
      </w:r>
    </w:p>
    <w:p>
      <w:r>
        <w:rPr>
          <w:b/>
        </w:rPr>
        <w:t xml:space="preserve">Tulos</w:t>
      </w:r>
    </w:p>
    <w:p>
      <w:r>
        <w:t xml:space="preserve">yritys</w:t>
      </w:r>
    </w:p>
    <w:p>
      <w:r>
        <w:rPr>
          <w:b/>
        </w:rPr>
        <w:t xml:space="preserve">Esimerkki 3.5521</w:t>
      </w:r>
    </w:p>
    <w:p>
      <w:r>
        <w:t xml:space="preserve">koira, tiikeri, merikilpikonna, kala</w:t>
      </w:r>
    </w:p>
    <w:p>
      <w:r>
        <w:rPr>
          <w:b/>
        </w:rPr>
        <w:t xml:space="preserve">Tulos</w:t>
      </w:r>
    </w:p>
    <w:p>
      <w:r>
        <w:t xml:space="preserve">eläin</w:t>
      </w:r>
    </w:p>
    <w:p>
      <w:r>
        <w:rPr>
          <w:b/>
        </w:rPr>
        <w:t xml:space="preserve">Esimerkki 3.5522</w:t>
      </w:r>
    </w:p>
    <w:p>
      <w:r>
        <w:t xml:space="preserve">vinssi, nosturi, nosturi, kaivinkone</w:t>
      </w:r>
    </w:p>
    <w:p>
      <w:r>
        <w:rPr>
          <w:b/>
        </w:rPr>
        <w:t xml:space="preserve">Tulos</w:t>
      </w:r>
    </w:p>
    <w:p>
      <w:r>
        <w:t xml:space="preserve">rakentaminen</w:t>
      </w:r>
    </w:p>
    <w:p>
      <w:r>
        <w:rPr>
          <w:b/>
        </w:rPr>
        <w:t xml:space="preserve">Esimerkki 3.5523</w:t>
      </w:r>
    </w:p>
    <w:p>
      <w:r>
        <w:t xml:space="preserve">sileä, tasainen, sileä, tasainen, tasainen</w:t>
      </w:r>
    </w:p>
    <w:p>
      <w:r>
        <w:rPr>
          <w:b/>
        </w:rPr>
        <w:t xml:space="preserve">Tulos</w:t>
      </w:r>
    </w:p>
    <w:p>
      <w:r>
        <w:t xml:space="preserve">maantieteellinen ominaisuus</w:t>
      </w:r>
    </w:p>
    <w:p>
      <w:r>
        <w:rPr>
          <w:b/>
        </w:rPr>
        <w:t xml:space="preserve">Esimerkki 3.5524</w:t>
      </w:r>
    </w:p>
    <w:p>
      <w:r>
        <w:t xml:space="preserve">elokuvateatteri, paikka, kokous, klubi</w:t>
      </w:r>
    </w:p>
    <w:p>
      <w:r>
        <w:rPr>
          <w:b/>
        </w:rPr>
        <w:t xml:space="preserve">Tulos</w:t>
      </w:r>
    </w:p>
    <w:p>
      <w:r>
        <w:t xml:space="preserve">sosiaalinen kokoontuminen</w:t>
      </w:r>
    </w:p>
    <w:p>
      <w:r>
        <w:rPr>
          <w:b/>
        </w:rPr>
        <w:t xml:space="preserve">Esimerkki 3.5525</w:t>
      </w:r>
    </w:p>
    <w:p>
      <w:r>
        <w:t xml:space="preserve">davit, nosturi, pääskynen, haikara</w:t>
      </w:r>
    </w:p>
    <w:p>
      <w:r>
        <w:rPr>
          <w:b/>
        </w:rPr>
        <w:t xml:space="preserve">Tulos</w:t>
      </w:r>
    </w:p>
    <w:p>
      <w:r>
        <w:t xml:space="preserve">lintu</w:t>
      </w:r>
    </w:p>
    <w:p>
      <w:r>
        <w:rPr>
          <w:b/>
        </w:rPr>
        <w:t xml:space="preserve">Esimerkki 3.5526</w:t>
      </w:r>
    </w:p>
    <w:p>
      <w:r>
        <w:t xml:space="preserve">lentää, hypätä, kävellä, kotka</w:t>
      </w:r>
    </w:p>
    <w:p>
      <w:r>
        <w:rPr>
          <w:b/>
        </w:rPr>
        <w:t xml:space="preserve">Tulos</w:t>
      </w:r>
    </w:p>
    <w:p>
      <w:r>
        <w:t xml:space="preserve">eläin</w:t>
      </w:r>
    </w:p>
    <w:p>
      <w:r>
        <w:rPr>
          <w:b/>
        </w:rPr>
        <w:t xml:space="preserve">Esimerkki 3.5527</w:t>
      </w:r>
    </w:p>
    <w:p>
      <w:r>
        <w:t xml:space="preserve">oikeudenmukainen, hyvin, tasapuolinen, kunnollinen</w:t>
      </w:r>
    </w:p>
    <w:p>
      <w:r>
        <w:rPr>
          <w:b/>
        </w:rPr>
        <w:t xml:space="preserve">Tulos</w:t>
      </w:r>
    </w:p>
    <w:p>
      <w:r>
        <w:t xml:space="preserve">moraalinen ominaisuus</w:t>
      </w:r>
    </w:p>
    <w:p>
      <w:r>
        <w:rPr>
          <w:b/>
        </w:rPr>
        <w:t xml:space="preserve">Esimerkki 3.5528</w:t>
      </w:r>
    </w:p>
    <w:p>
      <w:r>
        <w:t xml:space="preserve">sääri, jalka, polvi, kantapää</w:t>
      </w:r>
    </w:p>
    <w:p>
      <w:r>
        <w:rPr>
          <w:b/>
        </w:rPr>
        <w:t xml:space="preserve">Tulos</w:t>
      </w:r>
    </w:p>
    <w:p>
      <w:r>
        <w:t xml:space="preserve">kehon osa</w:t>
      </w:r>
    </w:p>
    <w:p>
      <w:r>
        <w:rPr>
          <w:b/>
        </w:rPr>
        <w:t xml:space="preserve">Esimerkki 3.5529</w:t>
      </w:r>
    </w:p>
    <w:p>
      <w:r>
        <w:t xml:space="preserve">okei, okei, reilu, kunniallinen</w:t>
      </w:r>
    </w:p>
    <w:p>
      <w:r>
        <w:rPr>
          <w:b/>
        </w:rPr>
        <w:t xml:space="preserve">Tulos</w:t>
      </w:r>
    </w:p>
    <w:p>
      <w:r>
        <w:t xml:space="preserve">moraalinen ominaisuus</w:t>
      </w:r>
    </w:p>
    <w:p>
      <w:r>
        <w:rPr>
          <w:b/>
        </w:rPr>
        <w:t xml:space="preserve">Esimerkki 3.5530</w:t>
      </w:r>
    </w:p>
    <w:p>
      <w:r>
        <w:t xml:space="preserve">vasara, hiekkasärkkä, nosturi, nostolaite</w:t>
      </w:r>
    </w:p>
    <w:p>
      <w:r>
        <w:rPr>
          <w:b/>
        </w:rPr>
        <w:t xml:space="preserve">Tulos</w:t>
      </w:r>
    </w:p>
    <w:p>
      <w:r>
        <w:t xml:space="preserve">lintu</w:t>
      </w:r>
    </w:p>
    <w:p>
      <w:r>
        <w:rPr>
          <w:b/>
        </w:rPr>
        <w:t xml:space="preserve">Esimerkki 3.5531</w:t>
      </w:r>
    </w:p>
    <w:p>
      <w:r>
        <w:t xml:space="preserve">paniikissa, onnellinen, tyytyväinen, innoissaan</w:t>
      </w:r>
    </w:p>
    <w:p>
      <w:r>
        <w:rPr>
          <w:b/>
        </w:rPr>
        <w:t xml:space="preserve">Tulos</w:t>
      </w:r>
    </w:p>
    <w:p>
      <w:r>
        <w:t xml:space="preserve">emotionaalinen tila</w:t>
      </w:r>
    </w:p>
    <w:p>
      <w:r>
        <w:rPr>
          <w:b/>
        </w:rPr>
        <w:t xml:space="preserve">Esimerkki 3.5532</w:t>
      </w:r>
    </w:p>
    <w:p>
      <w:r>
        <w:t xml:space="preserve">frank, wiener, entree, grub, grub</w:t>
      </w:r>
    </w:p>
    <w:p>
      <w:r>
        <w:rPr>
          <w:b/>
        </w:rPr>
        <w:t xml:space="preserve">Tulos</w:t>
      </w:r>
    </w:p>
    <w:p>
      <w:r>
        <w:t xml:space="preserve">ruoka</w:t>
      </w:r>
    </w:p>
    <w:p>
      <w:r>
        <w:rPr>
          <w:b/>
        </w:rPr>
        <w:t xml:space="preserve">Esimerkki 3.5533</w:t>
      </w:r>
    </w:p>
    <w:p>
      <w:r>
        <w:t xml:space="preserve">laskeutuva, liukuva, alas, alle</w:t>
      </w:r>
    </w:p>
    <w:p>
      <w:r>
        <w:rPr>
          <w:b/>
        </w:rPr>
        <w:t xml:space="preserve">Tulos</w:t>
      </w:r>
    </w:p>
    <w:p>
      <w:r>
        <w:t xml:space="preserve">suunta</w:t>
      </w:r>
    </w:p>
    <w:p>
      <w:r>
        <w:rPr>
          <w:b/>
        </w:rPr>
        <w:t xml:space="preserve">Esimerkki 3.5534</w:t>
      </w:r>
    </w:p>
    <w:p>
      <w:r>
        <w:t xml:space="preserve">yleinen, suosittu, yleinen, yleinen, keskivertokäyttöinen</w:t>
      </w:r>
    </w:p>
    <w:p>
      <w:r>
        <w:rPr>
          <w:b/>
        </w:rPr>
        <w:t xml:space="preserve">Tulos</w:t>
      </w:r>
    </w:p>
    <w:p>
      <w:r>
        <w:t xml:space="preserve">laajalle levinnyt</w:t>
      </w:r>
    </w:p>
    <w:p>
      <w:r>
        <w:rPr>
          <w:b/>
        </w:rPr>
        <w:t xml:space="preserve">Esimerkki 3.5535</w:t>
      </w:r>
    </w:p>
    <w:p>
      <w:r>
        <w:t xml:space="preserve">täsmällinen, ytimekäs, suorasanainen, rehellinen</w:t>
      </w:r>
    </w:p>
    <w:p>
      <w:r>
        <w:rPr>
          <w:b/>
        </w:rPr>
        <w:t xml:space="preserve">Tulos</w:t>
      </w:r>
    </w:p>
    <w:p>
      <w:r>
        <w:t xml:space="preserve">moraalinen ominaisuus</w:t>
      </w:r>
    </w:p>
    <w:p>
      <w:r>
        <w:rPr>
          <w:b/>
        </w:rPr>
        <w:t xml:space="preserve">Esimerkki 3.5536</w:t>
      </w:r>
    </w:p>
    <w:p>
      <w:r>
        <w:t xml:space="preserve">poiminta, kaula, buna, liitin</w:t>
      </w:r>
    </w:p>
    <w:p>
      <w:r>
        <w:rPr>
          <w:b/>
        </w:rPr>
        <w:t xml:space="preserve">Tulos</w:t>
      </w:r>
    </w:p>
    <w:p>
      <w:r>
        <w:t xml:space="preserve">kitaraosuus</w:t>
      </w:r>
    </w:p>
    <w:p>
      <w:r>
        <w:rPr>
          <w:b/>
        </w:rPr>
        <w:t xml:space="preserve">Esimerkki 3.5537</w:t>
      </w:r>
    </w:p>
    <w:p>
      <w:r>
        <w:t xml:space="preserve">vierekkäin, lähellä, naapurissa, päällä</w:t>
      </w:r>
    </w:p>
    <w:p>
      <w:r>
        <w:rPr>
          <w:b/>
        </w:rPr>
        <w:t xml:space="preserve">Tulos</w:t>
      </w:r>
    </w:p>
    <w:p>
      <w:r>
        <w:t xml:space="preserve">sijainti (läheisyys)</w:t>
      </w:r>
    </w:p>
    <w:p>
      <w:r>
        <w:rPr>
          <w:b/>
        </w:rPr>
        <w:t xml:space="preserve">Esimerkki 3.5538</w:t>
      </w:r>
    </w:p>
    <w:p>
      <w:r>
        <w:t xml:space="preserve">melankolia, katumuksellinen, alakuloinen, tunne-elämän häiriötekijät</w:t>
      </w:r>
    </w:p>
    <w:p>
      <w:r>
        <w:rPr>
          <w:b/>
        </w:rPr>
        <w:t xml:space="preserve">Tulos</w:t>
      </w:r>
    </w:p>
    <w:p>
      <w:r>
        <w:t xml:space="preserve">emotionaalinen tila</w:t>
      </w:r>
    </w:p>
    <w:p>
      <w:r>
        <w:rPr>
          <w:b/>
        </w:rPr>
        <w:t xml:space="preserve">Esimerkki 3.5539</w:t>
      </w:r>
    </w:p>
    <w:p>
      <w:r>
        <w:t xml:space="preserve">vanukas, fudge, raskas, tryffeleitä</w:t>
      </w:r>
    </w:p>
    <w:p>
      <w:r>
        <w:rPr>
          <w:b/>
        </w:rPr>
        <w:t xml:space="preserve">Tulos</w:t>
      </w:r>
    </w:p>
    <w:p>
      <w:r>
        <w:t xml:space="preserve">suklaa ruoka</w:t>
      </w:r>
    </w:p>
    <w:p>
      <w:r>
        <w:rPr>
          <w:b/>
        </w:rPr>
        <w:t xml:space="preserve">Esimerkki 3.5540</w:t>
      </w:r>
    </w:p>
    <w:p>
      <w:r>
        <w:t xml:space="preserve">lentää, juosta, kalastaa, kävellä</w:t>
      </w:r>
    </w:p>
    <w:p>
      <w:r>
        <w:rPr>
          <w:b/>
        </w:rPr>
        <w:t xml:space="preserve">Tulos</w:t>
      </w:r>
    </w:p>
    <w:p>
      <w:r>
        <w:t xml:space="preserve">eläin</w:t>
      </w:r>
    </w:p>
    <w:p>
      <w:r>
        <w:rPr>
          <w:b/>
        </w:rPr>
        <w:t xml:space="preserve">Esimerkki 3.5541</w:t>
      </w:r>
    </w:p>
    <w:p>
      <w:r>
        <w:t xml:space="preserve">tunnetila, alas, kiltti, kurja, kurja, surkea</w:t>
      </w:r>
    </w:p>
    <w:p>
      <w:r>
        <w:rPr>
          <w:b/>
        </w:rPr>
        <w:t xml:space="preserve">Tulos</w:t>
      </w:r>
    </w:p>
    <w:p>
      <w:r>
        <w:t xml:space="preserve">emotionaalinen tila</w:t>
      </w:r>
    </w:p>
    <w:p>
      <w:r>
        <w:rPr>
          <w:b/>
        </w:rPr>
        <w:t xml:space="preserve">Esimerkki 3.5542</w:t>
      </w:r>
    </w:p>
    <w:p>
      <w:r>
        <w:t xml:space="preserve">auto, pyörä, liukua, lentää</w:t>
      </w:r>
    </w:p>
    <w:p>
      <w:r>
        <w:rPr>
          <w:b/>
        </w:rPr>
        <w:t xml:space="preserve">Tulos</w:t>
      </w:r>
    </w:p>
    <w:p>
      <w:r>
        <w:t xml:space="preserve">kuljetusmuoto</w:t>
      </w:r>
    </w:p>
    <w:p>
      <w:r>
        <w:rPr>
          <w:b/>
        </w:rPr>
        <w:t xml:space="preserve">Esimerkki 3.5543</w:t>
      </w:r>
    </w:p>
    <w:p>
      <w:r>
        <w:t xml:space="preserve">sateinen, kaunis, myrskyinen, tuulinen</w:t>
      </w:r>
    </w:p>
    <w:p>
      <w:r>
        <w:rPr>
          <w:b/>
        </w:rPr>
        <w:t xml:space="preserve">Tulos</w:t>
      </w:r>
    </w:p>
    <w:p>
      <w:r>
        <w:t xml:space="preserve">sää</w:t>
      </w:r>
    </w:p>
    <w:p>
      <w:r>
        <w:rPr>
          <w:b/>
        </w:rPr>
        <w:t xml:space="preserve">Esimerkki 3.5544</w:t>
      </w:r>
    </w:p>
    <w:p>
      <w:r>
        <w:t xml:space="preserve">nosturi, nostolaite, haahka, nostolaite, davit</w:t>
      </w:r>
    </w:p>
    <w:p>
      <w:r>
        <w:rPr>
          <w:b/>
        </w:rPr>
        <w:t xml:space="preserve">Tulos</w:t>
      </w:r>
    </w:p>
    <w:p>
      <w:r>
        <w:t xml:space="preserve">lintu</w:t>
      </w:r>
    </w:p>
    <w:p>
      <w:r>
        <w:rPr>
          <w:b/>
        </w:rPr>
        <w:t xml:space="preserve">Esimerkki 3.5545</w:t>
      </w:r>
    </w:p>
    <w:p>
      <w:r>
        <w:t xml:space="preserve">oikealle, etelään, alas, eteenpäin</w:t>
      </w:r>
    </w:p>
    <w:p>
      <w:r>
        <w:rPr>
          <w:b/>
        </w:rPr>
        <w:t xml:space="preserve">Tulos</w:t>
      </w:r>
    </w:p>
    <w:p>
      <w:r>
        <w:t xml:space="preserve">suunta</w:t>
      </w:r>
    </w:p>
    <w:p>
      <w:r>
        <w:rPr>
          <w:b/>
        </w:rPr>
        <w:t xml:space="preserve">Esimerkki 3.5546</w:t>
      </w:r>
    </w:p>
    <w:p>
      <w:r>
        <w:t xml:space="preserve">rekrytointi, erottaminen, korvaaminen, irtisanominen</w:t>
      </w:r>
    </w:p>
    <w:p>
      <w:r>
        <w:rPr>
          <w:b/>
        </w:rPr>
        <w:t xml:space="preserve">Tulos</w:t>
      </w:r>
    </w:p>
    <w:p>
      <w:r>
        <w:t xml:space="preserve">työllisyystoiminta</w:t>
      </w:r>
    </w:p>
    <w:p>
      <w:r>
        <w:rPr>
          <w:b/>
        </w:rPr>
        <w:t xml:space="preserve">Esimerkki 3.5547</w:t>
      </w:r>
    </w:p>
    <w:p>
      <w:r>
        <w:t xml:space="preserve">väärennös, väärennös, korvata, vääränlainen</w:t>
      </w:r>
    </w:p>
    <w:p>
      <w:r>
        <w:rPr>
          <w:b/>
        </w:rPr>
        <w:t xml:space="preserve">Tulos</w:t>
      </w:r>
    </w:p>
    <w:p>
      <w:r>
        <w:t xml:space="preserve">hämäräperäistä toimintaa</w:t>
      </w:r>
    </w:p>
    <w:p>
      <w:r>
        <w:rPr>
          <w:b/>
        </w:rPr>
        <w:t xml:space="preserve">Esimerkki 3.5548</w:t>
      </w:r>
    </w:p>
    <w:p>
      <w:r>
        <w:t xml:space="preserve">osakehuoneisto, talo, tasainen, asunto</w:t>
      </w:r>
    </w:p>
    <w:p>
      <w:r>
        <w:rPr>
          <w:b/>
        </w:rPr>
        <w:t xml:space="preserve">Tulos</w:t>
      </w:r>
    </w:p>
    <w:p>
      <w:r>
        <w:t xml:space="preserve">majoitus</w:t>
      </w:r>
    </w:p>
    <w:p>
      <w:r>
        <w:rPr>
          <w:b/>
        </w:rPr>
        <w:t xml:space="preserve">Esimerkki 3.5549</w:t>
      </w:r>
    </w:p>
    <w:p>
      <w:r>
        <w:t xml:space="preserve">rento, iloinen, harmissaan, hyvässä kunnossa</w:t>
      </w:r>
    </w:p>
    <w:p>
      <w:r>
        <w:rPr>
          <w:b/>
        </w:rPr>
        <w:t xml:space="preserve">Tulos</w:t>
      </w:r>
    </w:p>
    <w:p>
      <w:r>
        <w:t xml:space="preserve">emotionaalinen tila</w:t>
      </w:r>
    </w:p>
    <w:p>
      <w:r>
        <w:rPr>
          <w:b/>
        </w:rPr>
        <w:t xml:space="preserve">Esimerkki 3.5550</w:t>
      </w:r>
    </w:p>
    <w:p>
      <w:r>
        <w:t xml:space="preserve">korvata, väärentää, väärentää, valehdella, valehdella</w:t>
      </w:r>
    </w:p>
    <w:p>
      <w:r>
        <w:rPr>
          <w:b/>
        </w:rPr>
        <w:t xml:space="preserve">Tulos</w:t>
      </w:r>
    </w:p>
    <w:p>
      <w:r>
        <w:t xml:space="preserve">hämäräperäistä toimintaa</w:t>
      </w:r>
    </w:p>
    <w:p>
      <w:r>
        <w:rPr>
          <w:b/>
        </w:rPr>
        <w:t xml:space="preserve">Esimerkki 3.5551</w:t>
      </w:r>
    </w:p>
    <w:p>
      <w:r>
        <w:t xml:space="preserve">tasainen, tasainen, tasainen, tasainen</w:t>
      </w:r>
    </w:p>
    <w:p>
      <w:r>
        <w:rPr>
          <w:b/>
        </w:rPr>
        <w:t xml:space="preserve">Tulos</w:t>
      </w:r>
    </w:p>
    <w:p>
      <w:r>
        <w:t xml:space="preserve">maantieteellinen ominaisuus</w:t>
      </w:r>
    </w:p>
    <w:p>
      <w:r>
        <w:rPr>
          <w:b/>
        </w:rPr>
        <w:t xml:space="preserve">Esimerkki 3.5552</w:t>
      </w:r>
    </w:p>
    <w:p>
      <w:r>
        <w:t xml:space="preserve">fudge, kuppikakku, kerma, runsas, kermavaahto, täyteläinen</w:t>
      </w:r>
    </w:p>
    <w:p>
      <w:r>
        <w:rPr>
          <w:b/>
        </w:rPr>
        <w:t xml:space="preserve">Tulos</w:t>
      </w:r>
    </w:p>
    <w:p>
      <w:r>
        <w:t xml:space="preserve">suklaa ruoka</w:t>
      </w:r>
    </w:p>
    <w:p>
      <w:r>
        <w:rPr>
          <w:b/>
        </w:rPr>
        <w:t xml:space="preserve">Esimerkki 3.5553</w:t>
      </w:r>
    </w:p>
    <w:p>
      <w:r>
        <w:t xml:space="preserve">röyhkeä, rohkea, ankara, rehellinen, suorapuheinen</w:t>
      </w:r>
    </w:p>
    <w:p>
      <w:r>
        <w:rPr>
          <w:b/>
        </w:rPr>
        <w:t xml:space="preserve">Tulos</w:t>
      </w:r>
    </w:p>
    <w:p>
      <w:r>
        <w:t xml:space="preserve">moraalinen ominaisuus</w:t>
      </w:r>
    </w:p>
    <w:p>
      <w:r>
        <w:rPr>
          <w:b/>
        </w:rPr>
        <w:t xml:space="preserve">Esimerkki 3.5554</w:t>
      </w:r>
    </w:p>
    <w:p>
      <w:r>
        <w:t xml:space="preserve">canvas, tko, kulma, kansi</w:t>
      </w:r>
    </w:p>
    <w:p>
      <w:r>
        <w:rPr>
          <w:b/>
        </w:rPr>
        <w:t xml:space="preserve">Tulos</w:t>
      </w:r>
    </w:p>
    <w:p>
      <w:r>
        <w:t xml:space="preserve">nyrkkeilyterminologia</w:t>
      </w:r>
    </w:p>
    <w:p>
      <w:r>
        <w:rPr>
          <w:b/>
        </w:rPr>
        <w:t xml:space="preserve">Esimerkki 3.5555</w:t>
      </w:r>
    </w:p>
    <w:p>
      <w:r>
        <w:t xml:space="preserve">hodari, juusto, ranskankerma, pääruoka</w:t>
      </w:r>
    </w:p>
    <w:p>
      <w:r>
        <w:rPr>
          <w:b/>
        </w:rPr>
        <w:t xml:space="preserve">Tulos</w:t>
      </w:r>
    </w:p>
    <w:p>
      <w:r>
        <w:t xml:space="preserve">ruoka</w:t>
      </w:r>
    </w:p>
    <w:p>
      <w:r>
        <w:rPr>
          <w:b/>
        </w:rPr>
        <w:t xml:space="preserve">Esimerkki 3.5556</w:t>
      </w:r>
    </w:p>
    <w:p>
      <w:r>
        <w:t xml:space="preserve">putoaa, putoaa, syöksyy, syöksyy, putoaa</w:t>
      </w:r>
    </w:p>
    <w:p>
      <w:r>
        <w:rPr>
          <w:b/>
        </w:rPr>
        <w:t xml:space="preserve">Tulos</w:t>
      </w:r>
    </w:p>
    <w:p>
      <w:r>
        <w:t xml:space="preserve">liikunta</w:t>
      </w:r>
    </w:p>
    <w:p>
      <w:r>
        <w:rPr>
          <w:b/>
        </w:rPr>
        <w:t xml:space="preserve">Esimerkki 3.5557</w:t>
      </w:r>
    </w:p>
    <w:p>
      <w:r>
        <w:t xml:space="preserve">suklaa, brownie, kakku, fudge</w:t>
      </w:r>
    </w:p>
    <w:p>
      <w:r>
        <w:rPr>
          <w:b/>
        </w:rPr>
        <w:t xml:space="preserve">Tulos</w:t>
      </w:r>
    </w:p>
    <w:p>
      <w:r>
        <w:t xml:space="preserve">suklaa ruoka</w:t>
      </w:r>
    </w:p>
    <w:p>
      <w:r>
        <w:rPr>
          <w:b/>
        </w:rPr>
        <w:t xml:space="preserve">Esimerkki 3.5558</w:t>
      </w:r>
    </w:p>
    <w:p>
      <w:r>
        <w:t xml:space="preserve">kuppikakku, suklaakakku, kerma, brownies</w:t>
      </w:r>
    </w:p>
    <w:p>
      <w:r>
        <w:rPr>
          <w:b/>
        </w:rPr>
        <w:t xml:space="preserve">Tulos</w:t>
      </w:r>
    </w:p>
    <w:p>
      <w:r>
        <w:t xml:space="preserve">suklaa ruoka</w:t>
      </w:r>
    </w:p>
    <w:p>
      <w:r>
        <w:rPr>
          <w:b/>
        </w:rPr>
        <w:t xml:space="preserve">Esimerkki 3.5559</w:t>
      </w:r>
    </w:p>
    <w:p>
      <w:r>
        <w:t xml:space="preserve">leimahtaa, viileä, lämpö, tulipalo</w:t>
      </w:r>
    </w:p>
    <w:p>
      <w:r>
        <w:rPr>
          <w:b/>
        </w:rPr>
        <w:t xml:space="preserve">Tulos</w:t>
      </w:r>
    </w:p>
    <w:p>
      <w:r>
        <w:t xml:space="preserve">elementit</w:t>
      </w:r>
    </w:p>
    <w:p>
      <w:r>
        <w:rPr>
          <w:b/>
        </w:rPr>
        <w:t xml:space="preserve">Esimerkki 3.5560</w:t>
      </w:r>
    </w:p>
    <w:p>
      <w:r>
        <w:t xml:space="preserve">viileä, varma, suosittu, sinnikäs</w:t>
      </w:r>
    </w:p>
    <w:p>
      <w:r>
        <w:rPr>
          <w:b/>
        </w:rPr>
        <w:t xml:space="preserve">Tulos</w:t>
      </w:r>
    </w:p>
    <w:p>
      <w:r>
        <w:t xml:space="preserve">henkilökohtainen ominaisuus</w:t>
      </w:r>
    </w:p>
    <w:p>
      <w:r>
        <w:rPr>
          <w:b/>
        </w:rPr>
        <w:t xml:space="preserve">Esimerkki 3.5561</w:t>
      </w:r>
    </w:p>
    <w:p>
      <w:r>
        <w:t xml:space="preserve">maahan, kumartua, työntää, kyykistyä...</w:t>
      </w:r>
    </w:p>
    <w:p>
      <w:r>
        <w:rPr>
          <w:b/>
        </w:rPr>
        <w:t xml:space="preserve">Tulos</w:t>
      </w:r>
    </w:p>
    <w:p>
      <w:r>
        <w:t xml:space="preserve">liikunta</w:t>
      </w:r>
    </w:p>
    <w:p>
      <w:r>
        <w:rPr>
          <w:b/>
        </w:rPr>
        <w:t xml:space="preserve">Esimerkki 3.5562</w:t>
      </w:r>
    </w:p>
    <w:p>
      <w:r>
        <w:t xml:space="preserve">lajike, kevyt, keskikokoinen, vaalea</w:t>
      </w:r>
    </w:p>
    <w:p>
      <w:r>
        <w:rPr>
          <w:b/>
        </w:rPr>
        <w:t xml:space="preserve">Tulos</w:t>
      </w:r>
    </w:p>
    <w:p>
      <w:r>
        <w:t xml:space="preserve">esteettinen ominaisuus</w:t>
      </w:r>
    </w:p>
    <w:p>
      <w:r>
        <w:rPr>
          <w:b/>
        </w:rPr>
        <w:t xml:space="preserve">Esimerkki 3.5563</w:t>
      </w:r>
    </w:p>
    <w:p>
      <w:r>
        <w:t xml:space="preserve">ilmasto, tuulinen, reilu, myrskyinen</w:t>
      </w:r>
    </w:p>
    <w:p>
      <w:r>
        <w:rPr>
          <w:b/>
        </w:rPr>
        <w:t xml:space="preserve">Tulos</w:t>
      </w:r>
    </w:p>
    <w:p>
      <w:r>
        <w:t xml:space="preserve">sää</w:t>
      </w:r>
    </w:p>
    <w:p>
      <w:r>
        <w:rPr>
          <w:b/>
        </w:rPr>
        <w:t xml:space="preserve">Esimerkki 3.5564</w:t>
      </w:r>
    </w:p>
    <w:p>
      <w:r>
        <w:t xml:space="preserve">sianliha, wienerwurst, wiener, frank, frankki</w:t>
      </w:r>
    </w:p>
    <w:p>
      <w:r>
        <w:rPr>
          <w:b/>
        </w:rPr>
        <w:t xml:space="preserve">Tulos</w:t>
      </w:r>
    </w:p>
    <w:p>
      <w:r>
        <w:t xml:space="preserve">ruoka</w:t>
      </w:r>
    </w:p>
    <w:p>
      <w:r>
        <w:rPr>
          <w:b/>
        </w:rPr>
        <w:t xml:space="preserve">Esimerkki 3.5565</w:t>
      </w:r>
    </w:p>
    <w:p>
      <w:r>
        <w:t xml:space="preserve">vihainen, hermostunut, kyllästynyt, tunne-elämän häiriötekijät</w:t>
      </w:r>
    </w:p>
    <w:p>
      <w:r>
        <w:rPr>
          <w:b/>
        </w:rPr>
        <w:t xml:space="preserve">Tulos</w:t>
      </w:r>
    </w:p>
    <w:p>
      <w:r>
        <w:t xml:space="preserve">emotionaalinen tila</w:t>
      </w:r>
    </w:p>
    <w:p>
      <w:r>
        <w:rPr>
          <w:b/>
        </w:rPr>
        <w:t xml:space="preserve">Esimerkki 3.5566</w:t>
      </w:r>
    </w:p>
    <w:p>
      <w:r>
        <w:t xml:space="preserve">koskenlasku, kalastus, patikointi, melonta</w:t>
      </w:r>
    </w:p>
    <w:p>
      <w:r>
        <w:rPr>
          <w:b/>
        </w:rPr>
        <w:t xml:space="preserve">Tulos</w:t>
      </w:r>
    </w:p>
    <w:p>
      <w:r>
        <w:t xml:space="preserve">ulkoiluaktiviteetti</w:t>
      </w:r>
    </w:p>
    <w:p>
      <w:r>
        <w:rPr>
          <w:b/>
        </w:rPr>
        <w:t xml:space="preserve">Esimerkki 3.5567</w:t>
      </w:r>
    </w:p>
    <w:p>
      <w:r>
        <w:t xml:space="preserve">tyytyväinen, innostunut, kateellinen, iloinen</w:t>
      </w:r>
    </w:p>
    <w:p>
      <w:r>
        <w:rPr>
          <w:b/>
        </w:rPr>
        <w:t xml:space="preserve">Tulos</w:t>
      </w:r>
    </w:p>
    <w:p>
      <w:r>
        <w:t xml:space="preserve">emotionaalinen tila</w:t>
      </w:r>
    </w:p>
    <w:p>
      <w:r>
        <w:rPr>
          <w:b/>
        </w:rPr>
        <w:t xml:space="preserve">Esimerkki 3.5568</w:t>
      </w:r>
    </w:p>
    <w:p>
      <w:r>
        <w:t xml:space="preserve">kestävyys, yritys, osakeyhtiö, sulautunut yhtiö</w:t>
      </w:r>
    </w:p>
    <w:p>
      <w:r>
        <w:rPr>
          <w:b/>
        </w:rPr>
        <w:t xml:space="preserve">Tulos</w:t>
      </w:r>
    </w:p>
    <w:p>
      <w:r>
        <w:t xml:space="preserve">yritys</w:t>
      </w:r>
    </w:p>
    <w:p>
      <w:r>
        <w:rPr>
          <w:b/>
        </w:rPr>
        <w:t xml:space="preserve">Esimerkki 3.5569</w:t>
      </w:r>
    </w:p>
    <w:p>
      <w:r>
        <w:t xml:space="preserve">viileä, rentouttava, kuuma, chill</w:t>
      </w:r>
    </w:p>
    <w:p>
      <w:r>
        <w:rPr>
          <w:b/>
        </w:rPr>
        <w:t xml:space="preserve">Tulos</w:t>
      </w:r>
    </w:p>
    <w:p>
      <w:r>
        <w:t xml:space="preserve">lämpötila</w:t>
      </w:r>
    </w:p>
    <w:p>
      <w:r>
        <w:rPr>
          <w:b/>
        </w:rPr>
        <w:t xml:space="preserve">Esimerkki 3.5570</w:t>
      </w:r>
    </w:p>
    <w:p>
      <w:r>
        <w:t xml:space="preserve">lentää, hyppää, uida, torakkaa</w:t>
      </w:r>
    </w:p>
    <w:p>
      <w:r>
        <w:rPr>
          <w:b/>
        </w:rPr>
        <w:t xml:space="preserve">Tulos</w:t>
      </w:r>
    </w:p>
    <w:p>
      <w:r>
        <w:t xml:space="preserve">eläin</w:t>
      </w:r>
    </w:p>
    <w:p>
      <w:r>
        <w:rPr>
          <w:b/>
        </w:rPr>
        <w:t xml:space="preserve">Esimerkki 3.5571</w:t>
      </w:r>
    </w:p>
    <w:p>
      <w:r>
        <w:t xml:space="preserve">jälkiruoka, fritter, paistettu, piirakka</w:t>
      </w:r>
    </w:p>
    <w:p>
      <w:r>
        <w:rPr>
          <w:b/>
        </w:rPr>
        <w:t xml:space="preserve">Tulos</w:t>
      </w:r>
    </w:p>
    <w:p>
      <w:r>
        <w:t xml:space="preserve">paistettu ruoka</w:t>
      </w:r>
    </w:p>
    <w:p>
      <w:r>
        <w:rPr>
          <w:b/>
        </w:rPr>
        <w:t xml:space="preserve">Esimerkki 3.5572</w:t>
      </w:r>
    </w:p>
    <w:p>
      <w:r>
        <w:t xml:space="preserve">gin, go fish, blackjack, sydämet</w:t>
      </w:r>
    </w:p>
    <w:p>
      <w:r>
        <w:rPr>
          <w:b/>
        </w:rPr>
        <w:t xml:space="preserve">Tulos</w:t>
      </w:r>
    </w:p>
    <w:p>
      <w:r>
        <w:t xml:space="preserve">korttipelit</w:t>
      </w:r>
    </w:p>
    <w:p>
      <w:r>
        <w:rPr>
          <w:b/>
        </w:rPr>
        <w:t xml:space="preserve">Esimerkki 3.5573</w:t>
      </w:r>
    </w:p>
    <w:p>
      <w:r>
        <w:t xml:space="preserve">viileä, mieto, kylmä, virkistävä</w:t>
      </w:r>
    </w:p>
    <w:p>
      <w:r>
        <w:rPr>
          <w:b/>
        </w:rPr>
        <w:t xml:space="preserve">Tulos</w:t>
      </w:r>
    </w:p>
    <w:p>
      <w:r>
        <w:t xml:space="preserve">lämpötila</w:t>
      </w:r>
    </w:p>
    <w:p>
      <w:r>
        <w:rPr>
          <w:b/>
        </w:rPr>
        <w:t xml:space="preserve">Esimerkki 3.5574</w:t>
      </w:r>
    </w:p>
    <w:p>
      <w:r>
        <w:t xml:space="preserve">yhdenmukaistaminen, yritys, yhtiö, yritys, yhdistynyt</w:t>
      </w:r>
    </w:p>
    <w:p>
      <w:r>
        <w:rPr>
          <w:b/>
        </w:rPr>
        <w:t xml:space="preserve">Tulos</w:t>
      </w:r>
    </w:p>
    <w:p>
      <w:r>
        <w:t xml:space="preserve">yritys</w:t>
      </w:r>
    </w:p>
    <w:p>
      <w:r>
        <w:rPr>
          <w:b/>
        </w:rPr>
        <w:t xml:space="preserve">Esimerkki 3.5575</w:t>
      </w:r>
    </w:p>
    <w:p>
      <w:r>
        <w:t xml:space="preserve">kynnyksellä, pekoni, avoinna, kerho, klubi</w:t>
      </w:r>
    </w:p>
    <w:p>
      <w:r>
        <w:rPr>
          <w:b/>
        </w:rPr>
        <w:t xml:space="preserve">Tulos</w:t>
      </w:r>
    </w:p>
    <w:p>
      <w:r>
        <w:t xml:space="preserve">voileipätyyppi</w:t>
      </w:r>
    </w:p>
    <w:p>
      <w:r>
        <w:rPr>
          <w:b/>
        </w:rPr>
        <w:t xml:space="preserve">Esimerkki 3.5576</w:t>
      </w:r>
    </w:p>
    <w:p>
      <w:r>
        <w:t xml:space="preserve">dumpling, dunker, croquet, fritter, fritter</w:t>
      </w:r>
    </w:p>
    <w:p>
      <w:r>
        <w:rPr>
          <w:b/>
        </w:rPr>
        <w:t xml:space="preserve">Tulos</w:t>
      </w:r>
    </w:p>
    <w:p>
      <w:r>
        <w:t xml:space="preserve">paistettu ruoka</w:t>
      </w:r>
    </w:p>
    <w:p>
      <w:r>
        <w:rPr>
          <w:b/>
        </w:rPr>
        <w:t xml:space="preserve">Esimerkki 3.5577</w:t>
      </w:r>
    </w:p>
    <w:p>
      <w:r>
        <w:t xml:space="preserve">ansapyynti, paini, kanjoni, kalat</w:t>
      </w:r>
    </w:p>
    <w:p>
      <w:r>
        <w:rPr>
          <w:b/>
        </w:rPr>
        <w:t xml:space="preserve">Tulos</w:t>
      </w:r>
    </w:p>
    <w:p>
      <w:r>
        <w:t xml:space="preserve">ulkoiluaktiviteetti</w:t>
      </w:r>
    </w:p>
    <w:p>
      <w:r>
        <w:rPr>
          <w:b/>
        </w:rPr>
        <w:t xml:space="preserve">Esimerkki 3.5578</w:t>
      </w:r>
    </w:p>
    <w:p>
      <w:r>
        <w:t xml:space="preserve">kuu, suolavesi, virta, signaali</w:t>
      </w:r>
    </w:p>
    <w:p>
      <w:r>
        <w:rPr>
          <w:b/>
        </w:rPr>
        <w:t xml:space="preserve">Tulos</w:t>
      </w:r>
    </w:p>
    <w:p>
      <w:r>
        <w:t xml:space="preserve">valtameri</w:t>
      </w:r>
    </w:p>
    <w:p>
      <w:r>
        <w:rPr>
          <w:b/>
        </w:rPr>
        <w:t xml:space="preserve">Esimerkki 3.5579</w:t>
      </w:r>
    </w:p>
    <w:p>
      <w:r>
        <w:t xml:space="preserve">emotionaalisuus, surullinen, alakuloinen, inhoava, inhottava</w:t>
      </w:r>
    </w:p>
    <w:p>
      <w:r>
        <w:rPr>
          <w:b/>
        </w:rPr>
        <w:t xml:space="preserve">Tulos</w:t>
      </w:r>
    </w:p>
    <w:p>
      <w:r>
        <w:t xml:space="preserve">emotionaalinen tila</w:t>
      </w:r>
    </w:p>
    <w:p>
      <w:r>
        <w:rPr>
          <w:b/>
        </w:rPr>
        <w:t xml:space="preserve">Esimerkki 3.5580</w:t>
      </w:r>
    </w:p>
    <w:p>
      <w:r>
        <w:t xml:space="preserve">flamingo, papukaija, kurki, kaula</w:t>
      </w:r>
    </w:p>
    <w:p>
      <w:r>
        <w:rPr>
          <w:b/>
        </w:rPr>
        <w:t xml:space="preserve">Tulos</w:t>
      </w:r>
    </w:p>
    <w:p>
      <w:r>
        <w:t xml:space="preserve">lintu</w:t>
      </w:r>
    </w:p>
    <w:p>
      <w:r>
        <w:rPr>
          <w:b/>
        </w:rPr>
        <w:t xml:space="preserve">Esimerkki 3.5581</w:t>
      </w:r>
    </w:p>
    <w:p>
      <w:r>
        <w:t xml:space="preserve">runko, pelastusköysi, ampumalaita, kansi</w:t>
      </w:r>
    </w:p>
    <w:p>
      <w:r>
        <w:rPr>
          <w:b/>
        </w:rPr>
        <w:t xml:space="preserve">Tulos</w:t>
      </w:r>
    </w:p>
    <w:p>
      <w:r>
        <w:t xml:space="preserve">veneet</w:t>
      </w:r>
    </w:p>
    <w:p>
      <w:r>
        <w:rPr>
          <w:b/>
        </w:rPr>
        <w:t xml:space="preserve">Esimerkki 3.5582</w:t>
      </w:r>
    </w:p>
    <w:p>
      <w:r>
        <w:t xml:space="preserve">kovakuoriainen, kärpänen, lepakko, kala...</w:t>
      </w:r>
    </w:p>
    <w:p>
      <w:r>
        <w:rPr>
          <w:b/>
        </w:rPr>
        <w:t xml:space="preserve">Tulos</w:t>
      </w:r>
    </w:p>
    <w:p>
      <w:r>
        <w:t xml:space="preserve">eläin</w:t>
      </w:r>
    </w:p>
    <w:p>
      <w:r>
        <w:rPr>
          <w:b/>
        </w:rPr>
        <w:t xml:space="preserve">Esimerkki 3.5583</w:t>
      </w:r>
    </w:p>
    <w:p>
      <w:r>
        <w:t xml:space="preserve">luja, periksiantamaton, sitkeä, vastustuskykyinen</w:t>
      </w:r>
    </w:p>
    <w:p>
      <w:r>
        <w:rPr>
          <w:b/>
        </w:rPr>
        <w:t xml:space="preserve">Tulos</w:t>
      </w:r>
    </w:p>
    <w:p>
      <w:r>
        <w:t xml:space="preserve">jäykkyystyyppi</w:t>
      </w:r>
    </w:p>
    <w:p>
      <w:r>
        <w:rPr>
          <w:b/>
        </w:rPr>
        <w:t xml:space="preserve">Esimerkki 3.5584</w:t>
      </w:r>
    </w:p>
    <w:p>
      <w:r>
        <w:t xml:space="preserve">peräsin, miehistö, perä, kansi</w:t>
      </w:r>
    </w:p>
    <w:p>
      <w:r>
        <w:rPr>
          <w:b/>
        </w:rPr>
        <w:t xml:space="preserve">Tulos</w:t>
      </w:r>
    </w:p>
    <w:p>
      <w:r>
        <w:t xml:space="preserve">veneet</w:t>
      </w:r>
    </w:p>
    <w:p>
      <w:r>
        <w:rPr>
          <w:b/>
        </w:rPr>
        <w:t xml:space="preserve">Esimerkki 3.5585</w:t>
      </w:r>
    </w:p>
    <w:p>
      <w:r>
        <w:t xml:space="preserve">kulma, lyönti, kansi, tyrmäys</w:t>
      </w:r>
    </w:p>
    <w:p>
      <w:r>
        <w:rPr>
          <w:b/>
        </w:rPr>
        <w:t xml:space="preserve">Tulos</w:t>
      </w:r>
    </w:p>
    <w:p>
      <w:r>
        <w:t xml:space="preserve">nyrkkeilyterminologia</w:t>
      </w:r>
    </w:p>
    <w:p>
      <w:r>
        <w:rPr>
          <w:b/>
        </w:rPr>
        <w:t xml:space="preserve">Esimerkki 3.5586</w:t>
      </w:r>
    </w:p>
    <w:p>
      <w:r>
        <w:t xml:space="preserve">seurata, söpö, woo, fawn</w:t>
      </w:r>
    </w:p>
    <w:p>
      <w:r>
        <w:rPr>
          <w:b/>
        </w:rPr>
        <w:t xml:space="preserve">Tulos</w:t>
      </w:r>
    </w:p>
    <w:p>
      <w:r>
        <w:t xml:space="preserve">tunneilmaisu</w:t>
      </w:r>
    </w:p>
    <w:p>
      <w:r>
        <w:rPr>
          <w:b/>
        </w:rPr>
        <w:t xml:space="preserve">Esimerkki 3.5587</w:t>
      </w:r>
    </w:p>
    <w:p>
      <w:r>
        <w:t xml:space="preserve">nykyinen, historia, myöhäinen, varhainen</w:t>
      </w:r>
    </w:p>
    <w:p>
      <w:r>
        <w:rPr>
          <w:b/>
        </w:rPr>
        <w:t xml:space="preserve">Tulos</w:t>
      </w:r>
    </w:p>
    <w:p>
      <w:r>
        <w:t xml:space="preserve">päivämäärän tila</w:t>
      </w:r>
    </w:p>
    <w:p>
      <w:r>
        <w:rPr>
          <w:b/>
        </w:rPr>
        <w:t xml:space="preserve">Esimerkki 3.5588</w:t>
      </w:r>
    </w:p>
    <w:p>
      <w:r>
        <w:t xml:space="preserve">kiipeily, patikointi, kalastus, kanjonikiipeily</w:t>
      </w:r>
    </w:p>
    <w:p>
      <w:r>
        <w:rPr>
          <w:b/>
        </w:rPr>
        <w:t xml:space="preserve">Tulos</w:t>
      </w:r>
    </w:p>
    <w:p>
      <w:r>
        <w:t xml:space="preserve">ulkoiluaktiviteetti</w:t>
      </w:r>
    </w:p>
    <w:p>
      <w:r>
        <w:rPr>
          <w:b/>
        </w:rPr>
        <w:t xml:space="preserve">Esimerkki 3.5589</w:t>
      </w:r>
    </w:p>
    <w:p>
      <w:r>
        <w:t xml:space="preserve">kahva, vinyyli, lasi, lasikuitu</w:t>
      </w:r>
    </w:p>
    <w:p>
      <w:r>
        <w:rPr>
          <w:b/>
        </w:rPr>
        <w:t xml:space="preserve">Tulos</w:t>
      </w:r>
    </w:p>
    <w:p>
      <w:r>
        <w:t xml:space="preserve">ikkunan materiaali</w:t>
      </w:r>
    </w:p>
    <w:p>
      <w:r>
        <w:rPr>
          <w:b/>
        </w:rPr>
        <w:t xml:space="preserve">Esimerkki 3.5590</w:t>
      </w:r>
    </w:p>
    <w:p>
      <w:r>
        <w:t xml:space="preserve">heiluttaa, lepakot, lentää, muurahainen</w:t>
      </w:r>
    </w:p>
    <w:p>
      <w:r>
        <w:rPr>
          <w:b/>
        </w:rPr>
        <w:t xml:space="preserve">Tulos</w:t>
      </w:r>
    </w:p>
    <w:p>
      <w:r>
        <w:t xml:space="preserve">eläin</w:t>
      </w:r>
    </w:p>
    <w:p>
      <w:r>
        <w:rPr>
          <w:b/>
        </w:rPr>
        <w:t xml:space="preserve">Esimerkki 3.5591</w:t>
      </w:r>
    </w:p>
    <w:p>
      <w:r>
        <w:t xml:space="preserve">majuri, kenraali, sotamies, amiraali</w:t>
      </w:r>
    </w:p>
    <w:p>
      <w:r>
        <w:rPr>
          <w:b/>
        </w:rPr>
        <w:t xml:space="preserve">Tulos</w:t>
      </w:r>
    </w:p>
    <w:p>
      <w:r>
        <w:t xml:space="preserve">sotilasarvo</w:t>
      </w:r>
    </w:p>
    <w:p>
      <w:r>
        <w:rPr>
          <w:b/>
        </w:rPr>
        <w:t xml:space="preserve">Esimerkki 3.5592</w:t>
      </w:r>
    </w:p>
    <w:p>
      <w:r>
        <w:t xml:space="preserve">rehellinen, asiallinen, suorasukainen, täsmällinen.</w:t>
      </w:r>
    </w:p>
    <w:p>
      <w:r>
        <w:rPr>
          <w:b/>
        </w:rPr>
        <w:t xml:space="preserve">Tulos</w:t>
      </w:r>
    </w:p>
    <w:p>
      <w:r>
        <w:t xml:space="preserve">moraalinen ominaisuus</w:t>
      </w:r>
    </w:p>
    <w:p>
      <w:r>
        <w:rPr>
          <w:b/>
        </w:rPr>
        <w:t xml:space="preserve">Esimerkki 3.5593</w:t>
      </w:r>
    </w:p>
    <w:p>
      <w:r>
        <w:t xml:space="preserve">ohjelma, kuva, emolevy, tiedosto</w:t>
      </w:r>
    </w:p>
    <w:p>
      <w:r>
        <w:rPr>
          <w:b/>
        </w:rPr>
        <w:t xml:space="preserve">Tulos</w:t>
      </w:r>
    </w:p>
    <w:p>
      <w:r>
        <w:t xml:space="preserve">tietokoneet</w:t>
      </w:r>
    </w:p>
    <w:p>
      <w:r>
        <w:rPr>
          <w:b/>
        </w:rPr>
        <w:t xml:space="preserve">Esimerkki 3.5594</w:t>
      </w:r>
    </w:p>
    <w:p>
      <w:r>
        <w:t xml:space="preserve">ankka, vinssi, papukaija, nosturi</w:t>
      </w:r>
    </w:p>
    <w:p>
      <w:r>
        <w:rPr>
          <w:b/>
        </w:rPr>
        <w:t xml:space="preserve">Tulos</w:t>
      </w:r>
    </w:p>
    <w:p>
      <w:r>
        <w:t xml:space="preserve">lintu</w:t>
      </w:r>
    </w:p>
    <w:p>
      <w:r>
        <w:rPr>
          <w:b/>
        </w:rPr>
        <w:t xml:space="preserve">Esimerkki 3.5595</w:t>
      </w:r>
    </w:p>
    <w:p>
      <w:r>
        <w:t xml:space="preserve">kersantti, kenraali, ylikersantti, amiraali</w:t>
      </w:r>
    </w:p>
    <w:p>
      <w:r>
        <w:rPr>
          <w:b/>
        </w:rPr>
        <w:t xml:space="preserve">Tulos</w:t>
      </w:r>
    </w:p>
    <w:p>
      <w:r>
        <w:t xml:space="preserve">sotilasarvo</w:t>
      </w:r>
    </w:p>
    <w:p>
      <w:r>
        <w:rPr>
          <w:b/>
        </w:rPr>
        <w:t xml:space="preserve">Esimerkki 3.5596</w:t>
      </w:r>
    </w:p>
    <w:p>
      <w:r>
        <w:t xml:space="preserve">tasainen, tasainen, kukkula, pehmustettu</w:t>
      </w:r>
    </w:p>
    <w:p>
      <w:r>
        <w:rPr>
          <w:b/>
        </w:rPr>
        <w:t xml:space="preserve">Tulos</w:t>
      </w:r>
    </w:p>
    <w:p>
      <w:r>
        <w:t xml:space="preserve">maantieteellinen ominaisuus</w:t>
      </w:r>
    </w:p>
    <w:p>
      <w:r>
        <w:rPr>
          <w:b/>
        </w:rPr>
        <w:t xml:space="preserve">Esimerkki 3.5597</w:t>
      </w:r>
    </w:p>
    <w:p>
      <w:r>
        <w:t xml:space="preserve">turhautunut, surullinen, huolestunut, huolissaan</w:t>
      </w:r>
    </w:p>
    <w:p>
      <w:r>
        <w:rPr>
          <w:b/>
        </w:rPr>
        <w:t xml:space="preserve">Tulos</w:t>
      </w:r>
    </w:p>
    <w:p>
      <w:r>
        <w:t xml:space="preserve">emotionaalinen tila</w:t>
      </w:r>
    </w:p>
    <w:p>
      <w:r>
        <w:rPr>
          <w:b/>
        </w:rPr>
        <w:t xml:space="preserve">Esimerkki 3.5598</w:t>
      </w:r>
    </w:p>
    <w:p>
      <w:r>
        <w:t xml:space="preserve">kuulo, lentävä, hentoinen, hieno.</w:t>
      </w:r>
    </w:p>
    <w:p>
      <w:r>
        <w:rPr>
          <w:b/>
        </w:rPr>
        <w:t xml:space="preserve">Tulos</w:t>
      </w:r>
    </w:p>
    <w:p>
      <w:r>
        <w:t xml:space="preserve">poliisin rangaistus</w:t>
      </w:r>
    </w:p>
    <w:p>
      <w:r>
        <w:rPr>
          <w:b/>
        </w:rPr>
        <w:t xml:space="preserve">Esimerkki 3.5599</w:t>
      </w:r>
    </w:p>
    <w:p>
      <w:r>
        <w:t xml:space="preserve">rangaistus, kuuleminen, pidätys, sakko</w:t>
      </w:r>
    </w:p>
    <w:p>
      <w:r>
        <w:rPr>
          <w:b/>
        </w:rPr>
        <w:t xml:space="preserve">Tulos</w:t>
      </w:r>
    </w:p>
    <w:p>
      <w:r>
        <w:t xml:space="preserve">poliisin rangaistus</w:t>
      </w:r>
    </w:p>
    <w:p>
      <w:r>
        <w:rPr>
          <w:b/>
        </w:rPr>
        <w:t xml:space="preserve">Esimerkki 3.5600</w:t>
      </w:r>
    </w:p>
    <w:p>
      <w:r>
        <w:t xml:space="preserve">kaunis, tyylikäs, hieno, kaunis</w:t>
      </w:r>
    </w:p>
    <w:p>
      <w:r>
        <w:rPr>
          <w:b/>
        </w:rPr>
        <w:t xml:space="preserve">Tulos</w:t>
      </w:r>
    </w:p>
    <w:p>
      <w:r>
        <w:t xml:space="preserve">esteettinen ominaisuus</w:t>
      </w:r>
    </w:p>
    <w:p>
      <w:r>
        <w:rPr>
          <w:b/>
        </w:rPr>
        <w:t xml:space="preserve">Esimerkki 3.5601</w:t>
      </w:r>
    </w:p>
    <w:p>
      <w:r>
        <w:t xml:space="preserve">ranskalainen paahtoleipä, paahtoleipä, salaatti, klubi</w:t>
      </w:r>
    </w:p>
    <w:p>
      <w:r>
        <w:rPr>
          <w:b/>
        </w:rPr>
        <w:t xml:space="preserve">Tulos</w:t>
      </w:r>
    </w:p>
    <w:p>
      <w:r>
        <w:t xml:space="preserve">voileipätyyppi</w:t>
      </w:r>
    </w:p>
    <w:p>
      <w:r>
        <w:rPr>
          <w:b/>
        </w:rPr>
        <w:t xml:space="preserve">Esimerkki 3.5602</w:t>
      </w:r>
    </w:p>
    <w:p>
      <w:r>
        <w:t xml:space="preserve">lämmin, kylmä, myrskyinen, kaunis</w:t>
      </w:r>
    </w:p>
    <w:p>
      <w:r>
        <w:rPr>
          <w:b/>
        </w:rPr>
        <w:t xml:space="preserve">Tulos</w:t>
      </w:r>
    </w:p>
    <w:p>
      <w:r>
        <w:t xml:space="preserve">sää</w:t>
      </w:r>
    </w:p>
    <w:p>
      <w:r>
        <w:rPr>
          <w:b/>
        </w:rPr>
        <w:t xml:space="preserve">Esimerkki 3.5603</w:t>
      </w:r>
    </w:p>
    <w:p>
      <w:r>
        <w:t xml:space="preserve">rausku, kala, iguaani, koira...</w:t>
      </w:r>
    </w:p>
    <w:p>
      <w:r>
        <w:rPr>
          <w:b/>
        </w:rPr>
        <w:t xml:space="preserve">Tulos</w:t>
      </w:r>
    </w:p>
    <w:p>
      <w:r>
        <w:t xml:space="preserve">eläin</w:t>
      </w:r>
    </w:p>
    <w:p>
      <w:r>
        <w:rPr>
          <w:b/>
        </w:rPr>
        <w:t xml:space="preserve">Esimerkki 3.5604</w:t>
      </w:r>
    </w:p>
    <w:p>
      <w:r>
        <w:t xml:space="preserve">liukua, lentää, lentää, liidellä, bussi</w:t>
      </w:r>
    </w:p>
    <w:p>
      <w:r>
        <w:rPr>
          <w:b/>
        </w:rPr>
        <w:t xml:space="preserve">Tulos</w:t>
      </w:r>
    </w:p>
    <w:p>
      <w:r>
        <w:t xml:space="preserve">kuljetusmuoto</w:t>
      </w:r>
    </w:p>
    <w:p>
      <w:r>
        <w:rPr>
          <w:b/>
        </w:rPr>
        <w:t xml:space="preserve">Esimerkki 3.5605</w:t>
      </w:r>
    </w:p>
    <w:p>
      <w:r>
        <w:t xml:space="preserve">päästää irti, eläkkeelle, irtisanoa, ohjeistaa, opastaa</w:t>
      </w:r>
    </w:p>
    <w:p>
      <w:r>
        <w:rPr>
          <w:b/>
        </w:rPr>
        <w:t xml:space="preserve">Tulos</w:t>
      </w:r>
    </w:p>
    <w:p>
      <w:r>
        <w:t xml:space="preserve">työllisyystoiminta</w:t>
      </w:r>
    </w:p>
    <w:p>
      <w:r>
        <w:rPr>
          <w:b/>
        </w:rPr>
        <w:t xml:space="preserve">Esimerkki 3.5606</w:t>
      </w:r>
    </w:p>
    <w:p>
      <w:r>
        <w:t xml:space="preserve">kala, tiikeri, koira, delfiini...</w:t>
      </w:r>
    </w:p>
    <w:p>
      <w:r>
        <w:rPr>
          <w:b/>
        </w:rPr>
        <w:t xml:space="preserve">Tulos</w:t>
      </w:r>
    </w:p>
    <w:p>
      <w:r>
        <w:t xml:space="preserve">eläin</w:t>
      </w:r>
    </w:p>
    <w:p>
      <w:r>
        <w:rPr>
          <w:b/>
        </w:rPr>
        <w:t xml:space="preserve">Esimerkki 3.5607</w:t>
      </w:r>
    </w:p>
    <w:p>
      <w:r>
        <w:t xml:space="preserve">standardi, normaali, yleinen, perus</w:t>
      </w:r>
    </w:p>
    <w:p>
      <w:r>
        <w:rPr>
          <w:b/>
        </w:rPr>
        <w:t xml:space="preserve">Tulos</w:t>
      </w:r>
    </w:p>
    <w:p>
      <w:r>
        <w:t xml:space="preserve">laajalle levinnyt</w:t>
      </w:r>
    </w:p>
    <w:p>
      <w:r>
        <w:rPr>
          <w:b/>
        </w:rPr>
        <w:t xml:space="preserve">Esimerkki 3.5608</w:t>
      </w:r>
    </w:p>
    <w:p>
      <w:r>
        <w:t xml:space="preserve">reilu, uskollinen, hieno, hyvä</w:t>
      </w:r>
    </w:p>
    <w:p>
      <w:r>
        <w:rPr>
          <w:b/>
        </w:rPr>
        <w:t xml:space="preserve">Tulos</w:t>
      </w:r>
    </w:p>
    <w:p>
      <w:r>
        <w:t xml:space="preserve">moraalinen ominaisuus</w:t>
      </w:r>
    </w:p>
    <w:p>
      <w:r>
        <w:rPr>
          <w:b/>
        </w:rPr>
        <w:t xml:space="preserve">Esimerkki 3.5609</w:t>
      </w:r>
    </w:p>
    <w:p>
      <w:r>
        <w:t xml:space="preserve">silta, laituri, rantapylväs, kansi</w:t>
      </w:r>
    </w:p>
    <w:p>
      <w:r>
        <w:rPr>
          <w:b/>
        </w:rPr>
        <w:t xml:space="preserve">Tulos</w:t>
      </w:r>
    </w:p>
    <w:p>
      <w:r>
        <w:t xml:space="preserve">veneet</w:t>
      </w:r>
    </w:p>
    <w:p>
      <w:r>
        <w:rPr>
          <w:b/>
        </w:rPr>
        <w:t xml:space="preserve">Esimerkki 3.5610</w:t>
      </w:r>
    </w:p>
    <w:p>
      <w:r>
        <w:t xml:space="preserve">fawn, vasikka, kissanpentu, bambi</w:t>
      </w:r>
    </w:p>
    <w:p>
      <w:r>
        <w:rPr>
          <w:b/>
        </w:rPr>
        <w:t xml:space="preserve">Tulos</w:t>
      </w:r>
    </w:p>
    <w:p>
      <w:r>
        <w:t xml:space="preserve">eläinten poikaset</w:t>
      </w:r>
    </w:p>
    <w:p>
      <w:r>
        <w:rPr>
          <w:b/>
        </w:rPr>
        <w:t xml:space="preserve">Esimerkki 3.5611</w:t>
      </w:r>
    </w:p>
    <w:p>
      <w:r>
        <w:t xml:space="preserve">toimitusjohtaja, yhtenäinen, yritys, yhtenäinen, yritys, yhtenäinen</w:t>
      </w:r>
    </w:p>
    <w:p>
      <w:r>
        <w:rPr>
          <w:b/>
        </w:rPr>
        <w:t xml:space="preserve">Tulos</w:t>
      </w:r>
    </w:p>
    <w:p>
      <w:r>
        <w:t xml:space="preserve">yritys</w:t>
      </w:r>
    </w:p>
    <w:p>
      <w:r>
        <w:rPr>
          <w:b/>
        </w:rPr>
        <w:t xml:space="preserve">Esimerkki 3.5612</w:t>
      </w:r>
    </w:p>
    <w:p>
      <w:r>
        <w:t xml:space="preserve">kielisauva, sormitikku, sormi, nuotit, nuotit</w:t>
      </w:r>
    </w:p>
    <w:p>
      <w:r>
        <w:rPr>
          <w:b/>
        </w:rPr>
        <w:t xml:space="preserve">Tulos</w:t>
      </w:r>
    </w:p>
    <w:p>
      <w:r>
        <w:t xml:space="preserve">kitaraosuus</w:t>
      </w:r>
    </w:p>
    <w:p>
      <w:r>
        <w:rPr>
          <w:b/>
        </w:rPr>
        <w:t xml:space="preserve">Esimerkki 3.5613</w:t>
      </w:r>
    </w:p>
    <w:p>
      <w:r>
        <w:t xml:space="preserve">tassu, fawn, söpö, tukahdutettu</w:t>
      </w:r>
    </w:p>
    <w:p>
      <w:r>
        <w:rPr>
          <w:b/>
        </w:rPr>
        <w:t xml:space="preserve">Tulos</w:t>
      </w:r>
    </w:p>
    <w:p>
      <w:r>
        <w:t xml:space="preserve">tunneilmaisu</w:t>
      </w:r>
    </w:p>
    <w:p>
      <w:r>
        <w:rPr>
          <w:b/>
        </w:rPr>
        <w:t xml:space="preserve">Esimerkki 3.5614</w:t>
      </w:r>
    </w:p>
    <w:p>
      <w:r>
        <w:t xml:space="preserve">sukellusvene, kynnys, ranskanpaahtoleipä, klubi</w:t>
      </w:r>
    </w:p>
    <w:p>
      <w:r>
        <w:rPr>
          <w:b/>
        </w:rPr>
        <w:t xml:space="preserve">Tulos</w:t>
      </w:r>
    </w:p>
    <w:p>
      <w:r>
        <w:t xml:space="preserve">voileipätyyppi</w:t>
      </w:r>
    </w:p>
    <w:p>
      <w:r>
        <w:rPr>
          <w:b/>
        </w:rPr>
        <w:t xml:space="preserve">Esimerkki 3.5615</w:t>
      </w:r>
    </w:p>
    <w:p>
      <w:r>
        <w:t xml:space="preserve">onneton, onneton, alakuloinen, inhoava, inhottava</w:t>
      </w:r>
    </w:p>
    <w:p>
      <w:r>
        <w:rPr>
          <w:b/>
        </w:rPr>
        <w:t xml:space="preserve">Tulos</w:t>
      </w:r>
    </w:p>
    <w:p>
      <w:r>
        <w:t xml:space="preserve">emotionaalinen tila</w:t>
      </w:r>
    </w:p>
    <w:p>
      <w:r>
        <w:rPr>
          <w:b/>
        </w:rPr>
        <w:t xml:space="preserve">Esimerkki 3.5616</w:t>
      </w:r>
    </w:p>
    <w:p>
      <w:r>
        <w:t xml:space="preserve">suklaa, fudge, brownie, keksit, keksit</w:t>
      </w:r>
    </w:p>
    <w:p>
      <w:r>
        <w:rPr>
          <w:b/>
        </w:rPr>
        <w:t xml:space="preserve">Tulos</w:t>
      </w:r>
    </w:p>
    <w:p>
      <w:r>
        <w:t xml:space="preserve">suklaa ruoka</w:t>
      </w:r>
    </w:p>
    <w:p>
      <w:r>
        <w:rPr>
          <w:b/>
        </w:rPr>
        <w:t xml:space="preserve">Esimerkki 3.5617</w:t>
      </w:r>
    </w:p>
    <w:p>
      <w:r>
        <w:t xml:space="preserve">hölkätä, ajaa, uida, lentää</w:t>
      </w:r>
    </w:p>
    <w:p>
      <w:r>
        <w:rPr>
          <w:b/>
        </w:rPr>
        <w:t xml:space="preserve">Tulos</w:t>
      </w:r>
    </w:p>
    <w:p>
      <w:r>
        <w:t xml:space="preserve">kuljetusmuoto</w:t>
      </w:r>
    </w:p>
    <w:p>
      <w:r>
        <w:rPr>
          <w:b/>
        </w:rPr>
        <w:t xml:space="preserve">Esimerkki 3.5618</w:t>
      </w:r>
    </w:p>
    <w:p>
      <w:r>
        <w:t xml:space="preserve">peräsin, runko, silta, kansi</w:t>
      </w:r>
    </w:p>
    <w:p>
      <w:r>
        <w:rPr>
          <w:b/>
        </w:rPr>
        <w:t xml:space="preserve">Tulos</w:t>
      </w:r>
    </w:p>
    <w:p>
      <w:r>
        <w:t xml:space="preserve">veneet</w:t>
      </w:r>
    </w:p>
    <w:p>
      <w:r>
        <w:rPr>
          <w:b/>
        </w:rPr>
        <w:t xml:space="preserve">Esimerkki 3.5619</w:t>
      </w:r>
    </w:p>
    <w:p>
      <w:r>
        <w:t xml:space="preserve">ylennys, eläkkeelle siirtäminen, erottaminen, erottaminen</w:t>
      </w:r>
    </w:p>
    <w:p>
      <w:r>
        <w:rPr>
          <w:b/>
        </w:rPr>
        <w:t xml:space="preserve">Tulos</w:t>
      </w:r>
    </w:p>
    <w:p>
      <w:r>
        <w:t xml:space="preserve">työllisyystoiminta</w:t>
      </w:r>
    </w:p>
    <w:p>
      <w:r>
        <w:rPr>
          <w:b/>
        </w:rPr>
        <w:t xml:space="preserve">Esimerkki 3.5620</w:t>
      </w:r>
    </w:p>
    <w:p>
      <w:r>
        <w:t xml:space="preserve">hypätä, lepakoita, juosta, lentää</w:t>
      </w:r>
    </w:p>
    <w:p>
      <w:r>
        <w:rPr>
          <w:b/>
        </w:rPr>
        <w:t xml:space="preserve">Tulos</w:t>
      </w:r>
    </w:p>
    <w:p>
      <w:r>
        <w:t xml:space="preserve">eläin</w:t>
      </w:r>
    </w:p>
    <w:p>
      <w:r>
        <w:rPr>
          <w:b/>
        </w:rPr>
        <w:t xml:space="preserve">Esimerkki 3.5621</w:t>
      </w:r>
    </w:p>
    <w:p>
      <w:r>
        <w:t xml:space="preserve">luja, kova, joustamaton, kireä, kireä</w:t>
      </w:r>
    </w:p>
    <w:p>
      <w:r>
        <w:rPr>
          <w:b/>
        </w:rPr>
        <w:t xml:space="preserve">Tulos</w:t>
      </w:r>
    </w:p>
    <w:p>
      <w:r>
        <w:t xml:space="preserve">jäykkyystyyppi</w:t>
      </w:r>
    </w:p>
    <w:p>
      <w:r>
        <w:rPr>
          <w:b/>
        </w:rPr>
        <w:t xml:space="preserve">Esimerkki 3.5622</w:t>
      </w:r>
    </w:p>
    <w:p>
      <w:r>
        <w:t xml:space="preserve">asunto, rivitaloasunto, osakehuoneisto, hotelli</w:t>
      </w:r>
    </w:p>
    <w:p>
      <w:r>
        <w:rPr>
          <w:b/>
        </w:rPr>
        <w:t xml:space="preserve">Tulos</w:t>
      </w:r>
    </w:p>
    <w:p>
      <w:r>
        <w:t xml:space="preserve">majoitus</w:t>
      </w:r>
    </w:p>
    <w:p>
      <w:r>
        <w:rPr>
          <w:b/>
        </w:rPr>
        <w:t xml:space="preserve">Esimerkki 3.5623</w:t>
      </w:r>
    </w:p>
    <w:p>
      <w:r>
        <w:t xml:space="preserve">vankila, raha, sakko, rangaistus</w:t>
      </w:r>
    </w:p>
    <w:p>
      <w:r>
        <w:rPr>
          <w:b/>
        </w:rPr>
        <w:t xml:space="preserve">Tulos</w:t>
      </w:r>
    </w:p>
    <w:p>
      <w:r>
        <w:t xml:space="preserve">poliisin rangaistus</w:t>
      </w:r>
    </w:p>
    <w:p>
      <w:r>
        <w:rPr>
          <w:b/>
        </w:rPr>
        <w:t xml:space="preserve">Esimerkki 3.5624</w:t>
      </w:r>
    </w:p>
    <w:p>
      <w:r>
        <w:t xml:space="preserve">etelään, alas, alas, maahan</w:t>
      </w:r>
    </w:p>
    <w:p>
      <w:r>
        <w:rPr>
          <w:b/>
        </w:rPr>
        <w:t xml:space="preserve">Tulos</w:t>
      </w:r>
    </w:p>
    <w:p>
      <w:r>
        <w:t xml:space="preserve">suunta</w:t>
      </w:r>
    </w:p>
    <w:p>
      <w:r>
        <w:rPr>
          <w:b/>
        </w:rPr>
        <w:t xml:space="preserve">Esimerkki 3.5625</w:t>
      </w:r>
    </w:p>
    <w:p>
      <w:r>
        <w:t xml:space="preserve">suorasanainen, ytimekäs, rohkeus, tiukka, ankara</w:t>
      </w:r>
    </w:p>
    <w:p>
      <w:r>
        <w:rPr>
          <w:b/>
        </w:rPr>
        <w:t xml:space="preserve">Tulos</w:t>
      </w:r>
    </w:p>
    <w:p>
      <w:r>
        <w:t xml:space="preserve">moraalinen ominaisuus</w:t>
      </w:r>
    </w:p>
    <w:p>
      <w:r>
        <w:rPr>
          <w:b/>
        </w:rPr>
        <w:t xml:space="preserve">Esimerkki 3.5626</w:t>
      </w:r>
    </w:p>
    <w:p>
      <w:r>
        <w:t xml:space="preserve">kynnyksellä, klubi, sankari, hampurilainen</w:t>
      </w:r>
    </w:p>
    <w:p>
      <w:r>
        <w:rPr>
          <w:b/>
        </w:rPr>
        <w:t xml:space="preserve">Tulos</w:t>
      </w:r>
    </w:p>
    <w:p>
      <w:r>
        <w:t xml:space="preserve">voileipätyyppi</w:t>
      </w:r>
    </w:p>
    <w:p>
      <w:r>
        <w:rPr>
          <w:b/>
        </w:rPr>
        <w:t xml:space="preserve">Esimerkki 3.5627</w:t>
      </w:r>
    </w:p>
    <w:p>
      <w:r>
        <w:t xml:space="preserve">iho, fritter, piirakka, mustikka</w:t>
      </w:r>
    </w:p>
    <w:p>
      <w:r>
        <w:rPr>
          <w:b/>
        </w:rPr>
        <w:t xml:space="preserve">Tulos</w:t>
      </w:r>
    </w:p>
    <w:p>
      <w:r>
        <w:t xml:space="preserve">paistettu ruoka</w:t>
      </w:r>
    </w:p>
    <w:p>
      <w:r>
        <w:rPr>
          <w:b/>
        </w:rPr>
        <w:t xml:space="preserve">Esimerkki 3.5628</w:t>
      </w:r>
    </w:p>
    <w:p>
      <w:r>
        <w:t xml:space="preserve">yleinen, yleinen, standardi, tyypillinen, kaikkialla läsnä oleva</w:t>
      </w:r>
    </w:p>
    <w:p>
      <w:r>
        <w:rPr>
          <w:b/>
        </w:rPr>
        <w:t xml:space="preserve">Tulos</w:t>
      </w:r>
    </w:p>
    <w:p>
      <w:r>
        <w:t xml:space="preserve">laajalle levinnyt</w:t>
      </w:r>
    </w:p>
    <w:p>
      <w:r>
        <w:rPr>
          <w:b/>
        </w:rPr>
        <w:t xml:space="preserve">Esimerkki 3.5629</w:t>
      </w:r>
    </w:p>
    <w:p>
      <w:r>
        <w:t xml:space="preserve">sika, kissa, maila, ankka</w:t>
      </w:r>
    </w:p>
    <w:p>
      <w:r>
        <w:rPr>
          <w:b/>
        </w:rPr>
        <w:t xml:space="preserve">Tulos</w:t>
      </w:r>
    </w:p>
    <w:p>
      <w:r>
        <w:t xml:space="preserve">eläimet</w:t>
      </w:r>
    </w:p>
    <w:p>
      <w:r>
        <w:rPr>
          <w:b/>
        </w:rPr>
        <w:t xml:space="preserve">Esimerkki 3.5630</w:t>
      </w:r>
    </w:p>
    <w:p>
      <w:r>
        <w:t xml:space="preserve">lajitella postia, valmistella, aikatauluttaa tapaamisia, arkistoida.</w:t>
      </w:r>
    </w:p>
    <w:p>
      <w:r>
        <w:rPr>
          <w:b/>
        </w:rPr>
        <w:t xml:space="preserve">Tulos</w:t>
      </w:r>
    </w:p>
    <w:p>
      <w:r>
        <w:t xml:space="preserve">sihteerin tehtävät</w:t>
      </w:r>
    </w:p>
    <w:p>
      <w:r>
        <w:rPr>
          <w:b/>
        </w:rPr>
        <w:t xml:space="preserve">Esimerkki 3.5631</w:t>
      </w:r>
    </w:p>
    <w:p>
      <w:r>
        <w:t xml:space="preserve">kartano, litistynyt, tasainen, hotelli</w:t>
      </w:r>
    </w:p>
    <w:p>
      <w:r>
        <w:rPr>
          <w:b/>
        </w:rPr>
        <w:t xml:space="preserve">Tulos</w:t>
      </w:r>
    </w:p>
    <w:p>
      <w:r>
        <w:t xml:space="preserve">majoitus</w:t>
      </w:r>
    </w:p>
    <w:p>
      <w:r>
        <w:rPr>
          <w:b/>
        </w:rPr>
        <w:t xml:space="preserve">Esimerkki 3.5632</w:t>
      </w:r>
    </w:p>
    <w:p>
      <w:r>
        <w:t xml:space="preserve">paniikissa, surullinen, hermostunut, tyytyväinen</w:t>
      </w:r>
    </w:p>
    <w:p>
      <w:r>
        <w:rPr>
          <w:b/>
        </w:rPr>
        <w:t xml:space="preserve">Tulos</w:t>
      </w:r>
    </w:p>
    <w:p>
      <w:r>
        <w:t xml:space="preserve">emotionaalinen tila</w:t>
      </w:r>
    </w:p>
    <w:p>
      <w:r>
        <w:rPr>
          <w:b/>
        </w:rPr>
        <w:t xml:space="preserve">Esimerkki 3.5633</w:t>
      </w:r>
    </w:p>
    <w:p>
      <w:r>
        <w:t xml:space="preserve">kenraali, majuri, kersantti, sotamies</w:t>
      </w:r>
    </w:p>
    <w:p>
      <w:r>
        <w:rPr>
          <w:b/>
        </w:rPr>
        <w:t xml:space="preserve">Tulos</w:t>
      </w:r>
    </w:p>
    <w:p>
      <w:r>
        <w:t xml:space="preserve">sotilasarvo</w:t>
      </w:r>
    </w:p>
    <w:p>
      <w:r>
        <w:rPr>
          <w:b/>
        </w:rPr>
        <w:t xml:space="preserve">Esimerkki 3.5634</w:t>
      </w:r>
    </w:p>
    <w:p>
      <w:r>
        <w:t xml:space="preserve">pakkaus, puhelu, pelimerkit, pakka</w:t>
      </w:r>
    </w:p>
    <w:p>
      <w:r>
        <w:rPr>
          <w:b/>
        </w:rPr>
        <w:t xml:space="preserve">Tulos</w:t>
      </w:r>
    </w:p>
    <w:p>
      <w:r>
        <w:t xml:space="preserve">pokeri</w:t>
      </w:r>
    </w:p>
    <w:p>
      <w:r>
        <w:rPr>
          <w:b/>
        </w:rPr>
        <w:t xml:space="preserve">Esimerkki 3.5635</w:t>
      </w:r>
    </w:p>
    <w:p>
      <w:r>
        <w:t xml:space="preserve">kalastus, soutu, kiipeily, kajakki</w:t>
      </w:r>
    </w:p>
    <w:p>
      <w:r>
        <w:rPr>
          <w:b/>
        </w:rPr>
        <w:t xml:space="preserve">Tulos</w:t>
      </w:r>
    </w:p>
    <w:p>
      <w:r>
        <w:t xml:space="preserve">ulkoiluaktiviteetti</w:t>
      </w:r>
    </w:p>
    <w:p>
      <w:r>
        <w:rPr>
          <w:b/>
        </w:rPr>
        <w:t xml:space="preserve">Esimerkki 3.5636</w:t>
      </w:r>
    </w:p>
    <w:p>
      <w:r>
        <w:t xml:space="preserve">päällä, lähellä, koskettaa, naapurissa, naapurissa</w:t>
      </w:r>
    </w:p>
    <w:p>
      <w:r>
        <w:rPr>
          <w:b/>
        </w:rPr>
        <w:t xml:space="preserve">Tulos</w:t>
      </w:r>
    </w:p>
    <w:p>
      <w:r>
        <w:t xml:space="preserve">sijainti (läheisyys)</w:t>
      </w:r>
    </w:p>
    <w:p>
      <w:r>
        <w:rPr>
          <w:b/>
        </w:rPr>
        <w:t xml:space="preserve">Esimerkki 3.5637</w:t>
      </w:r>
    </w:p>
    <w:p>
      <w:r>
        <w:t xml:space="preserve">lasi, paneeli, kehys, muovi</w:t>
      </w:r>
    </w:p>
    <w:p>
      <w:r>
        <w:rPr>
          <w:b/>
        </w:rPr>
        <w:t xml:space="preserve">Tulos</w:t>
      </w:r>
    </w:p>
    <w:p>
      <w:r>
        <w:t xml:space="preserve">ikkunan materiaali</w:t>
      </w:r>
    </w:p>
    <w:p>
      <w:r>
        <w:rPr>
          <w:b/>
        </w:rPr>
        <w:t xml:space="preserve">Esimerkki 3.5638</w:t>
      </w:r>
    </w:p>
    <w:p>
      <w:r>
        <w:t xml:space="preserve">lihava, lihava, raskas, tilaa vievä</w:t>
      </w:r>
    </w:p>
    <w:p>
      <w:r>
        <w:rPr>
          <w:b/>
        </w:rPr>
        <w:t xml:space="preserve">Tulos</w:t>
      </w:r>
    </w:p>
    <w:p>
      <w:r>
        <w:t xml:space="preserve">fyysinen ominaisuus</w:t>
      </w:r>
    </w:p>
    <w:p>
      <w:r>
        <w:rPr>
          <w:b/>
        </w:rPr>
        <w:t xml:space="preserve">Esimerkki 3.5639</w:t>
      </w:r>
    </w:p>
    <w:p>
      <w:r>
        <w:t xml:space="preserve">hanska, taso, lyönti, kansi</w:t>
      </w:r>
    </w:p>
    <w:p>
      <w:r>
        <w:rPr>
          <w:b/>
        </w:rPr>
        <w:t xml:space="preserve">Tulos</w:t>
      </w:r>
    </w:p>
    <w:p>
      <w:r>
        <w:t xml:space="preserve">nyrkkeilyterminologia</w:t>
      </w:r>
    </w:p>
    <w:p>
      <w:r>
        <w:rPr>
          <w:b/>
        </w:rPr>
        <w:t xml:space="preserve">Esimerkki 3.5640</w:t>
      </w:r>
    </w:p>
    <w:p>
      <w:r>
        <w:t xml:space="preserve">surullinen, harmittaa, tylsistynyt, tunteet, tunteet</w:t>
      </w:r>
    </w:p>
    <w:p>
      <w:r>
        <w:rPr>
          <w:b/>
        </w:rPr>
        <w:t xml:space="preserve">Tulos</w:t>
      </w:r>
    </w:p>
    <w:p>
      <w:r>
        <w:t xml:space="preserve">emotionaalinen tila</w:t>
      </w:r>
    </w:p>
    <w:p>
      <w:r>
        <w:rPr>
          <w:b/>
        </w:rPr>
        <w:t xml:space="preserve">Esimerkki 3.5641</w:t>
      </w:r>
    </w:p>
    <w:p>
      <w:r>
        <w:t xml:space="preserve">tackle, crane, mailet, haikara, egret</w:t>
      </w:r>
    </w:p>
    <w:p>
      <w:r>
        <w:rPr>
          <w:b/>
        </w:rPr>
        <w:t xml:space="preserve">Tulos</w:t>
      </w:r>
    </w:p>
    <w:p>
      <w:r>
        <w:t xml:space="preserve">lintu</w:t>
      </w:r>
    </w:p>
    <w:p>
      <w:r>
        <w:rPr>
          <w:b/>
        </w:rPr>
        <w:t xml:space="preserve">Esimerkki 3.5642</w:t>
      </w:r>
    </w:p>
    <w:p>
      <w:r>
        <w:t xml:space="preserve">väärinkäyttää, kuluttaa, haaskata, tuhlata pois</w:t>
      </w:r>
    </w:p>
    <w:p>
      <w:r>
        <w:rPr>
          <w:b/>
        </w:rPr>
        <w:t xml:space="preserve">Tulos</w:t>
      </w:r>
    </w:p>
    <w:p>
      <w:r>
        <w:t xml:space="preserve">toiminta</w:t>
      </w:r>
    </w:p>
    <w:p>
      <w:r>
        <w:rPr>
          <w:b/>
        </w:rPr>
        <w:t xml:space="preserve">Esimerkki 3.5643</w:t>
      </w:r>
    </w:p>
    <w:p>
      <w:r>
        <w:t xml:space="preserve">firstrate, huostaanotto, vankeus, sakko</w:t>
      </w:r>
    </w:p>
    <w:p>
      <w:r>
        <w:rPr>
          <w:b/>
        </w:rPr>
        <w:t xml:space="preserve">Tulos</w:t>
      </w:r>
    </w:p>
    <w:p>
      <w:r>
        <w:t xml:space="preserve">poliisin rangaistus</w:t>
      </w:r>
    </w:p>
    <w:p>
      <w:r>
        <w:rPr>
          <w:b/>
        </w:rPr>
        <w:t xml:space="preserve">Esimerkki 3.5644</w:t>
      </w:r>
    </w:p>
    <w:p>
      <w:r>
        <w:t xml:space="preserve">lihava, raskas, hauras, lihava, lihava</w:t>
      </w:r>
    </w:p>
    <w:p>
      <w:r>
        <w:rPr>
          <w:b/>
        </w:rPr>
        <w:t xml:space="preserve">Tulos</w:t>
      </w:r>
    </w:p>
    <w:p>
      <w:r>
        <w:t xml:space="preserve">fyysinen ominaisuus</w:t>
      </w:r>
    </w:p>
    <w:p>
      <w:r>
        <w:rPr>
          <w:b/>
        </w:rPr>
        <w:t xml:space="preserve">Esimerkki 3.5645</w:t>
      </w:r>
    </w:p>
    <w:p>
      <w:r>
        <w:t xml:space="preserve">hyppää, lentää, lintu, lepakot</w:t>
      </w:r>
    </w:p>
    <w:p>
      <w:r>
        <w:rPr>
          <w:b/>
        </w:rPr>
        <w:t xml:space="preserve">Tulos</w:t>
      </w:r>
    </w:p>
    <w:p>
      <w:r>
        <w:t xml:space="preserve">eläin</w:t>
      </w:r>
    </w:p>
    <w:p>
      <w:r>
        <w:rPr>
          <w:b/>
        </w:rPr>
        <w:t xml:space="preserve">Esimerkki 3.5646</w:t>
      </w:r>
    </w:p>
    <w:p>
      <w:r>
        <w:t xml:space="preserve">kansi, taistelu, laatikko, esiliina</w:t>
      </w:r>
    </w:p>
    <w:p>
      <w:r>
        <w:rPr>
          <w:b/>
        </w:rPr>
        <w:t xml:space="preserve">Tulos</w:t>
      </w:r>
    </w:p>
    <w:p>
      <w:r>
        <w:t xml:space="preserve">nyrkkeilyterminologia</w:t>
      </w:r>
    </w:p>
    <w:p>
      <w:r>
        <w:rPr>
          <w:b/>
        </w:rPr>
        <w:t xml:space="preserve">Esimerkki 3.5647</w:t>
      </w:r>
    </w:p>
    <w:p>
      <w:r>
        <w:t xml:space="preserve">kävellä, lentää, liukua, hölkätä</w:t>
      </w:r>
    </w:p>
    <w:p>
      <w:r>
        <w:rPr>
          <w:b/>
        </w:rPr>
        <w:t xml:space="preserve">Tulos</w:t>
      </w:r>
    </w:p>
    <w:p>
      <w:r>
        <w:t xml:space="preserve">kuljetusmuoto</w:t>
      </w:r>
    </w:p>
    <w:p>
      <w:r>
        <w:rPr>
          <w:b/>
        </w:rPr>
        <w:t xml:space="preserve">Esimerkki 3.5648</w:t>
      </w:r>
    </w:p>
    <w:p>
      <w:r>
        <w:t xml:space="preserve">tuhlaa, tuhlaa, tuhlaa, tuhlaa, tuhlaa, tuhlaa.</w:t>
      </w:r>
    </w:p>
    <w:p>
      <w:r>
        <w:rPr>
          <w:b/>
        </w:rPr>
        <w:t xml:space="preserve">Tulos</w:t>
      </w:r>
    </w:p>
    <w:p>
      <w:r>
        <w:t xml:space="preserve">toiminta</w:t>
      </w:r>
    </w:p>
    <w:p>
      <w:r>
        <w:rPr>
          <w:b/>
        </w:rPr>
        <w:t xml:space="preserve">Esimerkki 3.5649</w:t>
      </w:r>
    </w:p>
    <w:p>
      <w:r>
        <w:t xml:space="preserve">erikoisuus, sisältö, korut, kirjat</w:t>
      </w:r>
    </w:p>
    <w:p>
      <w:r>
        <w:rPr>
          <w:b/>
        </w:rPr>
        <w:t xml:space="preserve">Tulos</w:t>
      </w:r>
    </w:p>
    <w:p>
      <w:r>
        <w:t xml:space="preserve">kuluttajatuote</w:t>
      </w:r>
    </w:p>
    <w:p>
      <w:r>
        <w:rPr>
          <w:b/>
        </w:rPr>
        <w:t xml:space="preserve">Esimerkki 3.5650</w:t>
      </w:r>
    </w:p>
    <w:p>
      <w:r>
        <w:t xml:space="preserve">juosta, heilua, lentää, hämähäkki</w:t>
      </w:r>
    </w:p>
    <w:p>
      <w:r>
        <w:rPr>
          <w:b/>
        </w:rPr>
        <w:t xml:space="preserve">Tulos</w:t>
      </w:r>
    </w:p>
    <w:p>
      <w:r>
        <w:t xml:space="preserve">eläin</w:t>
      </w:r>
    </w:p>
    <w:p>
      <w:r>
        <w:rPr>
          <w:b/>
        </w:rPr>
        <w:t xml:space="preserve">Esimerkki 3.5651</w:t>
      </w:r>
    </w:p>
    <w:p>
      <w:r>
        <w:t xml:space="preserve">sääri, korva, polvi, jalka</w:t>
      </w:r>
    </w:p>
    <w:p>
      <w:r>
        <w:rPr>
          <w:b/>
        </w:rPr>
        <w:t xml:space="preserve">Tulos</w:t>
      </w:r>
    </w:p>
    <w:p>
      <w:r>
        <w:t xml:space="preserve">kehon osa</w:t>
      </w:r>
    </w:p>
    <w:p>
      <w:r>
        <w:rPr>
          <w:b/>
        </w:rPr>
        <w:t xml:space="preserve">Esimerkki 3.5652</w:t>
      </w:r>
    </w:p>
    <w:p>
      <w:r>
        <w:t xml:space="preserve">kangas, kulma, kansi, laatikko</w:t>
      </w:r>
    </w:p>
    <w:p>
      <w:r>
        <w:rPr>
          <w:b/>
        </w:rPr>
        <w:t xml:space="preserve">Tulos</w:t>
      </w:r>
    </w:p>
    <w:p>
      <w:r>
        <w:t xml:space="preserve">nyrkkeilyterminologia</w:t>
      </w:r>
    </w:p>
    <w:p>
      <w:r>
        <w:rPr>
          <w:b/>
        </w:rPr>
        <w:t xml:space="preserve">Esimerkki 3.5653</w:t>
      </w:r>
    </w:p>
    <w:p>
      <w:r>
        <w:t xml:space="preserve">viileä, palaminen, tulipalo, palaminen</w:t>
      </w:r>
    </w:p>
    <w:p>
      <w:r>
        <w:rPr>
          <w:b/>
        </w:rPr>
        <w:t xml:space="preserve">Tulos</w:t>
      </w:r>
    </w:p>
    <w:p>
      <w:r>
        <w:t xml:space="preserve">elementit</w:t>
      </w:r>
    </w:p>
    <w:p>
      <w:r>
        <w:rPr>
          <w:b/>
        </w:rPr>
        <w:t xml:space="preserve">Esimerkki 3.5654</w:t>
      </w:r>
    </w:p>
    <w:p>
      <w:r>
        <w:t xml:space="preserve">liekki, jää, tuli, maa</w:t>
      </w:r>
    </w:p>
    <w:p>
      <w:r>
        <w:rPr>
          <w:b/>
        </w:rPr>
        <w:t xml:space="preserve">Tulos</w:t>
      </w:r>
    </w:p>
    <w:p>
      <w:r>
        <w:t xml:space="preserve">elementit</w:t>
      </w:r>
    </w:p>
    <w:p>
      <w:r>
        <w:rPr>
          <w:b/>
        </w:rPr>
        <w:t xml:space="preserve">Esimerkki 3.5655</w:t>
      </w:r>
    </w:p>
    <w:p>
      <w:r>
        <w:t xml:space="preserve">vaeltaa, kaatua, kumartua, kyykistyä, ankkuroitua</w:t>
      </w:r>
    </w:p>
    <w:p>
      <w:r>
        <w:rPr>
          <w:b/>
        </w:rPr>
        <w:t xml:space="preserve">Tulos</w:t>
      </w:r>
    </w:p>
    <w:p>
      <w:r>
        <w:t xml:space="preserve">liikunta</w:t>
      </w:r>
    </w:p>
    <w:p>
      <w:r>
        <w:rPr>
          <w:b/>
        </w:rPr>
        <w:t xml:space="preserve">Esimerkki 3.5656</w:t>
      </w:r>
    </w:p>
    <w:p>
      <w:r>
        <w:t xml:space="preserve">fudge, keksiä, kielletty, korjata, korjata</w:t>
      </w:r>
    </w:p>
    <w:p>
      <w:r>
        <w:rPr>
          <w:b/>
        </w:rPr>
        <w:t xml:space="preserve">Tulos</w:t>
      </w:r>
    </w:p>
    <w:p>
      <w:r>
        <w:t xml:space="preserve">hämäräperäistä toimintaa</w:t>
      </w:r>
    </w:p>
    <w:p>
      <w:r>
        <w:rPr>
          <w:b/>
        </w:rPr>
        <w:t xml:space="preserve">Esimerkki 3.5657</w:t>
      </w:r>
    </w:p>
    <w:p>
      <w:r>
        <w:t xml:space="preserve">viivästynyt, inhoaa, nykyinen, paskiaiset, vihainen</w:t>
      </w:r>
    </w:p>
    <w:p>
      <w:r>
        <w:rPr>
          <w:b/>
        </w:rPr>
        <w:t xml:space="preserve">Tulos</w:t>
      </w:r>
    </w:p>
    <w:p>
      <w:r>
        <w:t xml:space="preserve">päivämäärän tila</w:t>
      </w:r>
    </w:p>
    <w:p>
      <w:r>
        <w:rPr>
          <w:b/>
        </w:rPr>
        <w:t xml:space="preserve">Esimerkki 3.5658</w:t>
      </w:r>
    </w:p>
    <w:p>
      <w:r>
        <w:t xml:space="preserve">lepakko, hiiret, kala, koira</w:t>
      </w:r>
    </w:p>
    <w:p>
      <w:r>
        <w:rPr>
          <w:b/>
        </w:rPr>
        <w:t xml:space="preserve">Tulos</w:t>
      </w:r>
    </w:p>
    <w:p>
      <w:r>
        <w:t xml:space="preserve">eläin</w:t>
      </w:r>
    </w:p>
    <w:p>
      <w:r>
        <w:rPr>
          <w:b/>
        </w:rPr>
        <w:t xml:space="preserve">Esimerkki 3.5659</w:t>
      </w:r>
    </w:p>
    <w:p>
      <w:r>
        <w:t xml:space="preserve">vastaanotto, valmistelu, toimistotarvikkeiden tilaus, arkistointi</w:t>
      </w:r>
    </w:p>
    <w:p>
      <w:r>
        <w:rPr>
          <w:b/>
        </w:rPr>
        <w:t xml:space="preserve">Tulos</w:t>
      </w:r>
    </w:p>
    <w:p>
      <w:r>
        <w:t xml:space="preserve">sihteerin tehtävät</w:t>
      </w:r>
    </w:p>
    <w:p>
      <w:r>
        <w:rPr>
          <w:b/>
        </w:rPr>
        <w:t xml:space="preserve">Esimerkki 3.5660</w:t>
      </w:r>
    </w:p>
    <w:p>
      <w:r>
        <w:t xml:space="preserve">nostolaite, nostolaite, nosturi, nosturi, nosturi</w:t>
      </w:r>
    </w:p>
    <w:p>
      <w:r>
        <w:rPr>
          <w:b/>
        </w:rPr>
        <w:t xml:space="preserve">Tulos</w:t>
      </w:r>
    </w:p>
    <w:p>
      <w:r>
        <w:t xml:space="preserve">rakentaminen</w:t>
      </w:r>
    </w:p>
    <w:p>
      <w:r>
        <w:rPr>
          <w:b/>
        </w:rPr>
        <w:t xml:space="preserve">Esimerkki 3.5661</w:t>
      </w:r>
    </w:p>
    <w:p>
      <w:r>
        <w:t xml:space="preserve">takiloitu, kova, luja, kova</w:t>
      </w:r>
    </w:p>
    <w:p>
      <w:r>
        <w:rPr>
          <w:b/>
        </w:rPr>
        <w:t xml:space="preserve">Tulos</w:t>
      </w:r>
    </w:p>
    <w:p>
      <w:r>
        <w:t xml:space="preserve">jäykkyystyyppi</w:t>
      </w:r>
    </w:p>
    <w:p>
      <w:r>
        <w:rPr>
          <w:b/>
        </w:rPr>
        <w:t xml:space="preserve">Esimerkki 3.5662</w:t>
      </w:r>
    </w:p>
    <w:p>
      <w:r>
        <w:t xml:space="preserve">fawn, woo, cajole, tukahdutettu, tukahdutettu</w:t>
      </w:r>
    </w:p>
    <w:p>
      <w:r>
        <w:rPr>
          <w:b/>
        </w:rPr>
        <w:t xml:space="preserve">Tulos</w:t>
      </w:r>
    </w:p>
    <w:p>
      <w:r>
        <w:t xml:space="preserve">tunneilmaisu</w:t>
      </w:r>
    </w:p>
    <w:p>
      <w:r>
        <w:rPr>
          <w:b/>
        </w:rPr>
        <w:t xml:space="preserve">Esimerkki 3.5663</w:t>
      </w:r>
    </w:p>
    <w:p>
      <w:r>
        <w:t xml:space="preserve">nykyinen, ajankohtainen, paskiaiset, inhoaa, inhoaa</w:t>
      </w:r>
    </w:p>
    <w:p>
      <w:r>
        <w:rPr>
          <w:b/>
        </w:rPr>
        <w:t xml:space="preserve">Tulos</w:t>
      </w:r>
    </w:p>
    <w:p>
      <w:r>
        <w:t xml:space="preserve">päivämäärän tila</w:t>
      </w:r>
    </w:p>
    <w:p>
      <w:r>
        <w:rPr>
          <w:b/>
        </w:rPr>
        <w:t xml:space="preserve">Esimerkki 3.5664</w:t>
      </w:r>
    </w:p>
    <w:p>
      <w:r>
        <w:t xml:space="preserve">davit, nosturi, pelikaani, pääskynen, nielu</w:t>
      </w:r>
    </w:p>
    <w:p>
      <w:r>
        <w:rPr>
          <w:b/>
        </w:rPr>
        <w:t xml:space="preserve">Tulos</w:t>
      </w:r>
    </w:p>
    <w:p>
      <w:r>
        <w:t xml:space="preserve">lintu</w:t>
      </w:r>
    </w:p>
    <w:p>
      <w:r>
        <w:rPr>
          <w:b/>
        </w:rPr>
        <w:t xml:space="preserve">Esimerkki 3.5665</w:t>
      </w:r>
    </w:p>
    <w:p>
      <w:r>
        <w:t xml:space="preserve">lentää, lintu, roikkua, hypätä</w:t>
      </w:r>
    </w:p>
    <w:p>
      <w:r>
        <w:rPr>
          <w:b/>
        </w:rPr>
        <w:t xml:space="preserve">Tulos</w:t>
      </w:r>
    </w:p>
    <w:p>
      <w:r>
        <w:t xml:space="preserve">eläin</w:t>
      </w:r>
    </w:p>
    <w:p>
      <w:r>
        <w:rPr>
          <w:b/>
        </w:rPr>
        <w:t xml:space="preserve">Esimerkki 3.5666</w:t>
      </w:r>
    </w:p>
    <w:p>
      <w:r>
        <w:t xml:space="preserve">vankilatuomio, sakko, raha, ensiluokkainen</w:t>
      </w:r>
    </w:p>
    <w:p>
      <w:r>
        <w:rPr>
          <w:b/>
        </w:rPr>
        <w:t xml:space="preserve">Tulos</w:t>
      </w:r>
    </w:p>
    <w:p>
      <w:r>
        <w:t xml:space="preserve">poliisin rangaistus</w:t>
      </w:r>
    </w:p>
    <w:p>
      <w:r>
        <w:rPr>
          <w:b/>
        </w:rPr>
        <w:t xml:space="preserve">Esimerkki 3.5667</w:t>
      </w:r>
    </w:p>
    <w:p>
      <w:r>
        <w:t xml:space="preserve">sääri, sormi, nilkka, jalka</w:t>
      </w:r>
    </w:p>
    <w:p>
      <w:r>
        <w:rPr>
          <w:b/>
        </w:rPr>
        <w:t xml:space="preserve">Tulos</w:t>
      </w:r>
    </w:p>
    <w:p>
      <w:r>
        <w:t xml:space="preserve">kehon osa</w:t>
      </w:r>
    </w:p>
    <w:p>
      <w:r>
        <w:rPr>
          <w:b/>
        </w:rPr>
        <w:t xml:space="preserve">Esimerkki 3.5668</w:t>
      </w:r>
    </w:p>
    <w:p>
      <w:r>
        <w:t xml:space="preserve">wiener, herkut, frankki, hot dogi</w:t>
      </w:r>
    </w:p>
    <w:p>
      <w:r>
        <w:rPr>
          <w:b/>
        </w:rPr>
        <w:t xml:space="preserve">Tulos</w:t>
      </w:r>
    </w:p>
    <w:p>
      <w:r>
        <w:t xml:space="preserve">ruoka</w:t>
      </w:r>
    </w:p>
    <w:p>
      <w:r>
        <w:rPr>
          <w:b/>
        </w:rPr>
        <w:t xml:space="preserve">Esimerkki 3.5669</w:t>
      </w:r>
    </w:p>
    <w:p>
      <w:r>
        <w:t xml:space="preserve">emotionaalinen, emotionaalinen, emotionaalinen, alas, emotionaalinen tila, järkyttynyt</w:t>
      </w:r>
    </w:p>
    <w:p>
      <w:r>
        <w:rPr>
          <w:b/>
        </w:rPr>
        <w:t xml:space="preserve">Tulos</w:t>
      </w:r>
    </w:p>
    <w:p>
      <w:r>
        <w:t xml:space="preserve">emotionaalinen tila</w:t>
      </w:r>
    </w:p>
    <w:p>
      <w:r>
        <w:rPr>
          <w:b/>
        </w:rPr>
        <w:t xml:space="preserve">Esimerkki 3.5670</w:t>
      </w:r>
    </w:p>
    <w:p>
      <w:r>
        <w:t xml:space="preserve">lentää, pomppia, roikkua, lepakot</w:t>
      </w:r>
    </w:p>
    <w:p>
      <w:r>
        <w:rPr>
          <w:b/>
        </w:rPr>
        <w:t xml:space="preserve">Tulos</w:t>
      </w:r>
    </w:p>
    <w:p>
      <w:r>
        <w:t xml:space="preserve">eläin</w:t>
      </w:r>
    </w:p>
    <w:p>
      <w:r>
        <w:rPr>
          <w:b/>
        </w:rPr>
        <w:t xml:space="preserve">Esimerkki 3.5671</w:t>
      </w:r>
    </w:p>
    <w:p>
      <w:r>
        <w:t xml:space="preserve">kirjeenvaihto, faksi, aikataulu, tiedosto</w:t>
      </w:r>
    </w:p>
    <w:p>
      <w:r>
        <w:rPr>
          <w:b/>
        </w:rPr>
        <w:t xml:space="preserve">Tulos</w:t>
      </w:r>
    </w:p>
    <w:p>
      <w:r>
        <w:t xml:space="preserve">sihteerin tehtävät</w:t>
      </w:r>
    </w:p>
    <w:p>
      <w:r>
        <w:rPr>
          <w:b/>
        </w:rPr>
        <w:t xml:space="preserve">Esimerkki 3.5672</w:t>
      </w:r>
    </w:p>
    <w:p>
      <w:r>
        <w:t xml:space="preserve">ylös, etelään, alas, alas, alas</w:t>
      </w:r>
    </w:p>
    <w:p>
      <w:r>
        <w:rPr>
          <w:b/>
        </w:rPr>
        <w:t xml:space="preserve">Tulos</w:t>
      </w:r>
    </w:p>
    <w:p>
      <w:r>
        <w:t xml:space="preserve">suunta</w:t>
      </w:r>
    </w:p>
    <w:p>
      <w:r>
        <w:rPr>
          <w:b/>
        </w:rPr>
        <w:t xml:space="preserve">Esimerkki 3.5673</w:t>
      </w:r>
    </w:p>
    <w:p>
      <w:r>
        <w:t xml:space="preserve">vieressä, koskettaa, rajanaapuri, lähellä, lähellä</w:t>
      </w:r>
    </w:p>
    <w:p>
      <w:r>
        <w:rPr>
          <w:b/>
        </w:rPr>
        <w:t xml:space="preserve">Tulos</w:t>
      </w:r>
    </w:p>
    <w:p>
      <w:r>
        <w:t xml:space="preserve">sijainti (läheisyys)</w:t>
      </w:r>
    </w:p>
    <w:p>
      <w:r>
        <w:rPr>
          <w:b/>
        </w:rPr>
        <w:t xml:space="preserve">Esimerkki 3.5674</w:t>
      </w:r>
    </w:p>
    <w:p>
      <w:r>
        <w:t xml:space="preserve">lyijy, pinnoite, akryyli, lasi</w:t>
      </w:r>
    </w:p>
    <w:p>
      <w:r>
        <w:rPr>
          <w:b/>
        </w:rPr>
        <w:t xml:space="preserve">Tulos</w:t>
      </w:r>
    </w:p>
    <w:p>
      <w:r>
        <w:t xml:space="preserve">ikkunan materiaali</w:t>
      </w:r>
    </w:p>
    <w:p>
      <w:r>
        <w:rPr>
          <w:b/>
        </w:rPr>
        <w:t xml:space="preserve">Esimerkki 3.5675</w:t>
      </w:r>
    </w:p>
    <w:p>
      <w:r>
        <w:t xml:space="preserve">erikoisuus, sisältö, kauppatavara, vaatetus, vaatteet</w:t>
      </w:r>
    </w:p>
    <w:p>
      <w:r>
        <w:rPr>
          <w:b/>
        </w:rPr>
        <w:t xml:space="preserve">Tulos</w:t>
      </w:r>
    </w:p>
    <w:p>
      <w:r>
        <w:t xml:space="preserve">kuluttajatuote</w:t>
      </w:r>
    </w:p>
    <w:p>
      <w:r>
        <w:rPr>
          <w:b/>
        </w:rPr>
        <w:t xml:space="preserve">Esimerkki 3.5676</w:t>
      </w:r>
    </w:p>
    <w:p>
      <w:r>
        <w:t xml:space="preserve">raskas, iso, rasva, proteiini</w:t>
      </w:r>
    </w:p>
    <w:p>
      <w:r>
        <w:rPr>
          <w:b/>
        </w:rPr>
        <w:t xml:space="preserve">Tulos</w:t>
      </w:r>
    </w:p>
    <w:p>
      <w:r>
        <w:t xml:space="preserve">ravintoarvo</w:t>
      </w:r>
    </w:p>
    <w:p>
      <w:r>
        <w:rPr>
          <w:b/>
        </w:rPr>
        <w:t xml:space="preserve">Esimerkki 3.5677</w:t>
      </w:r>
    </w:p>
    <w:p>
      <w:r>
        <w:t xml:space="preserve">potkut, valtuudet, palkka, rekrytointi</w:t>
      </w:r>
    </w:p>
    <w:p>
      <w:r>
        <w:rPr>
          <w:b/>
        </w:rPr>
        <w:t xml:space="preserve">Tulos</w:t>
      </w:r>
    </w:p>
    <w:p>
      <w:r>
        <w:t xml:space="preserve">työllisyystoiminta</w:t>
      </w:r>
    </w:p>
    <w:p>
      <w:r>
        <w:rPr>
          <w:b/>
        </w:rPr>
        <w:t xml:space="preserve">Esimerkki 3.5678</w:t>
      </w:r>
    </w:p>
    <w:p>
      <w:r>
        <w:t xml:space="preserve">lähellä, rajanaapurina, koskettaa, lähimpänä, lähimpänä</w:t>
      </w:r>
    </w:p>
    <w:p>
      <w:r>
        <w:rPr>
          <w:b/>
        </w:rPr>
        <w:t xml:space="preserve">Tulos</w:t>
      </w:r>
    </w:p>
    <w:p>
      <w:r>
        <w:t xml:space="preserve">sijainti (läheisyys)</w:t>
      </w:r>
    </w:p>
    <w:p>
      <w:r>
        <w:rPr>
          <w:b/>
        </w:rPr>
        <w:t xml:space="preserve">Esimerkki 3.5679</w:t>
      </w:r>
    </w:p>
    <w:p>
      <w:r>
        <w:t xml:space="preserve">surkea, surullinen, alakuloinen, melankolinen, katuvainen</w:t>
      </w:r>
    </w:p>
    <w:p>
      <w:r>
        <w:rPr>
          <w:b/>
        </w:rPr>
        <w:t xml:space="preserve">Tulos</w:t>
      </w:r>
    </w:p>
    <w:p>
      <w:r>
        <w:t xml:space="preserve">emotionaalinen tila</w:t>
      </w:r>
    </w:p>
    <w:p>
      <w:r>
        <w:rPr>
          <w:b/>
        </w:rPr>
        <w:t xml:space="preserve">Esimerkki 3.5680</w:t>
      </w:r>
    </w:p>
    <w:p>
      <w:r>
        <w:t xml:space="preserve">paikka, klubi, tanssisali, ryhmä</w:t>
      </w:r>
    </w:p>
    <w:p>
      <w:r>
        <w:rPr>
          <w:b/>
        </w:rPr>
        <w:t xml:space="preserve">Tulos</w:t>
      </w:r>
    </w:p>
    <w:p>
      <w:r>
        <w:t xml:space="preserve">sosiaalinen kokoontuminen</w:t>
      </w:r>
    </w:p>
    <w:p>
      <w:r>
        <w:rPr>
          <w:b/>
        </w:rPr>
        <w:t xml:space="preserve">Esimerkki 3.5681</w:t>
      </w:r>
    </w:p>
    <w:p>
      <w:r>
        <w:t xml:space="preserve">kuuma, jäinen, polttava, viileä</w:t>
      </w:r>
    </w:p>
    <w:p>
      <w:r>
        <w:rPr>
          <w:b/>
        </w:rPr>
        <w:t xml:space="preserve">Tulos</w:t>
      </w:r>
    </w:p>
    <w:p>
      <w:r>
        <w:t xml:space="preserve">lämpötila</w:t>
      </w:r>
    </w:p>
    <w:p>
      <w:r>
        <w:rPr>
          <w:b/>
        </w:rPr>
        <w:t xml:space="preserve">Esimerkki 3.5682</w:t>
      </w:r>
    </w:p>
    <w:p>
      <w:r>
        <w:t xml:space="preserve">gin, hämähäkki, silta, go fish</w:t>
      </w:r>
    </w:p>
    <w:p>
      <w:r>
        <w:rPr>
          <w:b/>
        </w:rPr>
        <w:t xml:space="preserve">Tulos</w:t>
      </w:r>
    </w:p>
    <w:p>
      <w:r>
        <w:t xml:space="preserve">korttipelit</w:t>
      </w:r>
    </w:p>
    <w:p>
      <w:r>
        <w:rPr>
          <w:b/>
        </w:rPr>
        <w:t xml:space="preserve">Esimerkki 3.5683</w:t>
      </w:r>
    </w:p>
    <w:p>
      <w:r>
        <w:t xml:space="preserve">ruoka, sisältö, toiminta, kirjat</w:t>
      </w:r>
    </w:p>
    <w:p>
      <w:r>
        <w:rPr>
          <w:b/>
        </w:rPr>
        <w:t xml:space="preserve">Tulos</w:t>
      </w:r>
    </w:p>
    <w:p>
      <w:r>
        <w:t xml:space="preserve">kuluttajatuote</w:t>
      </w:r>
    </w:p>
    <w:p>
      <w:r>
        <w:rPr>
          <w:b/>
        </w:rPr>
        <w:t xml:space="preserve">Esimerkki 3.5684</w:t>
      </w:r>
    </w:p>
    <w:p>
      <w:r>
        <w:t xml:space="preserve">tiedosto, ruoka, kirjat, sisältö</w:t>
      </w:r>
    </w:p>
    <w:p>
      <w:r>
        <w:rPr>
          <w:b/>
        </w:rPr>
        <w:t xml:space="preserve">Tulos</w:t>
      </w:r>
    </w:p>
    <w:p>
      <w:r>
        <w:t xml:space="preserve">kuluttajatuote</w:t>
      </w:r>
    </w:p>
    <w:p>
      <w:r>
        <w:rPr>
          <w:b/>
        </w:rPr>
        <w:t xml:space="preserve">Esimerkki 3.5685</w:t>
      </w:r>
    </w:p>
    <w:p>
      <w:r>
        <w:t xml:space="preserve">käsitellä, kestää, lämmin, reilu</w:t>
      </w:r>
    </w:p>
    <w:p>
      <w:r>
        <w:rPr>
          <w:b/>
        </w:rPr>
        <w:t xml:space="preserve">Tulos</w:t>
      </w:r>
    </w:p>
    <w:p>
      <w:r>
        <w:t xml:space="preserve">sää</w:t>
      </w:r>
    </w:p>
    <w:p>
      <w:r>
        <w:rPr>
          <w:b/>
        </w:rPr>
        <w:t xml:space="preserve">Esimerkki 3.5686</w:t>
      </w:r>
    </w:p>
    <w:p>
      <w:r>
        <w:t xml:space="preserve">vuorattu, tasainen, kukkula, tasainen</w:t>
      </w:r>
    </w:p>
    <w:p>
      <w:r>
        <w:rPr>
          <w:b/>
        </w:rPr>
        <w:t xml:space="preserve">Tulos</w:t>
      </w:r>
    </w:p>
    <w:p>
      <w:r>
        <w:t xml:space="preserve">maantieteellinen ominaisuus</w:t>
      </w:r>
    </w:p>
    <w:p>
      <w:r>
        <w:rPr>
          <w:b/>
        </w:rPr>
        <w:t xml:space="preserve">Esimerkki 3.5687</w:t>
      </w:r>
    </w:p>
    <w:p>
      <w:r>
        <w:t xml:space="preserve">yritys, yhteinen, yhtiö, yhdistetty</w:t>
      </w:r>
    </w:p>
    <w:p>
      <w:r>
        <w:rPr>
          <w:b/>
        </w:rPr>
        <w:t xml:space="preserve">Tulos</w:t>
      </w:r>
    </w:p>
    <w:p>
      <w:r>
        <w:t xml:space="preserve">yritys</w:t>
      </w:r>
    </w:p>
    <w:p>
      <w:r>
        <w:rPr>
          <w:b/>
        </w:rPr>
        <w:t xml:space="preserve">Esimerkki 3.5688</w:t>
      </w:r>
    </w:p>
    <w:p>
      <w:r>
        <w:t xml:space="preserve">amiraali, majuri, kenraali, komentaja.</w:t>
      </w:r>
    </w:p>
    <w:p>
      <w:r>
        <w:rPr>
          <w:b/>
        </w:rPr>
        <w:t xml:space="preserve">Tulos</w:t>
      </w:r>
    </w:p>
    <w:p>
      <w:r>
        <w:t xml:space="preserve">sotilasarvo</w:t>
      </w:r>
    </w:p>
    <w:p>
      <w:r>
        <w:rPr>
          <w:b/>
        </w:rPr>
        <w:t xml:space="preserve">Esimerkki 3.5689</w:t>
      </w:r>
    </w:p>
    <w:p>
      <w:r>
        <w:t xml:space="preserve">räväkkä, suorapuheinen, suorapuheinen, tarkka</w:t>
      </w:r>
    </w:p>
    <w:p>
      <w:r>
        <w:rPr>
          <w:b/>
        </w:rPr>
        <w:t xml:space="preserve">Tulos</w:t>
      </w:r>
    </w:p>
    <w:p>
      <w:r>
        <w:t xml:space="preserve">moraalinen ominaisuus</w:t>
      </w:r>
    </w:p>
    <w:p>
      <w:r>
        <w:rPr>
          <w:b/>
        </w:rPr>
        <w:t xml:space="preserve">Esimerkki 3.5690</w:t>
      </w:r>
    </w:p>
    <w:p>
      <w:r>
        <w:t xml:space="preserve">fawn, identiteetti, lust, woo</w:t>
      </w:r>
    </w:p>
    <w:p>
      <w:r>
        <w:rPr>
          <w:b/>
        </w:rPr>
        <w:t xml:space="preserve">Tulos</w:t>
      </w:r>
    </w:p>
    <w:p>
      <w:r>
        <w:t xml:space="preserve">tunneilmaisu</w:t>
      </w:r>
    </w:p>
    <w:p>
      <w:r>
        <w:rPr>
          <w:b/>
        </w:rPr>
        <w:t xml:space="preserve">Esimerkki 3.5691</w:t>
      </w:r>
    </w:p>
    <w:p>
      <w:r>
        <w:t xml:space="preserve">kurja, tunnetuki, tunnetila, alas, tunnetuki, tunnetilat</w:t>
      </w:r>
    </w:p>
    <w:p>
      <w:r>
        <w:rPr>
          <w:b/>
        </w:rPr>
        <w:t xml:space="preserve">Tulos</w:t>
      </w:r>
    </w:p>
    <w:p>
      <w:r>
        <w:t xml:space="preserve">emotionaalinen tila</w:t>
      </w:r>
    </w:p>
    <w:p>
      <w:r>
        <w:rPr>
          <w:b/>
        </w:rPr>
        <w:t xml:space="preserve">Esimerkki 3.5692</w:t>
      </w:r>
    </w:p>
    <w:p>
      <w:r>
        <w:t xml:space="preserve">lentää, loikkia, roikkua, hämähäkki</w:t>
      </w:r>
    </w:p>
    <w:p>
      <w:r>
        <w:rPr>
          <w:b/>
        </w:rPr>
        <w:t xml:space="preserve">Tulos</w:t>
      </w:r>
    </w:p>
    <w:p>
      <w:r>
        <w:t xml:space="preserve">eläin</w:t>
      </w:r>
    </w:p>
    <w:p>
      <w:r>
        <w:rPr>
          <w:b/>
        </w:rPr>
        <w:t xml:space="preserve">Esimerkki 3.5693</w:t>
      </w:r>
    </w:p>
    <w:p>
      <w:r>
        <w:t xml:space="preserve">tuli, ilma, tulipalo, palaminen, palaminen</w:t>
      </w:r>
    </w:p>
    <w:p>
      <w:r>
        <w:rPr>
          <w:b/>
        </w:rPr>
        <w:t xml:space="preserve">Tulos</w:t>
      </w:r>
    </w:p>
    <w:p>
      <w:r>
        <w:t xml:space="preserve">elementit</w:t>
      </w:r>
    </w:p>
    <w:p>
      <w:r>
        <w:rPr>
          <w:b/>
        </w:rPr>
        <w:t xml:space="preserve">Esimerkki 3.5694</w:t>
      </w:r>
    </w:p>
    <w:p>
      <w:r>
        <w:t xml:space="preserve">myöhässä, myöhässä, myöhässä, nopeasti</w:t>
      </w:r>
    </w:p>
    <w:p>
      <w:r>
        <w:rPr>
          <w:b/>
        </w:rPr>
        <w:t xml:space="preserve">Tulos</w:t>
      </w:r>
    </w:p>
    <w:p>
      <w:r>
        <w:t xml:space="preserve">päivämäärän tila</w:t>
      </w:r>
    </w:p>
    <w:p>
      <w:r>
        <w:rPr>
          <w:b/>
        </w:rPr>
        <w:t xml:space="preserve">Esimerkki 3.5695</w:t>
      </w:r>
    </w:p>
    <w:p>
      <w:r>
        <w:t xml:space="preserve">sakko, vankila, rangaistus, prime</w:t>
      </w:r>
    </w:p>
    <w:p>
      <w:r>
        <w:rPr>
          <w:b/>
        </w:rPr>
        <w:t xml:space="preserve">Tulos</w:t>
      </w:r>
    </w:p>
    <w:p>
      <w:r>
        <w:t xml:space="preserve">poliisin rangaistus</w:t>
      </w:r>
    </w:p>
    <w:p>
      <w:r>
        <w:rPr>
          <w:b/>
        </w:rPr>
        <w:t xml:space="preserve">Esimerkki 3.5696</w:t>
      </w:r>
    </w:p>
    <w:p>
      <w:r>
        <w:t xml:space="preserve">check, pack, call, deck</w:t>
      </w:r>
    </w:p>
    <w:p>
      <w:r>
        <w:rPr>
          <w:b/>
        </w:rPr>
        <w:t xml:space="preserve">Tulos</w:t>
      </w:r>
    </w:p>
    <w:p>
      <w:r>
        <w:t xml:space="preserve">pokeri</w:t>
      </w:r>
    </w:p>
    <w:p>
      <w:r>
        <w:rPr>
          <w:b/>
        </w:rPr>
        <w:t xml:space="preserve">Esimerkki 3.5697</w:t>
      </w:r>
    </w:p>
    <w:p>
      <w:r>
        <w:t xml:space="preserve">kenraali, sotilas, luutnantti, komentaja</w:t>
      </w:r>
    </w:p>
    <w:p>
      <w:r>
        <w:rPr>
          <w:b/>
        </w:rPr>
        <w:t xml:space="preserve">Tulos</w:t>
      </w:r>
    </w:p>
    <w:p>
      <w:r>
        <w:t xml:space="preserve">sotilasarvo</w:t>
      </w:r>
    </w:p>
    <w:p>
      <w:r>
        <w:rPr>
          <w:b/>
        </w:rPr>
        <w:t xml:space="preserve">Esimerkki 3.5698</w:t>
      </w:r>
    </w:p>
    <w:p>
      <w:r>
        <w:t xml:space="preserve">aiheeton, väärennös, väärennös, luvattomasti, perusteettomasti</w:t>
      </w:r>
    </w:p>
    <w:p>
      <w:r>
        <w:rPr>
          <w:b/>
        </w:rPr>
        <w:t xml:space="preserve">Tulos</w:t>
      </w:r>
    </w:p>
    <w:p>
      <w:r>
        <w:t xml:space="preserve">hämäräperäistä toimintaa</w:t>
      </w:r>
    </w:p>
    <w:p>
      <w:r>
        <w:rPr>
          <w:b/>
        </w:rPr>
        <w:t xml:space="preserve">Esimerkki 3.5699</w:t>
      </w:r>
    </w:p>
    <w:p>
      <w:r>
        <w:t xml:space="preserve">sämpylä, eväät, frankki, provisio, provisio</w:t>
      </w:r>
    </w:p>
    <w:p>
      <w:r>
        <w:rPr>
          <w:b/>
        </w:rPr>
        <w:t xml:space="preserve">Tulos</w:t>
      </w:r>
    </w:p>
    <w:p>
      <w:r>
        <w:t xml:space="preserve">ruoka</w:t>
      </w:r>
    </w:p>
    <w:p>
      <w:r>
        <w:rPr>
          <w:b/>
        </w:rPr>
        <w:t xml:space="preserve">Esimerkki 3.5700</w:t>
      </w:r>
    </w:p>
    <w:p>
      <w:r>
        <w:t xml:space="preserve">ankara, suorasanainen, ankara, ytimekäs</w:t>
      </w:r>
    </w:p>
    <w:p>
      <w:r>
        <w:rPr>
          <w:b/>
        </w:rPr>
        <w:t xml:space="preserve">Tulos</w:t>
      </w:r>
    </w:p>
    <w:p>
      <w:r>
        <w:t xml:space="preserve">moraalinen ominaisuus</w:t>
      </w:r>
    </w:p>
    <w:p>
      <w:r>
        <w:rPr>
          <w:b/>
        </w:rPr>
        <w:t xml:space="preserve">Esimerkki 3.5701</w:t>
      </w:r>
    </w:p>
    <w:p>
      <w:r>
        <w:t xml:space="preserve">erikoisuus, tiedosto, kauppatavara, sisältö</w:t>
      </w:r>
    </w:p>
    <w:p>
      <w:r>
        <w:rPr>
          <w:b/>
        </w:rPr>
        <w:t xml:space="preserve">Tulos</w:t>
      </w:r>
    </w:p>
    <w:p>
      <w:r>
        <w:t xml:space="preserve">kuluttajatuote</w:t>
      </w:r>
    </w:p>
    <w:p>
      <w:r>
        <w:rPr>
          <w:b/>
        </w:rPr>
        <w:t xml:space="preserve">Esimerkki 3.5702</w:t>
      </w:r>
    </w:p>
    <w:p>
      <w:r>
        <w:t xml:space="preserve">suljettu, käynnissä, lähellä, estetty</w:t>
      </w:r>
    </w:p>
    <w:p>
      <w:r>
        <w:rPr>
          <w:b/>
        </w:rPr>
        <w:t xml:space="preserve">Tulos</w:t>
      </w:r>
    </w:p>
    <w:p>
      <w:r>
        <w:t xml:space="preserve">myymälän tila</w:t>
      </w:r>
    </w:p>
    <w:p>
      <w:r>
        <w:rPr>
          <w:b/>
        </w:rPr>
        <w:t xml:space="preserve">Esimerkki 3.5703</w:t>
      </w:r>
    </w:p>
    <w:p>
      <w:r>
        <w:t xml:space="preserve">vinyyli, muovi, pinnoite, lasi</w:t>
      </w:r>
    </w:p>
    <w:p>
      <w:r>
        <w:rPr>
          <w:b/>
        </w:rPr>
        <w:t xml:space="preserve">Tulos</w:t>
      </w:r>
    </w:p>
    <w:p>
      <w:r>
        <w:t xml:space="preserve">ikkunan materiaali</w:t>
      </w:r>
    </w:p>
    <w:p>
      <w:r>
        <w:rPr>
          <w:b/>
        </w:rPr>
        <w:t xml:space="preserve">Esimerkki 3.5704</w:t>
      </w:r>
    </w:p>
    <w:p>
      <w:r>
        <w:t xml:space="preserve">jälkiruoka, fritter, dunker, skin, iho</w:t>
      </w:r>
    </w:p>
    <w:p>
      <w:r>
        <w:rPr>
          <w:b/>
        </w:rPr>
        <w:t xml:space="preserve">Tulos</w:t>
      </w:r>
    </w:p>
    <w:p>
      <w:r>
        <w:t xml:space="preserve">paistettu ruoka</w:t>
      </w:r>
    </w:p>
    <w:p>
      <w:r>
        <w:rPr>
          <w:b/>
        </w:rPr>
        <w:t xml:space="preserve">Esimerkki 3.5705</w:t>
      </w:r>
    </w:p>
    <w:p>
      <w:r>
        <w:t xml:space="preserve">valmistella, tilata toimistotarvikkeita, arkistoida, aikatauluttaa tapaamisia.</w:t>
      </w:r>
    </w:p>
    <w:p>
      <w:r>
        <w:rPr>
          <w:b/>
        </w:rPr>
        <w:t xml:space="preserve">Tulos</w:t>
      </w:r>
    </w:p>
    <w:p>
      <w:r>
        <w:t xml:space="preserve">sihteerin tehtävät</w:t>
      </w:r>
    </w:p>
    <w:p>
      <w:r>
        <w:rPr>
          <w:b/>
        </w:rPr>
        <w:t xml:space="preserve">Esimerkki 3.5706</w:t>
      </w:r>
    </w:p>
    <w:p>
      <w:r>
        <w:t xml:space="preserve">imarteleva, mairitteleva, kosiskeleva, ilmaisu, ilmaisu</w:t>
      </w:r>
    </w:p>
    <w:p>
      <w:r>
        <w:rPr>
          <w:b/>
        </w:rPr>
        <w:t xml:space="preserve">Tulos</w:t>
      </w:r>
    </w:p>
    <w:p>
      <w:r>
        <w:t xml:space="preserve">tunneilmaisu</w:t>
      </w:r>
    </w:p>
    <w:p>
      <w:r>
        <w:rPr>
          <w:b/>
        </w:rPr>
        <w:t xml:space="preserve">Esimerkki 3.5707</w:t>
      </w:r>
    </w:p>
    <w:p>
      <w:r>
        <w:t xml:space="preserve">vinssi, takila, nosturi, nostolaite, nostolaite</w:t>
      </w:r>
    </w:p>
    <w:p>
      <w:r>
        <w:rPr>
          <w:b/>
        </w:rPr>
        <w:t xml:space="preserve">Tulos</w:t>
      </w:r>
    </w:p>
    <w:p>
      <w:r>
        <w:t xml:space="preserve">rakentaminen</w:t>
      </w:r>
    </w:p>
    <w:p>
      <w:r>
        <w:rPr>
          <w:b/>
        </w:rPr>
        <w:t xml:space="preserve">Esimerkki 3.5708</w:t>
      </w:r>
    </w:p>
    <w:p>
      <w:r>
        <w:t xml:space="preserve">hieno, rento, ärsyyntynyt, valppaana</w:t>
      </w:r>
    </w:p>
    <w:p>
      <w:r>
        <w:rPr>
          <w:b/>
        </w:rPr>
        <w:t xml:space="preserve">Tulos</w:t>
      </w:r>
    </w:p>
    <w:p>
      <w:r>
        <w:t xml:space="preserve">emotionaalinen tila</w:t>
      </w:r>
    </w:p>
    <w:p>
      <w:r>
        <w:rPr>
          <w:b/>
        </w:rPr>
        <w:t xml:space="preserve">Esimerkki 3.5709</w:t>
      </w:r>
    </w:p>
    <w:p>
      <w:r>
        <w:t xml:space="preserve">keittää kahvia, kansio, vastaanotto, valmistella</w:t>
      </w:r>
    </w:p>
    <w:p>
      <w:r>
        <w:rPr>
          <w:b/>
        </w:rPr>
        <w:t xml:space="preserve">Tulos</w:t>
      </w:r>
    </w:p>
    <w:p>
      <w:r>
        <w:t xml:space="preserve">sihteerin tehtävät</w:t>
      </w:r>
    </w:p>
    <w:p>
      <w:r>
        <w:rPr>
          <w:b/>
        </w:rPr>
        <w:t xml:space="preserve">Esimerkki 3.5710</w:t>
      </w:r>
    </w:p>
    <w:p>
      <w:r>
        <w:t xml:space="preserve">wiener, grub, frank, makkara, nakki</w:t>
      </w:r>
    </w:p>
    <w:p>
      <w:r>
        <w:rPr>
          <w:b/>
        </w:rPr>
        <w:t xml:space="preserve">Tulos</w:t>
      </w:r>
    </w:p>
    <w:p>
      <w:r>
        <w:t xml:space="preserve">ruoka</w:t>
      </w:r>
    </w:p>
    <w:p>
      <w:r>
        <w:rPr>
          <w:b/>
        </w:rPr>
        <w:t xml:space="preserve">Esimerkki 3.5711</w:t>
      </w:r>
    </w:p>
    <w:p>
      <w:r>
        <w:t xml:space="preserve">hieno, hyvin, reilu, epärehellinen</w:t>
      </w:r>
    </w:p>
    <w:p>
      <w:r>
        <w:rPr>
          <w:b/>
        </w:rPr>
        <w:t xml:space="preserve">Tulos</w:t>
      </w:r>
    </w:p>
    <w:p>
      <w:r>
        <w:t xml:space="preserve">moraalinen ominaisuus</w:t>
      </w:r>
    </w:p>
    <w:p>
      <w:r>
        <w:rPr>
          <w:b/>
        </w:rPr>
        <w:t xml:space="preserve">Esimerkki 3.5712</w:t>
      </w:r>
    </w:p>
    <w:p>
      <w:r>
        <w:t xml:space="preserve">vankila, pakoilu, sakko, vankilatuomio, vankilatuomio</w:t>
      </w:r>
    </w:p>
    <w:p>
      <w:r>
        <w:rPr>
          <w:b/>
        </w:rPr>
        <w:t xml:space="preserve">Tulos</w:t>
      </w:r>
    </w:p>
    <w:p>
      <w:r>
        <w:t xml:space="preserve">poliisin rangaistus</w:t>
      </w:r>
    </w:p>
    <w:p>
      <w:r>
        <w:rPr>
          <w:b/>
        </w:rPr>
        <w:t xml:space="preserve">Esimerkki 3.5713</w:t>
      </w:r>
    </w:p>
    <w:p>
      <w:r>
        <w:t xml:space="preserve">vaakasuora, kukkula, tasainen, korkeus</w:t>
      </w:r>
    </w:p>
    <w:p>
      <w:r>
        <w:rPr>
          <w:b/>
        </w:rPr>
        <w:t xml:space="preserve">Tulos</w:t>
      </w:r>
    </w:p>
    <w:p>
      <w:r>
        <w:t xml:space="preserve">maantieteellinen ominaisuus</w:t>
      </w:r>
    </w:p>
    <w:p>
      <w:r>
        <w:rPr>
          <w:b/>
        </w:rPr>
        <w:t xml:space="preserve">Esimerkki 3.5714</w:t>
      </w:r>
    </w:p>
    <w:p>
      <w:r>
        <w:t xml:space="preserve">lämpö, palaminen, inferno, tulipalo, tulipalo</w:t>
      </w:r>
    </w:p>
    <w:p>
      <w:r>
        <w:rPr>
          <w:b/>
        </w:rPr>
        <w:t xml:space="preserve">Tulos</w:t>
      </w:r>
    </w:p>
    <w:p>
      <w:r>
        <w:t xml:space="preserve">elementit</w:t>
      </w:r>
    </w:p>
    <w:p>
      <w:r>
        <w:rPr>
          <w:b/>
        </w:rPr>
        <w:t xml:space="preserve">Esimerkki 3.5715</w:t>
      </w:r>
    </w:p>
    <w:p>
      <w:r>
        <w:t xml:space="preserve">varsa, fawn, bambi, poikanen, poikanen</w:t>
      </w:r>
    </w:p>
    <w:p>
      <w:r>
        <w:rPr>
          <w:b/>
        </w:rPr>
        <w:t xml:space="preserve">Tulos</w:t>
      </w:r>
    </w:p>
    <w:p>
      <w:r>
        <w:t xml:space="preserve">eläinten poikaset</w:t>
      </w:r>
    </w:p>
    <w:p>
      <w:r>
        <w:rPr>
          <w:b/>
        </w:rPr>
        <w:t xml:space="preserve">Esimerkki 3.5716</w:t>
      </w:r>
    </w:p>
    <w:p>
      <w:r>
        <w:t xml:space="preserve">uskollisuus, asiallisuus, suoraselkäisyys, röyhkeys</w:t>
      </w:r>
    </w:p>
    <w:p>
      <w:r>
        <w:rPr>
          <w:b/>
        </w:rPr>
        <w:t xml:space="preserve">Tulos</w:t>
      </w:r>
    </w:p>
    <w:p>
      <w:r>
        <w:t xml:space="preserve">moraalinen ominaisuus</w:t>
      </w:r>
    </w:p>
    <w:p>
      <w:r>
        <w:rPr>
          <w:b/>
        </w:rPr>
        <w:t xml:space="preserve">Esimerkki 3.5717</w:t>
      </w:r>
    </w:p>
    <w:p>
      <w:r>
        <w:t xml:space="preserve">himo, sosiaalinen, imarteleva, mairitteleva</w:t>
      </w:r>
    </w:p>
    <w:p>
      <w:r>
        <w:rPr>
          <w:b/>
        </w:rPr>
        <w:t xml:space="preserve">Tulos</w:t>
      </w:r>
    </w:p>
    <w:p>
      <w:r>
        <w:t xml:space="preserve">tunneilmaisu</w:t>
      </w:r>
    </w:p>
    <w:p>
      <w:r>
        <w:rPr>
          <w:b/>
        </w:rPr>
        <w:t xml:space="preserve">Esimerkki 3.5718</w:t>
      </w:r>
    </w:p>
    <w:p>
      <w:r>
        <w:t xml:space="preserve">mehiläinen, lentää, hypätä, muurahainen</w:t>
      </w:r>
    </w:p>
    <w:p>
      <w:r>
        <w:rPr>
          <w:b/>
        </w:rPr>
        <w:t xml:space="preserve">Tulos</w:t>
      </w:r>
    </w:p>
    <w:p>
      <w:r>
        <w:t xml:space="preserve">eläin</w:t>
      </w:r>
    </w:p>
    <w:p>
      <w:r>
        <w:rPr>
          <w:b/>
        </w:rPr>
        <w:t xml:space="preserve">Esimerkki 3.5719</w:t>
      </w:r>
    </w:p>
    <w:p>
      <w:r>
        <w:t xml:space="preserve">kylmä, talvi, syksy, päiväntasaus</w:t>
      </w:r>
    </w:p>
    <w:p>
      <w:r>
        <w:rPr>
          <w:b/>
        </w:rPr>
        <w:t xml:space="preserve">Tulos</w:t>
      </w:r>
    </w:p>
    <w:p>
      <w:r>
        <w:t xml:space="preserve">kausi</w:t>
      </w:r>
    </w:p>
    <w:p>
      <w:r>
        <w:rPr>
          <w:b/>
        </w:rPr>
        <w:t xml:space="preserve">Esimerkki 3.5720</w:t>
      </w:r>
    </w:p>
    <w:p>
      <w:r>
        <w:t xml:space="preserve">herkut, frank, grub, wiener, wiener</w:t>
      </w:r>
    </w:p>
    <w:p>
      <w:r>
        <w:rPr>
          <w:b/>
        </w:rPr>
        <w:t xml:space="preserve">Tulos</w:t>
      </w:r>
    </w:p>
    <w:p>
      <w:r>
        <w:t xml:space="preserve">ruoka</w:t>
      </w:r>
    </w:p>
    <w:p>
      <w:r>
        <w:rPr>
          <w:b/>
        </w:rPr>
        <w:t xml:space="preserve">Esimerkki 3.5721</w:t>
      </w:r>
    </w:p>
    <w:p>
      <w:r>
        <w:t xml:space="preserve">astia, lusikka, lasi, kulho</w:t>
      </w:r>
    </w:p>
    <w:p>
      <w:r>
        <w:rPr>
          <w:b/>
        </w:rPr>
        <w:t xml:space="preserve">Tulos</w:t>
      </w:r>
    </w:p>
    <w:p>
      <w:r>
        <w:t xml:space="preserve">keittiötarvikkeet</w:t>
      </w:r>
    </w:p>
    <w:p>
      <w:r>
        <w:rPr>
          <w:b/>
        </w:rPr>
        <w:t xml:space="preserve">Esimerkki 3.5722</w:t>
      </w:r>
    </w:p>
    <w:p>
      <w:r>
        <w:t xml:space="preserve">perusteeton, väärennös, korvata, valehtelu</w:t>
      </w:r>
    </w:p>
    <w:p>
      <w:r>
        <w:rPr>
          <w:b/>
        </w:rPr>
        <w:t xml:space="preserve">Tulos</w:t>
      </w:r>
    </w:p>
    <w:p>
      <w:r>
        <w:t xml:space="preserve">hämäräperäistä toimintaa</w:t>
      </w:r>
    </w:p>
    <w:p>
      <w:r>
        <w:rPr>
          <w:b/>
        </w:rPr>
        <w:t xml:space="preserve">Esimerkki 3.5723</w:t>
      </w:r>
    </w:p>
    <w:p>
      <w:r>
        <w:t xml:space="preserve">taklaus, pelikaani, nosturi, nostolaite, davit</w:t>
      </w:r>
    </w:p>
    <w:p>
      <w:r>
        <w:rPr>
          <w:b/>
        </w:rPr>
        <w:t xml:space="preserve">Tulos</w:t>
      </w:r>
    </w:p>
    <w:p>
      <w:r>
        <w:t xml:space="preserve">lintu</w:t>
      </w:r>
    </w:p>
    <w:p>
      <w:r>
        <w:rPr>
          <w:b/>
        </w:rPr>
        <w:t xml:space="preserve">Esimerkki 3.5724</w:t>
      </w:r>
    </w:p>
    <w:p>
      <w:r>
        <w:t xml:space="preserve">kala, patikointi, metsästys, kajakki</w:t>
      </w:r>
    </w:p>
    <w:p>
      <w:r>
        <w:rPr>
          <w:b/>
        </w:rPr>
        <w:t xml:space="preserve">Tulos</w:t>
      </w:r>
    </w:p>
    <w:p>
      <w:r>
        <w:t xml:space="preserve">ulkoiluaktiviteetti</w:t>
      </w:r>
    </w:p>
    <w:p>
      <w:r>
        <w:rPr>
          <w:b/>
        </w:rPr>
        <w:t xml:space="preserve">Esimerkki 3.5725</w:t>
      </w:r>
    </w:p>
    <w:p>
      <w:r>
        <w:t xml:space="preserve">asunto, osakehuoneisto, kartano, paritalo, kaksio</w:t>
      </w:r>
    </w:p>
    <w:p>
      <w:r>
        <w:rPr>
          <w:b/>
        </w:rPr>
        <w:t xml:space="preserve">Tulos</w:t>
      </w:r>
    </w:p>
    <w:p>
      <w:r>
        <w:t xml:space="preserve">majoitus</w:t>
      </w:r>
    </w:p>
    <w:p>
      <w:r>
        <w:rPr>
          <w:b/>
        </w:rPr>
        <w:t xml:space="preserve">Esimerkki 3.5726</w:t>
      </w:r>
    </w:p>
    <w:p>
      <w:r>
        <w:t xml:space="preserve">lasikuitu, runko, tähystysaukko, lasi</w:t>
      </w:r>
    </w:p>
    <w:p>
      <w:r>
        <w:rPr>
          <w:b/>
        </w:rPr>
        <w:t xml:space="preserve">Tulos</w:t>
      </w:r>
    </w:p>
    <w:p>
      <w:r>
        <w:t xml:space="preserve">ikkunan materiaali</w:t>
      </w:r>
    </w:p>
    <w:p>
      <w:r>
        <w:rPr>
          <w:b/>
        </w:rPr>
        <w:t xml:space="preserve">Esimerkki 3.5727</w:t>
      </w:r>
    </w:p>
    <w:p>
      <w:r>
        <w:t xml:space="preserve">laitteisto, palomuuri, ohjelmisto, tiedosto</w:t>
      </w:r>
    </w:p>
    <w:p>
      <w:r>
        <w:rPr>
          <w:b/>
        </w:rPr>
        <w:t xml:space="preserve">Tulos</w:t>
      </w:r>
    </w:p>
    <w:p>
      <w:r>
        <w:t xml:space="preserve">tietokoneet</w:t>
      </w:r>
    </w:p>
    <w:p>
      <w:r>
        <w:rPr>
          <w:b/>
        </w:rPr>
        <w:t xml:space="preserve">Esimerkki 3.5728</w:t>
      </w:r>
    </w:p>
    <w:p>
      <w:r>
        <w:t xml:space="preserve">aurinkoinen, hyvä, sateinen, oikeudenmukainen.</w:t>
      </w:r>
    </w:p>
    <w:p>
      <w:r>
        <w:rPr>
          <w:b/>
        </w:rPr>
        <w:t xml:space="preserve">Tulos</w:t>
      </w:r>
    </w:p>
    <w:p>
      <w:r>
        <w:t xml:space="preserve">sää</w:t>
      </w:r>
    </w:p>
    <w:p>
      <w:r>
        <w:rPr>
          <w:b/>
        </w:rPr>
        <w:t xml:space="preserve">Esimerkki 3.5729</w:t>
      </w:r>
    </w:p>
    <w:p>
      <w:r>
        <w:t xml:space="preserve">raskas, kuitu, rasva, suola</w:t>
      </w:r>
    </w:p>
    <w:p>
      <w:r>
        <w:rPr>
          <w:b/>
        </w:rPr>
        <w:t xml:space="preserve">Tulos</w:t>
      </w:r>
    </w:p>
    <w:p>
      <w:r>
        <w:t xml:space="preserve">ravintoarvo</w:t>
      </w:r>
    </w:p>
    <w:p>
      <w:r>
        <w:rPr>
          <w:b/>
        </w:rPr>
        <w:t xml:space="preserve">Esimerkki 3.5730</w:t>
      </w:r>
    </w:p>
    <w:p>
      <w:r>
        <w:t xml:space="preserve">rehellinen, rehellinen, rehellisyys, tiivis</w:t>
      </w:r>
    </w:p>
    <w:p>
      <w:r>
        <w:rPr>
          <w:b/>
        </w:rPr>
        <w:t xml:space="preserve">Tulos</w:t>
      </w:r>
    </w:p>
    <w:p>
      <w:r>
        <w:t xml:space="preserve">moraalinen ominaisuus</w:t>
      </w:r>
    </w:p>
    <w:p>
      <w:r>
        <w:rPr>
          <w:b/>
        </w:rPr>
        <w:t xml:space="preserve">Esimerkki 3.5731</w:t>
      </w:r>
    </w:p>
    <w:p>
      <w:r>
        <w:t xml:space="preserve">lentää, mehiläinen, sukeltaa, heinäsirkka</w:t>
      </w:r>
    </w:p>
    <w:p>
      <w:r>
        <w:rPr>
          <w:b/>
        </w:rPr>
        <w:t xml:space="preserve">Tulos</w:t>
      </w:r>
    </w:p>
    <w:p>
      <w:r>
        <w:t xml:space="preserve">eläin</w:t>
      </w:r>
    </w:p>
    <w:p>
      <w:r>
        <w:rPr>
          <w:b/>
        </w:rPr>
        <w:t xml:space="preserve">Esimerkki 3.5732</w:t>
      </w:r>
    </w:p>
    <w:p>
      <w:r>
        <w:t xml:space="preserve">epärehellinen, epäoikeudenmukainen, oikeudenmukainen, puolueeton.</w:t>
      </w:r>
    </w:p>
    <w:p>
      <w:r>
        <w:rPr>
          <w:b/>
        </w:rPr>
        <w:t xml:space="preserve">Tulos</w:t>
      </w:r>
    </w:p>
    <w:p>
      <w:r>
        <w:t xml:space="preserve">moraalinen ominaisuus</w:t>
      </w:r>
    </w:p>
    <w:p>
      <w:r>
        <w:rPr>
          <w:b/>
        </w:rPr>
        <w:t xml:space="preserve">Esimerkki 3.5733</w:t>
      </w:r>
    </w:p>
    <w:p>
      <w:r>
        <w:t xml:space="preserve">siisti, komea, kaunis, hieno</w:t>
      </w:r>
    </w:p>
    <w:p>
      <w:r>
        <w:rPr>
          <w:b/>
        </w:rPr>
        <w:t xml:space="preserve">Tulos</w:t>
      </w:r>
    </w:p>
    <w:p>
      <w:r>
        <w:t xml:space="preserve">esteettinen ominaisuus</w:t>
      </w:r>
    </w:p>
    <w:p>
      <w:r>
        <w:rPr>
          <w:b/>
        </w:rPr>
        <w:t xml:space="preserve">Esimerkki 3.5734</w:t>
      </w:r>
    </w:p>
    <w:p>
      <w:r>
        <w:t xml:space="preserve">lasi, kulho, veitsi, veitsi</w:t>
      </w:r>
    </w:p>
    <w:p>
      <w:r>
        <w:rPr>
          <w:b/>
        </w:rPr>
        <w:t xml:space="preserve">Tulos</w:t>
      </w:r>
    </w:p>
    <w:p>
      <w:r>
        <w:t xml:space="preserve">keittiötarvikkeet</w:t>
      </w:r>
    </w:p>
    <w:p>
      <w:r>
        <w:rPr>
          <w:b/>
        </w:rPr>
        <w:t xml:space="preserve">Esimerkki 3.5735</w:t>
      </w:r>
    </w:p>
    <w:p>
      <w:r>
        <w:t xml:space="preserve">oikeudenmukainen, kunnollinen, tasapainoinen, puolueeton</w:t>
      </w:r>
    </w:p>
    <w:p>
      <w:r>
        <w:rPr>
          <w:b/>
        </w:rPr>
        <w:t xml:space="preserve">Tulos</w:t>
      </w:r>
    </w:p>
    <w:p>
      <w:r>
        <w:t xml:space="preserve">moraalinen ominaisuus</w:t>
      </w:r>
    </w:p>
    <w:p>
      <w:r>
        <w:rPr>
          <w:b/>
        </w:rPr>
        <w:t xml:space="preserve">Esimerkki 3.5736</w:t>
      </w:r>
    </w:p>
    <w:p>
      <w:r>
        <w:t xml:space="preserve">ohjelma, vaatteet, sisältö, ruoka</w:t>
      </w:r>
    </w:p>
    <w:p>
      <w:r>
        <w:rPr>
          <w:b/>
        </w:rPr>
        <w:t xml:space="preserve">Tulos</w:t>
      </w:r>
    </w:p>
    <w:p>
      <w:r>
        <w:t xml:space="preserve">kuluttajatuote</w:t>
      </w:r>
    </w:p>
    <w:p>
      <w:r>
        <w:rPr>
          <w:b/>
        </w:rPr>
        <w:t xml:space="preserve">Esimerkki 3.5737</w:t>
      </w:r>
    </w:p>
    <w:p>
      <w:r>
        <w:t xml:space="preserve">tanssisali, baari, kokous, klubi</w:t>
      </w:r>
    </w:p>
    <w:p>
      <w:r>
        <w:rPr>
          <w:b/>
        </w:rPr>
        <w:t xml:space="preserve">Tulos</w:t>
      </w:r>
    </w:p>
    <w:p>
      <w:r>
        <w:t xml:space="preserve">sosiaalinen kokoontuminen</w:t>
      </w:r>
    </w:p>
    <w:p>
      <w:r>
        <w:rPr>
          <w:b/>
        </w:rPr>
        <w:t xml:space="preserve">Esimerkki 3.5738</w:t>
      </w:r>
    </w:p>
    <w:p>
      <w:r>
        <w:t xml:space="preserve">hermostunut, hermostunut, emotionaaliset tuet, vihainen</w:t>
      </w:r>
    </w:p>
    <w:p>
      <w:r>
        <w:rPr>
          <w:b/>
        </w:rPr>
        <w:t xml:space="preserve">Tulos</w:t>
      </w:r>
    </w:p>
    <w:p>
      <w:r>
        <w:t xml:space="preserve">emotionaalinen tila</w:t>
      </w:r>
    </w:p>
    <w:p>
      <w:r>
        <w:rPr>
          <w:b/>
        </w:rPr>
        <w:t xml:space="preserve">Esimerkki 3.5739</w:t>
      </w:r>
    </w:p>
    <w:p>
      <w:r>
        <w:t xml:space="preserve">röyhkeä, rehellinen, rehellisyys, rehellisyys, rehellinen</w:t>
      </w:r>
    </w:p>
    <w:p>
      <w:r>
        <w:rPr>
          <w:b/>
        </w:rPr>
        <w:t xml:space="preserve">Tulos</w:t>
      </w:r>
    </w:p>
    <w:p>
      <w:r>
        <w:t xml:space="preserve">moraalinen ominaisuus</w:t>
      </w:r>
    </w:p>
    <w:p>
      <w:r>
        <w:rPr>
          <w:b/>
        </w:rPr>
        <w:t xml:space="preserve">Esimerkki 3.5740</w:t>
      </w:r>
    </w:p>
    <w:p>
      <w:r>
        <w:t xml:space="preserve">tekstuuri, aavemainen, hyvin, oikeudenmukainen</w:t>
      </w:r>
    </w:p>
    <w:p>
      <w:r>
        <w:rPr>
          <w:b/>
        </w:rPr>
        <w:t xml:space="preserve">Tulos</w:t>
      </w:r>
    </w:p>
    <w:p>
      <w:r>
        <w:t xml:space="preserve">esteettinen ominaisuus</w:t>
      </w:r>
    </w:p>
    <w:p>
      <w:r>
        <w:rPr>
          <w:b/>
        </w:rPr>
        <w:t xml:space="preserve">Esimerkki 3.5741</w:t>
      </w:r>
    </w:p>
    <w:p>
      <w:r>
        <w:t xml:space="preserve">pekoni, grillattu juusto, klubi, kynnyksellä, ovella</w:t>
      </w:r>
    </w:p>
    <w:p>
      <w:r>
        <w:rPr>
          <w:b/>
        </w:rPr>
        <w:t xml:space="preserve">Tulos</w:t>
      </w:r>
    </w:p>
    <w:p>
      <w:r>
        <w:t xml:space="preserve">voileipätyyppi</w:t>
      </w:r>
    </w:p>
    <w:p>
      <w:r>
        <w:rPr>
          <w:b/>
        </w:rPr>
        <w:t xml:space="preserve">Esimerkki 3.5742</w:t>
      </w:r>
    </w:p>
    <w:p>
      <w:r>
        <w:t xml:space="preserve">varovaisuus, taso, kansi, tukkiminen</w:t>
      </w:r>
    </w:p>
    <w:p>
      <w:r>
        <w:rPr>
          <w:b/>
        </w:rPr>
        <w:t xml:space="preserve">Tulos</w:t>
      </w:r>
    </w:p>
    <w:p>
      <w:r>
        <w:t xml:space="preserve">nyrkkeilyterminologia</w:t>
      </w:r>
    </w:p>
    <w:p>
      <w:r>
        <w:rPr>
          <w:b/>
        </w:rPr>
        <w:t xml:space="preserve">Esimerkki 3.5743</w:t>
      </w:r>
    </w:p>
    <w:p>
      <w:r>
        <w:t xml:space="preserve">pudota, kumartua, kaatuilla, nostaa.</w:t>
      </w:r>
    </w:p>
    <w:p>
      <w:r>
        <w:rPr>
          <w:b/>
        </w:rPr>
        <w:t xml:space="preserve">Tulos</w:t>
      </w:r>
    </w:p>
    <w:p>
      <w:r>
        <w:t xml:space="preserve">liikunta</w:t>
      </w:r>
    </w:p>
    <w:p>
      <w:r>
        <w:rPr>
          <w:b/>
        </w:rPr>
        <w:t xml:space="preserve">Esimerkki 3.5744</w:t>
      </w:r>
    </w:p>
    <w:p>
      <w:r>
        <w:t xml:space="preserve">kalastus, kanjoninousu, leiriytyminen, vaellus, retkeily</w:t>
      </w:r>
    </w:p>
    <w:p>
      <w:r>
        <w:rPr>
          <w:b/>
        </w:rPr>
        <w:t xml:space="preserve">Tulos</w:t>
      </w:r>
    </w:p>
    <w:p>
      <w:r>
        <w:t xml:space="preserve">ulkoiluaktiviteetti</w:t>
      </w:r>
    </w:p>
    <w:p>
      <w:r>
        <w:rPr>
          <w:b/>
        </w:rPr>
        <w:t xml:space="preserve">Esimerkki 3.5745</w:t>
      </w:r>
    </w:p>
    <w:p>
      <w:r>
        <w:t xml:space="preserve">kissa, hai, vuohi, kala</w:t>
      </w:r>
    </w:p>
    <w:p>
      <w:r>
        <w:rPr>
          <w:b/>
        </w:rPr>
        <w:t xml:space="preserve">Tulos</w:t>
      </w:r>
    </w:p>
    <w:p>
      <w:r>
        <w:t xml:space="preserve">eläin</w:t>
      </w:r>
    </w:p>
    <w:p>
      <w:r>
        <w:rPr>
          <w:b/>
        </w:rPr>
        <w:t xml:space="preserve">Esimerkki 3.5746</w:t>
      </w:r>
    </w:p>
    <w:p>
      <w:r>
        <w:t xml:space="preserve">pakka, pakkaus, pakkaus, kuningatar</w:t>
      </w:r>
    </w:p>
    <w:p>
      <w:r>
        <w:rPr>
          <w:b/>
        </w:rPr>
        <w:t xml:space="preserve">Tulos</w:t>
      </w:r>
    </w:p>
    <w:p>
      <w:r>
        <w:t xml:space="preserve">pokeri</w:t>
      </w:r>
    </w:p>
    <w:p>
      <w:r>
        <w:rPr>
          <w:b/>
        </w:rPr>
        <w:t xml:space="preserve">Esimerkki 3.5747</w:t>
      </w:r>
    </w:p>
    <w:p>
      <w:r>
        <w:t xml:space="preserve">torttu, kermakakku, kakku, brownie</w:t>
      </w:r>
    </w:p>
    <w:p>
      <w:r>
        <w:rPr>
          <w:b/>
        </w:rPr>
        <w:t xml:space="preserve">Tulos</w:t>
      </w:r>
    </w:p>
    <w:p>
      <w:r>
        <w:t xml:space="preserve">suklaa ruoka</w:t>
      </w:r>
    </w:p>
    <w:p>
      <w:r>
        <w:rPr>
          <w:b/>
        </w:rPr>
        <w:t xml:space="preserve">Esimerkki 3.5748</w:t>
      </w:r>
    </w:p>
    <w:p>
      <w:r>
        <w:t xml:space="preserve">läpikuultava kangas, pinnoite, akryyli, lasi</w:t>
      </w:r>
    </w:p>
    <w:p>
      <w:r>
        <w:rPr>
          <w:b/>
        </w:rPr>
        <w:t xml:space="preserve">Tulos</w:t>
      </w:r>
    </w:p>
    <w:p>
      <w:r>
        <w:t xml:space="preserve">ikkunan materiaali</w:t>
      </w:r>
    </w:p>
    <w:p>
      <w:r>
        <w:rPr>
          <w:b/>
        </w:rPr>
        <w:t xml:space="preserve">Esimerkki 3.5749</w:t>
      </w:r>
    </w:p>
    <w:p>
      <w:r>
        <w:t xml:space="preserve">kotka, kärpänen, mehiläinen, lepakot</w:t>
      </w:r>
    </w:p>
    <w:p>
      <w:r>
        <w:rPr>
          <w:b/>
        </w:rPr>
        <w:t xml:space="preserve">Tulos</w:t>
      </w:r>
    </w:p>
    <w:p>
      <w:r>
        <w:t xml:space="preserve">eläin</w:t>
      </w:r>
    </w:p>
    <w:p>
      <w:r>
        <w:rPr>
          <w:b/>
        </w:rPr>
        <w:t xml:space="preserve">Esimerkki 3.5750</w:t>
      </w:r>
    </w:p>
    <w:p>
      <w:r>
        <w:t xml:space="preserve">tulipalo, palaminen, jäähtyminen, jää</w:t>
      </w:r>
    </w:p>
    <w:p>
      <w:r>
        <w:rPr>
          <w:b/>
        </w:rPr>
        <w:t xml:space="preserve">Tulos</w:t>
      </w:r>
    </w:p>
    <w:p>
      <w:r>
        <w:t xml:space="preserve">elementit</w:t>
      </w:r>
    </w:p>
    <w:p>
      <w:r>
        <w:rPr>
          <w:b/>
        </w:rPr>
        <w:t xml:space="preserve">Esimerkki 3.5751</w:t>
      </w:r>
    </w:p>
    <w:p>
      <w:r>
        <w:t xml:space="preserve">tila, tiedosto, laitteisto, ohjelma</w:t>
      </w:r>
    </w:p>
    <w:p>
      <w:r>
        <w:rPr>
          <w:b/>
        </w:rPr>
        <w:t xml:space="preserve">Tulos</w:t>
      </w:r>
    </w:p>
    <w:p>
      <w:r>
        <w:t xml:space="preserve">tietokoneet</w:t>
      </w:r>
    </w:p>
    <w:p>
      <w:r>
        <w:rPr>
          <w:b/>
        </w:rPr>
        <w:t xml:space="preserve">Esimerkki 3.5752</w:t>
      </w:r>
    </w:p>
    <w:p>
      <w:r>
        <w:t xml:space="preserve">huolissaan, huolissaan, emotionaalinen tuki, vihainen, vihainen</w:t>
      </w:r>
    </w:p>
    <w:p>
      <w:r>
        <w:rPr>
          <w:b/>
        </w:rPr>
        <w:t xml:space="preserve">Tulos</w:t>
      </w:r>
    </w:p>
    <w:p>
      <w:r>
        <w:t xml:space="preserve">emotionaalinen tila</w:t>
      </w:r>
    </w:p>
    <w:p>
      <w:r>
        <w:rPr>
          <w:b/>
        </w:rPr>
        <w:t xml:space="preserve">Esimerkki 3.5753</w:t>
      </w:r>
    </w:p>
    <w:p>
      <w:r>
        <w:t xml:space="preserve">tasainen, vaakasuora, vuoristo, tasainen</w:t>
      </w:r>
    </w:p>
    <w:p>
      <w:r>
        <w:rPr>
          <w:b/>
        </w:rPr>
        <w:t xml:space="preserve">Tulos</w:t>
      </w:r>
    </w:p>
    <w:p>
      <w:r>
        <w:t xml:space="preserve">maantieteellinen ominaisuus</w:t>
      </w:r>
    </w:p>
    <w:p>
      <w:r>
        <w:rPr>
          <w:b/>
        </w:rPr>
        <w:t xml:space="preserve">Esimerkki 3.5754</w:t>
      </w:r>
    </w:p>
    <w:p>
      <w:r>
        <w:t xml:space="preserve">rauta, rasva, sokerit, proteiini</w:t>
      </w:r>
    </w:p>
    <w:p>
      <w:r>
        <w:rPr>
          <w:b/>
        </w:rPr>
        <w:t xml:space="preserve">Tulos</w:t>
      </w:r>
    </w:p>
    <w:p>
      <w:r>
        <w:t xml:space="preserve">ravintoarvo</w:t>
      </w:r>
    </w:p>
    <w:p>
      <w:r>
        <w:rPr>
          <w:b/>
        </w:rPr>
        <w:t xml:space="preserve">Esimerkki 3.5755</w:t>
      </w:r>
    </w:p>
    <w:p>
      <w:r>
        <w:t xml:space="preserve">vinssi, kaivinkone, davit, nosturi</w:t>
      </w:r>
    </w:p>
    <w:p>
      <w:r>
        <w:rPr>
          <w:b/>
        </w:rPr>
        <w:t xml:space="preserve">Tulos</w:t>
      </w:r>
    </w:p>
    <w:p>
      <w:r>
        <w:t xml:space="preserve">rakentaminen</w:t>
      </w:r>
    </w:p>
    <w:p>
      <w:r>
        <w:rPr>
          <w:b/>
        </w:rPr>
        <w:t xml:space="preserve">Esimerkki 3.5756</w:t>
      </w:r>
    </w:p>
    <w:p>
      <w:r>
        <w:t xml:space="preserve">kurki, taklaus, strutsi, papukaija...</w:t>
      </w:r>
    </w:p>
    <w:p>
      <w:r>
        <w:rPr>
          <w:b/>
        </w:rPr>
        <w:t xml:space="preserve">Tulos</w:t>
      </w:r>
    </w:p>
    <w:p>
      <w:r>
        <w:t xml:space="preserve">lintu</w:t>
      </w:r>
    </w:p>
    <w:p>
      <w:r>
        <w:rPr>
          <w:b/>
        </w:rPr>
        <w:t xml:space="preserve">Esimerkki 3.5757</w:t>
      </w:r>
    </w:p>
    <w:p>
      <w:r>
        <w:t xml:space="preserve">tavara, sisältö, palvelu, tuote, tuote</w:t>
      </w:r>
    </w:p>
    <w:p>
      <w:r>
        <w:rPr>
          <w:b/>
        </w:rPr>
        <w:t xml:space="preserve">Tulos</w:t>
      </w:r>
    </w:p>
    <w:p>
      <w:r>
        <w:t xml:space="preserve">kuluttajatuote</w:t>
      </w:r>
    </w:p>
    <w:p>
      <w:r>
        <w:rPr>
          <w:b/>
        </w:rPr>
        <w:t xml:space="preserve">Esimerkki 3.5758</w:t>
      </w:r>
    </w:p>
    <w:p>
      <w:r>
        <w:t xml:space="preserve">poreallas, juoma, virta, suihkuvirtaus</w:t>
      </w:r>
    </w:p>
    <w:p>
      <w:r>
        <w:rPr>
          <w:b/>
        </w:rPr>
        <w:t xml:space="preserve">Tulos</w:t>
      </w:r>
    </w:p>
    <w:p>
      <w:r>
        <w:t xml:space="preserve">valtameri</w:t>
      </w:r>
    </w:p>
    <w:p>
      <w:r>
        <w:rPr>
          <w:b/>
        </w:rPr>
        <w:t xml:space="preserve">Esimerkki 3.5759</w:t>
      </w:r>
    </w:p>
    <w:p>
      <w:r>
        <w:t xml:space="preserve">muoto, tila, tiedosto, avaimet</w:t>
      </w:r>
    </w:p>
    <w:p>
      <w:r>
        <w:rPr>
          <w:b/>
        </w:rPr>
        <w:t xml:space="preserve">Tulos</w:t>
      </w:r>
    </w:p>
    <w:p>
      <w:r>
        <w:t xml:space="preserve">tietokoneet</w:t>
      </w:r>
    </w:p>
    <w:p>
      <w:r>
        <w:rPr>
          <w:b/>
        </w:rPr>
        <w:t xml:space="preserve">Esimerkki 3.5760</w:t>
      </w:r>
    </w:p>
    <w:p>
      <w:r>
        <w:t xml:space="preserve">reilu, hieno, hyvin, kunnossa</w:t>
      </w:r>
    </w:p>
    <w:p>
      <w:r>
        <w:rPr>
          <w:b/>
        </w:rPr>
        <w:t xml:space="preserve">Tulos</w:t>
      </w:r>
    </w:p>
    <w:p>
      <w:r>
        <w:t xml:space="preserve">moraalinen ominaisuus</w:t>
      </w:r>
    </w:p>
    <w:p>
      <w:r>
        <w:rPr>
          <w:b/>
        </w:rPr>
        <w:t xml:space="preserve">Esimerkki 3.5761</w:t>
      </w:r>
    </w:p>
    <w:p>
      <w:r>
        <w:t xml:space="preserve">ylennys, erottaminen, moittiminen, eläkkeelle siirtäminen</w:t>
      </w:r>
    </w:p>
    <w:p>
      <w:r>
        <w:rPr>
          <w:b/>
        </w:rPr>
        <w:t xml:space="preserve">Tulos</w:t>
      </w:r>
    </w:p>
    <w:p>
      <w:r>
        <w:t xml:space="preserve">työllisyystoiminta</w:t>
      </w:r>
    </w:p>
    <w:p>
      <w:r>
        <w:rPr>
          <w:b/>
        </w:rPr>
        <w:t xml:space="preserve">Esimerkki 3.5762</w:t>
      </w:r>
    </w:p>
    <w:p>
      <w:r>
        <w:t xml:space="preserve">lentää, juosta, heilua, hypätä</w:t>
      </w:r>
    </w:p>
    <w:p>
      <w:r>
        <w:rPr>
          <w:b/>
        </w:rPr>
        <w:t xml:space="preserve">Tulos</w:t>
      </w:r>
    </w:p>
    <w:p>
      <w:r>
        <w:t xml:space="preserve">eläin</w:t>
      </w:r>
    </w:p>
    <w:p>
      <w:r>
        <w:rPr>
          <w:b/>
        </w:rPr>
        <w:t xml:space="preserve">Esimerkki 3.5763</w:t>
      </w:r>
    </w:p>
    <w:p>
      <w:r>
        <w:t xml:space="preserve">kaula, buna, lauta, valinta</w:t>
      </w:r>
    </w:p>
    <w:p>
      <w:r>
        <w:rPr>
          <w:b/>
        </w:rPr>
        <w:t xml:space="preserve">Tulos</w:t>
      </w:r>
    </w:p>
    <w:p>
      <w:r>
        <w:t xml:space="preserve">kitaraosuus</w:t>
      </w:r>
    </w:p>
    <w:p>
      <w:r>
        <w:rPr>
          <w:b/>
        </w:rPr>
        <w:t xml:space="preserve">Esimerkki 3.5764</w:t>
      </w:r>
    </w:p>
    <w:p>
      <w:r>
        <w:t xml:space="preserve">runko, perä, kansi, laituri</w:t>
      </w:r>
    </w:p>
    <w:p>
      <w:r>
        <w:rPr>
          <w:b/>
        </w:rPr>
        <w:t xml:space="preserve">Tulos</w:t>
      </w:r>
    </w:p>
    <w:p>
      <w:r>
        <w:t xml:space="preserve">veneet</w:t>
      </w:r>
    </w:p>
    <w:p>
      <w:r>
        <w:rPr>
          <w:b/>
        </w:rPr>
        <w:t xml:space="preserve">Esimerkki 3.5765</w:t>
      </w:r>
    </w:p>
    <w:p>
      <w:r>
        <w:t xml:space="preserve">kaunis, sateinen, 70, kylmä</w:t>
      </w:r>
    </w:p>
    <w:p>
      <w:r>
        <w:rPr>
          <w:b/>
        </w:rPr>
        <w:t xml:space="preserve">Tulos</w:t>
      </w:r>
    </w:p>
    <w:p>
      <w:r>
        <w:t xml:space="preserve">sää</w:t>
      </w:r>
    </w:p>
    <w:p>
      <w:r>
        <w:rPr>
          <w:b/>
        </w:rPr>
        <w:t xml:space="preserve">Esimerkki 3.5766</w:t>
      </w:r>
    </w:p>
    <w:p>
      <w:r>
        <w:t xml:space="preserve">meri, virta, kurssi, suihkuvirta</w:t>
      </w:r>
    </w:p>
    <w:p>
      <w:r>
        <w:rPr>
          <w:b/>
        </w:rPr>
        <w:t xml:space="preserve">Tulos</w:t>
      </w:r>
    </w:p>
    <w:p>
      <w:r>
        <w:t xml:space="preserve">valtameri</w:t>
      </w:r>
    </w:p>
    <w:p>
      <w:r>
        <w:rPr>
          <w:b/>
        </w:rPr>
        <w:t xml:space="preserve">Esimerkki 3.5767</w:t>
      </w:r>
    </w:p>
    <w:p>
      <w:r>
        <w:t xml:space="preserve">tiedosto, lataus, kuva, teksti</w:t>
      </w:r>
    </w:p>
    <w:p>
      <w:r>
        <w:rPr>
          <w:b/>
        </w:rPr>
        <w:t xml:space="preserve">Tulos</w:t>
      </w:r>
    </w:p>
    <w:p>
      <w:r>
        <w:t xml:space="preserve">tietokoneet</w:t>
      </w:r>
    </w:p>
    <w:p>
      <w:r>
        <w:rPr>
          <w:b/>
        </w:rPr>
        <w:t xml:space="preserve">Esimerkki 3.5768</w:t>
      </w:r>
    </w:p>
    <w:p>
      <w:r>
        <w:t xml:space="preserve">onneton, alakuloinen, alakuloinen, surullinen, alakuloinen, surullinen</w:t>
      </w:r>
    </w:p>
    <w:p>
      <w:r>
        <w:rPr>
          <w:b/>
        </w:rPr>
        <w:t xml:space="preserve">Tulos</w:t>
      </w:r>
    </w:p>
    <w:p>
      <w:r>
        <w:t xml:space="preserve">emotionaalinen tila</w:t>
      </w:r>
    </w:p>
    <w:p>
      <w:r>
        <w:rPr>
          <w:b/>
        </w:rPr>
        <w:t xml:space="preserve">Esimerkki 3.5769</w:t>
      </w:r>
    </w:p>
    <w:p>
      <w:r>
        <w:t xml:space="preserve">fritter, omena, paistettu, kuori</w:t>
      </w:r>
    </w:p>
    <w:p>
      <w:r>
        <w:rPr>
          <w:b/>
        </w:rPr>
        <w:t xml:space="preserve">Tulos</w:t>
      </w:r>
    </w:p>
    <w:p>
      <w:r>
        <w:t xml:space="preserve">paistettu ruoka</w:t>
      </w:r>
    </w:p>
    <w:p>
      <w:r>
        <w:rPr>
          <w:b/>
        </w:rPr>
        <w:t xml:space="preserve">Esimerkki 3.5770</w:t>
      </w:r>
    </w:p>
    <w:p>
      <w:r>
        <w:t xml:space="preserve">röyhkeä, rehellinen, tarkka, rehellinen</w:t>
      </w:r>
    </w:p>
    <w:p>
      <w:r>
        <w:rPr>
          <w:b/>
        </w:rPr>
        <w:t xml:space="preserve">Tulos</w:t>
      </w:r>
    </w:p>
    <w:p>
      <w:r>
        <w:t xml:space="preserve">moraalinen ominaisuus</w:t>
      </w:r>
    </w:p>
    <w:p>
      <w:r>
        <w:rPr>
          <w:b/>
        </w:rPr>
        <w:t xml:space="preserve">Esimerkki 3.5771</w:t>
      </w:r>
    </w:p>
    <w:p>
      <w:r>
        <w:t xml:space="preserve">mukava, hieno, hullu, tyytyväinen</w:t>
      </w:r>
    </w:p>
    <w:p>
      <w:r>
        <w:rPr>
          <w:b/>
        </w:rPr>
        <w:t xml:space="preserve">Tulos</w:t>
      </w:r>
    </w:p>
    <w:p>
      <w:r>
        <w:t xml:space="preserve">emotionaalinen tila</w:t>
      </w:r>
    </w:p>
    <w:p>
      <w:r>
        <w:rPr>
          <w:b/>
        </w:rPr>
        <w:t xml:space="preserve">Esimerkki 3.5772</w:t>
      </w:r>
    </w:p>
    <w:p>
      <w:r>
        <w:t xml:space="preserve">läpikuultava kangas, lasi, tähystysaukko, metalli.</w:t>
      </w:r>
    </w:p>
    <w:p>
      <w:r>
        <w:rPr>
          <w:b/>
        </w:rPr>
        <w:t xml:space="preserve">Tulos</w:t>
      </w:r>
    </w:p>
    <w:p>
      <w:r>
        <w:t xml:space="preserve">ikkunan materiaali</w:t>
      </w:r>
    </w:p>
    <w:p>
      <w:r>
        <w:rPr>
          <w:b/>
        </w:rPr>
        <w:t xml:space="preserve">Esimerkki 3.5773</w:t>
      </w:r>
    </w:p>
    <w:p>
      <w:r>
        <w:t xml:space="preserve">perusteeton, fudge, korjata, fib</w:t>
      </w:r>
    </w:p>
    <w:p>
      <w:r>
        <w:rPr>
          <w:b/>
        </w:rPr>
        <w:t xml:space="preserve">Tulos</w:t>
      </w:r>
    </w:p>
    <w:p>
      <w:r>
        <w:t xml:space="preserve">hämäräperäistä toimintaa</w:t>
      </w:r>
    </w:p>
    <w:p>
      <w:r>
        <w:rPr>
          <w:b/>
        </w:rPr>
        <w:t xml:space="preserve">Esimerkki 3.5774</w:t>
      </w:r>
    </w:p>
    <w:p>
      <w:r>
        <w:t xml:space="preserve">alas, häpeä, tunnetila, tunnekuohut, tunnekuohut</w:t>
      </w:r>
    </w:p>
    <w:p>
      <w:r>
        <w:rPr>
          <w:b/>
        </w:rPr>
        <w:t xml:space="preserve">Tulos</w:t>
      </w:r>
    </w:p>
    <w:p>
      <w:r>
        <w:t xml:space="preserve">emotionaalinen tila</w:t>
      </w:r>
    </w:p>
    <w:p>
      <w:r>
        <w:rPr>
          <w:b/>
        </w:rPr>
        <w:t xml:space="preserve">Esimerkki 3.5775</w:t>
      </w:r>
    </w:p>
    <w:p>
      <w:r>
        <w:t xml:space="preserve">lintu, lentää, kala, sukeltaa</w:t>
      </w:r>
    </w:p>
    <w:p>
      <w:r>
        <w:rPr>
          <w:b/>
        </w:rPr>
        <w:t xml:space="preserve">Tulos</w:t>
      </w:r>
    </w:p>
    <w:p>
      <w:r>
        <w:t xml:space="preserve">eläin</w:t>
      </w:r>
    </w:p>
    <w:p>
      <w:r>
        <w:rPr>
          <w:b/>
        </w:rPr>
        <w:t xml:space="preserve">Esimerkki 3.5776</w:t>
      </w:r>
    </w:p>
    <w:p>
      <w:r>
        <w:t xml:space="preserve">hyvin, hyvin, reilusti, kunniallisesti</w:t>
      </w:r>
    </w:p>
    <w:p>
      <w:r>
        <w:rPr>
          <w:b/>
        </w:rPr>
        <w:t xml:space="preserve">Tulos</w:t>
      </w:r>
    </w:p>
    <w:p>
      <w:r>
        <w:t xml:space="preserve">moraalinen ominaisuus</w:t>
      </w:r>
    </w:p>
    <w:p>
      <w:r>
        <w:rPr>
          <w:b/>
        </w:rPr>
        <w:t xml:space="preserve">Esimerkki 3.5777</w:t>
      </w:r>
    </w:p>
    <w:p>
      <w:r>
        <w:t xml:space="preserve">kulttuuri, seurata, fawn, sosiaalinen</w:t>
      </w:r>
    </w:p>
    <w:p>
      <w:r>
        <w:rPr>
          <w:b/>
        </w:rPr>
        <w:t xml:space="preserve">Tulos</w:t>
      </w:r>
    </w:p>
    <w:p>
      <w:r>
        <w:t xml:space="preserve">tunneilmaisu</w:t>
      </w:r>
    </w:p>
    <w:p>
      <w:r>
        <w:rPr>
          <w:b/>
        </w:rPr>
        <w:t xml:space="preserve">Esimerkki 3.5778</w:t>
      </w:r>
    </w:p>
    <w:p>
      <w:r>
        <w:t xml:space="preserve">löysätä, kielletty, väärin, fudge, fudge</w:t>
      </w:r>
    </w:p>
    <w:p>
      <w:r>
        <w:rPr>
          <w:b/>
        </w:rPr>
        <w:t xml:space="preserve">Tulos</w:t>
      </w:r>
    </w:p>
    <w:p>
      <w:r>
        <w:t xml:space="preserve">hämäräperäistä toimintaa</w:t>
      </w:r>
    </w:p>
    <w:p>
      <w:r>
        <w:rPr>
          <w:b/>
        </w:rPr>
        <w:t xml:space="preserve">Esimerkki 3.5779</w:t>
      </w:r>
    </w:p>
    <w:p>
      <w:r>
        <w:t xml:space="preserve">hypätä, roikkua, lentää, kalastaa</w:t>
      </w:r>
    </w:p>
    <w:p>
      <w:r>
        <w:rPr>
          <w:b/>
        </w:rPr>
        <w:t xml:space="preserve">Tulos</w:t>
      </w:r>
    </w:p>
    <w:p>
      <w:r>
        <w:t xml:space="preserve">eläin</w:t>
      </w:r>
    </w:p>
    <w:p>
      <w:r>
        <w:rPr>
          <w:b/>
        </w:rPr>
        <w:t xml:space="preserve">Esimerkki 3.5780</w:t>
      </w:r>
    </w:p>
    <w:p>
      <w:r>
        <w:t xml:space="preserve">lentää, hypätä, hypätä, hypätä, lepakoita</w:t>
      </w:r>
    </w:p>
    <w:p>
      <w:r>
        <w:rPr>
          <w:b/>
        </w:rPr>
        <w:t xml:space="preserve">Tulos</w:t>
      </w:r>
    </w:p>
    <w:p>
      <w:r>
        <w:t xml:space="preserve">eläin</w:t>
      </w:r>
    </w:p>
    <w:p>
      <w:r>
        <w:rPr>
          <w:b/>
        </w:rPr>
        <w:t xml:space="preserve">Esimerkki 3.5781</w:t>
      </w:r>
    </w:p>
    <w:p>
      <w:r>
        <w:t xml:space="preserve">lentää, lintu, torakka, roikkua, roikkua</w:t>
      </w:r>
    </w:p>
    <w:p>
      <w:r>
        <w:rPr>
          <w:b/>
        </w:rPr>
        <w:t xml:space="preserve">Tulos</w:t>
      </w:r>
    </w:p>
    <w:p>
      <w:r>
        <w:t xml:space="preserve">eläin</w:t>
      </w:r>
    </w:p>
    <w:p>
      <w:r>
        <w:rPr>
          <w:b/>
        </w:rPr>
        <w:t xml:space="preserve">Esimerkki 3.5782</w:t>
      </w:r>
    </w:p>
    <w:p>
      <w:r>
        <w:t xml:space="preserve">luvaton, huijaus, valhe, korjaus, fiksaus</w:t>
      </w:r>
    </w:p>
    <w:p>
      <w:r>
        <w:rPr>
          <w:b/>
        </w:rPr>
        <w:t xml:space="preserve">Tulos</w:t>
      </w:r>
    </w:p>
    <w:p>
      <w:r>
        <w:t xml:space="preserve">hämäräperäistä toimintaa</w:t>
      </w:r>
    </w:p>
    <w:p>
      <w:r>
        <w:rPr>
          <w:b/>
        </w:rPr>
        <w:t xml:space="preserve">Esimerkki 3.5783</w:t>
      </w:r>
    </w:p>
    <w:p>
      <w:r>
        <w:t xml:space="preserve">juosta, lentää, sukeltaa, roikkua</w:t>
      </w:r>
    </w:p>
    <w:p>
      <w:r>
        <w:rPr>
          <w:b/>
        </w:rPr>
        <w:t xml:space="preserve">Tulos</w:t>
      </w:r>
    </w:p>
    <w:p>
      <w:r>
        <w:t xml:space="preserve">eläin</w:t>
      </w:r>
    </w:p>
    <w:p>
      <w:r>
        <w:rPr>
          <w:b/>
        </w:rPr>
        <w:t xml:space="preserve">Esimerkki 3.5784</w:t>
      </w:r>
    </w:p>
    <w:p>
      <w:r>
        <w:t xml:space="preserve">painava, lihava, laiha, ruma</w:t>
      </w:r>
    </w:p>
    <w:p>
      <w:r>
        <w:rPr>
          <w:b/>
        </w:rPr>
        <w:t xml:space="preserve">Tulos</w:t>
      </w:r>
    </w:p>
    <w:p>
      <w:r>
        <w:t xml:space="preserve">fyysinen ominaisuus</w:t>
      </w:r>
    </w:p>
    <w:p>
      <w:r>
        <w:rPr>
          <w:b/>
        </w:rPr>
        <w:t xml:space="preserve">Esimerkki 3.5785</w:t>
      </w:r>
    </w:p>
    <w:p>
      <w:r>
        <w:t xml:space="preserve">raha, hiuksenhieno, hiuksenhieno, lentävä, hieno</w:t>
      </w:r>
    </w:p>
    <w:p>
      <w:r>
        <w:rPr>
          <w:b/>
        </w:rPr>
        <w:t xml:space="preserve">Tulos</w:t>
      </w:r>
    </w:p>
    <w:p>
      <w:r>
        <w:t xml:space="preserve">poliisin rangaistus</w:t>
      </w:r>
    </w:p>
    <w:p>
      <w:r>
        <w:rPr>
          <w:b/>
        </w:rPr>
        <w:t xml:space="preserve">Esimerkki 3.5786</w:t>
      </w:r>
    </w:p>
    <w:p>
      <w:r>
        <w:t xml:space="preserve">trooppinen, jäätävä, virkistävä, viileä, viileä</w:t>
      </w:r>
    </w:p>
    <w:p>
      <w:r>
        <w:rPr>
          <w:b/>
        </w:rPr>
        <w:t xml:space="preserve">Tulos</w:t>
      </w:r>
    </w:p>
    <w:p>
      <w:r>
        <w:t xml:space="preserve">lämpötila</w:t>
      </w:r>
    </w:p>
    <w:p>
      <w:r>
        <w:rPr>
          <w:b/>
        </w:rPr>
        <w:t xml:space="preserve">Esimerkki 3.5787</w:t>
      </w:r>
    </w:p>
    <w:p>
      <w:r>
        <w:t xml:space="preserve">eettinen, sitkeä, viileä, positiivinen</w:t>
      </w:r>
    </w:p>
    <w:p>
      <w:r>
        <w:rPr>
          <w:b/>
        </w:rPr>
        <w:t xml:space="preserve">Tulos</w:t>
      </w:r>
    </w:p>
    <w:p>
      <w:r>
        <w:t xml:space="preserve">henkilökohtainen ominaisuus</w:t>
      </w:r>
    </w:p>
    <w:p>
      <w:r>
        <w:rPr>
          <w:b/>
        </w:rPr>
        <w:t xml:space="preserve">Esimerkki 3.5788</w:t>
      </w:r>
    </w:p>
    <w:p>
      <w:r>
        <w:t xml:space="preserve">yhtiö, kestävä kehitys, yritys, yksityinen</w:t>
      </w:r>
    </w:p>
    <w:p>
      <w:r>
        <w:rPr>
          <w:b/>
        </w:rPr>
        <w:t xml:space="preserve">Tulos</w:t>
      </w:r>
    </w:p>
    <w:p>
      <w:r>
        <w:t xml:space="preserve">yritys</w:t>
      </w:r>
    </w:p>
    <w:p>
      <w:r>
        <w:rPr>
          <w:b/>
        </w:rPr>
        <w:t xml:space="preserve">Esimerkki 3.5789</w:t>
      </w:r>
    </w:p>
    <w:p>
      <w:r>
        <w:t xml:space="preserve">taklaus, haikara, papukaija, kurki</w:t>
      </w:r>
    </w:p>
    <w:p>
      <w:r>
        <w:rPr>
          <w:b/>
        </w:rPr>
        <w:t xml:space="preserve">Tulos</w:t>
      </w:r>
    </w:p>
    <w:p>
      <w:r>
        <w:t xml:space="preserve">lintu</w:t>
      </w:r>
    </w:p>
    <w:p>
      <w:r>
        <w:rPr>
          <w:b/>
        </w:rPr>
        <w:t xml:space="preserve">Esimerkki 3.5790</w:t>
      </w:r>
    </w:p>
    <w:p>
      <w:r>
        <w:t xml:space="preserve">ajoissa, myöhässä, tietokokonaisuudet, nykyinen</w:t>
      </w:r>
    </w:p>
    <w:p>
      <w:r>
        <w:rPr>
          <w:b/>
        </w:rPr>
        <w:t xml:space="preserve">Tulos</w:t>
      </w:r>
    </w:p>
    <w:p>
      <w:r>
        <w:t xml:space="preserve">päivämäärän tila</w:t>
      </w:r>
    </w:p>
    <w:p>
      <w:r>
        <w:rPr>
          <w:b/>
        </w:rPr>
        <w:t xml:space="preserve">Esimerkki 3.5791</w:t>
      </w:r>
    </w:p>
    <w:p>
      <w:r>
        <w:t xml:space="preserve">haarukka, veitsi, astia, lasi</w:t>
      </w:r>
    </w:p>
    <w:p>
      <w:r>
        <w:rPr>
          <w:b/>
        </w:rPr>
        <w:t xml:space="preserve">Tulos</w:t>
      </w:r>
    </w:p>
    <w:p>
      <w:r>
        <w:t xml:space="preserve">keittiötarvikkeet</w:t>
      </w:r>
    </w:p>
    <w:p>
      <w:r>
        <w:rPr>
          <w:b/>
        </w:rPr>
        <w:t xml:space="preserve">Esimerkki 3.5792</w:t>
      </w:r>
    </w:p>
    <w:p>
      <w:r>
        <w:t xml:space="preserve">joutsen, pelikaani, strutsi, kurki</w:t>
      </w:r>
    </w:p>
    <w:p>
      <w:r>
        <w:rPr>
          <w:b/>
        </w:rPr>
        <w:t xml:space="preserve">Tulos</w:t>
      </w:r>
    </w:p>
    <w:p>
      <w:r>
        <w:t xml:space="preserve">lintu</w:t>
      </w:r>
    </w:p>
    <w:p>
      <w:r>
        <w:rPr>
          <w:b/>
        </w:rPr>
        <w:t xml:space="preserve">Esimerkki 3.5793</w:t>
      </w:r>
    </w:p>
    <w:p>
      <w:r>
        <w:t xml:space="preserve">strutsi, taklaus, nosturi, swift</w:t>
      </w:r>
    </w:p>
    <w:p>
      <w:r>
        <w:rPr>
          <w:b/>
        </w:rPr>
        <w:t xml:space="preserve">Tulos</w:t>
      </w:r>
    </w:p>
    <w:p>
      <w:r>
        <w:t xml:space="preserve">lintu</w:t>
      </w:r>
    </w:p>
    <w:p>
      <w:r>
        <w:rPr>
          <w:b/>
        </w:rPr>
        <w:t xml:space="preserve">Esimerkki 3.5794</w:t>
      </w:r>
    </w:p>
    <w:p>
      <w:r>
        <w:t xml:space="preserve">kestävyys, päättäväisyys, yhteistoiminta, yhdistäminen</w:t>
      </w:r>
    </w:p>
    <w:p>
      <w:r>
        <w:rPr>
          <w:b/>
        </w:rPr>
        <w:t xml:space="preserve">Tulos</w:t>
      </w:r>
    </w:p>
    <w:p>
      <w:r>
        <w:t xml:space="preserve">yritys</w:t>
      </w:r>
    </w:p>
    <w:p>
      <w:r>
        <w:rPr>
          <w:b/>
        </w:rPr>
        <w:t xml:space="preserve">Esimerkki 3.5795</w:t>
      </w:r>
    </w:p>
    <w:p>
      <w:r>
        <w:t xml:space="preserve">taipua, pudota, syöksyä, pudota</w:t>
      </w:r>
    </w:p>
    <w:p>
      <w:r>
        <w:rPr>
          <w:b/>
        </w:rPr>
        <w:t xml:space="preserve">Tulos</w:t>
      </w:r>
    </w:p>
    <w:p>
      <w:r>
        <w:t xml:space="preserve">liikunta</w:t>
      </w:r>
    </w:p>
    <w:p>
      <w:r>
        <w:rPr>
          <w:b/>
        </w:rPr>
        <w:t xml:space="preserve">Esimerkki 3.5796</w:t>
      </w:r>
    </w:p>
    <w:p>
      <w:r>
        <w:t xml:space="preserve">taivuta, kaadu, hyppää, rullaa</w:t>
      </w:r>
    </w:p>
    <w:p>
      <w:r>
        <w:rPr>
          <w:b/>
        </w:rPr>
        <w:t xml:space="preserve">Tulos</w:t>
      </w:r>
    </w:p>
    <w:p>
      <w:r>
        <w:t xml:space="preserve">liikunta</w:t>
      </w:r>
    </w:p>
    <w:p>
      <w:r>
        <w:rPr>
          <w:b/>
        </w:rPr>
        <w:t xml:space="preserve">Esimerkki 3.5797</w:t>
      </w:r>
    </w:p>
    <w:p>
      <w:r>
        <w:t xml:space="preserve">juoma, juoma, kurssi, sininen, nykyinen</w:t>
      </w:r>
    </w:p>
    <w:p>
      <w:r>
        <w:rPr>
          <w:b/>
        </w:rPr>
        <w:t xml:space="preserve">Tulos</w:t>
      </w:r>
    </w:p>
    <w:p>
      <w:r>
        <w:t xml:space="preserve">valtameri</w:t>
      </w:r>
    </w:p>
    <w:p>
      <w:r>
        <w:rPr>
          <w:b/>
        </w:rPr>
        <w:t xml:space="preserve">Esimerkki 3.5798</w:t>
      </w:r>
    </w:p>
    <w:p>
      <w:r>
        <w:t xml:space="preserve">poissa käytöstä, ei auki, auki, kiinni</w:t>
      </w:r>
    </w:p>
    <w:p>
      <w:r>
        <w:rPr>
          <w:b/>
        </w:rPr>
        <w:t xml:space="preserve">Tulos</w:t>
      </w:r>
    </w:p>
    <w:p>
      <w:r>
        <w:t xml:space="preserve">myymälän tila</w:t>
      </w:r>
    </w:p>
    <w:p>
      <w:r>
        <w:rPr>
          <w:b/>
        </w:rPr>
        <w:t xml:space="preserve">Esimerkki 3.5799</w:t>
      </w:r>
    </w:p>
    <w:p>
      <w:r>
        <w:t xml:space="preserve">kansio, avaimet, tiedosto, kuva</w:t>
      </w:r>
    </w:p>
    <w:p>
      <w:r>
        <w:rPr>
          <w:b/>
        </w:rPr>
        <w:t xml:space="preserve">Tulos</w:t>
      </w:r>
    </w:p>
    <w:p>
      <w:r>
        <w:t xml:space="preserve">tietokoneet</w:t>
      </w:r>
    </w:p>
    <w:p>
      <w:r>
        <w:rPr>
          <w:b/>
        </w:rPr>
        <w:t xml:space="preserve">Esimerkki 3.5800</w:t>
      </w:r>
    </w:p>
    <w:p>
      <w:r>
        <w:t xml:space="preserve">klubi, paikka, kokous, ryhmä</w:t>
      </w:r>
    </w:p>
    <w:p>
      <w:r>
        <w:rPr>
          <w:b/>
        </w:rPr>
        <w:t xml:space="preserve">Tulos</w:t>
      </w:r>
    </w:p>
    <w:p>
      <w:r>
        <w:t xml:space="preserve">sosiaalinen kokoontuminen</w:t>
      </w:r>
    </w:p>
    <w:p>
      <w:r>
        <w:rPr>
          <w:b/>
        </w:rPr>
        <w:t xml:space="preserve">Esimerkki 3.5801</w:t>
      </w:r>
    </w:p>
    <w:p>
      <w:r>
        <w:t xml:space="preserve">lauta, hapsu, muistiinpanot, sormi, sormi</w:t>
      </w:r>
    </w:p>
    <w:p>
      <w:r>
        <w:rPr>
          <w:b/>
        </w:rPr>
        <w:t xml:space="preserve">Tulos</w:t>
      </w:r>
    </w:p>
    <w:p>
      <w:r>
        <w:t xml:space="preserve">kitaraosuus</w:t>
      </w:r>
    </w:p>
    <w:p>
      <w:r>
        <w:rPr>
          <w:b/>
        </w:rPr>
        <w:t xml:space="preserve">Esimerkki 3.5802</w:t>
      </w:r>
    </w:p>
    <w:p>
      <w:r>
        <w:t xml:space="preserve">hanhi, lehmä, strutsi, ankka</w:t>
      </w:r>
    </w:p>
    <w:p>
      <w:r>
        <w:rPr>
          <w:b/>
        </w:rPr>
        <w:t xml:space="preserve">Tulos</w:t>
      </w:r>
    </w:p>
    <w:p>
      <w:r>
        <w:t xml:space="preserve">eläimet</w:t>
      </w:r>
    </w:p>
    <w:p>
      <w:r>
        <w:rPr>
          <w:b/>
        </w:rPr>
        <w:t xml:space="preserve">Esimerkki 3.5803</w:t>
      </w:r>
    </w:p>
    <w:p>
      <w:r>
        <w:t xml:space="preserve">optimisti, tyylikäs, viileä, positiivinen</w:t>
      </w:r>
    </w:p>
    <w:p>
      <w:r>
        <w:rPr>
          <w:b/>
        </w:rPr>
        <w:t xml:space="preserve">Tulos</w:t>
      </w:r>
    </w:p>
    <w:p>
      <w:r>
        <w:t xml:space="preserve">henkilökohtainen ominaisuus</w:t>
      </w:r>
    </w:p>
    <w:p>
      <w:r>
        <w:rPr>
          <w:b/>
        </w:rPr>
        <w:t xml:space="preserve">Esimerkki 3.5804</w:t>
      </w:r>
    </w:p>
    <w:p>
      <w:r>
        <w:t xml:space="preserve">laituri, telakka, miehistö, kansi</w:t>
      </w:r>
    </w:p>
    <w:p>
      <w:r>
        <w:rPr>
          <w:b/>
        </w:rPr>
        <w:t xml:space="preserve">Tulos</w:t>
      </w:r>
    </w:p>
    <w:p>
      <w:r>
        <w:t xml:space="preserve">veneet</w:t>
      </w:r>
    </w:p>
    <w:p>
      <w:r>
        <w:rPr>
          <w:b/>
        </w:rPr>
        <w:t xml:space="preserve">Esimerkki 3.5805</w:t>
      </w:r>
    </w:p>
    <w:p>
      <w:r>
        <w:t xml:space="preserve">syksy, päiväntasaus, kylmä, kevät</w:t>
      </w:r>
    </w:p>
    <w:p>
      <w:r>
        <w:rPr>
          <w:b/>
        </w:rPr>
        <w:t xml:space="preserve">Tulos</w:t>
      </w:r>
    </w:p>
    <w:p>
      <w:r>
        <w:t xml:space="preserve">kausi</w:t>
      </w:r>
    </w:p>
    <w:p>
      <w:r>
        <w:rPr>
          <w:b/>
        </w:rPr>
        <w:t xml:space="preserve">Esimerkki 3.5806</w:t>
      </w:r>
    </w:p>
    <w:p>
      <w:r>
        <w:t xml:space="preserve">rasvainen, raskas, tahnamainen, kulmamomentti</w:t>
      </w:r>
    </w:p>
    <w:p>
      <w:r>
        <w:rPr>
          <w:b/>
        </w:rPr>
        <w:t xml:space="preserve">Tulos</w:t>
      </w:r>
    </w:p>
    <w:p>
      <w:r>
        <w:t xml:space="preserve">fyysinen ominaisuus</w:t>
      </w:r>
    </w:p>
    <w:p>
      <w:r>
        <w:rPr>
          <w:b/>
        </w:rPr>
        <w:t xml:space="preserve">Esimerkki 3.5807</w:t>
      </w:r>
    </w:p>
    <w:p>
      <w:r>
        <w:t xml:space="preserve">kyykistyä, kaatua, hölkätä, kumartua...</w:t>
      </w:r>
    </w:p>
    <w:p>
      <w:r>
        <w:rPr>
          <w:b/>
        </w:rPr>
        <w:t xml:space="preserve">Tulos</w:t>
      </w:r>
    </w:p>
    <w:p>
      <w:r>
        <w:t xml:space="preserve">liikunta</w:t>
      </w:r>
    </w:p>
    <w:p>
      <w:r>
        <w:rPr>
          <w:b/>
        </w:rPr>
        <w:t xml:space="preserve">Esimerkki 3.5808</w:t>
      </w:r>
    </w:p>
    <w:p>
      <w:r>
        <w:t xml:space="preserve">toiminta, kohde, ohjelma, sisältö</w:t>
      </w:r>
    </w:p>
    <w:p>
      <w:r>
        <w:rPr>
          <w:b/>
        </w:rPr>
        <w:t xml:space="preserve">Tulos</w:t>
      </w:r>
    </w:p>
    <w:p>
      <w:r>
        <w:t xml:space="preserve">kuluttajatuote</w:t>
      </w:r>
    </w:p>
    <w:p>
      <w:r>
        <w:rPr>
          <w:b/>
        </w:rPr>
        <w:t xml:space="preserve">Esimerkki 3.5809</w:t>
      </w:r>
    </w:p>
    <w:p>
      <w:r>
        <w:t xml:space="preserve">amiraali, kadetti, kenraali, kenraali, kersantti</w:t>
      </w:r>
    </w:p>
    <w:p>
      <w:r>
        <w:rPr>
          <w:b/>
        </w:rPr>
        <w:t xml:space="preserve">Tulos</w:t>
      </w:r>
    </w:p>
    <w:p>
      <w:r>
        <w:t xml:space="preserve">sotilasarvo</w:t>
      </w:r>
    </w:p>
    <w:p>
      <w:r>
        <w:rPr>
          <w:b/>
        </w:rPr>
        <w:t xml:space="preserve">Esimerkki 3.5810</w:t>
      </w:r>
    </w:p>
    <w:p>
      <w:r>
        <w:t xml:space="preserve">kärpänen, lepakot, kovakuoriainen, heinäsirkka...</w:t>
      </w:r>
    </w:p>
    <w:p>
      <w:r>
        <w:rPr>
          <w:b/>
        </w:rPr>
        <w:t xml:space="preserve">Tulos</w:t>
      </w:r>
    </w:p>
    <w:p>
      <w:r>
        <w:t xml:space="preserve">eläin</w:t>
      </w:r>
    </w:p>
    <w:p>
      <w:r>
        <w:rPr>
          <w:b/>
        </w:rPr>
        <w:t xml:space="preserve">Esimerkki 3.5811</w:t>
      </w:r>
    </w:p>
    <w:p>
      <w:r>
        <w:t xml:space="preserve">kansi, kulma, tko, varoitus</w:t>
      </w:r>
    </w:p>
    <w:p>
      <w:r>
        <w:rPr>
          <w:b/>
        </w:rPr>
        <w:t xml:space="preserve">Tulos</w:t>
      </w:r>
    </w:p>
    <w:p>
      <w:r>
        <w:t xml:space="preserve">nyrkkeilyn terminologia</w:t>
      </w:r>
    </w:p>
    <w:p>
      <w:r>
        <w:rPr>
          <w:b/>
        </w:rPr>
        <w:t xml:space="preserve">Esimerkki 3.5812</w:t>
      </w:r>
    </w:p>
    <w:p>
      <w:r>
        <w:t xml:space="preserve">alas, eteenpäin, etelään, maahan</w:t>
      </w:r>
    </w:p>
    <w:p>
      <w:r>
        <w:rPr>
          <w:b/>
        </w:rPr>
        <w:t xml:space="preserve">Tulos</w:t>
      </w:r>
    </w:p>
    <w:p>
      <w:r>
        <w:t xml:space="preserve">suunta</w:t>
      </w:r>
    </w:p>
    <w:p>
      <w:r>
        <w:rPr>
          <w:b/>
        </w:rPr>
        <w:t xml:space="preserve">Esimerkki 3.5813</w:t>
      </w:r>
    </w:p>
    <w:p>
      <w:r>
        <w:t xml:space="preserve">patikointi, patikointi, pyydystäminen, kalastaminen</w:t>
      </w:r>
    </w:p>
    <w:p>
      <w:r>
        <w:rPr>
          <w:b/>
        </w:rPr>
        <w:t xml:space="preserve">Tulos</w:t>
      </w:r>
    </w:p>
    <w:p>
      <w:r>
        <w:t xml:space="preserve">ulkoiluaktiviteetti</w:t>
      </w:r>
    </w:p>
    <w:p>
      <w:r>
        <w:rPr>
          <w:b/>
        </w:rPr>
        <w:t xml:space="preserve">Esimerkki 3.5814</w:t>
      </w:r>
    </w:p>
    <w:p>
      <w:r>
        <w:t xml:space="preserve">muurahainen, torakka, mehiläinen, kärpänen</w:t>
      </w:r>
    </w:p>
    <w:p>
      <w:r>
        <w:rPr>
          <w:b/>
        </w:rPr>
        <w:t xml:space="preserve">Tulos</w:t>
      </w:r>
    </w:p>
    <w:p>
      <w:r>
        <w:t xml:space="preserve">eläin</w:t>
      </w:r>
    </w:p>
    <w:p>
      <w:r>
        <w:rPr>
          <w:b/>
        </w:rPr>
        <w:t xml:space="preserve">Esimerkki 3.5815</w:t>
      </w:r>
    </w:p>
    <w:p>
      <w:r>
        <w:t xml:space="preserve">nostaa, uida, pudota, kiivetä</w:t>
      </w:r>
    </w:p>
    <w:p>
      <w:r>
        <w:rPr>
          <w:b/>
        </w:rPr>
        <w:t xml:space="preserve">Tulos</w:t>
      </w:r>
    </w:p>
    <w:p>
      <w:r>
        <w:t xml:space="preserve">liikunta</w:t>
      </w:r>
    </w:p>
    <w:p>
      <w:r>
        <w:rPr>
          <w:b/>
        </w:rPr>
        <w:t xml:space="preserve">Esimerkki 3.5816</w:t>
      </w:r>
    </w:p>
    <w:p>
      <w:r>
        <w:t xml:space="preserve">kuuma, hieno, houkutteleva, hieno</w:t>
      </w:r>
    </w:p>
    <w:p>
      <w:r>
        <w:rPr>
          <w:b/>
        </w:rPr>
        <w:t xml:space="preserve">Tulos</w:t>
      </w:r>
    </w:p>
    <w:p>
      <w:r>
        <w:t xml:space="preserve">esteettinen ominaisuus</w:t>
      </w:r>
    </w:p>
    <w:p>
      <w:r>
        <w:rPr>
          <w:b/>
        </w:rPr>
        <w:t xml:space="preserve">Esimerkki 3.5817</w:t>
      </w:r>
    </w:p>
    <w:p>
      <w:r>
        <w:t xml:space="preserve">hampurilainen, klubi, dagwood, salaatti, salaatti</w:t>
      </w:r>
    </w:p>
    <w:p>
      <w:r>
        <w:rPr>
          <w:b/>
        </w:rPr>
        <w:t xml:space="preserve">Tulos</w:t>
      </w:r>
    </w:p>
    <w:p>
      <w:r>
        <w:t xml:space="preserve">voileipätyyppi</w:t>
      </w:r>
    </w:p>
    <w:p>
      <w:r>
        <w:rPr>
          <w:b/>
        </w:rPr>
        <w:t xml:space="preserve">Esimerkki 3.5818</w:t>
      </w:r>
    </w:p>
    <w:p>
      <w:r>
        <w:t xml:space="preserve">patikointi, kalastus, vaellus, koskenlasku, koski</w:t>
      </w:r>
    </w:p>
    <w:p>
      <w:r>
        <w:rPr>
          <w:b/>
        </w:rPr>
        <w:t xml:space="preserve">Tulos</w:t>
      </w:r>
    </w:p>
    <w:p>
      <w:r>
        <w:t xml:space="preserve">ulkoiluaktiviteetti</w:t>
      </w:r>
    </w:p>
    <w:p>
      <w:r>
        <w:rPr>
          <w:b/>
        </w:rPr>
        <w:t xml:space="preserve">Esimerkki 3.5819</w:t>
      </w:r>
    </w:p>
    <w:p>
      <w:r>
        <w:t xml:space="preserve">rehellinen, ytimekäs, suorasukainen, rohkeus, rohkeus</w:t>
      </w:r>
    </w:p>
    <w:p>
      <w:r>
        <w:rPr>
          <w:b/>
        </w:rPr>
        <w:t xml:space="preserve">Tulos</w:t>
      </w:r>
    </w:p>
    <w:p>
      <w:r>
        <w:t xml:space="preserve">moraalinen ominaisuus</w:t>
      </w:r>
    </w:p>
    <w:p>
      <w:r>
        <w:rPr>
          <w:b/>
        </w:rPr>
        <w:t xml:space="preserve">Esimerkki 3.5820</w:t>
      </w:r>
    </w:p>
    <w:p>
      <w:r>
        <w:t xml:space="preserve">pudota, hypätä, kumartua, kiivetä</w:t>
      </w:r>
    </w:p>
    <w:p>
      <w:r>
        <w:rPr>
          <w:b/>
        </w:rPr>
        <w:t xml:space="preserve">Tulos</w:t>
      </w:r>
    </w:p>
    <w:p>
      <w:r>
        <w:t xml:space="preserve">liikunta</w:t>
      </w:r>
    </w:p>
    <w:p>
      <w:r>
        <w:rPr>
          <w:b/>
        </w:rPr>
        <w:t xml:space="preserve">Esimerkki 3.5821</w:t>
      </w:r>
    </w:p>
    <w:p>
      <w:r>
        <w:t xml:space="preserve">strutsi, kurki, papukaija, haikara</w:t>
      </w:r>
    </w:p>
    <w:p>
      <w:r>
        <w:rPr>
          <w:b/>
        </w:rPr>
        <w:t xml:space="preserve">Tulos</w:t>
      </w:r>
    </w:p>
    <w:p>
      <w:r>
        <w:t xml:space="preserve">lintu</w:t>
      </w:r>
    </w:p>
    <w:p>
      <w:r>
        <w:rPr>
          <w:b/>
        </w:rPr>
        <w:t xml:space="preserve">Esimerkki 3.5822</w:t>
      </w:r>
    </w:p>
    <w:p>
      <w:r>
        <w:t xml:space="preserve">mökki, talo, asunto, jopa</w:t>
      </w:r>
    </w:p>
    <w:p>
      <w:r>
        <w:rPr>
          <w:b/>
        </w:rPr>
        <w:t xml:space="preserve">Tulos</w:t>
      </w:r>
    </w:p>
    <w:p>
      <w:r>
        <w:t xml:space="preserve">majoitus</w:t>
      </w:r>
    </w:p>
    <w:p>
      <w:r>
        <w:rPr>
          <w:b/>
        </w:rPr>
        <w:t xml:space="preserve">Esimerkki 3.5823</w:t>
      </w:r>
    </w:p>
    <w:p>
      <w:r>
        <w:t xml:space="preserve">rauta, iso, rasva, sokerit</w:t>
      </w:r>
    </w:p>
    <w:p>
      <w:r>
        <w:rPr>
          <w:b/>
        </w:rPr>
        <w:t xml:space="preserve">Tulos</w:t>
      </w:r>
    </w:p>
    <w:p>
      <w:r>
        <w:t xml:space="preserve">ravintoarvo</w:t>
      </w:r>
    </w:p>
    <w:p>
      <w:r>
        <w:rPr>
          <w:b/>
        </w:rPr>
        <w:t xml:space="preserve">Esimerkki 3.5824</w:t>
      </w:r>
    </w:p>
    <w:p>
      <w:r>
        <w:t xml:space="preserve">senttimetri, jalka, metri, jaardi</w:t>
      </w:r>
    </w:p>
    <w:p>
      <w:r>
        <w:rPr>
          <w:b/>
        </w:rPr>
        <w:t xml:space="preserve">Tulos</w:t>
      </w:r>
    </w:p>
    <w:p>
      <w:r>
        <w:t xml:space="preserve">mittayksikkö</w:t>
      </w:r>
    </w:p>
    <w:p>
      <w:r>
        <w:rPr>
          <w:b/>
        </w:rPr>
        <w:t xml:space="preserve">Esimerkki 3.5825</w:t>
      </w:r>
    </w:p>
    <w:p>
      <w:r>
        <w:t xml:space="preserve">häpeällinen, katuvainen, maassa, surkea</w:t>
      </w:r>
    </w:p>
    <w:p>
      <w:r>
        <w:rPr>
          <w:b/>
        </w:rPr>
        <w:t xml:space="preserve">Tulos</w:t>
      </w:r>
    </w:p>
    <w:p>
      <w:r>
        <w:t xml:space="preserve">emotionaalinen tila</w:t>
      </w:r>
    </w:p>
    <w:p>
      <w:r>
        <w:rPr>
          <w:b/>
        </w:rPr>
        <w:t xml:space="preserve">Esimerkki 3.5826</w:t>
      </w:r>
    </w:p>
    <w:p>
      <w:r>
        <w:t xml:space="preserve">slapjack, canasta, uno, gini</w:t>
      </w:r>
    </w:p>
    <w:p>
      <w:r>
        <w:rPr>
          <w:b/>
        </w:rPr>
        <w:t xml:space="preserve">Tulos</w:t>
      </w:r>
    </w:p>
    <w:p>
      <w:r>
        <w:t xml:space="preserve">korttipelit</w:t>
      </w:r>
    </w:p>
    <w:p>
      <w:r>
        <w:rPr>
          <w:b/>
        </w:rPr>
        <w:t xml:space="preserve">Esimerkki 3.5827</w:t>
      </w:r>
    </w:p>
    <w:p>
      <w:r>
        <w:t xml:space="preserve">lajitella postia, aikatauluttaa, arkistoida, järjestää</w:t>
      </w:r>
    </w:p>
    <w:p>
      <w:r>
        <w:rPr>
          <w:b/>
        </w:rPr>
        <w:t xml:space="preserve">Tulos</w:t>
      </w:r>
    </w:p>
    <w:p>
      <w:r>
        <w:t xml:space="preserve">sihteerin tehtävät</w:t>
      </w:r>
    </w:p>
    <w:p>
      <w:r>
        <w:rPr>
          <w:b/>
        </w:rPr>
        <w:t xml:space="preserve">Esimerkki 3.5828</w:t>
      </w:r>
    </w:p>
    <w:p>
      <w:r>
        <w:t xml:space="preserve">puuosat, kahva, lasi, lasikuitu</w:t>
      </w:r>
    </w:p>
    <w:p>
      <w:r>
        <w:rPr>
          <w:b/>
        </w:rPr>
        <w:t xml:space="preserve">Tulos</w:t>
      </w:r>
    </w:p>
    <w:p>
      <w:r>
        <w:t xml:space="preserve">ikkunan materiaali</w:t>
      </w:r>
    </w:p>
    <w:p>
      <w:r>
        <w:rPr>
          <w:b/>
        </w:rPr>
        <w:t xml:space="preserve">Esimerkki 3.5829</w:t>
      </w:r>
    </w:p>
    <w:p>
      <w:r>
        <w:t xml:space="preserve">frank, weenie, makkara, hot dogi</w:t>
      </w:r>
    </w:p>
    <w:p>
      <w:r>
        <w:rPr>
          <w:b/>
        </w:rPr>
        <w:t xml:space="preserve">Tulos</w:t>
      </w:r>
    </w:p>
    <w:p>
      <w:r>
        <w:t xml:space="preserve">ruoka</w:t>
      </w:r>
    </w:p>
    <w:p>
      <w:r>
        <w:rPr>
          <w:b/>
        </w:rPr>
        <w:t xml:space="preserve">Esimerkki 3.5830</w:t>
      </w:r>
    </w:p>
    <w:p>
      <w:r>
        <w:t xml:space="preserve">vankilatuomio, pidätys, lentomatkustaminen, sakko</w:t>
      </w:r>
    </w:p>
    <w:p>
      <w:r>
        <w:rPr>
          <w:b/>
        </w:rPr>
        <w:t xml:space="preserve">Tulos</w:t>
      </w:r>
    </w:p>
    <w:p>
      <w:r>
        <w:t xml:space="preserve">poliisin rangaistus</w:t>
      </w:r>
    </w:p>
    <w:p>
      <w:r>
        <w:rPr>
          <w:b/>
        </w:rPr>
        <w:t xml:space="preserve">Esimerkki 3.5831</w:t>
      </w:r>
    </w:p>
    <w:p>
      <w:r>
        <w:t xml:space="preserve">lähempänä, lähellä, lähimpänä, vieressä</w:t>
      </w:r>
    </w:p>
    <w:p>
      <w:r>
        <w:rPr>
          <w:b/>
        </w:rPr>
        <w:t xml:space="preserve">Tulos</w:t>
      </w:r>
    </w:p>
    <w:p>
      <w:r>
        <w:t xml:space="preserve">sijainti (läheisyys)</w:t>
      </w:r>
    </w:p>
    <w:p>
      <w:r>
        <w:rPr>
          <w:b/>
        </w:rPr>
        <w:t xml:space="preserve">Esimerkki 3.5832</w:t>
      </w:r>
    </w:p>
    <w:p>
      <w:r>
        <w:t xml:space="preserve">pulla, pääruoka, ranskanperuna, liha</w:t>
      </w:r>
    </w:p>
    <w:p>
      <w:r>
        <w:rPr>
          <w:b/>
        </w:rPr>
        <w:t xml:space="preserve">Tulos</w:t>
      </w:r>
    </w:p>
    <w:p>
      <w:r>
        <w:t xml:space="preserve">ruoka</w:t>
      </w:r>
    </w:p>
    <w:p>
      <w:r>
        <w:rPr>
          <w:b/>
        </w:rPr>
        <w:t xml:space="preserve">Esimerkki 3.5833</w:t>
      </w:r>
    </w:p>
    <w:p>
      <w:r>
        <w:t xml:space="preserve">kova, jäykkä, kova, luja</w:t>
      </w:r>
    </w:p>
    <w:p>
      <w:r>
        <w:rPr>
          <w:b/>
        </w:rPr>
        <w:t xml:space="preserve">Tulos</w:t>
      </w:r>
    </w:p>
    <w:p>
      <w:r>
        <w:t xml:space="preserve">jäykkyystyyppi</w:t>
      </w:r>
    </w:p>
    <w:p>
      <w:r>
        <w:rPr>
          <w:b/>
        </w:rPr>
        <w:t xml:space="preserve">Esimerkki 3.5834</w:t>
      </w:r>
    </w:p>
    <w:p>
      <w:r>
        <w:t xml:space="preserve">kalastaa, painia, meloa, soutaa...</w:t>
      </w:r>
    </w:p>
    <w:p>
      <w:r>
        <w:rPr>
          <w:b/>
        </w:rPr>
        <w:t xml:space="preserve">Tulos</w:t>
      </w:r>
    </w:p>
    <w:p>
      <w:r>
        <w:t xml:space="preserve">ulkoiluaktiviteetti</w:t>
      </w:r>
    </w:p>
    <w:p>
      <w:r>
        <w:rPr>
          <w:b/>
        </w:rPr>
        <w:t xml:space="preserve">Esimerkki 3.5835</w:t>
      </w:r>
    </w:p>
    <w:p>
      <w:r>
        <w:t xml:space="preserve">huolissaan, emotionaaliset häiriöt, huolissaan, emotionaaliset häiriöt, emotionaaliset häiriötekijät</w:t>
      </w:r>
    </w:p>
    <w:p>
      <w:r>
        <w:rPr>
          <w:b/>
        </w:rPr>
        <w:t xml:space="preserve">Tulos</w:t>
      </w:r>
    </w:p>
    <w:p>
      <w:r>
        <w:t xml:space="preserve">emotionaalinen tila</w:t>
      </w:r>
    </w:p>
    <w:p>
      <w:r>
        <w:rPr>
          <w:b/>
        </w:rPr>
        <w:t xml:space="preserve">Esimerkki 3.5836</w:t>
      </w:r>
    </w:p>
    <w:p>
      <w:r>
        <w:t xml:space="preserve">taso, tasainen, tasainen, tasainen, korkeus</w:t>
      </w:r>
    </w:p>
    <w:p>
      <w:r>
        <w:rPr>
          <w:b/>
        </w:rPr>
        <w:t xml:space="preserve">Tulos</w:t>
      </w:r>
    </w:p>
    <w:p>
      <w:r>
        <w:t xml:space="preserve">maantieteellinen ominaisuus</w:t>
      </w:r>
    </w:p>
    <w:p>
      <w:r>
        <w:rPr>
          <w:b/>
        </w:rPr>
        <w:t xml:space="preserve">Esimerkki 3.5837</w:t>
      </w:r>
    </w:p>
    <w:p>
      <w:r>
        <w:t xml:space="preserve">juna, lento, bussi, uinti</w:t>
      </w:r>
    </w:p>
    <w:p>
      <w:r>
        <w:rPr>
          <w:b/>
        </w:rPr>
        <w:t xml:space="preserve">Tulos</w:t>
      </w:r>
    </w:p>
    <w:p>
      <w:r>
        <w:t xml:space="preserve">kuljetusmuoto</w:t>
      </w:r>
    </w:p>
    <w:p>
      <w:r>
        <w:rPr>
          <w:b/>
        </w:rPr>
        <w:t xml:space="preserve">Esimerkki 3.5838</w:t>
      </w:r>
    </w:p>
    <w:p>
      <w:r>
        <w:t xml:space="preserve">mehiläinen, heinäsirkka, kärpänen, kotka...</w:t>
      </w:r>
    </w:p>
    <w:p>
      <w:r>
        <w:rPr>
          <w:b/>
        </w:rPr>
        <w:t xml:space="preserve">Tulos</w:t>
      </w:r>
    </w:p>
    <w:p>
      <w:r>
        <w:t xml:space="preserve">eläin</w:t>
      </w:r>
    </w:p>
    <w:p>
      <w:r>
        <w:rPr>
          <w:b/>
        </w:rPr>
        <w:t xml:space="preserve">Esimerkki 3.5839</w:t>
      </w:r>
    </w:p>
    <w:p>
      <w:r>
        <w:t xml:space="preserve">polttava, kylmä, rentouttava, viileä, viileä</w:t>
      </w:r>
    </w:p>
    <w:p>
      <w:r>
        <w:rPr>
          <w:b/>
        </w:rPr>
        <w:t xml:space="preserve">Tulos</w:t>
      </w:r>
    </w:p>
    <w:p>
      <w:r>
        <w:t xml:space="preserve">lämpötila</w:t>
      </w:r>
    </w:p>
    <w:p>
      <w:r>
        <w:rPr>
          <w:b/>
        </w:rPr>
        <w:t xml:space="preserve">Esimerkki 3.5840</w:t>
      </w:r>
    </w:p>
    <w:p>
      <w:r>
        <w:t xml:space="preserve">hieno, tylsä, yksityiskohtainen, korkealaatuinen</w:t>
      </w:r>
    </w:p>
    <w:p>
      <w:r>
        <w:rPr>
          <w:b/>
        </w:rPr>
        <w:t xml:space="preserve">Tulos</w:t>
      </w:r>
    </w:p>
    <w:p>
      <w:r>
        <w:t xml:space="preserve">esteettinen ominaisuus</w:t>
      </w:r>
    </w:p>
    <w:p>
      <w:r>
        <w:rPr>
          <w:b/>
        </w:rPr>
        <w:t xml:space="preserve">Esimerkki 3.5841</w:t>
      </w:r>
    </w:p>
    <w:p>
      <w:r>
        <w:t xml:space="preserve">flamingo, davit, nosturi, strutsi</w:t>
      </w:r>
    </w:p>
    <w:p>
      <w:r>
        <w:rPr>
          <w:b/>
        </w:rPr>
        <w:t xml:space="preserve">Tulos</w:t>
      </w:r>
    </w:p>
    <w:p>
      <w:r>
        <w:t xml:space="preserve">lintu</w:t>
      </w:r>
    </w:p>
    <w:p>
      <w:r>
        <w:rPr>
          <w:b/>
        </w:rPr>
        <w:t xml:space="preserve">Esimerkki 3.5842</w:t>
      </w:r>
    </w:p>
    <w:p>
      <w:r>
        <w:t xml:space="preserve">booli, kangas, kansi, esiliina, esiliina</w:t>
      </w:r>
    </w:p>
    <w:p>
      <w:r>
        <w:rPr>
          <w:b/>
        </w:rPr>
        <w:t xml:space="preserve">Tulos</w:t>
      </w:r>
    </w:p>
    <w:p>
      <w:r>
        <w:t xml:space="preserve">nyrkkeilyterminologia</w:t>
      </w:r>
    </w:p>
    <w:p>
      <w:r>
        <w:rPr>
          <w:b/>
        </w:rPr>
        <w:t xml:space="preserve">Esimerkki 3.5843</w:t>
      </w:r>
    </w:p>
    <w:p>
      <w:r>
        <w:t xml:space="preserve">ensiluokkainen, rangaistus, nihkeä, hieno</w:t>
      </w:r>
    </w:p>
    <w:p>
      <w:r>
        <w:rPr>
          <w:b/>
        </w:rPr>
        <w:t xml:space="preserve">Tulos</w:t>
      </w:r>
    </w:p>
    <w:p>
      <w:r>
        <w:t xml:space="preserve">poliisin rangaistus</w:t>
      </w:r>
    </w:p>
    <w:p>
      <w:r>
        <w:rPr>
          <w:b/>
        </w:rPr>
        <w:t xml:space="preserve">Esimerkki 3.5844</w:t>
      </w:r>
    </w:p>
    <w:p>
      <w:r>
        <w:t xml:space="preserve">tähän hetkeen asti, nykyinen, lykätty, vastenmielisyydet</w:t>
      </w:r>
    </w:p>
    <w:p>
      <w:r>
        <w:rPr>
          <w:b/>
        </w:rPr>
        <w:t xml:space="preserve">Tulos</w:t>
      </w:r>
    </w:p>
    <w:p>
      <w:r>
        <w:t xml:space="preserve">päivämäärän tila</w:t>
      </w:r>
    </w:p>
    <w:p>
      <w:r>
        <w:rPr>
          <w:b/>
        </w:rPr>
        <w:t xml:space="preserve">Esimerkki 3.5845</w:t>
      </w:r>
    </w:p>
    <w:p>
      <w:r>
        <w:t xml:space="preserve">keskimääräinen, yleinen, yleinen, yleinen, standardi</w:t>
      </w:r>
    </w:p>
    <w:p>
      <w:r>
        <w:rPr>
          <w:b/>
        </w:rPr>
        <w:t xml:space="preserve">Tulos</w:t>
      </w:r>
    </w:p>
    <w:p>
      <w:r>
        <w:t xml:space="preserve">laajalle levinnyt</w:t>
      </w:r>
    </w:p>
    <w:p>
      <w:r>
        <w:rPr>
          <w:b/>
        </w:rPr>
        <w:t xml:space="preserve">Esimerkki 3.5846</w:t>
      </w:r>
    </w:p>
    <w:p>
      <w:r>
        <w:t xml:space="preserve">pääskynen, kurki, hanhi, kolibri...</w:t>
      </w:r>
    </w:p>
    <w:p>
      <w:r>
        <w:rPr>
          <w:b/>
        </w:rPr>
        <w:t xml:space="preserve">Tulos</w:t>
      </w:r>
    </w:p>
    <w:p>
      <w:r>
        <w:t xml:space="preserve">lintu</w:t>
      </w:r>
    </w:p>
    <w:p>
      <w:r>
        <w:rPr>
          <w:b/>
        </w:rPr>
        <w:t xml:space="preserve">Esimerkki 3.5847</w:t>
      </w:r>
    </w:p>
    <w:p>
      <w:r>
        <w:t xml:space="preserve">hietalintu, nosturi, kurki, kolibri</w:t>
      </w:r>
    </w:p>
    <w:p>
      <w:r>
        <w:rPr>
          <w:b/>
        </w:rPr>
        <w:t xml:space="preserve">Tulos</w:t>
      </w:r>
    </w:p>
    <w:p>
      <w:r>
        <w:t xml:space="preserve">lintu</w:t>
      </w:r>
    </w:p>
    <w:p>
      <w:r>
        <w:rPr>
          <w:b/>
        </w:rPr>
        <w:t xml:space="preserve">Esimerkki 3.5848</w:t>
      </w:r>
    </w:p>
    <w:p>
      <w:r>
        <w:t xml:space="preserve">kulttuuri, tukahdutettu, ilmaisu, fawn, fawn</w:t>
      </w:r>
    </w:p>
    <w:p>
      <w:r>
        <w:rPr>
          <w:b/>
        </w:rPr>
        <w:t xml:space="preserve">Tulos</w:t>
      </w:r>
    </w:p>
    <w:p>
      <w:r>
        <w:t xml:space="preserve">tunneilmaisu</w:t>
      </w:r>
    </w:p>
    <w:p>
      <w:r>
        <w:rPr>
          <w:b/>
        </w:rPr>
        <w:t xml:space="preserve">Esimerkki 3.5849</w:t>
      </w:r>
    </w:p>
    <w:p>
      <w:r>
        <w:t xml:space="preserve">optimisti, sitkeä, viileä, eettinen</w:t>
      </w:r>
    </w:p>
    <w:p>
      <w:r>
        <w:rPr>
          <w:b/>
        </w:rPr>
        <w:t xml:space="preserve">Tulos</w:t>
      </w:r>
    </w:p>
    <w:p>
      <w:r>
        <w:t xml:space="preserve">henkilökohtainen ominaisuus</w:t>
      </w:r>
    </w:p>
    <w:p>
      <w:r>
        <w:rPr>
          <w:b/>
        </w:rPr>
        <w:t xml:space="preserve">Esimerkki 3.5850</w:t>
      </w:r>
    </w:p>
    <w:p>
      <w:r>
        <w:t xml:space="preserve">meri, kurssi, virta, vesi</w:t>
      </w:r>
    </w:p>
    <w:p>
      <w:r>
        <w:rPr>
          <w:b/>
        </w:rPr>
        <w:t xml:space="preserve">Tulos</w:t>
      </w:r>
    </w:p>
    <w:p>
      <w:r>
        <w:t xml:space="preserve">valtameri</w:t>
      </w:r>
    </w:p>
    <w:p>
      <w:r>
        <w:rPr>
          <w:b/>
        </w:rPr>
        <w:t xml:space="preserve">Esimerkki 3.5851</w:t>
      </w:r>
    </w:p>
    <w:p>
      <w:r>
        <w:t xml:space="preserve">päävirta, pyörrevirta, suihkuvirta, virtaama</w:t>
      </w:r>
    </w:p>
    <w:p>
      <w:r>
        <w:rPr>
          <w:b/>
        </w:rPr>
        <w:t xml:space="preserve">Tulos</w:t>
      </w:r>
    </w:p>
    <w:p>
      <w:r>
        <w:t xml:space="preserve">valtameri</w:t>
      </w:r>
    </w:p>
    <w:p>
      <w:r>
        <w:rPr>
          <w:b/>
        </w:rPr>
        <w:t xml:space="preserve">Esimerkki 3.5852</w:t>
      </w:r>
    </w:p>
    <w:p>
      <w:r>
        <w:t xml:space="preserve">hauraus, suuri, lihava, tilaa vievä</w:t>
      </w:r>
    </w:p>
    <w:p>
      <w:r>
        <w:rPr>
          <w:b/>
        </w:rPr>
        <w:t xml:space="preserve">Tulos</w:t>
      </w:r>
    </w:p>
    <w:p>
      <w:r>
        <w:t xml:space="preserve">fyysinen ominaisuus</w:t>
      </w:r>
    </w:p>
    <w:p>
      <w:r>
        <w:rPr>
          <w:b/>
        </w:rPr>
        <w:t xml:space="preserve">Esimerkki 3.5853</w:t>
      </w:r>
    </w:p>
    <w:p>
      <w:r>
        <w:t xml:space="preserve">tiedosto, ohjelma, palvelu, sisältö</w:t>
      </w:r>
    </w:p>
    <w:p>
      <w:r>
        <w:rPr>
          <w:b/>
        </w:rPr>
        <w:t xml:space="preserve">Tulos</w:t>
      </w:r>
    </w:p>
    <w:p>
      <w:r>
        <w:t xml:space="preserve">kuluttajatuote</w:t>
      </w:r>
    </w:p>
    <w:p>
      <w:r>
        <w:rPr>
          <w:b/>
        </w:rPr>
        <w:t xml:space="preserve">Esimerkki 3.5854</w:t>
      </w:r>
    </w:p>
    <w:p>
      <w:r>
        <w:t xml:space="preserve">nykyinen, viivästynyt, inhoaa, myöhässä, myöhässä</w:t>
      </w:r>
    </w:p>
    <w:p>
      <w:r>
        <w:rPr>
          <w:b/>
        </w:rPr>
        <w:t xml:space="preserve">Tulos</w:t>
      </w:r>
    </w:p>
    <w:p>
      <w:r>
        <w:t xml:space="preserve">päivämäärän tila</w:t>
      </w:r>
    </w:p>
    <w:p>
      <w:r>
        <w:rPr>
          <w:b/>
        </w:rPr>
        <w:t xml:space="preserve">Esimerkki 3.5855</w:t>
      </w:r>
    </w:p>
    <w:p>
      <w:r>
        <w:t xml:space="preserve">itsevarma, tasokas, viileä, eettinen</w:t>
      </w:r>
    </w:p>
    <w:p>
      <w:r>
        <w:rPr>
          <w:b/>
        </w:rPr>
        <w:t xml:space="preserve">Tulos</w:t>
      </w:r>
    </w:p>
    <w:p>
      <w:r>
        <w:t xml:space="preserve">henkilökohtainen ominaisuus</w:t>
      </w:r>
    </w:p>
    <w:p>
      <w:r>
        <w:rPr>
          <w:b/>
        </w:rPr>
        <w:t xml:space="preserve">Esimerkki 3.5856</w:t>
      </w:r>
    </w:p>
    <w:p>
      <w:r>
        <w:t xml:space="preserve">kulttuuri, imarteleva, mairitteleva, kosiskeleva, kosiskella</w:t>
      </w:r>
    </w:p>
    <w:p>
      <w:r>
        <w:rPr>
          <w:b/>
        </w:rPr>
        <w:t xml:space="preserve">Tulos</w:t>
      </w:r>
    </w:p>
    <w:p>
      <w:r>
        <w:t xml:space="preserve">tunneilmaisu</w:t>
      </w:r>
    </w:p>
    <w:p>
      <w:r>
        <w:rPr>
          <w:b/>
        </w:rPr>
        <w:t xml:space="preserve">Esimerkki 3.5857</w:t>
      </w:r>
    </w:p>
    <w:p>
      <w:r>
        <w:t xml:space="preserve">paritalo, rivitalo, päällystetty, tasainen, tasainen</w:t>
      </w:r>
    </w:p>
    <w:p>
      <w:r>
        <w:rPr>
          <w:b/>
        </w:rPr>
        <w:t xml:space="preserve">Tulos</w:t>
      </w:r>
    </w:p>
    <w:p>
      <w:r>
        <w:t xml:space="preserve">majoitus</w:t>
      </w:r>
    </w:p>
    <w:p>
      <w:r>
        <w:rPr>
          <w:b/>
        </w:rPr>
        <w:t xml:space="preserve">Esimerkki 3.5858</w:t>
      </w:r>
    </w:p>
    <w:p>
      <w:r>
        <w:t xml:space="preserve">pyörre, virta, kuu, sininen</w:t>
      </w:r>
    </w:p>
    <w:p>
      <w:r>
        <w:rPr>
          <w:b/>
        </w:rPr>
        <w:t xml:space="preserve">Tulos</w:t>
      </w:r>
    </w:p>
    <w:p>
      <w:r>
        <w:t xml:space="preserve">valtameri</w:t>
      </w:r>
    </w:p>
    <w:p>
      <w:r>
        <w:rPr>
          <w:b/>
        </w:rPr>
        <w:t xml:space="preserve">Esimerkki 3.5859</w:t>
      </w:r>
    </w:p>
    <w:p>
      <w:r>
        <w:t xml:space="preserve">heiluttaa, lentää, torakka, lepakot</w:t>
      </w:r>
    </w:p>
    <w:p>
      <w:r>
        <w:rPr>
          <w:b/>
        </w:rPr>
        <w:t xml:space="preserve">Tulos</w:t>
      </w:r>
    </w:p>
    <w:p>
      <w:r>
        <w:t xml:space="preserve">eläin</w:t>
      </w:r>
    </w:p>
    <w:p>
      <w:r>
        <w:rPr>
          <w:b/>
        </w:rPr>
        <w:t xml:space="preserve">Esimerkki 3.5860</w:t>
      </w:r>
    </w:p>
    <w:p>
      <w:r>
        <w:t xml:space="preserve">mankeloida, vääristellä, kuitata, sotkea, sotkea</w:t>
      </w:r>
    </w:p>
    <w:p>
      <w:r>
        <w:rPr>
          <w:b/>
        </w:rPr>
        <w:t xml:space="preserve">Tulos</w:t>
      </w:r>
    </w:p>
    <w:p>
      <w:r>
        <w:t xml:space="preserve">hämäräperäistä toimintaa</w:t>
      </w:r>
    </w:p>
    <w:p>
      <w:r>
        <w:rPr>
          <w:b/>
        </w:rPr>
        <w:t xml:space="preserve">Esimerkki 3.5861</w:t>
      </w:r>
    </w:p>
    <w:p>
      <w:r>
        <w:t xml:space="preserve">hölkkää, patikoi, kumarru, kyykisty</w:t>
      </w:r>
    </w:p>
    <w:p>
      <w:r>
        <w:rPr>
          <w:b/>
        </w:rPr>
        <w:t xml:space="preserve">Tulos</w:t>
      </w:r>
    </w:p>
    <w:p>
      <w:r>
        <w:t xml:space="preserve">liikunta</w:t>
      </w:r>
    </w:p>
    <w:p>
      <w:r>
        <w:rPr>
          <w:b/>
        </w:rPr>
        <w:t xml:space="preserve">Esimerkki 3.5862</w:t>
      </w:r>
    </w:p>
    <w:p>
      <w:r>
        <w:t xml:space="preserve">retki, disko, klubi, baari, baari</w:t>
      </w:r>
    </w:p>
    <w:p>
      <w:r>
        <w:rPr>
          <w:b/>
        </w:rPr>
        <w:t xml:space="preserve">Tulos</w:t>
      </w:r>
    </w:p>
    <w:p>
      <w:r>
        <w:t xml:space="preserve">sosiaalinen kokoontuminen</w:t>
      </w:r>
    </w:p>
    <w:p>
      <w:r>
        <w:rPr>
          <w:b/>
        </w:rPr>
        <w:t xml:space="preserve">Esimerkki 3.5863</w:t>
      </w:r>
    </w:p>
    <w:p>
      <w:r>
        <w:t xml:space="preserve">kaunis, hieno, kuuma, korkealaatuinen</w:t>
      </w:r>
    </w:p>
    <w:p>
      <w:r>
        <w:rPr>
          <w:b/>
        </w:rPr>
        <w:t xml:space="preserve">Tulos</w:t>
      </w:r>
    </w:p>
    <w:p>
      <w:r>
        <w:t xml:space="preserve">esteettinen ominaisuus</w:t>
      </w:r>
    </w:p>
    <w:p>
      <w:r>
        <w:rPr>
          <w:b/>
        </w:rPr>
        <w:t xml:space="preserve">Esimerkki 3.5864</w:t>
      </w:r>
    </w:p>
    <w:p>
      <w:r>
        <w:t xml:space="preserve">kunnossa, kunnossa, oikeudenmukainen, epäoikeudenmukainen</w:t>
      </w:r>
    </w:p>
    <w:p>
      <w:r>
        <w:rPr>
          <w:b/>
        </w:rPr>
        <w:t xml:space="preserve">Tulos</w:t>
      </w:r>
    </w:p>
    <w:p>
      <w:r>
        <w:t xml:space="preserve">moraalinen ominaisuus</w:t>
      </w:r>
    </w:p>
    <w:p>
      <w:r>
        <w:rPr>
          <w:b/>
        </w:rPr>
        <w:t xml:space="preserve">Esimerkki 3.5865</w:t>
      </w:r>
    </w:p>
    <w:p>
      <w:r>
        <w:t xml:space="preserve">yritys, yhdenmukaistaminen, yhdenmukaistettu, toimitusjohtaja, toimitusjohtaja</w:t>
      </w:r>
    </w:p>
    <w:p>
      <w:r>
        <w:rPr>
          <w:b/>
        </w:rPr>
        <w:t xml:space="preserve">Tulos</w:t>
      </w:r>
    </w:p>
    <w:p>
      <w:r>
        <w:t xml:space="preserve">yritys</w:t>
      </w:r>
    </w:p>
    <w:p>
      <w:r>
        <w:rPr>
          <w:b/>
        </w:rPr>
        <w:t xml:space="preserve">Esimerkki 3.5866</w:t>
      </w:r>
    </w:p>
    <w:p>
      <w:r>
        <w:t xml:space="preserve">lasi, astia, siivilä, veitsi</w:t>
      </w:r>
    </w:p>
    <w:p>
      <w:r>
        <w:rPr>
          <w:b/>
        </w:rPr>
        <w:t xml:space="preserve">Tulos</w:t>
      </w:r>
    </w:p>
    <w:p>
      <w:r>
        <w:t xml:space="preserve">keittiötarvikkeet</w:t>
      </w:r>
    </w:p>
    <w:p>
      <w:r>
        <w:rPr>
          <w:b/>
        </w:rPr>
        <w:t xml:space="preserve">Esimerkki 3.5867</w:t>
      </w:r>
    </w:p>
    <w:p>
      <w:r>
        <w:t xml:space="preserve">raha, ensiluokkainen, sakko, rangaistus, rangaistus</w:t>
      </w:r>
    </w:p>
    <w:p>
      <w:r>
        <w:rPr>
          <w:b/>
        </w:rPr>
        <w:t xml:space="preserve">Tulos</w:t>
      </w:r>
    </w:p>
    <w:p>
      <w:r>
        <w:t xml:space="preserve">poliisin rangaistus</w:t>
      </w:r>
    </w:p>
    <w:p>
      <w:r>
        <w:rPr>
          <w:b/>
        </w:rPr>
        <w:t xml:space="preserve">Esimerkki 3.5868</w:t>
      </w:r>
    </w:p>
    <w:p>
      <w:r>
        <w:t xml:space="preserve">myöhässä, inhoaa, nopea, nykyinen</w:t>
      </w:r>
    </w:p>
    <w:p>
      <w:r>
        <w:rPr>
          <w:b/>
        </w:rPr>
        <w:t xml:space="preserve">Tulos</w:t>
      </w:r>
    </w:p>
    <w:p>
      <w:r>
        <w:t xml:space="preserve">päivämäärän tila</w:t>
      </w:r>
    </w:p>
    <w:p>
      <w:r>
        <w:rPr>
          <w:b/>
        </w:rPr>
        <w:t xml:space="preserve">Esimerkki 3.5869</w:t>
      </w:r>
    </w:p>
    <w:p>
      <w:r>
        <w:t xml:space="preserve">kumartua, työntää, laskeutua, spurtata...</w:t>
      </w:r>
    </w:p>
    <w:p>
      <w:r>
        <w:rPr>
          <w:b/>
        </w:rPr>
        <w:t xml:space="preserve">Tulos</w:t>
      </w:r>
    </w:p>
    <w:p>
      <w:r>
        <w:t xml:space="preserve">liikunta</w:t>
      </w:r>
    </w:p>
    <w:p>
      <w:r>
        <w:rPr>
          <w:b/>
        </w:rPr>
        <w:t xml:space="preserve">Esimerkki 3.5870</w:t>
      </w:r>
    </w:p>
    <w:p>
      <w:r>
        <w:t xml:space="preserve">kuoriainen, roikkua, lentää, hypätä, hypätä</w:t>
      </w:r>
    </w:p>
    <w:p>
      <w:r>
        <w:rPr>
          <w:b/>
        </w:rPr>
        <w:t xml:space="preserve">Tulos</w:t>
      </w:r>
    </w:p>
    <w:p>
      <w:r>
        <w:t xml:space="preserve">eläin</w:t>
      </w:r>
    </w:p>
    <w:p>
      <w:r>
        <w:rPr>
          <w:b/>
        </w:rPr>
        <w:t xml:space="preserve">Esimerkki 3.5871</w:t>
      </w:r>
    </w:p>
    <w:p>
      <w:r>
        <w:t xml:space="preserve">nosturi, nostolaite, kolibri, strutsi</w:t>
      </w:r>
    </w:p>
    <w:p>
      <w:r>
        <w:rPr>
          <w:b/>
        </w:rPr>
        <w:t xml:space="preserve">Tulos</w:t>
      </w:r>
    </w:p>
    <w:p>
      <w:r>
        <w:t xml:space="preserve">lintu</w:t>
      </w:r>
    </w:p>
    <w:p>
      <w:r>
        <w:rPr>
          <w:b/>
        </w:rPr>
        <w:t xml:space="preserve">Esimerkki 3.5872</w:t>
      </w:r>
    </w:p>
    <w:p>
      <w:r>
        <w:t xml:space="preserve">strutsi, haikara, nosturi, vinssi</w:t>
      </w:r>
    </w:p>
    <w:p>
      <w:r>
        <w:rPr>
          <w:b/>
        </w:rPr>
        <w:t xml:space="preserve">Tulos</w:t>
      </w:r>
    </w:p>
    <w:p>
      <w:r>
        <w:t xml:space="preserve">lintu</w:t>
      </w:r>
    </w:p>
    <w:p>
      <w:r>
        <w:rPr>
          <w:b/>
        </w:rPr>
        <w:t xml:space="preserve">Esimerkki 3.5873</w:t>
      </w:r>
    </w:p>
    <w:p>
      <w:r>
        <w:t xml:space="preserve">kirkas, himmeä, tasainen, hieno</w:t>
      </w:r>
    </w:p>
    <w:p>
      <w:r>
        <w:rPr>
          <w:b/>
        </w:rPr>
        <w:t xml:space="preserve">Tulos</w:t>
      </w:r>
    </w:p>
    <w:p>
      <w:r>
        <w:t xml:space="preserve">esteettinen ominaisuus</w:t>
      </w:r>
    </w:p>
    <w:p>
      <w:r>
        <w:rPr>
          <w:b/>
        </w:rPr>
        <w:t xml:space="preserve">Esimerkki 3.5874</w:t>
      </w:r>
    </w:p>
    <w:p>
      <w:r>
        <w:t xml:space="preserve">alaspäin, alas, liukuva, putoava</w:t>
      </w:r>
    </w:p>
    <w:p>
      <w:r>
        <w:rPr>
          <w:b/>
        </w:rPr>
        <w:t xml:space="preserve">Tulos</w:t>
      </w:r>
    </w:p>
    <w:p>
      <w:r>
        <w:t xml:space="preserve">suunta</w:t>
      </w:r>
    </w:p>
    <w:p>
      <w:r>
        <w:rPr>
          <w:b/>
        </w:rPr>
        <w:t xml:space="preserve">Esimerkki 3.5875</w:t>
      </w:r>
    </w:p>
    <w:p>
      <w:r>
        <w:t xml:space="preserve">unflappalbe, rauhallinen, viileä, optimisti, optimisti</w:t>
      </w:r>
    </w:p>
    <w:p>
      <w:r>
        <w:rPr>
          <w:b/>
        </w:rPr>
        <w:t xml:space="preserve">Tulos</w:t>
      </w:r>
    </w:p>
    <w:p>
      <w:r>
        <w:t xml:space="preserve">henkilökohtainen ominaisuus</w:t>
      </w:r>
    </w:p>
    <w:p>
      <w:r>
        <w:rPr>
          <w:b/>
        </w:rPr>
        <w:t xml:space="preserve">Esimerkki 3.5876</w:t>
      </w:r>
    </w:p>
    <w:p>
      <w:r>
        <w:t xml:space="preserve">sukellusvene, klubi, paahtoleipä, grillattu juusto</w:t>
      </w:r>
    </w:p>
    <w:p>
      <w:r>
        <w:rPr>
          <w:b/>
        </w:rPr>
        <w:t xml:space="preserve">Tulos</w:t>
      </w:r>
    </w:p>
    <w:p>
      <w:r>
        <w:t xml:space="preserve">voileipätyyppi</w:t>
      </w:r>
    </w:p>
    <w:p>
      <w:r>
        <w:rPr>
          <w:b/>
        </w:rPr>
        <w:t xml:space="preserve">Esimerkki 3.5877</w:t>
      </w:r>
    </w:p>
    <w:p>
      <w:r>
        <w:t xml:space="preserve">tasainen, tasainen, tasainen, päällystetty</w:t>
      </w:r>
    </w:p>
    <w:p>
      <w:r>
        <w:rPr>
          <w:b/>
        </w:rPr>
        <w:t xml:space="preserve">Tulos</w:t>
      </w:r>
    </w:p>
    <w:p>
      <w:r>
        <w:t xml:space="preserve">maantieteellinen ominaisuus</w:t>
      </w:r>
    </w:p>
    <w:p>
      <w:r>
        <w:rPr>
          <w:b/>
        </w:rPr>
        <w:t xml:space="preserve">Esimerkki 3.5878</w:t>
      </w:r>
    </w:p>
    <w:p>
      <w:r>
        <w:t xml:space="preserve">naapurissa, lähempänä, lähellä, vieressä</w:t>
      </w:r>
    </w:p>
    <w:p>
      <w:r>
        <w:rPr>
          <w:b/>
        </w:rPr>
        <w:t xml:space="preserve">Tulos</w:t>
      </w:r>
    </w:p>
    <w:p>
      <w:r>
        <w:t xml:space="preserve">sijainti (läheisyys)</w:t>
      </w:r>
    </w:p>
    <w:p>
      <w:r>
        <w:rPr>
          <w:b/>
        </w:rPr>
        <w:t xml:space="preserve">Esimerkki 3.5879</w:t>
      </w:r>
    </w:p>
    <w:p>
      <w:r>
        <w:t xml:space="preserve">lentää, hypätä, muurahainen, kala</w:t>
      </w:r>
    </w:p>
    <w:p>
      <w:r>
        <w:rPr>
          <w:b/>
        </w:rPr>
        <w:t xml:space="preserve">Tulos</w:t>
      </w:r>
    </w:p>
    <w:p>
      <w:r>
        <w:t xml:space="preserve">eläin</w:t>
      </w:r>
    </w:p>
    <w:p>
      <w:r>
        <w:rPr>
          <w:b/>
        </w:rPr>
        <w:t xml:space="preserve">Esimerkki 3.5880</w:t>
      </w:r>
    </w:p>
    <w:p>
      <w:r>
        <w:t xml:space="preserve">tanssisali, paikka, klubi, diskoteekki</w:t>
      </w:r>
    </w:p>
    <w:p>
      <w:r>
        <w:rPr>
          <w:b/>
        </w:rPr>
        <w:t xml:space="preserve">Tulos</w:t>
      </w:r>
    </w:p>
    <w:p>
      <w:r>
        <w:t xml:space="preserve">sosiaalinen kokoontuminen</w:t>
      </w:r>
    </w:p>
    <w:p>
      <w:r>
        <w:rPr>
          <w:b/>
        </w:rPr>
        <w:t xml:space="preserve">Esimerkki 3.5881</w:t>
      </w:r>
    </w:p>
    <w:p>
      <w:r>
        <w:t xml:space="preserve">melassi, piirakka, kerma, kermavaahto, fudge</w:t>
      </w:r>
    </w:p>
    <w:p>
      <w:r>
        <w:rPr>
          <w:b/>
        </w:rPr>
        <w:t xml:space="preserve">Tulos</w:t>
      </w:r>
    </w:p>
    <w:p>
      <w:r>
        <w:t xml:space="preserve">suklaa ruoka</w:t>
      </w:r>
    </w:p>
    <w:p>
      <w:r>
        <w:rPr>
          <w:b/>
        </w:rPr>
        <w:t xml:space="preserve">Esimerkki 3.5882</w:t>
      </w:r>
    </w:p>
    <w:p>
      <w:r>
        <w:t xml:space="preserve">lintu, sukeltaa, lentää, torakka</w:t>
      </w:r>
    </w:p>
    <w:p>
      <w:r>
        <w:rPr>
          <w:b/>
        </w:rPr>
        <w:t xml:space="preserve">Tulos</w:t>
      </w:r>
    </w:p>
    <w:p>
      <w:r>
        <w:t xml:space="preserve">eläin</w:t>
      </w:r>
    </w:p>
    <w:p>
      <w:r>
        <w:rPr>
          <w:b/>
        </w:rPr>
        <w:t xml:space="preserve">Esimerkki 3.5883</w:t>
      </w:r>
    </w:p>
    <w:p>
      <w:r>
        <w:t xml:space="preserve">huoneisto, hotelli, duplex, asunto</w:t>
      </w:r>
    </w:p>
    <w:p>
      <w:r>
        <w:rPr>
          <w:b/>
        </w:rPr>
        <w:t xml:space="preserve">Tulos</w:t>
      </w:r>
    </w:p>
    <w:p>
      <w:r>
        <w:t xml:space="preserve">majoitus</w:t>
      </w:r>
    </w:p>
    <w:p>
      <w:r>
        <w:rPr>
          <w:b/>
        </w:rPr>
        <w:t xml:space="preserve">Esimerkki 3.5884</w:t>
      </w:r>
    </w:p>
    <w:p>
      <w:r>
        <w:t xml:space="preserve">baari, joukkue, klubi, piknik</w:t>
      </w:r>
    </w:p>
    <w:p>
      <w:r>
        <w:rPr>
          <w:b/>
        </w:rPr>
        <w:t xml:space="preserve">Tulos</w:t>
      </w:r>
    </w:p>
    <w:p>
      <w:r>
        <w:t xml:space="preserve">sosiaalinen kokoontuminen</w:t>
      </w:r>
    </w:p>
    <w:p>
      <w:r>
        <w:rPr>
          <w:b/>
        </w:rPr>
        <w:t xml:space="preserve">Esimerkki 3.5885</w:t>
      </w:r>
    </w:p>
    <w:p>
      <w:r>
        <w:t xml:space="preserve">katuvainen, allapäin, onneton, emotionaalinen tuki</w:t>
      </w:r>
    </w:p>
    <w:p>
      <w:r>
        <w:rPr>
          <w:b/>
        </w:rPr>
        <w:t xml:space="preserve">Tulos</w:t>
      </w:r>
    </w:p>
    <w:p>
      <w:r>
        <w:t xml:space="preserve">emotionaalinen tila</w:t>
      </w:r>
    </w:p>
    <w:p>
      <w:r>
        <w:rPr>
          <w:b/>
        </w:rPr>
        <w:t xml:space="preserve">Esimerkki 3.5886</w:t>
      </w:r>
    </w:p>
    <w:p>
      <w:r>
        <w:t xml:space="preserve">lähellä, rajanaapurina, lähimpänä, lähempänä, lähempänä</w:t>
      </w:r>
    </w:p>
    <w:p>
      <w:r>
        <w:rPr>
          <w:b/>
        </w:rPr>
        <w:t xml:space="preserve">Tulos</w:t>
      </w:r>
    </w:p>
    <w:p>
      <w:r>
        <w:t xml:space="preserve">sijainti (läheisyys)</w:t>
      </w:r>
    </w:p>
    <w:p>
      <w:r>
        <w:rPr>
          <w:b/>
        </w:rPr>
        <w:t xml:space="preserve">Esimerkki 3.5887</w:t>
      </w:r>
    </w:p>
    <w:p>
      <w:r>
        <w:t xml:space="preserve">syöksyä, pudota, syöksyä, kumartua</w:t>
      </w:r>
    </w:p>
    <w:p>
      <w:r>
        <w:rPr>
          <w:b/>
        </w:rPr>
        <w:t xml:space="preserve">Tulos</w:t>
      </w:r>
    </w:p>
    <w:p>
      <w:r>
        <w:t xml:space="preserve">liikunta</w:t>
      </w:r>
    </w:p>
    <w:p>
      <w:r>
        <w:rPr>
          <w:b/>
        </w:rPr>
        <w:t xml:space="preserve">Esimerkki 3.5888</w:t>
      </w:r>
    </w:p>
    <w:p>
      <w:r>
        <w:t xml:space="preserve">tuhlaa, haaskata, jakaa, haaskata.</w:t>
      </w:r>
    </w:p>
    <w:p>
      <w:r>
        <w:rPr>
          <w:b/>
        </w:rPr>
        <w:t xml:space="preserve">Tulos</w:t>
      </w:r>
    </w:p>
    <w:p>
      <w:r>
        <w:t xml:space="preserve">toiminta</w:t>
      </w:r>
    </w:p>
    <w:p>
      <w:r>
        <w:rPr>
          <w:b/>
        </w:rPr>
        <w:t xml:space="preserve">Esimerkki 3.5889</w:t>
      </w:r>
    </w:p>
    <w:p>
      <w:r>
        <w:t xml:space="preserve">kotka, lepakot, lentää, sukeltaa</w:t>
      </w:r>
    </w:p>
    <w:p>
      <w:r>
        <w:rPr>
          <w:b/>
        </w:rPr>
        <w:t xml:space="preserve">Tulos</w:t>
      </w:r>
    </w:p>
    <w:p>
      <w:r>
        <w:t xml:space="preserve">eläin</w:t>
      </w:r>
    </w:p>
    <w:p>
      <w:r>
        <w:rPr>
          <w:b/>
        </w:rPr>
        <w:t xml:space="preserve">Esimerkki 3.5890</w:t>
      </w:r>
    </w:p>
    <w:p>
      <w:r>
        <w:t xml:space="preserve">sokeri, c-vitamiini, iso, rasva</w:t>
      </w:r>
    </w:p>
    <w:p>
      <w:r>
        <w:rPr>
          <w:b/>
        </w:rPr>
        <w:t xml:space="preserve">Tulos</w:t>
      </w:r>
    </w:p>
    <w:p>
      <w:r>
        <w:t xml:space="preserve">ravintoarvo</w:t>
      </w:r>
    </w:p>
    <w:p>
      <w:r>
        <w:rPr>
          <w:b/>
        </w:rPr>
        <w:t xml:space="preserve">Esimerkki 3.5891</w:t>
      </w:r>
    </w:p>
    <w:p>
      <w:r>
        <w:t xml:space="preserve">valehtelu, luvattomuus, perusteettomuus, huijaus, huijaus</w:t>
      </w:r>
    </w:p>
    <w:p>
      <w:r>
        <w:rPr>
          <w:b/>
        </w:rPr>
        <w:t xml:space="preserve">Tulos</w:t>
      </w:r>
    </w:p>
    <w:p>
      <w:r>
        <w:t xml:space="preserve">hämäräperäistä toimintaa</w:t>
      </w:r>
    </w:p>
    <w:p>
      <w:r>
        <w:rPr>
          <w:b/>
        </w:rPr>
        <w:t xml:space="preserve">Esimerkki 3.5892</w:t>
      </w:r>
    </w:p>
    <w:p>
      <w:r>
        <w:t xml:space="preserve">melankolinen, kiltti, katuvainen, allapäin</w:t>
      </w:r>
    </w:p>
    <w:p>
      <w:r>
        <w:rPr>
          <w:b/>
        </w:rPr>
        <w:t xml:space="preserve">Tulos</w:t>
      </w:r>
    </w:p>
    <w:p>
      <w:r>
        <w:t xml:space="preserve">emotionaalinen tila</w:t>
      </w:r>
    </w:p>
    <w:p>
      <w:r>
        <w:rPr>
          <w:b/>
        </w:rPr>
        <w:t xml:space="preserve">Esimerkki 3.5893</w:t>
      </w:r>
    </w:p>
    <w:p>
      <w:r>
        <w:t xml:space="preserve">suklaa, melassi, fudge, brownies</w:t>
      </w:r>
    </w:p>
    <w:p>
      <w:r>
        <w:rPr>
          <w:b/>
        </w:rPr>
        <w:t xml:space="preserve">Tulos</w:t>
      </w:r>
    </w:p>
    <w:p>
      <w:r>
        <w:t xml:space="preserve">suklaa ruoka</w:t>
      </w:r>
    </w:p>
    <w:p>
      <w:r>
        <w:rPr>
          <w:b/>
        </w:rPr>
        <w:t xml:space="preserve">Esimerkki 3.5894</w:t>
      </w:r>
    </w:p>
    <w:p>
      <w:r>
        <w:t xml:space="preserve">pokeri, go fish, pata, gini</w:t>
      </w:r>
    </w:p>
    <w:p>
      <w:r>
        <w:rPr>
          <w:b/>
        </w:rPr>
        <w:t xml:space="preserve">Tulos</w:t>
      </w:r>
    </w:p>
    <w:p>
      <w:r>
        <w:t xml:space="preserve">korttipelit</w:t>
      </w:r>
    </w:p>
    <w:p>
      <w:r>
        <w:rPr>
          <w:b/>
        </w:rPr>
        <w:t xml:space="preserve">Esimerkki 3.5895</w:t>
      </w:r>
    </w:p>
    <w:p>
      <w:r>
        <w:t xml:space="preserve">lentää, räpylöidä, hölkätä, uida</w:t>
      </w:r>
    </w:p>
    <w:p>
      <w:r>
        <w:rPr>
          <w:b/>
        </w:rPr>
        <w:t xml:space="preserve">Tulos</w:t>
      </w:r>
    </w:p>
    <w:p>
      <w:r>
        <w:t xml:space="preserve">kuljetusmuoto</w:t>
      </w:r>
    </w:p>
    <w:p>
      <w:r>
        <w:rPr>
          <w:b/>
        </w:rPr>
        <w:t xml:space="preserve">Esimerkki 3.5896</w:t>
      </w:r>
    </w:p>
    <w:p>
      <w:r>
        <w:t xml:space="preserve">tasainen, tasainen, sileä, tasainen</w:t>
      </w:r>
    </w:p>
    <w:p>
      <w:r>
        <w:rPr>
          <w:b/>
        </w:rPr>
        <w:t xml:space="preserve">Tulos</w:t>
      </w:r>
    </w:p>
    <w:p>
      <w:r>
        <w:t xml:space="preserve">maantieteellinen ominaisuus</w:t>
      </w:r>
    </w:p>
    <w:p>
      <w:r>
        <w:rPr>
          <w:b/>
        </w:rPr>
        <w:t xml:space="preserve">Esimerkki 3.5897</w:t>
      </w:r>
    </w:p>
    <w:p>
      <w:r>
        <w:t xml:space="preserve">metsästys, kajakki, vaellus, kalastus</w:t>
      </w:r>
    </w:p>
    <w:p>
      <w:r>
        <w:rPr>
          <w:b/>
        </w:rPr>
        <w:t xml:space="preserve">Tulos</w:t>
      </w:r>
    </w:p>
    <w:p>
      <w:r>
        <w:t xml:space="preserve">ulkoiluaktiviteetti</w:t>
      </w:r>
    </w:p>
    <w:p>
      <w:r>
        <w:rPr>
          <w:b/>
        </w:rPr>
        <w:t xml:space="preserve">Esimerkki 3.5898</w:t>
      </w:r>
    </w:p>
    <w:p>
      <w:r>
        <w:t xml:space="preserve">sakko, keskeytys, ensimmäinen, lippu, sakko, keskeytys</w:t>
      </w:r>
    </w:p>
    <w:p>
      <w:r>
        <w:rPr>
          <w:b/>
        </w:rPr>
        <w:t xml:space="preserve">Tulos</w:t>
      </w:r>
    </w:p>
    <w:p>
      <w:r>
        <w:t xml:space="preserve">poliisin rangaistus</w:t>
      </w:r>
    </w:p>
    <w:p>
      <w:r>
        <w:rPr>
          <w:b/>
        </w:rPr>
        <w:t xml:space="preserve">Esimerkki 3.5899</w:t>
      </w:r>
    </w:p>
    <w:p>
      <w:r>
        <w:t xml:space="preserve">eteenpäin, alaspäin, laskeutuva, alas</w:t>
      </w:r>
    </w:p>
    <w:p>
      <w:r>
        <w:rPr>
          <w:b/>
        </w:rPr>
        <w:t xml:space="preserve">Tulos</w:t>
      </w:r>
    </w:p>
    <w:p>
      <w:r>
        <w:t xml:space="preserve">suunta</w:t>
      </w:r>
    </w:p>
    <w:p>
      <w:r>
        <w:rPr>
          <w:b/>
        </w:rPr>
        <w:t xml:space="preserve">Esimerkki 3.5900</w:t>
      </w:r>
    </w:p>
    <w:p>
      <w:r>
        <w:t xml:space="preserve">nosturi, kippiauto, vinssi, kaivinkone</w:t>
      </w:r>
    </w:p>
    <w:p>
      <w:r>
        <w:rPr>
          <w:b/>
        </w:rPr>
        <w:t xml:space="preserve">Tulos</w:t>
      </w:r>
    </w:p>
    <w:p>
      <w:r>
        <w:t xml:space="preserve">rakentaminen</w:t>
      </w:r>
    </w:p>
    <w:p>
      <w:r>
        <w:rPr>
          <w:b/>
        </w:rPr>
        <w:t xml:space="preserve">Esimerkki 3.5901</w:t>
      </w:r>
    </w:p>
    <w:p>
      <w:r>
        <w:t xml:space="preserve">kala, vuohi, rausku, delfiini...</w:t>
      </w:r>
    </w:p>
    <w:p>
      <w:r>
        <w:rPr>
          <w:b/>
        </w:rPr>
        <w:t xml:space="preserve">Tulos</w:t>
      </w:r>
    </w:p>
    <w:p>
      <w:r>
        <w:t xml:space="preserve">eläin</w:t>
      </w:r>
    </w:p>
    <w:p>
      <w:r>
        <w:rPr>
          <w:b/>
        </w:rPr>
        <w:t xml:space="preserve">Esimerkki 3.5902</w:t>
      </w:r>
    </w:p>
    <w:p>
      <w:r>
        <w:t xml:space="preserve">yhdistynyt, yhteinen, synergia, kiinteä</w:t>
      </w:r>
    </w:p>
    <w:p>
      <w:r>
        <w:rPr>
          <w:b/>
        </w:rPr>
        <w:t xml:space="preserve">Tulos</w:t>
      </w:r>
    </w:p>
    <w:p>
      <w:r>
        <w:t xml:space="preserve">yritys</w:t>
      </w:r>
    </w:p>
    <w:p>
      <w:r>
        <w:rPr>
          <w:b/>
        </w:rPr>
        <w:t xml:space="preserve">Esimerkki 3.5903</w:t>
      </w:r>
    </w:p>
    <w:p>
      <w:r>
        <w:t xml:space="preserve">hietalintu, kolibri, kurki, pelikaani...</w:t>
      </w:r>
    </w:p>
    <w:p>
      <w:r>
        <w:rPr>
          <w:b/>
        </w:rPr>
        <w:t xml:space="preserve">Tulos</w:t>
      </w:r>
    </w:p>
    <w:p>
      <w:r>
        <w:t xml:space="preserve">lintu</w:t>
      </w:r>
    </w:p>
    <w:p>
      <w:r>
        <w:rPr>
          <w:b/>
        </w:rPr>
        <w:t xml:space="preserve">Esimerkki 3.5904</w:t>
      </w:r>
    </w:p>
    <w:p>
      <w:r>
        <w:t xml:space="preserve">rohkeus, rehellisyys, rohkeus, rehellisyys</w:t>
      </w:r>
    </w:p>
    <w:p>
      <w:r>
        <w:rPr>
          <w:b/>
        </w:rPr>
        <w:t xml:space="preserve">Tulos</w:t>
      </w:r>
    </w:p>
    <w:p>
      <w:r>
        <w:t xml:space="preserve">moraalinen ominaisuus</w:t>
      </w:r>
    </w:p>
    <w:p>
      <w:r>
        <w:rPr>
          <w:b/>
        </w:rPr>
        <w:t xml:space="preserve">Esimerkki 3.5905</w:t>
      </w:r>
    </w:p>
    <w:p>
      <w:r>
        <w:t xml:space="preserve">löysätä, kielletty, huijata, valehdella, valehdella.</w:t>
      </w:r>
    </w:p>
    <w:p>
      <w:r>
        <w:rPr>
          <w:b/>
        </w:rPr>
        <w:t xml:space="preserve">Tulos</w:t>
      </w:r>
    </w:p>
    <w:p>
      <w:r>
        <w:t xml:space="preserve">hämäräperäistä toimintaa</w:t>
      </w:r>
    </w:p>
    <w:p>
      <w:r>
        <w:rPr>
          <w:b/>
        </w:rPr>
        <w:t xml:space="preserve">Esimerkki 3.5906</w:t>
      </w:r>
    </w:p>
    <w:p>
      <w:r>
        <w:t xml:space="preserve">pelimerkit, pakka, värit, soittaa</w:t>
      </w:r>
    </w:p>
    <w:p>
      <w:r>
        <w:rPr>
          <w:b/>
        </w:rPr>
        <w:t xml:space="preserve">Tulos</w:t>
      </w:r>
    </w:p>
    <w:p>
      <w:r>
        <w:t xml:space="preserve">pokeri</w:t>
      </w:r>
    </w:p>
    <w:p>
      <w:r>
        <w:rPr>
          <w:b/>
        </w:rPr>
        <w:t xml:space="preserve">Esimerkki 3.5907</w:t>
      </w:r>
    </w:p>
    <w:p>
      <w:r>
        <w:t xml:space="preserve">check, pakka, fold, jokeri</w:t>
      </w:r>
    </w:p>
    <w:p>
      <w:r>
        <w:rPr>
          <w:b/>
        </w:rPr>
        <w:t xml:space="preserve">Tulos</w:t>
      </w:r>
    </w:p>
    <w:p>
      <w:r>
        <w:t xml:space="preserve">pokeri</w:t>
      </w:r>
    </w:p>
    <w:p>
      <w:r>
        <w:rPr>
          <w:b/>
        </w:rPr>
        <w:t xml:space="preserve">Esimerkki 3.5908</w:t>
      </w:r>
    </w:p>
    <w:p>
      <w:r>
        <w:t xml:space="preserve">kantapää, sääri, kyynärpää, jalka</w:t>
      </w:r>
    </w:p>
    <w:p>
      <w:r>
        <w:rPr>
          <w:b/>
        </w:rPr>
        <w:t xml:space="preserve">Tulos</w:t>
      </w:r>
    </w:p>
    <w:p>
      <w:r>
        <w:t xml:space="preserve">kehon osa</w:t>
      </w:r>
    </w:p>
    <w:p>
      <w:r>
        <w:rPr>
          <w:b/>
        </w:rPr>
        <w:t xml:space="preserve">Esimerkki 3.5909</w:t>
      </w:r>
    </w:p>
    <w:p>
      <w:r>
        <w:t xml:space="preserve">vierekkäin, lähempänä, tuossa, lähellä</w:t>
      </w:r>
    </w:p>
    <w:p>
      <w:r>
        <w:rPr>
          <w:b/>
        </w:rPr>
        <w:t xml:space="preserve">Tulos</w:t>
      </w:r>
    </w:p>
    <w:p>
      <w:r>
        <w:t xml:space="preserve">sijainti (läheisyys)</w:t>
      </w:r>
    </w:p>
    <w:p>
      <w:r>
        <w:rPr>
          <w:b/>
        </w:rPr>
        <w:t xml:space="preserve">Esimerkki 3.5910</w:t>
      </w:r>
    </w:p>
    <w:p>
      <w:r>
        <w:t xml:space="preserve">hanhi, koira, strutsi, ankka</w:t>
      </w:r>
    </w:p>
    <w:p>
      <w:r>
        <w:rPr>
          <w:b/>
        </w:rPr>
        <w:t xml:space="preserve">Tulos</w:t>
      </w:r>
    </w:p>
    <w:p>
      <w:r>
        <w:t xml:space="preserve">eläimet</w:t>
      </w:r>
    </w:p>
    <w:p>
      <w:r>
        <w:rPr>
          <w:b/>
        </w:rPr>
        <w:t xml:space="preserve">Esimerkki 3.5911</w:t>
      </w:r>
    </w:p>
    <w:p>
      <w:r>
        <w:t xml:space="preserve">kurki, hanhi, haikara, taklaukset</w:t>
      </w:r>
    </w:p>
    <w:p>
      <w:r>
        <w:rPr>
          <w:b/>
        </w:rPr>
        <w:t xml:space="preserve">Tulos</w:t>
      </w:r>
    </w:p>
    <w:p>
      <w:r>
        <w:t xml:space="preserve">lintu</w:t>
      </w:r>
    </w:p>
    <w:p>
      <w:r>
        <w:rPr>
          <w:b/>
        </w:rPr>
        <w:t xml:space="preserve">Esimerkki 3.5912</w:t>
      </w:r>
    </w:p>
    <w:p>
      <w:r>
        <w:t xml:space="preserve">ehdollinen vankeus, sakko, huoltajuus, raha</w:t>
      </w:r>
    </w:p>
    <w:p>
      <w:r>
        <w:rPr>
          <w:b/>
        </w:rPr>
        <w:t xml:space="preserve">Tulos</w:t>
      </w:r>
    </w:p>
    <w:p>
      <w:r>
        <w:t xml:space="preserve">poliisin rangaistus</w:t>
      </w:r>
    </w:p>
    <w:p>
      <w:r>
        <w:rPr>
          <w:b/>
        </w:rPr>
        <w:t xml:space="preserve">Esimerkki 3.5913</w:t>
      </w:r>
    </w:p>
    <w:p>
      <w:r>
        <w:t xml:space="preserve">lentää, kala, kävellä, kuoriainen</w:t>
      </w:r>
    </w:p>
    <w:p>
      <w:r>
        <w:rPr>
          <w:b/>
        </w:rPr>
        <w:t xml:space="preserve">Tulos</w:t>
      </w:r>
    </w:p>
    <w:p>
      <w:r>
        <w:t xml:space="preserve">eläin</w:t>
      </w:r>
    </w:p>
    <w:p>
      <w:r>
        <w:rPr>
          <w:b/>
        </w:rPr>
        <w:t xml:space="preserve">Esimerkki 3.5914</w:t>
      </w:r>
    </w:p>
    <w:p>
      <w:r>
        <w:t xml:space="preserve">tasainen, taso, korkeus, vuorattu</w:t>
      </w:r>
    </w:p>
    <w:p>
      <w:r>
        <w:rPr>
          <w:b/>
        </w:rPr>
        <w:t xml:space="preserve">Tulos</w:t>
      </w:r>
    </w:p>
    <w:p>
      <w:r>
        <w:t xml:space="preserve">maantieteellinen ominaisuus</w:t>
      </w:r>
    </w:p>
    <w:p>
      <w:r>
        <w:rPr>
          <w:b/>
        </w:rPr>
        <w:t xml:space="preserve">Esimerkki 3.5915</w:t>
      </w:r>
    </w:p>
    <w:p>
      <w:r>
        <w:t xml:space="preserve">kaivinkone, nosturi, höyryjyrä, davitti</w:t>
      </w:r>
    </w:p>
    <w:p>
      <w:r>
        <w:rPr>
          <w:b/>
        </w:rPr>
        <w:t xml:space="preserve">Tulos</w:t>
      </w:r>
    </w:p>
    <w:p>
      <w:r>
        <w:t xml:space="preserve">rakentaminen</w:t>
      </w:r>
    </w:p>
    <w:p>
      <w:r>
        <w:rPr>
          <w:b/>
        </w:rPr>
        <w:t xml:space="preserve">Esimerkki 3.5916</w:t>
      </w:r>
    </w:p>
    <w:p>
      <w:r>
        <w:t xml:space="preserve">blackjack, go fish, sota, gini</w:t>
      </w:r>
    </w:p>
    <w:p>
      <w:r>
        <w:rPr>
          <w:b/>
        </w:rPr>
        <w:t xml:space="preserve">Tulos</w:t>
      </w:r>
    </w:p>
    <w:p>
      <w:r>
        <w:t xml:space="preserve">korttipelit</w:t>
      </w:r>
    </w:p>
    <w:p>
      <w:r>
        <w:rPr>
          <w:b/>
        </w:rPr>
        <w:t xml:space="preserve">Esimerkki 3.5917</w:t>
      </w:r>
    </w:p>
    <w:p>
      <w:r>
        <w:t xml:space="preserve">fret, intarsiat, pääty, jousi, jousi</w:t>
      </w:r>
    </w:p>
    <w:p>
      <w:r>
        <w:rPr>
          <w:b/>
        </w:rPr>
        <w:t xml:space="preserve">Tulos</w:t>
      </w:r>
    </w:p>
    <w:p>
      <w:r>
        <w:t xml:space="preserve">kitaraosuus</w:t>
      </w:r>
    </w:p>
    <w:p>
      <w:r>
        <w:rPr>
          <w:b/>
        </w:rPr>
        <w:t xml:space="preserve">Esimerkki 3.5918</w:t>
      </w:r>
    </w:p>
    <w:p>
      <w:r>
        <w:t xml:space="preserve">kansi, silta, runko, laituri</w:t>
      </w:r>
    </w:p>
    <w:p>
      <w:r>
        <w:rPr>
          <w:b/>
        </w:rPr>
        <w:t xml:space="preserve">Tulos</w:t>
      </w:r>
    </w:p>
    <w:p>
      <w:r>
        <w:t xml:space="preserve">veneet</w:t>
      </w:r>
    </w:p>
    <w:p>
      <w:r>
        <w:rPr>
          <w:b/>
        </w:rPr>
        <w:t xml:space="preserve">Esimerkki 3.5919</w:t>
      </w:r>
    </w:p>
    <w:p>
      <w:r>
        <w:t xml:space="preserve">lentää, hypätä, sukeltaa, loikkia</w:t>
      </w:r>
    </w:p>
    <w:p>
      <w:r>
        <w:rPr>
          <w:b/>
        </w:rPr>
        <w:t xml:space="preserve">Tulos</w:t>
      </w:r>
    </w:p>
    <w:p>
      <w:r>
        <w:t xml:space="preserve">eläin</w:t>
      </w:r>
    </w:p>
    <w:p>
      <w:r>
        <w:rPr>
          <w:b/>
        </w:rPr>
        <w:t xml:space="preserve">Esimerkki 3.5920</w:t>
      </w:r>
    </w:p>
    <w:p>
      <w:r>
        <w:t xml:space="preserve">tyyppi, faksi, aikataulu, tiedosto</w:t>
      </w:r>
    </w:p>
    <w:p>
      <w:r>
        <w:rPr>
          <w:b/>
        </w:rPr>
        <w:t xml:space="preserve">Tulos</w:t>
      </w:r>
    </w:p>
    <w:p>
      <w:r>
        <w:t xml:space="preserve">sihteerin tehtävät</w:t>
      </w:r>
    </w:p>
    <w:p>
      <w:r>
        <w:rPr>
          <w:b/>
        </w:rPr>
        <w:t xml:space="preserve">Esimerkki 3.5921</w:t>
      </w:r>
    </w:p>
    <w:p>
      <w:r>
        <w:t xml:space="preserve">sakko, sakko, vankeus, vankila</w:t>
      </w:r>
    </w:p>
    <w:p>
      <w:r>
        <w:rPr>
          <w:b/>
        </w:rPr>
        <w:t xml:space="preserve">Tulos</w:t>
      </w:r>
    </w:p>
    <w:p>
      <w:r>
        <w:t xml:space="preserve">poliisin rangaistus</w:t>
      </w:r>
    </w:p>
    <w:p>
      <w:r>
        <w:rPr>
          <w:b/>
        </w:rPr>
        <w:t xml:space="preserve">Esimerkki 3.5922</w:t>
      </w:r>
    </w:p>
    <w:p>
      <w:r>
        <w:t xml:space="preserve">sämpylä, sankari, pekoni, klubi</w:t>
      </w:r>
    </w:p>
    <w:p>
      <w:r>
        <w:rPr>
          <w:b/>
        </w:rPr>
        <w:t xml:space="preserve">Tulos</w:t>
      </w:r>
    </w:p>
    <w:p>
      <w:r>
        <w:t xml:space="preserve">voileipätyyppi</w:t>
      </w:r>
    </w:p>
    <w:p>
      <w:r>
        <w:rPr>
          <w:b/>
        </w:rPr>
        <w:t xml:space="preserve">Esimerkki 3.5923</w:t>
      </w:r>
    </w:p>
    <w:p>
      <w:r>
        <w:t xml:space="preserve">torttu, brownie, fudge, tryffelit</w:t>
      </w:r>
    </w:p>
    <w:p>
      <w:r>
        <w:rPr>
          <w:b/>
        </w:rPr>
        <w:t xml:space="preserve">Tulos</w:t>
      </w:r>
    </w:p>
    <w:p>
      <w:r>
        <w:t xml:space="preserve">suklaa ruoka</w:t>
      </w:r>
    </w:p>
    <w:p>
      <w:r>
        <w:rPr>
          <w:b/>
        </w:rPr>
        <w:t xml:space="preserve">Esimerkki 3.5924</w:t>
      </w:r>
    </w:p>
    <w:p>
      <w:r>
        <w:t xml:space="preserve">syöksyä, hypätä, kompastua, pudota</w:t>
      </w:r>
    </w:p>
    <w:p>
      <w:r>
        <w:rPr>
          <w:b/>
        </w:rPr>
        <w:t xml:space="preserve">Tulos</w:t>
      </w:r>
    </w:p>
    <w:p>
      <w:r>
        <w:t xml:space="preserve">liikunta</w:t>
      </w:r>
    </w:p>
    <w:p>
      <w:r>
        <w:rPr>
          <w:b/>
        </w:rPr>
        <w:t xml:space="preserve">Esimerkki 3.5925</w:t>
      </w:r>
    </w:p>
    <w:p>
      <w:r>
        <w:t xml:space="preserve">taistelu, hanska, kansi, jab</w:t>
      </w:r>
    </w:p>
    <w:p>
      <w:r>
        <w:rPr>
          <w:b/>
        </w:rPr>
        <w:t xml:space="preserve">Tulos</w:t>
      </w:r>
    </w:p>
    <w:p>
      <w:r>
        <w:t xml:space="preserve">nyrkkeilyterminologia</w:t>
      </w:r>
    </w:p>
    <w:p>
      <w:r>
        <w:rPr>
          <w:b/>
        </w:rPr>
        <w:t xml:space="preserve">Esimerkki 3.5926</w:t>
      </w:r>
    </w:p>
    <w:p>
      <w:r>
        <w:t xml:space="preserve">sosiaalinen, söpö, suloinen, tukahdutettu, fawn</w:t>
      </w:r>
    </w:p>
    <w:p>
      <w:r>
        <w:rPr>
          <w:b/>
        </w:rPr>
        <w:t xml:space="preserve">Tulos</w:t>
      </w:r>
    </w:p>
    <w:p>
      <w:r>
        <w:t xml:space="preserve">tunneilmaisu</w:t>
      </w:r>
    </w:p>
    <w:p>
      <w:r>
        <w:rPr>
          <w:b/>
        </w:rPr>
        <w:t xml:space="preserve">Esimerkki 3.5927</w:t>
      </w:r>
    </w:p>
    <w:p>
      <w:r>
        <w:t xml:space="preserve">luja, kova, kiinteä, sitkeä, kova</w:t>
      </w:r>
    </w:p>
    <w:p>
      <w:r>
        <w:rPr>
          <w:b/>
        </w:rPr>
        <w:t xml:space="preserve">Tulos</w:t>
      </w:r>
    </w:p>
    <w:p>
      <w:r>
        <w:t xml:space="preserve">jäykkyystyyppi</w:t>
      </w:r>
    </w:p>
    <w:p>
      <w:r>
        <w:rPr>
          <w:b/>
        </w:rPr>
        <w:t xml:space="preserve">Esimerkki 3.5928</w:t>
      </w:r>
    </w:p>
    <w:p>
      <w:r>
        <w:t xml:space="preserve">vasemmalle, oikealle, etelään, alas</w:t>
      </w:r>
    </w:p>
    <w:p>
      <w:r>
        <w:rPr>
          <w:b/>
        </w:rPr>
        <w:t xml:space="preserve">Tulos</w:t>
      </w:r>
    </w:p>
    <w:p>
      <w:r>
        <w:t xml:space="preserve">suunta</w:t>
      </w:r>
    </w:p>
    <w:p>
      <w:r>
        <w:rPr>
          <w:b/>
        </w:rPr>
        <w:t xml:space="preserve">Esimerkki 3.5929</w:t>
      </w:r>
    </w:p>
    <w:p>
      <w:r>
        <w:t xml:space="preserve">oikeudenmukainen, luotettava, ok, epäoikeudenmukainen</w:t>
      </w:r>
    </w:p>
    <w:p>
      <w:r>
        <w:rPr>
          <w:b/>
        </w:rPr>
        <w:t xml:space="preserve">Tulos</w:t>
      </w:r>
    </w:p>
    <w:p>
      <w:r>
        <w:t xml:space="preserve">moraalinen ominaisuus</w:t>
      </w:r>
    </w:p>
    <w:p>
      <w:r>
        <w:rPr>
          <w:b/>
        </w:rPr>
        <w:t xml:space="preserve">Esimerkki 3.5930</w:t>
      </w:r>
    </w:p>
    <w:p>
      <w:r>
        <w:t xml:space="preserve">höyryjyrä, taklaus, nosto, nosturi</w:t>
      </w:r>
    </w:p>
    <w:p>
      <w:r>
        <w:rPr>
          <w:b/>
        </w:rPr>
        <w:t xml:space="preserve">Tulos</w:t>
      </w:r>
    </w:p>
    <w:p>
      <w:r>
        <w:t xml:space="preserve">rakentaminen</w:t>
      </w:r>
    </w:p>
    <w:p>
      <w:r>
        <w:rPr>
          <w:b/>
        </w:rPr>
        <w:t xml:space="preserve">Esimerkki 3.5931</w:t>
      </w:r>
    </w:p>
    <w:p>
      <w:r>
        <w:t xml:space="preserve">rauhallinen, tyylikäs, hauska, viileä</w:t>
      </w:r>
    </w:p>
    <w:p>
      <w:r>
        <w:rPr>
          <w:b/>
        </w:rPr>
        <w:t xml:space="preserve">Tulos</w:t>
      </w:r>
    </w:p>
    <w:p>
      <w:r>
        <w:t xml:space="preserve">henkilökohtainen ominaisuus</w:t>
      </w:r>
    </w:p>
    <w:p>
      <w:r>
        <w:rPr>
          <w:b/>
        </w:rPr>
        <w:t xml:space="preserve">Esimerkki 3.5932</w:t>
      </w:r>
    </w:p>
    <w:p>
      <w:r>
        <w:t xml:space="preserve">kortit, korttipakka, soitto, hertta</w:t>
      </w:r>
    </w:p>
    <w:p>
      <w:r>
        <w:rPr>
          <w:b/>
        </w:rPr>
        <w:t xml:space="preserve">Tulos</w:t>
      </w:r>
    </w:p>
    <w:p>
      <w:r>
        <w:t xml:space="preserve">pokeri</w:t>
      </w:r>
    </w:p>
    <w:p>
      <w:r>
        <w:rPr>
          <w:b/>
        </w:rPr>
        <w:t xml:space="preserve">Esimerkki 3.5933</w:t>
      </w:r>
    </w:p>
    <w:p>
      <w:r>
        <w:t xml:space="preserve">arkistointi, konekirjoittaminen, puheluihin vastaaminen, toimistotarvikkeiden tilaaminen</w:t>
      </w:r>
    </w:p>
    <w:p>
      <w:r>
        <w:rPr>
          <w:b/>
        </w:rPr>
        <w:t xml:space="preserve">Tulos</w:t>
      </w:r>
    </w:p>
    <w:p>
      <w:r>
        <w:t xml:space="preserve">sihteerin tehtävät</w:t>
      </w:r>
    </w:p>
    <w:p>
      <w:r>
        <w:rPr>
          <w:b/>
        </w:rPr>
        <w:t xml:space="preserve">Esimerkki 3.5934</w:t>
      </w:r>
    </w:p>
    <w:p>
      <w:r>
        <w:t xml:space="preserve">klubi, sukellusvene, paahtoleipä, hampurilainen</w:t>
      </w:r>
    </w:p>
    <w:p>
      <w:r>
        <w:rPr>
          <w:b/>
        </w:rPr>
        <w:t xml:space="preserve">Tulos</w:t>
      </w:r>
    </w:p>
    <w:p>
      <w:r>
        <w:t xml:space="preserve">voileipätyyppi</w:t>
      </w:r>
    </w:p>
    <w:p>
      <w:r>
        <w:rPr>
          <w:b/>
        </w:rPr>
        <w:t xml:space="preserve">Esimerkki 3.5935</w:t>
      </w:r>
    </w:p>
    <w:p>
      <w:r>
        <w:t xml:space="preserve">tasainen, pyöreä, tasainen, tasainen, asuinkerrostalo</w:t>
      </w:r>
    </w:p>
    <w:p>
      <w:r>
        <w:rPr>
          <w:b/>
        </w:rPr>
        <w:t xml:space="preserve">Tulos</w:t>
      </w:r>
    </w:p>
    <w:p>
      <w:r>
        <w:t xml:space="preserve">majoitus</w:t>
      </w:r>
    </w:p>
    <w:p>
      <w:r>
        <w:rPr>
          <w:b/>
        </w:rPr>
        <w:t xml:space="preserve">Esimerkki 3.5936</w:t>
      </w:r>
    </w:p>
    <w:p>
      <w:r>
        <w:t xml:space="preserve">lihava, iso, laiha, lihava</w:t>
      </w:r>
    </w:p>
    <w:p>
      <w:r>
        <w:rPr>
          <w:b/>
        </w:rPr>
        <w:t xml:space="preserve">Tulos</w:t>
      </w:r>
    </w:p>
    <w:p>
      <w:r>
        <w:t xml:space="preserve">fyysinen ominaisuus</w:t>
      </w:r>
    </w:p>
    <w:p>
      <w:r>
        <w:rPr>
          <w:b/>
        </w:rPr>
        <w:t xml:space="preserve">Esimerkki 3.5937</w:t>
      </w:r>
    </w:p>
    <w:p>
      <w:r>
        <w:t xml:space="preserve">klubi, baari, yhteisö, joukkue</w:t>
      </w:r>
    </w:p>
    <w:p>
      <w:r>
        <w:rPr>
          <w:b/>
        </w:rPr>
        <w:t xml:space="preserve">Tulos</w:t>
      </w:r>
    </w:p>
    <w:p>
      <w:r>
        <w:t xml:space="preserve">sosiaalinen kokoontuminen</w:t>
      </w:r>
    </w:p>
    <w:p>
      <w:r>
        <w:rPr>
          <w:b/>
        </w:rPr>
        <w:t xml:space="preserve">Esimerkki 3.5938</w:t>
      </w:r>
    </w:p>
    <w:p>
      <w:r>
        <w:t xml:space="preserve">tasainen, lähellä, kiireinen, hidas</w:t>
      </w:r>
    </w:p>
    <w:p>
      <w:r>
        <w:rPr>
          <w:b/>
        </w:rPr>
        <w:t xml:space="preserve">Tulos</w:t>
      </w:r>
    </w:p>
    <w:p>
      <w:r>
        <w:t xml:space="preserve">myymälän tila</w:t>
      </w:r>
    </w:p>
    <w:p>
      <w:r>
        <w:rPr>
          <w:b/>
        </w:rPr>
        <w:t xml:space="preserve">Esimerkki 3.5939</w:t>
      </w:r>
    </w:p>
    <w:p>
      <w:r>
        <w:t xml:space="preserve">asiallisuus, rehellisyys, rehellinen, tarkka, tarkka</w:t>
      </w:r>
    </w:p>
    <w:p>
      <w:r>
        <w:rPr>
          <w:b/>
        </w:rPr>
        <w:t xml:space="preserve">Tulos</w:t>
      </w:r>
    </w:p>
    <w:p>
      <w:r>
        <w:t xml:space="preserve">moraalinen ominaisuus</w:t>
      </w:r>
    </w:p>
    <w:p>
      <w:r>
        <w:rPr>
          <w:b/>
        </w:rPr>
        <w:t xml:space="preserve">Esimerkki 3.5940</w:t>
      </w:r>
    </w:p>
    <w:p>
      <w:r>
        <w:t xml:space="preserve">viileä, rentouttava, paahtava, jäätävä</w:t>
      </w:r>
    </w:p>
    <w:p>
      <w:r>
        <w:rPr>
          <w:b/>
        </w:rPr>
        <w:t xml:space="preserve">Tulos</w:t>
      </w:r>
    </w:p>
    <w:p>
      <w:r>
        <w:t xml:space="preserve">lämpötila</w:t>
      </w:r>
    </w:p>
    <w:p>
      <w:r>
        <w:rPr>
          <w:b/>
        </w:rPr>
        <w:t xml:space="preserve">Esimerkki 3.5941</w:t>
      </w:r>
    </w:p>
    <w:p>
      <w:r>
        <w:t xml:space="preserve">valas, kala, merikilpikonna, lehmä</w:t>
      </w:r>
    </w:p>
    <w:p>
      <w:r>
        <w:rPr>
          <w:b/>
        </w:rPr>
        <w:t xml:space="preserve">Tulos</w:t>
      </w:r>
    </w:p>
    <w:p>
      <w:r>
        <w:t xml:space="preserve">eläin</w:t>
      </w:r>
    </w:p>
    <w:p>
      <w:r>
        <w:rPr>
          <w:b/>
        </w:rPr>
        <w:t xml:space="preserve">Esimerkki 3.5942</w:t>
      </w:r>
    </w:p>
    <w:p>
      <w:r>
        <w:t xml:space="preserve">alempi, alemmas, alas, maahan, alaspäin</w:t>
      </w:r>
    </w:p>
    <w:p>
      <w:r>
        <w:rPr>
          <w:b/>
        </w:rPr>
        <w:t xml:space="preserve">Tulos</w:t>
      </w:r>
    </w:p>
    <w:p>
      <w:r>
        <w:t xml:space="preserve">suunta</w:t>
      </w:r>
    </w:p>
    <w:p>
      <w:r>
        <w:rPr>
          <w:b/>
        </w:rPr>
        <w:t xml:space="preserve">Esimerkki 3.5943</w:t>
      </w:r>
    </w:p>
    <w:p>
      <w:r>
        <w:t xml:space="preserve">raskas, karamelli, hapokas, runsas</w:t>
      </w:r>
    </w:p>
    <w:p>
      <w:r>
        <w:rPr>
          <w:b/>
        </w:rPr>
        <w:t xml:space="preserve">Tulos</w:t>
      </w:r>
    </w:p>
    <w:p>
      <w:r>
        <w:t xml:space="preserve">suklaa ruoka</w:t>
      </w:r>
    </w:p>
    <w:p>
      <w:r>
        <w:rPr>
          <w:b/>
        </w:rPr>
        <w:t xml:space="preserve">Esimerkki 3.5944</w:t>
      </w:r>
    </w:p>
    <w:p>
      <w:r>
        <w:t xml:space="preserve">liukua, liidellä, liidellä, lentää, lentää</w:t>
      </w:r>
    </w:p>
    <w:p>
      <w:r>
        <w:rPr>
          <w:b/>
        </w:rPr>
        <w:t xml:space="preserve">Tulos</w:t>
      </w:r>
    </w:p>
    <w:p>
      <w:r>
        <w:t xml:space="preserve">kuljetusmuoto</w:t>
      </w:r>
    </w:p>
    <w:p>
      <w:r>
        <w:rPr>
          <w:b/>
        </w:rPr>
        <w:t xml:space="preserve">Esimerkki 3.5945</w:t>
      </w:r>
    </w:p>
    <w:p>
      <w:r>
        <w:t xml:space="preserve">kapasitanssi, lihava, laiha, suuri</w:t>
      </w:r>
    </w:p>
    <w:p>
      <w:r>
        <w:rPr>
          <w:b/>
        </w:rPr>
        <w:t xml:space="preserve">Tulos</w:t>
      </w:r>
    </w:p>
    <w:p>
      <w:r>
        <w:t xml:space="preserve">fyysinen ominaisuus</w:t>
      </w:r>
    </w:p>
    <w:p>
      <w:r>
        <w:rPr>
          <w:b/>
        </w:rPr>
        <w:t xml:space="preserve">Esimerkki 3.5946</w:t>
      </w:r>
    </w:p>
    <w:p>
      <w:r>
        <w:t xml:space="preserve">synergia, yritys, yhdistetty, yhdenmukaistaminen</w:t>
      </w:r>
    </w:p>
    <w:p>
      <w:r>
        <w:rPr>
          <w:b/>
        </w:rPr>
        <w:t xml:space="preserve">Tulos</w:t>
      </w:r>
    </w:p>
    <w:p>
      <w:r>
        <w:t xml:space="preserve">yritys</w:t>
      </w:r>
    </w:p>
    <w:p>
      <w:r>
        <w:rPr>
          <w:b/>
        </w:rPr>
        <w:t xml:space="preserve">Esimerkki 3.5947</w:t>
      </w:r>
    </w:p>
    <w:p>
      <w:r>
        <w:t xml:space="preserve">lentää, kotka, mehiläinen, hypätä</w:t>
      </w:r>
    </w:p>
    <w:p>
      <w:r>
        <w:rPr>
          <w:b/>
        </w:rPr>
        <w:t xml:space="preserve">Tulos</w:t>
      </w:r>
    </w:p>
    <w:p>
      <w:r>
        <w:t xml:space="preserve">eläin</w:t>
      </w:r>
    </w:p>
    <w:p>
      <w:r>
        <w:rPr>
          <w:b/>
        </w:rPr>
        <w:t xml:space="preserve">Esimerkki 3.5948</w:t>
      </w:r>
    </w:p>
    <w:p>
      <w:r>
        <w:t xml:space="preserve">sisältö, aine, tiedosto, asia</w:t>
      </w:r>
    </w:p>
    <w:p>
      <w:r>
        <w:rPr>
          <w:b/>
        </w:rPr>
        <w:t xml:space="preserve">Tulos</w:t>
      </w:r>
    </w:p>
    <w:p>
      <w:r>
        <w:t xml:space="preserve">kuluttajatuote</w:t>
      </w:r>
    </w:p>
    <w:p>
      <w:r>
        <w:rPr>
          <w:b/>
        </w:rPr>
        <w:t xml:space="preserve">Esimerkki 3.5949</w:t>
      </w:r>
    </w:p>
    <w:p>
      <w:r>
        <w:t xml:space="preserve">väri, taso, vaalea, keskitaso</w:t>
      </w:r>
    </w:p>
    <w:p>
      <w:r>
        <w:rPr>
          <w:b/>
        </w:rPr>
        <w:t xml:space="preserve">Tulos</w:t>
      </w:r>
    </w:p>
    <w:p>
      <w:r>
        <w:t xml:space="preserve">esteettinen ominaisuus</w:t>
      </w:r>
    </w:p>
    <w:p>
      <w:r>
        <w:rPr>
          <w:b/>
        </w:rPr>
        <w:t xml:space="preserve">Esimerkki 3.5950</w:t>
      </w:r>
    </w:p>
    <w:p>
      <w:r>
        <w:t xml:space="preserve">palaminen, palaminen, tuli, tulipalo, maa, tulipalo</w:t>
      </w:r>
    </w:p>
    <w:p>
      <w:r>
        <w:rPr>
          <w:b/>
        </w:rPr>
        <w:t xml:space="preserve">Tulos</w:t>
      </w:r>
    </w:p>
    <w:p>
      <w:r>
        <w:t xml:space="preserve">elementit</w:t>
      </w:r>
    </w:p>
    <w:p>
      <w:r>
        <w:rPr>
          <w:b/>
        </w:rPr>
        <w:t xml:space="preserve">Esimerkki 3.5951</w:t>
      </w:r>
    </w:p>
    <w:p>
      <w:r>
        <w:t xml:space="preserve">kaunis, aurinkoinen, kylmä, myrskyinen</w:t>
      </w:r>
    </w:p>
    <w:p>
      <w:r>
        <w:rPr>
          <w:b/>
        </w:rPr>
        <w:t xml:space="preserve">Tulos</w:t>
      </w:r>
    </w:p>
    <w:p>
      <w:r>
        <w:t xml:space="preserve">sää</w:t>
      </w:r>
    </w:p>
    <w:p>
      <w:r>
        <w:rPr>
          <w:b/>
        </w:rPr>
        <w:t xml:space="preserve">Esimerkki 3.5952</w:t>
      </w:r>
    </w:p>
    <w:p>
      <w:r>
        <w:t xml:space="preserve">arkistointi, järjestäminen, faksaus, asiointipalvelut</w:t>
      </w:r>
    </w:p>
    <w:p>
      <w:r>
        <w:rPr>
          <w:b/>
        </w:rPr>
        <w:t xml:space="preserve">Tulos</w:t>
      </w:r>
    </w:p>
    <w:p>
      <w:r>
        <w:t xml:space="preserve">sihteerin tehtävät</w:t>
      </w:r>
    </w:p>
    <w:p>
      <w:r>
        <w:rPr>
          <w:b/>
        </w:rPr>
        <w:t xml:space="preserve">Esimerkki 3.5953</w:t>
      </w:r>
    </w:p>
    <w:p>
      <w:r>
        <w:t xml:space="preserve">kävellä, juosta, hämähäkki, lentää</w:t>
      </w:r>
    </w:p>
    <w:p>
      <w:r>
        <w:rPr>
          <w:b/>
        </w:rPr>
        <w:t xml:space="preserve">Tulos</w:t>
      </w:r>
    </w:p>
    <w:p>
      <w:r>
        <w:t xml:space="preserve">eläin</w:t>
      </w:r>
    </w:p>
    <w:p>
      <w:r>
        <w:rPr>
          <w:b/>
        </w:rPr>
        <w:t xml:space="preserve">Esimerkki 3.5954</w:t>
      </w:r>
    </w:p>
    <w:p>
      <w:r>
        <w:t xml:space="preserve">kokous, klubi, yhteisö, retki</w:t>
      </w:r>
    </w:p>
    <w:p>
      <w:r>
        <w:rPr>
          <w:b/>
        </w:rPr>
        <w:t xml:space="preserve">Tulos</w:t>
      </w:r>
    </w:p>
    <w:p>
      <w:r>
        <w:t xml:space="preserve">sosiaalinen kokoontuminen</w:t>
      </w:r>
    </w:p>
    <w:p>
      <w:r>
        <w:rPr>
          <w:b/>
        </w:rPr>
        <w:t xml:space="preserve">Esimerkki 3.5955</w:t>
      </w:r>
    </w:p>
    <w:p>
      <w:r>
        <w:t xml:space="preserve">lentää, loikata, hypätä, kotka</w:t>
      </w:r>
    </w:p>
    <w:p>
      <w:r>
        <w:rPr>
          <w:b/>
        </w:rPr>
        <w:t xml:space="preserve">Tulos</w:t>
      </w:r>
    </w:p>
    <w:p>
      <w:r>
        <w:t xml:space="preserve">eläin</w:t>
      </w:r>
    </w:p>
    <w:p>
      <w:r>
        <w:rPr>
          <w:b/>
        </w:rPr>
        <w:t xml:space="preserve">Esimerkki 3.5956</w:t>
      </w:r>
    </w:p>
    <w:p>
      <w:r>
        <w:t xml:space="preserve">nielu, nokka, nosturi, nostolaite, davetti</w:t>
      </w:r>
    </w:p>
    <w:p>
      <w:r>
        <w:rPr>
          <w:b/>
        </w:rPr>
        <w:t xml:space="preserve">Tulos</w:t>
      </w:r>
    </w:p>
    <w:p>
      <w:r>
        <w:t xml:space="preserve">lintu</w:t>
      </w:r>
    </w:p>
    <w:p>
      <w:r>
        <w:rPr>
          <w:b/>
        </w:rPr>
        <w:t xml:space="preserve">Esimerkki 3.5957</w:t>
      </w:r>
    </w:p>
    <w:p>
      <w:r>
        <w:t xml:space="preserve">flamingo, nosturi, swift, taklaukset, taklaukset</w:t>
      </w:r>
    </w:p>
    <w:p>
      <w:r>
        <w:rPr>
          <w:b/>
        </w:rPr>
        <w:t xml:space="preserve">Tulos</w:t>
      </w:r>
    </w:p>
    <w:p>
      <w:r>
        <w:t xml:space="preserve">lintu</w:t>
      </w:r>
    </w:p>
    <w:p>
      <w:r>
        <w:rPr>
          <w:b/>
        </w:rPr>
        <w:t xml:space="preserve">Esimerkki 3.5958</w:t>
      </w:r>
    </w:p>
    <w:p>
      <w:r>
        <w:t xml:space="preserve">rauhallinen, rento, viileä, positiivinen</w:t>
      </w:r>
    </w:p>
    <w:p>
      <w:r>
        <w:rPr>
          <w:b/>
        </w:rPr>
        <w:t xml:space="preserve">Tulos</w:t>
      </w:r>
    </w:p>
    <w:p>
      <w:r>
        <w:t xml:space="preserve">henkilökohtainen ominaisuus</w:t>
      </w:r>
    </w:p>
    <w:p>
      <w:r>
        <w:rPr>
          <w:b/>
        </w:rPr>
        <w:t xml:space="preserve">Esimerkki 3.5959</w:t>
      </w:r>
    </w:p>
    <w:p>
      <w:r>
        <w:t xml:space="preserve">tyytyväinen, vihainen, pettynyt, surullinen</w:t>
      </w:r>
    </w:p>
    <w:p>
      <w:r>
        <w:rPr>
          <w:b/>
        </w:rPr>
        <w:t xml:space="preserve">Tulos</w:t>
      </w:r>
    </w:p>
    <w:p>
      <w:r>
        <w:t xml:space="preserve">emotionaalinen tila</w:t>
      </w:r>
    </w:p>
    <w:p>
      <w:r>
        <w:rPr>
          <w:b/>
        </w:rPr>
        <w:t xml:space="preserve">Esimerkki 3.5960</w:t>
      </w:r>
    </w:p>
    <w:p>
      <w:r>
        <w:t xml:space="preserve">hypätä, lentää, roikkua, kävellä</w:t>
      </w:r>
    </w:p>
    <w:p>
      <w:r>
        <w:rPr>
          <w:b/>
        </w:rPr>
        <w:t xml:space="preserve">Tulos</w:t>
      </w:r>
    </w:p>
    <w:p>
      <w:r>
        <w:t xml:space="preserve">eläin</w:t>
      </w:r>
    </w:p>
    <w:p>
      <w:r>
        <w:rPr>
          <w:b/>
        </w:rPr>
        <w:t xml:space="preserve">Esimerkki 3.5961</w:t>
      </w:r>
    </w:p>
    <w:p>
      <w:r>
        <w:t xml:space="preserve">kulma, kansi, esiliina, taso</w:t>
      </w:r>
    </w:p>
    <w:p>
      <w:r>
        <w:rPr>
          <w:b/>
        </w:rPr>
        <w:t xml:space="preserve">Tulos</w:t>
      </w:r>
    </w:p>
    <w:p>
      <w:r>
        <w:t xml:space="preserve">nyrkkeilyn terminologia</w:t>
      </w:r>
    </w:p>
    <w:p>
      <w:r>
        <w:rPr>
          <w:b/>
        </w:rPr>
        <w:t xml:space="preserve">Esimerkki 3.5962</w:t>
      </w:r>
    </w:p>
    <w:p>
      <w:r>
        <w:t xml:space="preserve">lähempänä, lähempänä, lähempänä, vieressä</w:t>
      </w:r>
    </w:p>
    <w:p>
      <w:r>
        <w:rPr>
          <w:b/>
        </w:rPr>
        <w:t xml:space="preserve">Tulos</w:t>
      </w:r>
    </w:p>
    <w:p>
      <w:r>
        <w:t xml:space="preserve">sijainti (läheisyys)</w:t>
      </w:r>
    </w:p>
    <w:p>
      <w:r>
        <w:rPr>
          <w:b/>
        </w:rPr>
        <w:t xml:space="preserve">Esimerkki 3.5963</w:t>
      </w:r>
    </w:p>
    <w:p>
      <w:r>
        <w:t xml:space="preserve">tavallinen, yleinen, yleinen, keskiverto</w:t>
      </w:r>
    </w:p>
    <w:p>
      <w:r>
        <w:rPr>
          <w:b/>
        </w:rPr>
        <w:t xml:space="preserve">Tulos</w:t>
      </w:r>
    </w:p>
    <w:p>
      <w:r>
        <w:t xml:space="preserve">laajalle levinnyt</w:t>
      </w:r>
    </w:p>
    <w:p>
      <w:r>
        <w:rPr>
          <w:b/>
        </w:rPr>
        <w:t xml:space="preserve">Esimerkki 3.5964</w:t>
      </w:r>
    </w:p>
    <w:p>
      <w:r>
        <w:t xml:space="preserve">suorasanainen, rehellinen, ytimekäs, suorapuheinen</w:t>
      </w:r>
    </w:p>
    <w:p>
      <w:r>
        <w:rPr>
          <w:b/>
        </w:rPr>
        <w:t xml:space="preserve">Tulos</w:t>
      </w:r>
    </w:p>
    <w:p>
      <w:r>
        <w:t xml:space="preserve">moraalinen ominaisuus</w:t>
      </w:r>
    </w:p>
    <w:p>
      <w:r>
        <w:rPr>
          <w:b/>
        </w:rPr>
        <w:t xml:space="preserve">Esimerkki 3.5965</w:t>
      </w:r>
    </w:p>
    <w:p>
      <w:r>
        <w:t xml:space="preserve">lähellä, lähimpänä, koskettaa, vieressä, vieressä</w:t>
      </w:r>
    </w:p>
    <w:p>
      <w:r>
        <w:rPr>
          <w:b/>
        </w:rPr>
        <w:t xml:space="preserve">Tulos</w:t>
      </w:r>
    </w:p>
    <w:p>
      <w:r>
        <w:t xml:space="preserve">sijainti (läheisyys)</w:t>
      </w:r>
    </w:p>
    <w:p>
      <w:r>
        <w:rPr>
          <w:b/>
        </w:rPr>
        <w:t xml:space="preserve">Esimerkki 3.5966</w:t>
      </w:r>
    </w:p>
    <w:p>
      <w:r>
        <w:t xml:space="preserve">faksaus, valmistelu, vastaanotto, arkistointi</w:t>
      </w:r>
    </w:p>
    <w:p>
      <w:r>
        <w:rPr>
          <w:b/>
        </w:rPr>
        <w:t xml:space="preserve">Tulos</w:t>
      </w:r>
    </w:p>
    <w:p>
      <w:r>
        <w:t xml:space="preserve">sihteerin tehtävät</w:t>
      </w:r>
    </w:p>
    <w:p>
      <w:r>
        <w:rPr>
          <w:b/>
        </w:rPr>
        <w:t xml:space="preserve">Esimerkki 3.5967</w:t>
      </w:r>
    </w:p>
    <w:p>
      <w:r>
        <w:t xml:space="preserve">klubi, ryhmä, disko, paikka</w:t>
      </w:r>
    </w:p>
    <w:p>
      <w:r>
        <w:rPr>
          <w:b/>
        </w:rPr>
        <w:t xml:space="preserve">Tulos</w:t>
      </w:r>
    </w:p>
    <w:p>
      <w:r>
        <w:t xml:space="preserve">sosiaalinen kokoontuminen</w:t>
      </w:r>
    </w:p>
    <w:p>
      <w:r>
        <w:rPr>
          <w:b/>
        </w:rPr>
        <w:t xml:space="preserve">Esimerkki 3.5968</w:t>
      </w:r>
    </w:p>
    <w:p>
      <w:r>
        <w:t xml:space="preserve">harmittaa, kyllästynyt, tunnetila, huolestunut, huolissaan</w:t>
      </w:r>
    </w:p>
    <w:p>
      <w:r>
        <w:rPr>
          <w:b/>
        </w:rPr>
        <w:t xml:space="preserve">Tulos</w:t>
      </w:r>
    </w:p>
    <w:p>
      <w:r>
        <w:t xml:space="preserve">emotionaalinen tila</w:t>
      </w:r>
    </w:p>
    <w:p>
      <w:r>
        <w:rPr>
          <w:b/>
        </w:rPr>
        <w:t xml:space="preserve">Esimerkki 3.5969</w:t>
      </w:r>
    </w:p>
    <w:p>
      <w:r>
        <w:t xml:space="preserve">hotelli, pyöreä, tasainen, mökki</w:t>
      </w:r>
    </w:p>
    <w:p>
      <w:r>
        <w:rPr>
          <w:b/>
        </w:rPr>
        <w:t xml:space="preserve">Tulos</w:t>
      </w:r>
    </w:p>
    <w:p>
      <w:r>
        <w:t xml:space="preserve">majoitus</w:t>
      </w:r>
    </w:p>
    <w:p>
      <w:r>
        <w:rPr>
          <w:b/>
        </w:rPr>
        <w:t xml:space="preserve">Esimerkki 3.5970</w:t>
      </w:r>
    </w:p>
    <w:p>
      <w:r>
        <w:t xml:space="preserve">maahan, kumartua, vaeltaa, kyykistyä</w:t>
      </w:r>
    </w:p>
    <w:p>
      <w:r>
        <w:rPr>
          <w:b/>
        </w:rPr>
        <w:t xml:space="preserve">Tulos</w:t>
      </w:r>
    </w:p>
    <w:p>
      <w:r>
        <w:t xml:space="preserve">liikunta</w:t>
      </w:r>
    </w:p>
    <w:p>
      <w:r>
        <w:rPr>
          <w:b/>
        </w:rPr>
        <w:t xml:space="preserve">Esimerkki 3.5971</w:t>
      </w:r>
    </w:p>
    <w:p>
      <w:r>
        <w:t xml:space="preserve">käsitellä, myrskyinen, kylmä, oikeudenmukainen</w:t>
      </w:r>
    </w:p>
    <w:p>
      <w:r>
        <w:rPr>
          <w:b/>
        </w:rPr>
        <w:t xml:space="preserve">Tulos</w:t>
      </w:r>
    </w:p>
    <w:p>
      <w:r>
        <w:t xml:space="preserve">sää</w:t>
      </w:r>
    </w:p>
    <w:p>
      <w:r>
        <w:rPr>
          <w:b/>
        </w:rPr>
        <w:t xml:space="preserve">Esimerkki 3.5972</w:t>
      </w:r>
    </w:p>
    <w:p>
      <w:r>
        <w:t xml:space="preserve">kulma, kansi, lyönti, taistelu</w:t>
      </w:r>
    </w:p>
    <w:p>
      <w:r>
        <w:rPr>
          <w:b/>
        </w:rPr>
        <w:t xml:space="preserve">Tulos</w:t>
      </w:r>
    </w:p>
    <w:p>
      <w:r>
        <w:t xml:space="preserve">nyrkkeilyterminologia</w:t>
      </w:r>
    </w:p>
    <w:p>
      <w:r>
        <w:rPr>
          <w:b/>
        </w:rPr>
        <w:t xml:space="preserve">Esimerkki 3.5973</w:t>
      </w:r>
    </w:p>
    <w:p>
      <w:r>
        <w:t xml:space="preserve">nielu, nosturi, vinssi, nostolaite</w:t>
      </w:r>
    </w:p>
    <w:p>
      <w:r>
        <w:rPr>
          <w:b/>
        </w:rPr>
        <w:t xml:space="preserve">Tulos</w:t>
      </w:r>
    </w:p>
    <w:p>
      <w:r>
        <w:t xml:space="preserve">lintu</w:t>
      </w:r>
    </w:p>
    <w:p>
      <w:r>
        <w:rPr>
          <w:b/>
        </w:rPr>
        <w:t xml:space="preserve">Esimerkki 3.5974</w:t>
      </w:r>
    </w:p>
    <w:p>
      <w:r>
        <w:t xml:space="preserve">pääty, buna, nuotit, vahvistin</w:t>
      </w:r>
    </w:p>
    <w:p>
      <w:r>
        <w:rPr>
          <w:b/>
        </w:rPr>
        <w:t xml:space="preserve">Tulos</w:t>
      </w:r>
    </w:p>
    <w:p>
      <w:r>
        <w:t xml:space="preserve">kitaraosuus</w:t>
      </w:r>
    </w:p>
    <w:p>
      <w:r>
        <w:rPr>
          <w:b/>
        </w:rPr>
        <w:t xml:space="preserve">Esimerkki 3.5975</w:t>
      </w:r>
    </w:p>
    <w:p>
      <w:r>
        <w:t xml:space="preserve">sotamies, kenraali, komentaja, kapteeni</w:t>
      </w:r>
    </w:p>
    <w:p>
      <w:r>
        <w:rPr>
          <w:b/>
        </w:rPr>
        <w:t xml:space="preserve">Tulos</w:t>
      </w:r>
    </w:p>
    <w:p>
      <w:r>
        <w:t xml:space="preserve">sotilasarvo</w:t>
      </w:r>
    </w:p>
    <w:p>
      <w:r>
        <w:rPr>
          <w:b/>
        </w:rPr>
        <w:t xml:space="preserve">Esimerkki 3.5976</w:t>
      </w:r>
    </w:p>
    <w:p>
      <w:r>
        <w:t xml:space="preserve">brownie, melassi, täyteläinen, fudge, suklaakakku</w:t>
      </w:r>
    </w:p>
    <w:p>
      <w:r>
        <w:rPr>
          <w:b/>
        </w:rPr>
        <w:t xml:space="preserve">Tulos</w:t>
      </w:r>
    </w:p>
    <w:p>
      <w:r>
        <w:t xml:space="preserve">suklaa ruoka</w:t>
      </w:r>
    </w:p>
    <w:p>
      <w:r>
        <w:rPr>
          <w:b/>
        </w:rPr>
        <w:t xml:space="preserve">Esimerkki 3.5977</w:t>
      </w:r>
    </w:p>
    <w:p>
      <w:r>
        <w:t xml:space="preserve">yhdistetty, vipuvaikutus, virtaviivaistaminen, yritys</w:t>
      </w:r>
    </w:p>
    <w:p>
      <w:r>
        <w:rPr>
          <w:b/>
        </w:rPr>
        <w:t xml:space="preserve">Tulos</w:t>
      </w:r>
    </w:p>
    <w:p>
      <w:r>
        <w:t xml:space="preserve">yritys</w:t>
      </w:r>
    </w:p>
    <w:p>
      <w:r>
        <w:rPr>
          <w:b/>
        </w:rPr>
        <w:t xml:space="preserve">Esimerkki 3.5978</w:t>
      </w:r>
    </w:p>
    <w:p>
      <w:r>
        <w:t xml:space="preserve">auto, lentokone, juna, lenkki</w:t>
      </w:r>
    </w:p>
    <w:p>
      <w:r>
        <w:rPr>
          <w:b/>
        </w:rPr>
        <w:t xml:space="preserve">Tulos</w:t>
      </w:r>
    </w:p>
    <w:p>
      <w:r>
        <w:t xml:space="preserve">kuljetusmuoto</w:t>
      </w:r>
    </w:p>
    <w:p>
      <w:r>
        <w:rPr>
          <w:b/>
        </w:rPr>
        <w:t xml:space="preserve">Esimerkki 3.5979</w:t>
      </w:r>
    </w:p>
    <w:p>
      <w:r>
        <w:t xml:space="preserve">maili, metri, kilometri, jalka</w:t>
      </w:r>
    </w:p>
    <w:p>
      <w:r>
        <w:rPr>
          <w:b/>
        </w:rPr>
        <w:t xml:space="preserve">Tulos</w:t>
      </w:r>
    </w:p>
    <w:p>
      <w:r>
        <w:t xml:space="preserve">mittayksikkö</w:t>
      </w:r>
    </w:p>
    <w:p>
      <w:r>
        <w:rPr>
          <w:b/>
        </w:rPr>
        <w:t xml:space="preserve">Esimerkki 3.5980</w:t>
      </w:r>
    </w:p>
    <w:p>
      <w:r>
        <w:t xml:space="preserve">kotka, kovakuoriainen, kävellä, lentää</w:t>
      </w:r>
    </w:p>
    <w:p>
      <w:r>
        <w:rPr>
          <w:b/>
        </w:rPr>
        <w:t xml:space="preserve">Tulos</w:t>
      </w:r>
    </w:p>
    <w:p>
      <w:r>
        <w:t xml:space="preserve">eläin</w:t>
      </w:r>
    </w:p>
    <w:p>
      <w:r>
        <w:rPr>
          <w:b/>
        </w:rPr>
        <w:t xml:space="preserve">Esimerkki 3.5981</w:t>
      </w:r>
    </w:p>
    <w:p>
      <w:r>
        <w:t xml:space="preserve">tasainen, hieno, kirkas, kaunis</w:t>
      </w:r>
    </w:p>
    <w:p>
      <w:r>
        <w:rPr>
          <w:b/>
        </w:rPr>
        <w:t xml:space="preserve">Tulos</w:t>
      </w:r>
    </w:p>
    <w:p>
      <w:r>
        <w:t xml:space="preserve">esteettinen ominaisuus</w:t>
      </w:r>
    </w:p>
    <w:p>
      <w:r>
        <w:rPr>
          <w:b/>
        </w:rPr>
        <w:t xml:space="preserve">Esimerkki 3.5982</w:t>
      </w:r>
    </w:p>
    <w:p>
      <w:r>
        <w:t xml:space="preserve">ampua, maksaa, moittia, valtuuttaa</w:t>
      </w:r>
    </w:p>
    <w:p>
      <w:r>
        <w:rPr>
          <w:b/>
        </w:rPr>
        <w:t xml:space="preserve">Tulos</w:t>
      </w:r>
    </w:p>
    <w:p>
      <w:r>
        <w:t xml:space="preserve">työllisyystoiminta</w:t>
      </w:r>
    </w:p>
    <w:p>
      <w:r>
        <w:rPr>
          <w:b/>
        </w:rPr>
        <w:t xml:space="preserve">Esimerkki 3.5983</w:t>
      </w:r>
    </w:p>
    <w:p>
      <w:r>
        <w:t xml:space="preserve">sukeltaa, kävellä, lentää, kuoriainen</w:t>
      </w:r>
    </w:p>
    <w:p>
      <w:r>
        <w:rPr>
          <w:b/>
        </w:rPr>
        <w:t xml:space="preserve">Tulos</w:t>
      </w:r>
    </w:p>
    <w:p>
      <w:r>
        <w:t xml:space="preserve">eläin</w:t>
      </w:r>
    </w:p>
    <w:p>
      <w:r>
        <w:rPr>
          <w:b/>
        </w:rPr>
        <w:t xml:space="preserve">Esimerkki 3.5984</w:t>
      </w:r>
    </w:p>
    <w:p>
      <w:r>
        <w:t xml:space="preserve">kalastus, kiipeily, metsästys, melonta</w:t>
      </w:r>
    </w:p>
    <w:p>
      <w:r>
        <w:rPr>
          <w:b/>
        </w:rPr>
        <w:t xml:space="preserve">Tulos</w:t>
      </w:r>
    </w:p>
    <w:p>
      <w:r>
        <w:t xml:space="preserve">ulkoiluaktiviteetti</w:t>
      </w:r>
    </w:p>
    <w:p>
      <w:r>
        <w:rPr>
          <w:b/>
        </w:rPr>
        <w:t xml:space="preserve">Esimerkki 3.5985</w:t>
      </w:r>
    </w:p>
    <w:p>
      <w:r>
        <w:t xml:space="preserve">metalli, paneeli, lasi, pinnoite</w:t>
      </w:r>
    </w:p>
    <w:p>
      <w:r>
        <w:rPr>
          <w:b/>
        </w:rPr>
        <w:t xml:space="preserve">Tulos</w:t>
      </w:r>
    </w:p>
    <w:p>
      <w:r>
        <w:t xml:space="preserve">ikkunan materiaali</w:t>
      </w:r>
    </w:p>
    <w:p>
      <w:r>
        <w:rPr>
          <w:b/>
        </w:rPr>
        <w:t xml:space="preserve">Esimerkki 3.5986</w:t>
      </w:r>
    </w:p>
    <w:p>
      <w:r>
        <w:t xml:space="preserve">gini, olut, viini, vodka, viina</w:t>
      </w:r>
    </w:p>
    <w:p>
      <w:r>
        <w:rPr>
          <w:b/>
        </w:rPr>
        <w:t xml:space="preserve">Tulos</w:t>
      </w:r>
    </w:p>
    <w:p>
      <w:r>
        <w:t xml:space="preserve">alkoholijuomat</w:t>
      </w:r>
    </w:p>
    <w:p>
      <w:r>
        <w:rPr>
          <w:b/>
        </w:rPr>
        <w:t xml:space="preserve">Esimerkki 3.5987</w:t>
      </w:r>
    </w:p>
    <w:p>
      <w:r>
        <w:t xml:space="preserve">rohkea, rehellinen, ankara, röyhkeä</w:t>
      </w:r>
    </w:p>
    <w:p>
      <w:r>
        <w:rPr>
          <w:b/>
        </w:rPr>
        <w:t xml:space="preserve">Tulos</w:t>
      </w:r>
    </w:p>
    <w:p>
      <w:r>
        <w:t xml:space="preserve">moraalinen ominaisuus</w:t>
      </w:r>
    </w:p>
    <w:p>
      <w:r>
        <w:rPr>
          <w:b/>
        </w:rPr>
        <w:t xml:space="preserve">Esimerkki 3.5988</w:t>
      </w:r>
    </w:p>
    <w:p>
      <w:r>
        <w:t xml:space="preserve">hieno, iloinen, harmissaan, rauhallinen</w:t>
      </w:r>
    </w:p>
    <w:p>
      <w:r>
        <w:rPr>
          <w:b/>
        </w:rPr>
        <w:t xml:space="preserve">Tulos</w:t>
      </w:r>
    </w:p>
    <w:p>
      <w:r>
        <w:t xml:space="preserve">emotionaalinen tila</w:t>
      </w:r>
    </w:p>
    <w:p>
      <w:r>
        <w:rPr>
          <w:b/>
        </w:rPr>
        <w:t xml:space="preserve">Esimerkki 3.5989</w:t>
      </w:r>
    </w:p>
    <w:p>
      <w:r>
        <w:t xml:space="preserve">surullinen, katuvainen, emotionaaliset häiriöt, masentunut.</w:t>
      </w:r>
    </w:p>
    <w:p>
      <w:r>
        <w:rPr>
          <w:b/>
        </w:rPr>
        <w:t xml:space="preserve">Tulos</w:t>
      </w:r>
    </w:p>
    <w:p>
      <w:r>
        <w:t xml:space="preserve">emotionaalinen tila</w:t>
      </w:r>
    </w:p>
    <w:p>
      <w:r>
        <w:rPr>
          <w:b/>
        </w:rPr>
        <w:t xml:space="preserve">Esimerkki 3.5990</w:t>
      </w:r>
    </w:p>
    <w:p>
      <w:r>
        <w:t xml:space="preserve">jalka, pää, sääriluu, jalkaterä</w:t>
      </w:r>
    </w:p>
    <w:p>
      <w:r>
        <w:rPr>
          <w:b/>
        </w:rPr>
        <w:t xml:space="preserve">Tulos</w:t>
      </w:r>
    </w:p>
    <w:p>
      <w:r>
        <w:t xml:space="preserve">kehon osa</w:t>
      </w:r>
    </w:p>
    <w:p>
      <w:r>
        <w:rPr>
          <w:b/>
        </w:rPr>
        <w:t xml:space="preserve">Esimerkki 3.5991</w:t>
      </w:r>
    </w:p>
    <w:p>
      <w:r>
        <w:t xml:space="preserve">vuorattu, tasainen, tasainen, tasainen, pehmustettu</w:t>
      </w:r>
    </w:p>
    <w:p>
      <w:r>
        <w:rPr>
          <w:b/>
        </w:rPr>
        <w:t xml:space="preserve">Tulos</w:t>
      </w:r>
    </w:p>
    <w:p>
      <w:r>
        <w:t xml:space="preserve">maantieteellinen ominaisuus</w:t>
      </w:r>
    </w:p>
    <w:p>
      <w:r>
        <w:rPr>
          <w:b/>
        </w:rPr>
        <w:t xml:space="preserve">Esimerkki 3.5992</w:t>
      </w:r>
    </w:p>
    <w:p>
      <w:r>
        <w:t xml:space="preserve">torttu, fudge, raskas, piirakka</w:t>
      </w:r>
    </w:p>
    <w:p>
      <w:r>
        <w:rPr>
          <w:b/>
        </w:rPr>
        <w:t xml:space="preserve">Tulos</w:t>
      </w:r>
    </w:p>
    <w:p>
      <w:r>
        <w:t xml:space="preserve">suklaa ruoka</w:t>
      </w:r>
    </w:p>
    <w:p>
      <w:r>
        <w:rPr>
          <w:b/>
        </w:rPr>
        <w:t xml:space="preserve">Esimerkki 3.5993</w:t>
      </w:r>
    </w:p>
    <w:p>
      <w:r>
        <w:t xml:space="preserve">syksy, liikunta, syöksy, juoksu</w:t>
      </w:r>
    </w:p>
    <w:p>
      <w:r>
        <w:rPr>
          <w:b/>
        </w:rPr>
        <w:t xml:space="preserve">Tulos</w:t>
      </w:r>
    </w:p>
    <w:p>
      <w:r>
        <w:t xml:space="preserve">liikunta</w:t>
      </w:r>
    </w:p>
    <w:p>
      <w:r>
        <w:rPr>
          <w:b/>
        </w:rPr>
        <w:t xml:space="preserve">Esimerkki 3.5994</w:t>
      </w:r>
    </w:p>
    <w:p>
      <w:r>
        <w:t xml:space="preserve">nyhertää, pyörtyä, mielistellä, kulttuuria</w:t>
      </w:r>
    </w:p>
    <w:p>
      <w:r>
        <w:rPr>
          <w:b/>
        </w:rPr>
        <w:t xml:space="preserve">Tulos</w:t>
      </w:r>
    </w:p>
    <w:p>
      <w:r>
        <w:t xml:space="preserve">tunneilmaisu</w:t>
      </w:r>
    </w:p>
    <w:p>
      <w:r>
        <w:rPr>
          <w:b/>
        </w:rPr>
        <w:t xml:space="preserve">Esimerkki 3.5995</w:t>
      </w:r>
    </w:p>
    <w:p>
      <w:r>
        <w:t xml:space="preserve">sprintti, kumartuminen, kyykistyminen, työntäminen</w:t>
      </w:r>
    </w:p>
    <w:p>
      <w:r>
        <w:rPr>
          <w:b/>
        </w:rPr>
        <w:t xml:space="preserve">Tulos</w:t>
      </w:r>
    </w:p>
    <w:p>
      <w:r>
        <w:t xml:space="preserve">liikunta</w:t>
      </w:r>
    </w:p>
    <w:p>
      <w:r>
        <w:rPr>
          <w:b/>
        </w:rPr>
        <w:t xml:space="preserve">Esimerkki 3.5996</w:t>
      </w:r>
    </w:p>
    <w:p>
      <w:r>
        <w:t xml:space="preserve">canyoning, kala, koski, kanootti, kanootti</w:t>
      </w:r>
    </w:p>
    <w:p>
      <w:r>
        <w:rPr>
          <w:b/>
        </w:rPr>
        <w:t xml:space="preserve">Tulos</w:t>
      </w:r>
    </w:p>
    <w:p>
      <w:r>
        <w:t xml:space="preserve">ulkoiluaktiviteetti</w:t>
      </w:r>
    </w:p>
    <w:p>
      <w:r>
        <w:rPr>
          <w:b/>
        </w:rPr>
        <w:t xml:space="preserve">Esimerkki 3.5997</w:t>
      </w:r>
    </w:p>
    <w:p>
      <w:r>
        <w:t xml:space="preserve">tanskalainen, makea sämpylä, fritter, dunker</w:t>
      </w:r>
    </w:p>
    <w:p>
      <w:r>
        <w:rPr>
          <w:b/>
        </w:rPr>
        <w:t xml:space="preserve">Tulos</w:t>
      </w:r>
    </w:p>
    <w:p>
      <w:r>
        <w:t xml:space="preserve">paistettu ruoka</w:t>
      </w:r>
    </w:p>
    <w:p>
      <w:r>
        <w:rPr>
          <w:b/>
        </w:rPr>
        <w:t xml:space="preserve">Esimerkki 3.5998</w:t>
      </w:r>
    </w:p>
    <w:p>
      <w:r>
        <w:t xml:space="preserve">jalka, käsi, kantapää, sääri</w:t>
      </w:r>
    </w:p>
    <w:p>
      <w:r>
        <w:rPr>
          <w:b/>
        </w:rPr>
        <w:t xml:space="preserve">Tulos</w:t>
      </w:r>
    </w:p>
    <w:p>
      <w:r>
        <w:t xml:space="preserve">kehon osa</w:t>
      </w:r>
    </w:p>
    <w:p>
      <w:r>
        <w:rPr>
          <w:b/>
        </w:rPr>
        <w:t xml:space="preserve">Esimerkki 3.5999</w:t>
      </w:r>
    </w:p>
    <w:p>
      <w:r>
        <w:t xml:space="preserve">lentää, pounce, torakka, lintu</w:t>
      </w:r>
    </w:p>
    <w:p>
      <w:r>
        <w:rPr>
          <w:b/>
        </w:rPr>
        <w:t xml:space="preserve">Tulos</w:t>
      </w:r>
    </w:p>
    <w:p>
      <w:r>
        <w:t xml:space="preserve">eläin</w:t>
      </w:r>
    </w:p>
    <w:p>
      <w:r>
        <w:rPr>
          <w:b/>
        </w:rPr>
        <w:t xml:space="preserve">Esimerkki 3.6000</w:t>
      </w:r>
    </w:p>
    <w:p>
      <w:r>
        <w:t xml:space="preserve">kurki, strutsi, kaula, kolibri</w:t>
      </w:r>
    </w:p>
    <w:p>
      <w:r>
        <w:rPr>
          <w:b/>
        </w:rPr>
        <w:t xml:space="preserve">Tulos</w:t>
      </w:r>
    </w:p>
    <w:p>
      <w:r>
        <w:t xml:space="preserve">lintu</w:t>
      </w:r>
    </w:p>
    <w:p>
      <w:r>
        <w:rPr>
          <w:b/>
        </w:rPr>
        <w:t xml:space="preserve">Esimerkki 3.6001</w:t>
      </w:r>
    </w:p>
    <w:p>
      <w:r>
        <w:t xml:space="preserve">hevonen, valas, kala, hai</w:t>
      </w:r>
    </w:p>
    <w:p>
      <w:r>
        <w:rPr>
          <w:b/>
        </w:rPr>
        <w:t xml:space="preserve">Tulos</w:t>
      </w:r>
    </w:p>
    <w:p>
      <w:r>
        <w:t xml:space="preserve">eläin</w:t>
      </w:r>
    </w:p>
    <w:p>
      <w:r>
        <w:rPr>
          <w:b/>
        </w:rPr>
        <w:t xml:space="preserve">Esimerkki 3.6002</w:t>
      </w:r>
    </w:p>
    <w:p>
      <w:r>
        <w:t xml:space="preserve">kirkas, kuuma, hieno, korkealaatuinen</w:t>
      </w:r>
    </w:p>
    <w:p>
      <w:r>
        <w:rPr>
          <w:b/>
        </w:rPr>
        <w:t xml:space="preserve">Tulos</w:t>
      </w:r>
    </w:p>
    <w:p>
      <w:r>
        <w:t xml:space="preserve">esteettinen ominaisuus</w:t>
      </w:r>
    </w:p>
    <w:p>
      <w:r>
        <w:rPr>
          <w:b/>
        </w:rPr>
        <w:t xml:space="preserve">Esimerkki 3.6003</w:t>
      </w:r>
    </w:p>
    <w:p>
      <w:r>
        <w:t xml:space="preserve">emotionaalinen tila, vihainen, emotionaaliset tuet, hermostuminen, kiukkuinen</w:t>
      </w:r>
    </w:p>
    <w:p>
      <w:r>
        <w:rPr>
          <w:b/>
        </w:rPr>
        <w:t xml:space="preserve">Tulos</w:t>
      </w:r>
    </w:p>
    <w:p>
      <w:r>
        <w:t xml:space="preserve">emotionaalinen tila</w:t>
      </w:r>
    </w:p>
    <w:p>
      <w:r>
        <w:rPr>
          <w:b/>
        </w:rPr>
        <w:t xml:space="preserve">Esimerkki 3.6004</w:t>
      </w:r>
    </w:p>
    <w:p>
      <w:r>
        <w:t xml:space="preserve">kuva, tiedosto, teksti, ohjelma</w:t>
      </w:r>
    </w:p>
    <w:p>
      <w:r>
        <w:rPr>
          <w:b/>
        </w:rPr>
        <w:t xml:space="preserve">Tulos</w:t>
      </w:r>
    </w:p>
    <w:p>
      <w:r>
        <w:t xml:space="preserve">tietokoneet</w:t>
      </w:r>
    </w:p>
    <w:p>
      <w:r>
        <w:rPr>
          <w:b/>
        </w:rPr>
        <w:t xml:space="preserve">Esimerkki 3.6005</w:t>
      </w:r>
    </w:p>
    <w:p>
      <w:r>
        <w:t xml:space="preserve">tyrmäys, kansi, taso, tko</w:t>
      </w:r>
    </w:p>
    <w:p>
      <w:r>
        <w:rPr>
          <w:b/>
        </w:rPr>
        <w:t xml:space="preserve">Tulos</w:t>
      </w:r>
    </w:p>
    <w:p>
      <w:r>
        <w:t xml:space="preserve">nyrkkeilyn terminologia</w:t>
      </w:r>
    </w:p>
    <w:p>
      <w:r>
        <w:rPr>
          <w:b/>
        </w:rPr>
        <w:t xml:space="preserve">Esimerkki 3.6006</w:t>
      </w:r>
    </w:p>
    <w:p>
      <w:r>
        <w:t xml:space="preserve">majuri, kenraali, eversti, kadetti</w:t>
      </w:r>
    </w:p>
    <w:p>
      <w:r>
        <w:rPr>
          <w:b/>
        </w:rPr>
        <w:t xml:space="preserve">Tulos</w:t>
      </w:r>
    </w:p>
    <w:p>
      <w:r>
        <w:t xml:space="preserve">sotilasarvo</w:t>
      </w:r>
    </w:p>
    <w:p>
      <w:r>
        <w:rPr>
          <w:b/>
        </w:rPr>
        <w:t xml:space="preserve">Esimerkki 3.6007</w:t>
      </w:r>
    </w:p>
    <w:p>
      <w:r>
        <w:t xml:space="preserve">hertta, pata, bridge, gini</w:t>
      </w:r>
    </w:p>
    <w:p>
      <w:r>
        <w:rPr>
          <w:b/>
        </w:rPr>
        <w:t xml:space="preserve">Tulos</w:t>
      </w:r>
    </w:p>
    <w:p>
      <w:r>
        <w:t xml:space="preserve">korttipelit</w:t>
      </w:r>
    </w:p>
    <w:p>
      <w:r>
        <w:rPr>
          <w:b/>
        </w:rPr>
        <w:t xml:space="preserve">Esimerkki 3.6008</w:t>
      </w:r>
    </w:p>
    <w:p>
      <w:r>
        <w:t xml:space="preserve">yhtiö, toimitusjohtaja, linjaus, yritys, yritys</w:t>
      </w:r>
    </w:p>
    <w:p>
      <w:r>
        <w:rPr>
          <w:b/>
        </w:rPr>
        <w:t xml:space="preserve">Tulos</w:t>
      </w:r>
    </w:p>
    <w:p>
      <w:r>
        <w:t xml:space="preserve">yritys</w:t>
      </w:r>
    </w:p>
    <w:p>
      <w:r>
        <w:rPr>
          <w:b/>
        </w:rPr>
        <w:t xml:space="preserve">Esimerkki 3.6009</w:t>
      </w:r>
    </w:p>
    <w:p>
      <w:r>
        <w:t xml:space="preserve">kova, takiloitu, luja, vankka, kiinteä</w:t>
      </w:r>
    </w:p>
    <w:p>
      <w:r>
        <w:rPr>
          <w:b/>
        </w:rPr>
        <w:t xml:space="preserve">Tulos</w:t>
      </w:r>
    </w:p>
    <w:p>
      <w:r>
        <w:t xml:space="preserve">jäykkyystyyppi</w:t>
      </w:r>
    </w:p>
    <w:p>
      <w:r>
        <w:rPr>
          <w:b/>
        </w:rPr>
        <w:t xml:space="preserve">Esimerkki 3.6010</w:t>
      </w:r>
    </w:p>
    <w:p>
      <w:r>
        <w:t xml:space="preserve">paistettu, frritter, tanskalainen, nahka</w:t>
      </w:r>
    </w:p>
    <w:p>
      <w:r>
        <w:rPr>
          <w:b/>
        </w:rPr>
        <w:t xml:space="preserve">Tulos</w:t>
      </w:r>
    </w:p>
    <w:p>
      <w:r>
        <w:t xml:space="preserve">paistettu ruoka</w:t>
      </w:r>
    </w:p>
    <w:p>
      <w:r>
        <w:rPr>
          <w:b/>
        </w:rPr>
        <w:t xml:space="preserve">Esimerkki 3.6011</w:t>
      </w:r>
    </w:p>
    <w:p>
      <w:r>
        <w:t xml:space="preserve">salaatti, klubi, hampurilainen, blt</w:t>
      </w:r>
    </w:p>
    <w:p>
      <w:r>
        <w:rPr>
          <w:b/>
        </w:rPr>
        <w:t xml:space="preserve">Tulos</w:t>
      </w:r>
    </w:p>
    <w:p>
      <w:r>
        <w:t xml:space="preserve">voileipätyyppi</w:t>
      </w:r>
    </w:p>
    <w:p>
      <w:r>
        <w:rPr>
          <w:b/>
        </w:rPr>
        <w:t xml:space="preserve">Esimerkki 3.6012</w:t>
      </w:r>
    </w:p>
    <w:p>
      <w:r>
        <w:t xml:space="preserve">kyykistyä, uida, mennä matalaksi, kumartua</w:t>
      </w:r>
    </w:p>
    <w:p>
      <w:r>
        <w:rPr>
          <w:b/>
        </w:rPr>
        <w:t xml:space="preserve">Tulos</w:t>
      </w:r>
    </w:p>
    <w:p>
      <w:r>
        <w:t xml:space="preserve">liikunta</w:t>
      </w:r>
    </w:p>
    <w:p>
      <w:r>
        <w:rPr>
          <w:b/>
        </w:rPr>
        <w:t xml:space="preserve">Esimerkki 3.6013</w:t>
      </w:r>
    </w:p>
    <w:p>
      <w:r>
        <w:t xml:space="preserve">toimistotarvikkeiden tilaaminen, arkistointi, vastaanotto, järjestäminen, järjestäminen</w:t>
      </w:r>
    </w:p>
    <w:p>
      <w:r>
        <w:rPr>
          <w:b/>
        </w:rPr>
        <w:t xml:space="preserve">Tulos</w:t>
      </w:r>
    </w:p>
    <w:p>
      <w:r>
        <w:t xml:space="preserve">sihteerin tehtävät</w:t>
      </w:r>
    </w:p>
    <w:p>
      <w:r>
        <w:rPr>
          <w:b/>
        </w:rPr>
        <w:t xml:space="preserve">Esimerkki 3.6014</w:t>
      </w:r>
    </w:p>
    <w:p>
      <w:r>
        <w:t xml:space="preserve">pakka, pakkaus, kortit, taitto</w:t>
      </w:r>
    </w:p>
    <w:p>
      <w:r>
        <w:rPr>
          <w:b/>
        </w:rPr>
        <w:t xml:space="preserve">Tulos</w:t>
      </w:r>
    </w:p>
    <w:p>
      <w:r>
        <w:t xml:space="preserve">pokeri</w:t>
      </w:r>
    </w:p>
    <w:p>
      <w:r>
        <w:rPr>
          <w:b/>
        </w:rPr>
        <w:t xml:space="preserve">Esimerkki 3.6015</w:t>
      </w:r>
    </w:p>
    <w:p>
      <w:r>
        <w:t xml:space="preserve">reilu, lojaali, epärehellinen, kunniallinen</w:t>
      </w:r>
    </w:p>
    <w:p>
      <w:r>
        <w:rPr>
          <w:b/>
        </w:rPr>
        <w:t xml:space="preserve">Tulos</w:t>
      </w:r>
    </w:p>
    <w:p>
      <w:r>
        <w:t xml:space="preserve">moraalinen ominaisuus</w:t>
      </w:r>
    </w:p>
    <w:p>
      <w:r>
        <w:rPr>
          <w:b/>
        </w:rPr>
        <w:t xml:space="preserve">Esimerkki 3.6016</w:t>
      </w:r>
    </w:p>
    <w:p>
      <w:r>
        <w:t xml:space="preserve">fudge, kielletty, keksiä, väärennös, valheellinen</w:t>
      </w:r>
    </w:p>
    <w:p>
      <w:r>
        <w:rPr>
          <w:b/>
        </w:rPr>
        <w:t xml:space="preserve">Tulos</w:t>
      </w:r>
    </w:p>
    <w:p>
      <w:r>
        <w:t xml:space="preserve">hämäräperäistä toimintaa</w:t>
      </w:r>
    </w:p>
    <w:p>
      <w:r>
        <w:rPr>
          <w:b/>
        </w:rPr>
        <w:t xml:space="preserve">Esimerkki 3.6017</w:t>
      </w:r>
    </w:p>
    <w:p>
      <w:r>
        <w:t xml:space="preserve">lusikka, lautanen, lautanen, lasi</w:t>
      </w:r>
    </w:p>
    <w:p>
      <w:r>
        <w:rPr>
          <w:b/>
        </w:rPr>
        <w:t xml:space="preserve">Tulos</w:t>
      </w:r>
    </w:p>
    <w:p>
      <w:r>
        <w:t xml:space="preserve">keittiötarvikkeet</w:t>
      </w:r>
    </w:p>
    <w:p>
      <w:r>
        <w:rPr>
          <w:b/>
        </w:rPr>
        <w:t xml:space="preserve">Esimerkki 3.6018</w:t>
      </w:r>
    </w:p>
    <w:p>
      <w:r>
        <w:t xml:space="preserve">erottaminen, erottaminen, erottaminen, erottaminen, ylentäminen</w:t>
      </w:r>
    </w:p>
    <w:p>
      <w:r>
        <w:rPr>
          <w:b/>
        </w:rPr>
        <w:t xml:space="preserve">Tulos</w:t>
      </w:r>
    </w:p>
    <w:p>
      <w:r>
        <w:t xml:space="preserve">työllisyystoiminta</w:t>
      </w:r>
    </w:p>
    <w:p>
      <w:r>
        <w:rPr>
          <w:b/>
        </w:rPr>
        <w:t xml:space="preserve">Esimerkki 3.6019</w:t>
      </w:r>
    </w:p>
    <w:p>
      <w:r>
        <w:t xml:space="preserve">ankka, nosturi, papukaija, nostolaite, davit</w:t>
      </w:r>
    </w:p>
    <w:p>
      <w:r>
        <w:rPr>
          <w:b/>
        </w:rPr>
        <w:t xml:space="preserve">Tulos</w:t>
      </w:r>
    </w:p>
    <w:p>
      <w:r>
        <w:t xml:space="preserve">lintu</w:t>
      </w:r>
    </w:p>
    <w:p>
      <w:r>
        <w:rPr>
          <w:b/>
        </w:rPr>
        <w:t xml:space="preserve">Esimerkki 3.6020</w:t>
      </w:r>
    </w:p>
    <w:p>
      <w:r>
        <w:t xml:space="preserve">kaikkialla läsnä oleva, yleinen, yleinen, tavallinen, tavallinen.</w:t>
      </w:r>
    </w:p>
    <w:p>
      <w:r>
        <w:rPr>
          <w:b/>
        </w:rPr>
        <w:t xml:space="preserve">Tulos</w:t>
      </w:r>
    </w:p>
    <w:p>
      <w:r>
        <w:t xml:space="preserve">laajalle levinnyt</w:t>
      </w:r>
    </w:p>
    <w:p>
      <w:r>
        <w:rPr>
          <w:b/>
        </w:rPr>
        <w:t xml:space="preserve">Esimerkki 3.6021</w:t>
      </w:r>
    </w:p>
    <w:p>
      <w:r>
        <w:t xml:space="preserve">hauraus, kapasitanssi, ohut, rasvainen, rasvaisuus</w:t>
      </w:r>
    </w:p>
    <w:p>
      <w:r>
        <w:rPr>
          <w:b/>
        </w:rPr>
        <w:t xml:space="preserve">Tulos</w:t>
      </w:r>
    </w:p>
    <w:p>
      <w:r>
        <w:t xml:space="preserve">fyysinen ominaisuus</w:t>
      </w:r>
    </w:p>
    <w:p>
      <w:r>
        <w:rPr>
          <w:b/>
        </w:rPr>
        <w:t xml:space="preserve">Esimerkki 3.6022</w:t>
      </w:r>
    </w:p>
    <w:p>
      <w:r>
        <w:t xml:space="preserve">kortit, arpajaiset, jokeri, pakka</w:t>
      </w:r>
    </w:p>
    <w:p>
      <w:r>
        <w:rPr>
          <w:b/>
        </w:rPr>
        <w:t xml:space="preserve">Tulos</w:t>
      </w:r>
    </w:p>
    <w:p>
      <w:r>
        <w:t xml:space="preserve">pokeri</w:t>
      </w:r>
    </w:p>
    <w:p>
      <w:r>
        <w:rPr>
          <w:b/>
        </w:rPr>
        <w:t xml:space="preserve">Esimerkki 3.6023</w:t>
      </w:r>
    </w:p>
    <w:p>
      <w:r>
        <w:t xml:space="preserve">yritys, llc, yhdistynyt, kestävyys</w:t>
      </w:r>
    </w:p>
    <w:p>
      <w:r>
        <w:rPr>
          <w:b/>
        </w:rPr>
        <w:t xml:space="preserve">Tulos</w:t>
      </w:r>
    </w:p>
    <w:p>
      <w:r>
        <w:t xml:space="preserve">yritys</w:t>
      </w:r>
    </w:p>
    <w:p>
      <w:r>
        <w:rPr>
          <w:b/>
        </w:rPr>
        <w:t xml:space="preserve">Esimerkki 3.6024</w:t>
      </w:r>
    </w:p>
    <w:p>
      <w:r>
        <w:t xml:space="preserve">jab, kansi, taso, taistelu</w:t>
      </w:r>
    </w:p>
    <w:p>
      <w:r>
        <w:rPr>
          <w:b/>
        </w:rPr>
        <w:t xml:space="preserve">Tulos</w:t>
      </w:r>
    </w:p>
    <w:p>
      <w:r>
        <w:t xml:space="preserve">nyrkkeilyterminologia</w:t>
      </w:r>
    </w:p>
    <w:p>
      <w:r>
        <w:rPr>
          <w:b/>
        </w:rPr>
        <w:t xml:space="preserve">Esimerkki 3.6025</w:t>
      </w:r>
    </w:p>
    <w:p>
      <w:r>
        <w:t xml:space="preserve">kala, delfiini, hai, tiikeri...</w:t>
      </w:r>
    </w:p>
    <w:p>
      <w:r>
        <w:rPr>
          <w:b/>
        </w:rPr>
        <w:t xml:space="preserve">Tulos</w:t>
      </w:r>
    </w:p>
    <w:p>
      <w:r>
        <w:t xml:space="preserve">eläin</w:t>
      </w:r>
    </w:p>
    <w:p>
      <w:r>
        <w:rPr>
          <w:b/>
        </w:rPr>
        <w:t xml:space="preserve">Esimerkki 3.6026</w:t>
      </w:r>
    </w:p>
    <w:p>
      <w:r>
        <w:t xml:space="preserve">pääkannessa, intarsiat, sointu, fret, fret</w:t>
      </w:r>
    </w:p>
    <w:p>
      <w:r>
        <w:rPr>
          <w:b/>
        </w:rPr>
        <w:t xml:space="preserve">Tulos</w:t>
      </w:r>
    </w:p>
    <w:p>
      <w:r>
        <w:t xml:space="preserve">kitaraosuus</w:t>
      </w:r>
    </w:p>
    <w:p>
      <w:r>
        <w:rPr>
          <w:b/>
        </w:rPr>
        <w:t xml:space="preserve">Esimerkki 3.6027</w:t>
      </w:r>
    </w:p>
    <w:p>
      <w:r>
        <w:t xml:space="preserve">vakio, yleinen, yleinen, kaikkialla läsnä oleva, säännöllinen</w:t>
      </w:r>
    </w:p>
    <w:p>
      <w:r>
        <w:rPr>
          <w:b/>
        </w:rPr>
        <w:t xml:space="preserve">Tulos</w:t>
      </w:r>
    </w:p>
    <w:p>
      <w:r>
        <w:t xml:space="preserve">laajalle levinnyt</w:t>
      </w:r>
    </w:p>
    <w:p>
      <w:r>
        <w:rPr>
          <w:b/>
        </w:rPr>
        <w:t xml:space="preserve">Esimerkki 3.6028</w:t>
      </w:r>
    </w:p>
    <w:p>
      <w:r>
        <w:t xml:space="preserve">yhdenmukaistaminen, yhtiö, yritys, sulautuma, yhdistyminen</w:t>
      </w:r>
    </w:p>
    <w:p>
      <w:r>
        <w:rPr>
          <w:b/>
        </w:rPr>
        <w:t xml:space="preserve">Tulos</w:t>
      </w:r>
    </w:p>
    <w:p>
      <w:r>
        <w:t xml:space="preserve">yritys</w:t>
      </w:r>
    </w:p>
    <w:p>
      <w:r>
        <w:rPr>
          <w:b/>
        </w:rPr>
        <w:t xml:space="preserve">Esimerkki 3.6029</w:t>
      </w:r>
    </w:p>
    <w:p>
      <w:r>
        <w:t xml:space="preserve">ruoka, kauppatavara, tiedosto, sisältö</w:t>
      </w:r>
    </w:p>
    <w:p>
      <w:r>
        <w:rPr>
          <w:b/>
        </w:rPr>
        <w:t xml:space="preserve">Tulos</w:t>
      </w:r>
    </w:p>
    <w:p>
      <w:r>
        <w:t xml:space="preserve">kuluttajatuote</w:t>
      </w:r>
    </w:p>
    <w:p>
      <w:r>
        <w:rPr>
          <w:b/>
        </w:rPr>
        <w:t xml:space="preserve">Esimerkki 3.6030</w:t>
      </w:r>
    </w:p>
    <w:p>
      <w:r>
        <w:t xml:space="preserve">alempi, vastakohta ylös, maahan, alas</w:t>
      </w:r>
    </w:p>
    <w:p>
      <w:r>
        <w:rPr>
          <w:b/>
        </w:rPr>
        <w:t xml:space="preserve">Tulos</w:t>
      </w:r>
    </w:p>
    <w:p>
      <w:r>
        <w:t xml:space="preserve">suunta</w:t>
      </w:r>
    </w:p>
    <w:p>
      <w:r>
        <w:rPr>
          <w:b/>
        </w:rPr>
        <w:t xml:space="preserve">Esimerkki 3.6031</w:t>
      </w:r>
    </w:p>
    <w:p>
      <w:r>
        <w:t xml:space="preserve">torakka, lepakot, lentää, hypätä, hypätä</w:t>
      </w:r>
    </w:p>
    <w:p>
      <w:r>
        <w:rPr>
          <w:b/>
        </w:rPr>
        <w:t xml:space="preserve">Tulos</w:t>
      </w:r>
    </w:p>
    <w:p>
      <w:r>
        <w:t xml:space="preserve">eläin</w:t>
      </w:r>
    </w:p>
    <w:p>
      <w:r>
        <w:rPr>
          <w:b/>
        </w:rPr>
        <w:t xml:space="preserve">Esimerkki 3.6032</w:t>
      </w:r>
    </w:p>
    <w:p>
      <w:r>
        <w:t xml:space="preserve">lammas, ankka, lehmä, vasara</w:t>
      </w:r>
    </w:p>
    <w:p>
      <w:r>
        <w:rPr>
          <w:b/>
        </w:rPr>
        <w:t xml:space="preserve">Tulos</w:t>
      </w:r>
    </w:p>
    <w:p>
      <w:r>
        <w:t xml:space="preserve">eläimet</w:t>
      </w:r>
    </w:p>
    <w:p>
      <w:r>
        <w:rPr>
          <w:b/>
        </w:rPr>
        <w:t xml:space="preserve">Esimerkki 3.6033</w:t>
      </w:r>
    </w:p>
    <w:p>
      <w:r>
        <w:t xml:space="preserve">kylmä, kaunis, sateinen, tehdä luokitus</w:t>
      </w:r>
    </w:p>
    <w:p>
      <w:r>
        <w:rPr>
          <w:b/>
        </w:rPr>
        <w:t xml:space="preserve">Tulos</w:t>
      </w:r>
    </w:p>
    <w:p>
      <w:r>
        <w:t xml:space="preserve">sää</w:t>
      </w:r>
    </w:p>
    <w:p>
      <w:r>
        <w:rPr>
          <w:b/>
        </w:rPr>
        <w:t xml:space="preserve">Esimerkki 3.6034</w:t>
      </w:r>
    </w:p>
    <w:p>
      <w:r>
        <w:t xml:space="preserve">nosturi, nostolaite, kaivinkone, nostolaite</w:t>
      </w:r>
    </w:p>
    <w:p>
      <w:r>
        <w:rPr>
          <w:b/>
        </w:rPr>
        <w:t xml:space="preserve">Tulos</w:t>
      </w:r>
    </w:p>
    <w:p>
      <w:r>
        <w:t xml:space="preserve">rakentaminen</w:t>
      </w:r>
    </w:p>
    <w:p>
      <w:r>
        <w:rPr>
          <w:b/>
        </w:rPr>
        <w:t xml:space="preserve">Esimerkki 3.6035</w:t>
      </w:r>
    </w:p>
    <w:p>
      <w:r>
        <w:t xml:space="preserve">hanhi, joutsen, kurki, haikara, haikara</w:t>
      </w:r>
    </w:p>
    <w:p>
      <w:r>
        <w:rPr>
          <w:b/>
        </w:rPr>
        <w:t xml:space="preserve">Tulos</w:t>
      </w:r>
    </w:p>
    <w:p>
      <w:r>
        <w:t xml:space="preserve">lintu</w:t>
      </w:r>
    </w:p>
    <w:p>
      <w:r>
        <w:rPr>
          <w:b/>
        </w:rPr>
        <w:t xml:space="preserve">Esimerkki 3.6036</w:t>
      </w:r>
    </w:p>
    <w:p>
      <w:r>
        <w:t xml:space="preserve">kerho, kokous, ryhmä, elokuva</w:t>
      </w:r>
    </w:p>
    <w:p>
      <w:r>
        <w:rPr>
          <w:b/>
        </w:rPr>
        <w:t xml:space="preserve">Tulos</w:t>
      </w:r>
    </w:p>
    <w:p>
      <w:r>
        <w:t xml:space="preserve">sosiaalinen kokoontuminen</w:t>
      </w:r>
    </w:p>
    <w:p>
      <w:r>
        <w:rPr>
          <w:b/>
        </w:rPr>
        <w:t xml:space="preserve">Esimerkki 3.6037</w:t>
      </w:r>
    </w:p>
    <w:p>
      <w:r>
        <w:t xml:space="preserve">yksityiskohtainen, tyylikäs, hieno, tylsä</w:t>
      </w:r>
    </w:p>
    <w:p>
      <w:r>
        <w:rPr>
          <w:b/>
        </w:rPr>
        <w:t xml:space="preserve">Tulos</w:t>
      </w:r>
    </w:p>
    <w:p>
      <w:r>
        <w:t xml:space="preserve">esteettinen ominaisuus</w:t>
      </w:r>
    </w:p>
    <w:p>
      <w:r>
        <w:rPr>
          <w:b/>
        </w:rPr>
        <w:t xml:space="preserve">Esimerkki 3.6038</w:t>
      </w:r>
    </w:p>
    <w:p>
      <w:r>
        <w:t xml:space="preserve">pää, perä, pelastusköysi, kansi</w:t>
      </w:r>
    </w:p>
    <w:p>
      <w:r>
        <w:rPr>
          <w:b/>
        </w:rPr>
        <w:t xml:space="preserve">Tulos</w:t>
      </w:r>
    </w:p>
    <w:p>
      <w:r>
        <w:t xml:space="preserve">veneet</w:t>
      </w:r>
    </w:p>
    <w:p>
      <w:r>
        <w:rPr>
          <w:b/>
        </w:rPr>
        <w:t xml:space="preserve">Esimerkki 3.6039</w:t>
      </w:r>
    </w:p>
    <w:p>
      <w:r>
        <w:t xml:space="preserve">hieno, kunniallinen, hyvä, reilu</w:t>
      </w:r>
    </w:p>
    <w:p>
      <w:r>
        <w:rPr>
          <w:b/>
        </w:rPr>
        <w:t xml:space="preserve">Tulos</w:t>
      </w:r>
    </w:p>
    <w:p>
      <w:r>
        <w:t xml:space="preserve">moraalinen ominaisuus</w:t>
      </w:r>
    </w:p>
    <w:p>
      <w:r>
        <w:rPr>
          <w:b/>
        </w:rPr>
        <w:t xml:space="preserve">Esimerkki 3.6040</w:t>
      </w:r>
    </w:p>
    <w:p>
      <w:r>
        <w:t xml:space="preserve">lentää, muurahainen, roikkua, kala</w:t>
      </w:r>
    </w:p>
    <w:p>
      <w:r>
        <w:rPr>
          <w:b/>
        </w:rPr>
        <w:t xml:space="preserve">Tulos</w:t>
      </w:r>
    </w:p>
    <w:p>
      <w:r>
        <w:t xml:space="preserve">eläin</w:t>
      </w:r>
    </w:p>
    <w:p>
      <w:r>
        <w:rPr>
          <w:b/>
        </w:rPr>
        <w:t xml:space="preserve">Esimerkki 3.6041</w:t>
      </w:r>
    </w:p>
    <w:p>
      <w:r>
        <w:t xml:space="preserve">asiallinen, rohkea, rehellinen, rohkea</w:t>
      </w:r>
    </w:p>
    <w:p>
      <w:r>
        <w:rPr>
          <w:b/>
        </w:rPr>
        <w:t xml:space="preserve">Tulos</w:t>
      </w:r>
    </w:p>
    <w:p>
      <w:r>
        <w:t xml:space="preserve">moraalinen ominaisuus</w:t>
      </w:r>
    </w:p>
    <w:p>
      <w:r>
        <w:rPr>
          <w:b/>
        </w:rPr>
        <w:t xml:space="preserve">Esimerkki 3.6042</w:t>
      </w:r>
    </w:p>
    <w:p>
      <w:r>
        <w:t xml:space="preserve">tuki, arkistointi, kirjeenvaihto, toimistotarvikkeiden tilaaminen</w:t>
      </w:r>
    </w:p>
    <w:p>
      <w:r>
        <w:rPr>
          <w:b/>
        </w:rPr>
        <w:t xml:space="preserve">Tulos</w:t>
      </w:r>
    </w:p>
    <w:p>
      <w:r>
        <w:t xml:space="preserve">sihteerin tehtävät</w:t>
      </w:r>
    </w:p>
    <w:p>
      <w:r>
        <w:rPr>
          <w:b/>
        </w:rPr>
        <w:t xml:space="preserve">Esimerkki 3.6043</w:t>
      </w:r>
    </w:p>
    <w:p>
      <w:r>
        <w:t xml:space="preserve">tasainen, mökki, talo, puristettu</w:t>
      </w:r>
    </w:p>
    <w:p>
      <w:r>
        <w:rPr>
          <w:b/>
        </w:rPr>
        <w:t xml:space="preserve">Tulos</w:t>
      </w:r>
    </w:p>
    <w:p>
      <w:r>
        <w:t xml:space="preserve">majoitus</w:t>
      </w:r>
    </w:p>
    <w:p>
      <w:r>
        <w:rPr>
          <w:b/>
        </w:rPr>
        <w:t xml:space="preserve">Esimerkki 3.6044</w:t>
      </w:r>
    </w:p>
    <w:p>
      <w:r>
        <w:t xml:space="preserve">pyörtyä, pyörtyä, sosiaalinen, identiteetti</w:t>
      </w:r>
    </w:p>
    <w:p>
      <w:r>
        <w:rPr>
          <w:b/>
        </w:rPr>
        <w:t xml:space="preserve">Tulos</w:t>
      </w:r>
    </w:p>
    <w:p>
      <w:r>
        <w:t xml:space="preserve">tunneilmaisu</w:t>
      </w:r>
    </w:p>
    <w:p>
      <w:r>
        <w:rPr>
          <w:b/>
        </w:rPr>
        <w:t xml:space="preserve">Esimerkki 3.6045</w:t>
      </w:r>
    </w:p>
    <w:p>
      <w:r>
        <w:t xml:space="preserve">kunnollinen, tasapainoinen, epäoikeudenmukainen, oikeudenmukainen</w:t>
      </w:r>
    </w:p>
    <w:p>
      <w:r>
        <w:rPr>
          <w:b/>
        </w:rPr>
        <w:t xml:space="preserve">Tulos</w:t>
      </w:r>
    </w:p>
    <w:p>
      <w:r>
        <w:t xml:space="preserve">moraalinen ominaisuus</w:t>
      </w:r>
    </w:p>
    <w:p>
      <w:r>
        <w:rPr>
          <w:b/>
        </w:rPr>
        <w:t xml:space="preserve">Esimerkki 3.6046</w:t>
      </w:r>
    </w:p>
    <w:p>
      <w:r>
        <w:t xml:space="preserve">rasva, raskas, rauta, kalsium</w:t>
      </w:r>
    </w:p>
    <w:p>
      <w:r>
        <w:rPr>
          <w:b/>
        </w:rPr>
        <w:t xml:space="preserve">Tulos</w:t>
      </w:r>
    </w:p>
    <w:p>
      <w:r>
        <w:t xml:space="preserve">ravintoarvo</w:t>
      </w:r>
    </w:p>
    <w:p>
      <w:r>
        <w:rPr>
          <w:b/>
        </w:rPr>
        <w:t xml:space="preserve">Esimerkki 3.6047</w:t>
      </w:r>
    </w:p>
    <w:p>
      <w:r>
        <w:t xml:space="preserve">ohjelmisto, ohjelma, avaimet, tiedosto</w:t>
      </w:r>
    </w:p>
    <w:p>
      <w:r>
        <w:rPr>
          <w:b/>
        </w:rPr>
        <w:t xml:space="preserve">Tulos</w:t>
      </w:r>
    </w:p>
    <w:p>
      <w:r>
        <w:t xml:space="preserve">tietokoneet</w:t>
      </w:r>
    </w:p>
    <w:p>
      <w:r>
        <w:rPr>
          <w:b/>
        </w:rPr>
        <w:t xml:space="preserve">Esimerkki 3.6048</w:t>
      </w:r>
    </w:p>
    <w:p>
      <w:r>
        <w:t xml:space="preserve">lintu, kala, lentää, heiluttaa</w:t>
      </w:r>
    </w:p>
    <w:p>
      <w:r>
        <w:rPr>
          <w:b/>
        </w:rPr>
        <w:t xml:space="preserve">Tulos</w:t>
      </w:r>
    </w:p>
    <w:p>
      <w:r>
        <w:t xml:space="preserve">eläin</w:t>
      </w:r>
    </w:p>
    <w:p>
      <w:r>
        <w:rPr>
          <w:b/>
        </w:rPr>
        <w:t xml:space="preserve">Esimerkki 3.6049</w:t>
      </w:r>
    </w:p>
    <w:p>
      <w:r>
        <w:t xml:space="preserve">häpeissäni, surullinen, kurja, katuvainen</w:t>
      </w:r>
    </w:p>
    <w:p>
      <w:r>
        <w:rPr>
          <w:b/>
        </w:rPr>
        <w:t xml:space="preserve">Tulos</w:t>
      </w:r>
    </w:p>
    <w:p>
      <w:r>
        <w:t xml:space="preserve">emotionaalinen tila</w:t>
      </w:r>
    </w:p>
    <w:p>
      <w:r>
        <w:rPr>
          <w:b/>
        </w:rPr>
        <w:t xml:space="preserve">Esimerkki 3.6050</w:t>
      </w:r>
    </w:p>
    <w:p>
      <w:r>
        <w:t xml:space="preserve">inhottava, kiltti, alas, kurja, kurja</w:t>
      </w:r>
    </w:p>
    <w:p>
      <w:r>
        <w:rPr>
          <w:b/>
        </w:rPr>
        <w:t xml:space="preserve">Tulos</w:t>
      </w:r>
    </w:p>
    <w:p>
      <w:r>
        <w:t xml:space="preserve">emotionaalinen tila</w:t>
      </w:r>
    </w:p>
    <w:p>
      <w:r>
        <w:rPr>
          <w:b/>
        </w:rPr>
        <w:t xml:space="preserve">Esimerkki 3.6051</w:t>
      </w:r>
    </w:p>
    <w:p>
      <w:r>
        <w:t xml:space="preserve">tähystysluukku, lasi, paneeli, puutyöt</w:t>
      </w:r>
    </w:p>
    <w:p>
      <w:r>
        <w:rPr>
          <w:b/>
        </w:rPr>
        <w:t xml:space="preserve">Tulos</w:t>
      </w:r>
    </w:p>
    <w:p>
      <w:r>
        <w:t xml:space="preserve">ikkunan materiaali</w:t>
      </w:r>
    </w:p>
    <w:p>
      <w:r>
        <w:rPr>
          <w:b/>
        </w:rPr>
        <w:t xml:space="preserve">Esimerkki 3.6052</w:t>
      </w:r>
    </w:p>
    <w:p>
      <w:r>
        <w:t xml:space="preserve">höyryjyrä, vinssi, nosturi, kaivinkone</w:t>
      </w:r>
    </w:p>
    <w:p>
      <w:r>
        <w:rPr>
          <w:b/>
        </w:rPr>
        <w:t xml:space="preserve">Tulos</w:t>
      </w:r>
    </w:p>
    <w:p>
      <w:r>
        <w:t xml:space="preserve">rakentaminen</w:t>
      </w:r>
    </w:p>
    <w:p>
      <w:r>
        <w:rPr>
          <w:b/>
        </w:rPr>
        <w:t xml:space="preserve">Esimerkki 3.6053</w:t>
      </w:r>
    </w:p>
    <w:p>
      <w:r>
        <w:t xml:space="preserve">hotelli, tasainen, tasainen, pyöreä</w:t>
      </w:r>
    </w:p>
    <w:p>
      <w:r>
        <w:rPr>
          <w:b/>
        </w:rPr>
        <w:t xml:space="preserve">Tulos</w:t>
      </w:r>
    </w:p>
    <w:p>
      <w:r>
        <w:t xml:space="preserve">majoitus</w:t>
      </w:r>
    </w:p>
    <w:p>
      <w:r>
        <w:rPr>
          <w:b/>
        </w:rPr>
        <w:t xml:space="preserve">Esimerkki 3.6054</w:t>
      </w:r>
    </w:p>
    <w:p>
      <w:r>
        <w:t xml:space="preserve">hamsteri, hiiret, hai, kala</w:t>
      </w:r>
    </w:p>
    <w:p>
      <w:r>
        <w:rPr>
          <w:b/>
        </w:rPr>
        <w:t xml:space="preserve">Tulos</w:t>
      </w:r>
    </w:p>
    <w:p>
      <w:r>
        <w:t xml:space="preserve">eläin</w:t>
      </w:r>
    </w:p>
    <w:p>
      <w:r>
        <w:rPr>
          <w:b/>
        </w:rPr>
        <w:t xml:space="preserve">Esimerkki 3.6055</w:t>
      </w:r>
    </w:p>
    <w:p>
      <w:r>
        <w:t xml:space="preserve">reilu, kunnollinen, epärehellinen, kunnollinen, kunnossa.</w:t>
      </w:r>
    </w:p>
    <w:p>
      <w:r>
        <w:rPr>
          <w:b/>
        </w:rPr>
        <w:t xml:space="preserve">Tulos</w:t>
      </w:r>
    </w:p>
    <w:p>
      <w:r>
        <w:t xml:space="preserve">moraalinen ominaisuus</w:t>
      </w:r>
    </w:p>
    <w:p>
      <w:r>
        <w:rPr>
          <w:b/>
        </w:rPr>
        <w:t xml:space="preserve">Esimerkki 3.6056</w:t>
      </w:r>
    </w:p>
    <w:p>
      <w:r>
        <w:t xml:space="preserve">paniikissa, tyytyväinen, vihainen, hurmioitunut.</w:t>
      </w:r>
    </w:p>
    <w:p>
      <w:r>
        <w:rPr>
          <w:b/>
        </w:rPr>
        <w:t xml:space="preserve">Tulos</w:t>
      </w:r>
    </w:p>
    <w:p>
      <w:r>
        <w:t xml:space="preserve">emotionaalinen tila</w:t>
      </w:r>
    </w:p>
    <w:p>
      <w:r>
        <w:rPr>
          <w:b/>
        </w:rPr>
        <w:t xml:space="preserve">Esimerkki 3.6057</w:t>
      </w:r>
    </w:p>
    <w:p>
      <w:r>
        <w:t xml:space="preserve">papukaija, flamingo, nosturi, maila</w:t>
      </w:r>
    </w:p>
    <w:p>
      <w:r>
        <w:rPr>
          <w:b/>
        </w:rPr>
        <w:t xml:space="preserve">Tulos</w:t>
      </w:r>
    </w:p>
    <w:p>
      <w:r>
        <w:t xml:space="preserve">lintu</w:t>
      </w:r>
    </w:p>
    <w:p>
      <w:r>
        <w:rPr>
          <w:b/>
        </w:rPr>
        <w:t xml:space="preserve">Esimerkki 3.6058</w:t>
      </w:r>
    </w:p>
    <w:p>
      <w:r>
        <w:t xml:space="preserve">sota, gini, canasta, hämähäkki...</w:t>
      </w:r>
    </w:p>
    <w:p>
      <w:r>
        <w:rPr>
          <w:b/>
        </w:rPr>
        <w:t xml:space="preserve">Tulos</w:t>
      </w:r>
    </w:p>
    <w:p>
      <w:r>
        <w:t xml:space="preserve">korttipelit</w:t>
      </w:r>
    </w:p>
    <w:p>
      <w:r>
        <w:rPr>
          <w:b/>
        </w:rPr>
        <w:t xml:space="preserve">Esimerkki 3.6059</w:t>
      </w:r>
    </w:p>
    <w:p>
      <w:r>
        <w:t xml:space="preserve">lyönti, kulma, kansi, rengas</w:t>
      </w:r>
    </w:p>
    <w:p>
      <w:r>
        <w:rPr>
          <w:b/>
        </w:rPr>
        <w:t xml:space="preserve">Tulos</w:t>
      </w:r>
    </w:p>
    <w:p>
      <w:r>
        <w:t xml:space="preserve">nyrkkeilyn terminologia</w:t>
      </w:r>
    </w:p>
    <w:p>
      <w:r>
        <w:rPr>
          <w:b/>
        </w:rPr>
        <w:t xml:space="preserve">Esimerkki 3.6060</w:t>
      </w:r>
    </w:p>
    <w:p>
      <w:r>
        <w:t xml:space="preserve">nosturi, nosturi, ankkuri, davit, nostolaite</w:t>
      </w:r>
    </w:p>
    <w:p>
      <w:r>
        <w:rPr>
          <w:b/>
        </w:rPr>
        <w:t xml:space="preserve">Tulos</w:t>
      </w:r>
    </w:p>
    <w:p>
      <w:r>
        <w:t xml:space="preserve">lintu</w:t>
      </w:r>
    </w:p>
    <w:p>
      <w:r>
        <w:rPr>
          <w:b/>
        </w:rPr>
        <w:t xml:space="preserve">Esimerkki 3.6061</w:t>
      </w:r>
    </w:p>
    <w:p>
      <w:r>
        <w:t xml:space="preserve">lentää, heilua, lintu, kävellä</w:t>
      </w:r>
    </w:p>
    <w:p>
      <w:r>
        <w:rPr>
          <w:b/>
        </w:rPr>
        <w:t xml:space="preserve">Tulos</w:t>
      </w:r>
    </w:p>
    <w:p>
      <w:r>
        <w:t xml:space="preserve">eläin</w:t>
      </w:r>
    </w:p>
    <w:p>
      <w:r>
        <w:rPr>
          <w:b/>
        </w:rPr>
        <w:t xml:space="preserve">Esimerkki 3.6062</w:t>
      </w:r>
    </w:p>
    <w:p>
      <w:r>
        <w:t xml:space="preserve">hypätä, pudota, syöksyä, juosta</w:t>
      </w:r>
    </w:p>
    <w:p>
      <w:r>
        <w:rPr>
          <w:b/>
        </w:rPr>
        <w:t xml:space="preserve">Tulos</w:t>
      </w:r>
    </w:p>
    <w:p>
      <w:r>
        <w:t xml:space="preserve">liikunta</w:t>
      </w:r>
    </w:p>
    <w:p>
      <w:r>
        <w:rPr>
          <w:b/>
        </w:rPr>
        <w:t xml:space="preserve">Esimerkki 3.6063</w:t>
      </w:r>
    </w:p>
    <w:p>
      <w:r>
        <w:t xml:space="preserve">väärin, mankeloida, korjata, väärentää, väärentää</w:t>
      </w:r>
    </w:p>
    <w:p>
      <w:r>
        <w:rPr>
          <w:b/>
        </w:rPr>
        <w:t xml:space="preserve">Tulos</w:t>
      </w:r>
    </w:p>
    <w:p>
      <w:r>
        <w:t xml:space="preserve">hämäräperäistä toimintaa</w:t>
      </w:r>
    </w:p>
    <w:p>
      <w:r>
        <w:rPr>
          <w:b/>
        </w:rPr>
        <w:t xml:space="preserve">Esimerkki 3.6064</w:t>
      </w:r>
    </w:p>
    <w:p>
      <w:r>
        <w:t xml:space="preserve">maa, palaa, tuli, maa</w:t>
      </w:r>
    </w:p>
    <w:p>
      <w:r>
        <w:rPr>
          <w:b/>
        </w:rPr>
        <w:t xml:space="preserve">Tulos</w:t>
      </w:r>
    </w:p>
    <w:p>
      <w:r>
        <w:t xml:space="preserve">elementit</w:t>
      </w:r>
    </w:p>
    <w:p>
      <w:r>
        <w:rPr>
          <w:b/>
        </w:rPr>
        <w:t xml:space="preserve">Esimerkki 3.6065</w:t>
      </w:r>
    </w:p>
    <w:p>
      <w:r>
        <w:t xml:space="preserve">muurahainen, torakka, lintu, kärpänen</w:t>
      </w:r>
    </w:p>
    <w:p>
      <w:r>
        <w:rPr>
          <w:b/>
        </w:rPr>
        <w:t xml:space="preserve">Tulos</w:t>
      </w:r>
    </w:p>
    <w:p>
      <w:r>
        <w:t xml:space="preserve">eläin</w:t>
      </w:r>
    </w:p>
    <w:p>
      <w:r>
        <w:rPr>
          <w:b/>
        </w:rPr>
        <w:t xml:space="preserve">Esimerkki 3.6066</w:t>
      </w:r>
    </w:p>
    <w:p>
      <w:r>
        <w:t xml:space="preserve">eteenpäin, taaksepäin, alas, alaspäin</w:t>
      </w:r>
    </w:p>
    <w:p>
      <w:r>
        <w:rPr>
          <w:b/>
        </w:rPr>
        <w:t xml:space="preserve">Tulos</w:t>
      </w:r>
    </w:p>
    <w:p>
      <w:r>
        <w:t xml:space="preserve">suunta</w:t>
      </w:r>
    </w:p>
    <w:p>
      <w:r>
        <w:rPr>
          <w:b/>
        </w:rPr>
        <w:t xml:space="preserve">Esimerkki 3.6067</w:t>
      </w:r>
    </w:p>
    <w:p>
      <w:r>
        <w:t xml:space="preserve">tuulinen, oikeudenmukainen, tehdä luokan, kestää</w:t>
      </w:r>
    </w:p>
    <w:p>
      <w:r>
        <w:rPr>
          <w:b/>
        </w:rPr>
        <w:t xml:space="preserve">Tulos</w:t>
      </w:r>
    </w:p>
    <w:p>
      <w:r>
        <w:t xml:space="preserve">sää</w:t>
      </w:r>
    </w:p>
    <w:p>
      <w:r>
        <w:rPr>
          <w:b/>
        </w:rPr>
        <w:t xml:space="preserve">Esimerkki 3.6068</w:t>
      </w:r>
    </w:p>
    <w:p>
      <w:r>
        <w:t xml:space="preserve">kulma, jab, kansi, varovaisuus</w:t>
      </w:r>
    </w:p>
    <w:p>
      <w:r>
        <w:rPr>
          <w:b/>
        </w:rPr>
        <w:t xml:space="preserve">Tulos</w:t>
      </w:r>
    </w:p>
    <w:p>
      <w:r>
        <w:t xml:space="preserve">nyrkkeilyterminologia</w:t>
      </w:r>
    </w:p>
    <w:p>
      <w:r>
        <w:rPr>
          <w:b/>
        </w:rPr>
        <w:t xml:space="preserve">Esimerkki 3.6069</w:t>
      </w:r>
    </w:p>
    <w:p>
      <w:r>
        <w:t xml:space="preserve">ilmasto, leuto, sekasotku, reilu</w:t>
      </w:r>
    </w:p>
    <w:p>
      <w:r>
        <w:rPr>
          <w:b/>
        </w:rPr>
        <w:t xml:space="preserve">Tulos</w:t>
      </w:r>
    </w:p>
    <w:p>
      <w:r>
        <w:t xml:space="preserve">sää</w:t>
      </w:r>
    </w:p>
    <w:p>
      <w:r>
        <w:rPr>
          <w:b/>
        </w:rPr>
        <w:t xml:space="preserve">Esimerkki 3.6070</w:t>
      </w:r>
    </w:p>
    <w:p>
      <w:r>
        <w:t xml:space="preserve">tyytyväinen, peloissaan, innoissaan, paniikissa...</w:t>
      </w:r>
    </w:p>
    <w:p>
      <w:r>
        <w:rPr>
          <w:b/>
        </w:rPr>
        <w:t xml:space="preserve">Tulos</w:t>
      </w:r>
    </w:p>
    <w:p>
      <w:r>
        <w:t xml:space="preserve">emotionaalinen tila</w:t>
      </w:r>
    </w:p>
    <w:p>
      <w:r>
        <w:rPr>
          <w:b/>
        </w:rPr>
        <w:t xml:space="preserve">Esimerkki 3.6071</w:t>
      </w:r>
    </w:p>
    <w:p>
      <w:r>
        <w:t xml:space="preserve">uida, hypätä, lintu, lentää</w:t>
      </w:r>
    </w:p>
    <w:p>
      <w:r>
        <w:rPr>
          <w:b/>
        </w:rPr>
        <w:t xml:space="preserve">Tulos</w:t>
      </w:r>
    </w:p>
    <w:p>
      <w:r>
        <w:t xml:space="preserve">eläin</w:t>
      </w:r>
    </w:p>
    <w:p>
      <w:r>
        <w:rPr>
          <w:b/>
        </w:rPr>
        <w:t xml:space="preserve">Esimerkki 3.6072</w:t>
      </w:r>
    </w:p>
    <w:p>
      <w:r>
        <w:t xml:space="preserve">perus, keskimääräinen, yhteinen, yleinen, yleinen</w:t>
      </w:r>
    </w:p>
    <w:p>
      <w:r>
        <w:rPr>
          <w:b/>
        </w:rPr>
        <w:t xml:space="preserve">Tulos</w:t>
      </w:r>
    </w:p>
    <w:p>
      <w:r>
        <w:t xml:space="preserve">laajalle levinnyt</w:t>
      </w:r>
    </w:p>
    <w:p>
      <w:r>
        <w:rPr>
          <w:b/>
        </w:rPr>
        <w:t xml:space="preserve">Esimerkki 3.6073</w:t>
      </w:r>
    </w:p>
    <w:p>
      <w:r>
        <w:t xml:space="preserve">tiedosto, avaimet, palomuuri, muoto</w:t>
      </w:r>
    </w:p>
    <w:p>
      <w:r>
        <w:rPr>
          <w:b/>
        </w:rPr>
        <w:t xml:space="preserve">Tulos</w:t>
      </w:r>
    </w:p>
    <w:p>
      <w:r>
        <w:t xml:space="preserve">tietokoneet</w:t>
      </w:r>
    </w:p>
    <w:p>
      <w:r>
        <w:rPr>
          <w:b/>
        </w:rPr>
        <w:t xml:space="preserve">Esimerkki 3.6074</w:t>
      </w:r>
    </w:p>
    <w:p>
      <w:r>
        <w:t xml:space="preserve">lentää, sukeltaa, juosta, hypätä</w:t>
      </w:r>
    </w:p>
    <w:p>
      <w:r>
        <w:rPr>
          <w:b/>
        </w:rPr>
        <w:t xml:space="preserve">Tulos</w:t>
      </w:r>
    </w:p>
    <w:p>
      <w:r>
        <w:t xml:space="preserve">eläin</w:t>
      </w:r>
    </w:p>
    <w:p>
      <w:r>
        <w:rPr>
          <w:b/>
        </w:rPr>
        <w:t xml:space="preserve">Esimerkki 3.6075</w:t>
      </w:r>
    </w:p>
    <w:p>
      <w:r>
        <w:t xml:space="preserve">himo, pyörtyä, tukahdutettu, fawn, fawn</w:t>
      </w:r>
    </w:p>
    <w:p>
      <w:r>
        <w:rPr>
          <w:b/>
        </w:rPr>
        <w:t xml:space="preserve">Tulos</w:t>
      </w:r>
    </w:p>
    <w:p>
      <w:r>
        <w:t xml:space="preserve">tunneilmaisu</w:t>
      </w:r>
    </w:p>
    <w:p>
      <w:r>
        <w:rPr>
          <w:b/>
        </w:rPr>
        <w:t xml:space="preserve">Esimerkki 3.6076</w:t>
      </w:r>
    </w:p>
    <w:p>
      <w:r>
        <w:t xml:space="preserve">torttu, fudge, melassi, brownie, suklaakakut</w:t>
      </w:r>
    </w:p>
    <w:p>
      <w:r>
        <w:rPr>
          <w:b/>
        </w:rPr>
        <w:t xml:space="preserve">Tulos</w:t>
      </w:r>
    </w:p>
    <w:p>
      <w:r>
        <w:t xml:space="preserve">suklaa ruoka</w:t>
      </w:r>
    </w:p>
    <w:p>
      <w:r>
        <w:rPr>
          <w:b/>
        </w:rPr>
        <w:t xml:space="preserve">Esimerkki 3.6077</w:t>
      </w:r>
    </w:p>
    <w:p>
      <w:r>
        <w:t xml:space="preserve">kiinteä, virtaviivaistaa, vipuvaikutus, yhteistoiminnallinen</w:t>
      </w:r>
    </w:p>
    <w:p>
      <w:r>
        <w:rPr>
          <w:b/>
        </w:rPr>
        <w:t xml:space="preserve">Tulos</w:t>
      </w:r>
    </w:p>
    <w:p>
      <w:r>
        <w:t xml:space="preserve">yritys</w:t>
      </w:r>
    </w:p>
    <w:p>
      <w:r>
        <w:rPr>
          <w:b/>
        </w:rPr>
        <w:t xml:space="preserve">Esimerkki 3.6078</w:t>
      </w:r>
    </w:p>
    <w:p>
      <w:r>
        <w:t xml:space="preserve">haarukka, lasi, kulho, astia</w:t>
      </w:r>
    </w:p>
    <w:p>
      <w:r>
        <w:rPr>
          <w:b/>
        </w:rPr>
        <w:t xml:space="preserve">Tulos</w:t>
      </w:r>
    </w:p>
    <w:p>
      <w:r>
        <w:t xml:space="preserve">keittiötarvikkeet</w:t>
      </w:r>
    </w:p>
    <w:p>
      <w:r>
        <w:rPr>
          <w:b/>
        </w:rPr>
        <w:t xml:space="preserve">Esimerkki 3.6079</w:t>
      </w:r>
    </w:p>
    <w:p>
      <w:r>
        <w:t xml:space="preserve">seurata, identiteetti, tassu, fawn</w:t>
      </w:r>
    </w:p>
    <w:p>
      <w:r>
        <w:rPr>
          <w:b/>
        </w:rPr>
        <w:t xml:space="preserve">Tulos</w:t>
      </w:r>
    </w:p>
    <w:p>
      <w:r>
        <w:t xml:space="preserve">tunneilmaisu</w:t>
      </w:r>
    </w:p>
    <w:p>
      <w:r>
        <w:rPr>
          <w:b/>
        </w:rPr>
        <w:t xml:space="preserve">Esimerkki 3.6080</w:t>
      </w:r>
    </w:p>
    <w:p>
      <w:r>
        <w:t xml:space="preserve">vastenmielisyys, nykyinen, viivästynyt, aikainen</w:t>
      </w:r>
    </w:p>
    <w:p>
      <w:r>
        <w:rPr>
          <w:b/>
        </w:rPr>
        <w:t xml:space="preserve">Tulos</w:t>
      </w:r>
    </w:p>
    <w:p>
      <w:r>
        <w:t xml:space="preserve">päivämäärän tila</w:t>
      </w:r>
    </w:p>
    <w:p>
      <w:r>
        <w:rPr>
          <w:b/>
        </w:rPr>
        <w:t xml:space="preserve">Esimerkki 3.6081</w:t>
      </w:r>
    </w:p>
    <w:p>
      <w:r>
        <w:t xml:space="preserve">puutyöt, metalli, lasi, lyijy</w:t>
      </w:r>
    </w:p>
    <w:p>
      <w:r>
        <w:rPr>
          <w:b/>
        </w:rPr>
        <w:t xml:space="preserve">Tulos</w:t>
      </w:r>
    </w:p>
    <w:p>
      <w:r>
        <w:t xml:space="preserve">ikkunan materiaali</w:t>
      </w:r>
    </w:p>
    <w:p>
      <w:r>
        <w:rPr>
          <w:b/>
        </w:rPr>
        <w:t xml:space="preserve">Esimerkki 3.6082</w:t>
      </w:r>
    </w:p>
    <w:p>
      <w:r>
        <w:t xml:space="preserve">laitteisto, tiedosto, avaimet, kansio</w:t>
      </w:r>
    </w:p>
    <w:p>
      <w:r>
        <w:rPr>
          <w:b/>
        </w:rPr>
        <w:t xml:space="preserve">Tulos</w:t>
      </w:r>
    </w:p>
    <w:p>
      <w:r>
        <w:t xml:space="preserve">tietokoneet</w:t>
      </w:r>
    </w:p>
    <w:p>
      <w:r>
        <w:rPr>
          <w:b/>
        </w:rPr>
        <w:t xml:space="preserve">Esimerkki 3.6083</w:t>
      </w:r>
    </w:p>
    <w:p>
      <w:r>
        <w:t xml:space="preserve">ankka, hölkkä, vaellus, väistäminen</w:t>
      </w:r>
    </w:p>
    <w:p>
      <w:r>
        <w:rPr>
          <w:b/>
        </w:rPr>
        <w:t xml:space="preserve">Tulos</w:t>
      </w:r>
    </w:p>
    <w:p>
      <w:r>
        <w:t xml:space="preserve">liikunta</w:t>
      </w:r>
    </w:p>
    <w:p>
      <w:r>
        <w:rPr>
          <w:b/>
        </w:rPr>
        <w:t xml:space="preserve">Esimerkki 3.6084</w:t>
      </w:r>
    </w:p>
    <w:p>
      <w:r>
        <w:t xml:space="preserve">alla, eteenpäin, liukuva, alas</w:t>
      </w:r>
    </w:p>
    <w:p>
      <w:r>
        <w:rPr>
          <w:b/>
        </w:rPr>
        <w:t xml:space="preserve">Tulos</w:t>
      </w:r>
    </w:p>
    <w:p>
      <w:r>
        <w:t xml:space="preserve">suunta</w:t>
      </w:r>
    </w:p>
    <w:p>
      <w:r>
        <w:rPr>
          <w:b/>
        </w:rPr>
        <w:t xml:space="preserve">Esimerkki 3.6085</w:t>
      </w:r>
    </w:p>
    <w:p>
      <w:r>
        <w:t xml:space="preserve">kerma, tryffelit, suklaakakku, kakku, piirakkaa</w:t>
      </w:r>
    </w:p>
    <w:p>
      <w:r>
        <w:rPr>
          <w:b/>
        </w:rPr>
        <w:t xml:space="preserve">Tulos</w:t>
      </w:r>
    </w:p>
    <w:p>
      <w:r>
        <w:t xml:space="preserve">suklaa ruoka</w:t>
      </w:r>
    </w:p>
    <w:p>
      <w:r>
        <w:rPr>
          <w:b/>
        </w:rPr>
        <w:t xml:space="preserve">Esimerkki 3.6086</w:t>
      </w:r>
    </w:p>
    <w:p>
      <w:r>
        <w:t xml:space="preserve">emotionaalisuus, turhautunut, turhautunut, hermostunut, emotionaalinen</w:t>
      </w:r>
    </w:p>
    <w:p>
      <w:r>
        <w:rPr>
          <w:b/>
        </w:rPr>
        <w:t xml:space="preserve">Tulos</w:t>
      </w:r>
    </w:p>
    <w:p>
      <w:r>
        <w:t xml:space="preserve">emotionaalinen tila</w:t>
      </w:r>
    </w:p>
    <w:p>
      <w:r>
        <w:rPr>
          <w:b/>
        </w:rPr>
        <w:t xml:space="preserve">Esimerkki 3.6087</w:t>
      </w:r>
    </w:p>
    <w:p>
      <w:r>
        <w:t xml:space="preserve">alla, liukuva, alas, ylös</w:t>
      </w:r>
    </w:p>
    <w:p>
      <w:r>
        <w:rPr>
          <w:b/>
        </w:rPr>
        <w:t xml:space="preserve">Tulos</w:t>
      </w:r>
    </w:p>
    <w:p>
      <w:r>
        <w:t xml:space="preserve">suunta</w:t>
      </w:r>
    </w:p>
    <w:p>
      <w:r>
        <w:rPr>
          <w:b/>
        </w:rPr>
        <w:t xml:space="preserve">Esimerkki 3.6088</w:t>
      </w:r>
    </w:p>
    <w:p>
      <w:r>
        <w:t xml:space="preserve">ok, epäoikeudenmukainen, reilu, hieno</w:t>
      </w:r>
    </w:p>
    <w:p>
      <w:r>
        <w:rPr>
          <w:b/>
        </w:rPr>
        <w:t xml:space="preserve">Tulos</w:t>
      </w:r>
    </w:p>
    <w:p>
      <w:r>
        <w:t xml:space="preserve">moraalinen ominaisuus</w:t>
      </w:r>
    </w:p>
    <w:p>
      <w:r>
        <w:rPr>
          <w:b/>
        </w:rPr>
        <w:t xml:space="preserve">Esimerkki 3.6089</w:t>
      </w:r>
    </w:p>
    <w:p>
      <w:r>
        <w:t xml:space="preserve">höyryjyrä, kaivinkone, nosturi, betonivaluautomaatti</w:t>
      </w:r>
    </w:p>
    <w:p>
      <w:r>
        <w:rPr>
          <w:b/>
        </w:rPr>
        <w:t xml:space="preserve">Tulos</w:t>
      </w:r>
    </w:p>
    <w:p>
      <w:r>
        <w:t xml:space="preserve">rakentaminen</w:t>
      </w:r>
    </w:p>
    <w:p>
      <w:r>
        <w:rPr>
          <w:b/>
        </w:rPr>
        <w:t xml:space="preserve">Esimerkki 3.6090</w:t>
      </w:r>
    </w:p>
    <w:p>
      <w:r>
        <w:t xml:space="preserve">kissa, kala, hai, koira</w:t>
      </w:r>
    </w:p>
    <w:p>
      <w:r>
        <w:rPr>
          <w:b/>
        </w:rPr>
        <w:t xml:space="preserve">Tulos</w:t>
      </w:r>
    </w:p>
    <w:p>
      <w:r>
        <w:t xml:space="preserve">eläin</w:t>
      </w:r>
    </w:p>
    <w:p>
      <w:r>
        <w:rPr>
          <w:b/>
        </w:rPr>
        <w:t xml:space="preserve">Esimerkki 3.6091</w:t>
      </w:r>
    </w:p>
    <w:p>
      <w:r>
        <w:t xml:space="preserve">identiteetti, fawn, ilme, litteämpi</w:t>
      </w:r>
    </w:p>
    <w:p>
      <w:r>
        <w:rPr>
          <w:b/>
        </w:rPr>
        <w:t xml:space="preserve">Tulos</w:t>
      </w:r>
    </w:p>
    <w:p>
      <w:r>
        <w:t xml:space="preserve">tunneilmaisu</w:t>
      </w:r>
    </w:p>
    <w:p>
      <w:r>
        <w:rPr>
          <w:b/>
        </w:rPr>
        <w:t xml:space="preserve">Esimerkki 3.6092</w:t>
      </w:r>
    </w:p>
    <w:p>
      <w:r>
        <w:t xml:space="preserve">mehiläinen, kovakuoriainen, kärpänen, torakka</w:t>
      </w:r>
    </w:p>
    <w:p>
      <w:r>
        <w:rPr>
          <w:b/>
        </w:rPr>
        <w:t xml:space="preserve">Tulos</w:t>
      </w:r>
    </w:p>
    <w:p>
      <w:r>
        <w:t xml:space="preserve">eläin</w:t>
      </w:r>
    </w:p>
    <w:p>
      <w:r>
        <w:rPr>
          <w:b/>
        </w:rPr>
        <w:t xml:space="preserve">Esimerkki 3.6093</w:t>
      </w:r>
    </w:p>
    <w:p>
      <w:r>
        <w:t xml:space="preserve">lihava, laiha, lihava, ruma</w:t>
      </w:r>
    </w:p>
    <w:p>
      <w:r>
        <w:rPr>
          <w:b/>
        </w:rPr>
        <w:t xml:space="preserve">Tulos</w:t>
      </w:r>
    </w:p>
    <w:p>
      <w:r>
        <w:t xml:space="preserve">fyysinen ominaisuus</w:t>
      </w:r>
    </w:p>
    <w:p>
      <w:r>
        <w:rPr>
          <w:b/>
        </w:rPr>
        <w:t xml:space="preserve">Esimerkki 3.6094</w:t>
      </w:r>
    </w:p>
    <w:p>
      <w:r>
        <w:t xml:space="preserve">tryffeleitä, suklaata, melassia, fudgea</w:t>
      </w:r>
    </w:p>
    <w:p>
      <w:r>
        <w:rPr>
          <w:b/>
        </w:rPr>
        <w:t xml:space="preserve">Tulos</w:t>
      </w:r>
    </w:p>
    <w:p>
      <w:r>
        <w:t xml:space="preserve">suklaa ruoka</w:t>
      </w:r>
    </w:p>
    <w:p>
      <w:r>
        <w:rPr>
          <w:b/>
        </w:rPr>
        <w:t xml:space="preserve">Esimerkki 3.6095</w:t>
      </w:r>
    </w:p>
    <w:p>
      <w:r>
        <w:t xml:space="preserve">komea, kuuma, siisti, hieno</w:t>
      </w:r>
    </w:p>
    <w:p>
      <w:r>
        <w:rPr>
          <w:b/>
        </w:rPr>
        <w:t xml:space="preserve">Tulos</w:t>
      </w:r>
    </w:p>
    <w:p>
      <w:r>
        <w:t xml:space="preserve">esteettinen ominaisuus</w:t>
      </w:r>
    </w:p>
    <w:p>
      <w:r>
        <w:rPr>
          <w:b/>
        </w:rPr>
        <w:t xml:space="preserve">Esimerkki 3.6096</w:t>
      </w:r>
    </w:p>
    <w:p>
      <w:r>
        <w:t xml:space="preserve">lollygag, dally, fritter, divide, jakaa</w:t>
      </w:r>
    </w:p>
    <w:p>
      <w:r>
        <w:rPr>
          <w:b/>
        </w:rPr>
        <w:t xml:space="preserve">Tulos</w:t>
      </w:r>
    </w:p>
    <w:p>
      <w:r>
        <w:t xml:space="preserve">toiminta</w:t>
      </w:r>
    </w:p>
    <w:p>
      <w:r>
        <w:rPr>
          <w:b/>
        </w:rPr>
        <w:t xml:space="preserve">Esimerkki 3.6097</w:t>
      </w:r>
    </w:p>
    <w:p>
      <w:r>
        <w:t xml:space="preserve">elefantti, ankka, koira, hevonen</w:t>
      </w:r>
    </w:p>
    <w:p>
      <w:r>
        <w:rPr>
          <w:b/>
        </w:rPr>
        <w:t xml:space="preserve">Tulos</w:t>
      </w:r>
    </w:p>
    <w:p>
      <w:r>
        <w:t xml:space="preserve">eläimet</w:t>
      </w:r>
    </w:p>
    <w:p>
      <w:r>
        <w:rPr>
          <w:b/>
        </w:rPr>
        <w:t xml:space="preserve">Esimerkki 3.6098</w:t>
      </w:r>
    </w:p>
    <w:p>
      <w:r>
        <w:t xml:space="preserve">esiliina, kansi, rengas, laatikko</w:t>
      </w:r>
    </w:p>
    <w:p>
      <w:r>
        <w:rPr>
          <w:b/>
        </w:rPr>
        <w:t xml:space="preserve">Tulos</w:t>
      </w:r>
    </w:p>
    <w:p>
      <w:r>
        <w:t xml:space="preserve">nyrkkeilyterminologia</w:t>
      </w:r>
    </w:p>
    <w:p>
      <w:r>
        <w:rPr>
          <w:b/>
        </w:rPr>
        <w:t xml:space="preserve">Esimerkki 3.6099</w:t>
      </w:r>
    </w:p>
    <w:p>
      <w:r>
        <w:t xml:space="preserve">tulipalo, palaminen, maa, vesi</w:t>
      </w:r>
    </w:p>
    <w:p>
      <w:r>
        <w:rPr>
          <w:b/>
        </w:rPr>
        <w:t xml:space="preserve">Tulos</w:t>
      </w:r>
    </w:p>
    <w:p>
      <w:r>
        <w:t xml:space="preserve">elementit</w:t>
      </w:r>
    </w:p>
    <w:p>
      <w:r>
        <w:rPr>
          <w:b/>
        </w:rPr>
        <w:t xml:space="preserve">Esimerkki 3.6100</w:t>
      </w:r>
    </w:p>
    <w:p>
      <w:r>
        <w:t xml:space="preserve">tietokokonaisuudet, prompt, historia, nykyinen</w:t>
      </w:r>
    </w:p>
    <w:p>
      <w:r>
        <w:rPr>
          <w:b/>
        </w:rPr>
        <w:t xml:space="preserve">Tulos</w:t>
      </w:r>
    </w:p>
    <w:p>
      <w:r>
        <w:t xml:space="preserve">päivämäärän tila</w:t>
      </w:r>
    </w:p>
    <w:p>
      <w:r>
        <w:rPr>
          <w:b/>
        </w:rPr>
        <w:t xml:space="preserve">Esimerkki 3.6101</w:t>
      </w:r>
    </w:p>
    <w:p>
      <w:r>
        <w:t xml:space="preserve">vaalea, pellavainen, viileä, tasainen</w:t>
      </w:r>
    </w:p>
    <w:p>
      <w:r>
        <w:rPr>
          <w:b/>
        </w:rPr>
        <w:t xml:space="preserve">Tulos</w:t>
      </w:r>
    </w:p>
    <w:p>
      <w:r>
        <w:t xml:space="preserve">esteettinen ominaisuus</w:t>
      </w:r>
    </w:p>
    <w:p>
      <w:r>
        <w:rPr>
          <w:b/>
        </w:rPr>
        <w:t xml:space="preserve">Esimerkki 3.6102</w:t>
      </w:r>
    </w:p>
    <w:p>
      <w:r>
        <w:t xml:space="preserve">sisukkuus, rehellinen, ankara, rehellinen</w:t>
      </w:r>
    </w:p>
    <w:p>
      <w:r>
        <w:rPr>
          <w:b/>
        </w:rPr>
        <w:t xml:space="preserve">Tulos</w:t>
      </w:r>
    </w:p>
    <w:p>
      <w:r>
        <w:t xml:space="preserve">moraalinen ominaisuus</w:t>
      </w:r>
    </w:p>
    <w:p>
      <w:r>
        <w:rPr>
          <w:b/>
        </w:rPr>
        <w:t xml:space="preserve">Esimerkki 3.6103</w:t>
      </w:r>
    </w:p>
    <w:p>
      <w:r>
        <w:t xml:space="preserve">strutsi, davit, hanhi, nosturi</w:t>
      </w:r>
    </w:p>
    <w:p>
      <w:r>
        <w:rPr>
          <w:b/>
        </w:rPr>
        <w:t xml:space="preserve">Tulos</w:t>
      </w:r>
    </w:p>
    <w:p>
      <w:r>
        <w:t xml:space="preserve">lintu</w:t>
      </w:r>
    </w:p>
    <w:p>
      <w:r>
        <w:rPr>
          <w:b/>
        </w:rPr>
        <w:t xml:space="preserve">Esimerkki 3.6104</w:t>
      </w:r>
    </w:p>
    <w:p>
      <w:r>
        <w:t xml:space="preserve">paahtoleipä, avomakkara, klubi, sankari</w:t>
      </w:r>
    </w:p>
    <w:p>
      <w:r>
        <w:rPr>
          <w:b/>
        </w:rPr>
        <w:t xml:space="preserve">Tulos</w:t>
      </w:r>
    </w:p>
    <w:p>
      <w:r>
        <w:t xml:space="preserve">voileipätyyppi</w:t>
      </w:r>
    </w:p>
    <w:p>
      <w:r>
        <w:rPr>
          <w:b/>
        </w:rPr>
        <w:t xml:space="preserve">Esimerkki 3.6105</w:t>
      </w:r>
    </w:p>
    <w:p>
      <w:r>
        <w:t xml:space="preserve">sisältö, erikoisuus, toiminta, ohjelma</w:t>
      </w:r>
    </w:p>
    <w:p>
      <w:r>
        <w:rPr>
          <w:b/>
        </w:rPr>
        <w:t xml:space="preserve">Tulos</w:t>
      </w:r>
    </w:p>
    <w:p>
      <w:r>
        <w:t xml:space="preserve">kuluttajatuote</w:t>
      </w:r>
    </w:p>
    <w:p>
      <w:r>
        <w:rPr>
          <w:b/>
        </w:rPr>
        <w:t xml:space="preserve">Esimerkki 3.6106</w:t>
      </w:r>
    </w:p>
    <w:p>
      <w:r>
        <w:t xml:space="preserve">karkea, luja, taipumaton, takiloitu</w:t>
      </w:r>
    </w:p>
    <w:p>
      <w:r>
        <w:rPr>
          <w:b/>
        </w:rPr>
        <w:t xml:space="preserve">Tulos</w:t>
      </w:r>
    </w:p>
    <w:p>
      <w:r>
        <w:t xml:space="preserve">jäykkyystyyppi</w:t>
      </w:r>
    </w:p>
    <w:p>
      <w:r>
        <w:rPr>
          <w:b/>
        </w:rPr>
        <w:t xml:space="preserve">Esimerkki 3.6107</w:t>
      </w:r>
    </w:p>
    <w:p>
      <w:r>
        <w:t xml:space="preserve">tunnetila, kurja, alakuloinen, rakastava, surullinen</w:t>
      </w:r>
    </w:p>
    <w:p>
      <w:r>
        <w:rPr>
          <w:b/>
        </w:rPr>
        <w:t xml:space="preserve">Tulos</w:t>
      </w:r>
    </w:p>
    <w:p>
      <w:r>
        <w:t xml:space="preserve">emotionaalinen tila</w:t>
      </w:r>
    </w:p>
    <w:p>
      <w:r>
        <w:rPr>
          <w:b/>
        </w:rPr>
        <w:t xml:space="preserve">Esimerkki 3.6108</w:t>
      </w:r>
    </w:p>
    <w:p>
      <w:r>
        <w:t xml:space="preserve">kerma, keksit, kakku, kermavaahto</w:t>
      </w:r>
    </w:p>
    <w:p>
      <w:r>
        <w:rPr>
          <w:b/>
        </w:rPr>
        <w:t xml:space="preserve">Tulos</w:t>
      </w:r>
    </w:p>
    <w:p>
      <w:r>
        <w:t xml:space="preserve">suklaa ruoka</w:t>
      </w:r>
    </w:p>
    <w:p>
      <w:r>
        <w:rPr>
          <w:b/>
        </w:rPr>
        <w:t xml:space="preserve">Esimerkki 3.6109</w:t>
      </w:r>
    </w:p>
    <w:p>
      <w:r>
        <w:t xml:space="preserve">hiems, kevät, syksy, kylmä</w:t>
      </w:r>
    </w:p>
    <w:p>
      <w:r>
        <w:rPr>
          <w:b/>
        </w:rPr>
        <w:t xml:space="preserve">Tulos</w:t>
      </w:r>
    </w:p>
    <w:p>
      <w:r>
        <w:t xml:space="preserve">kausi</w:t>
      </w:r>
    </w:p>
    <w:p>
      <w:r>
        <w:rPr>
          <w:b/>
        </w:rPr>
        <w:t xml:space="preserve">Esimerkki 3.6110</w:t>
      </w:r>
    </w:p>
    <w:p>
      <w:r>
        <w:t xml:space="preserve">vinssi, davit, nosturi, hiekkasoutaja</w:t>
      </w:r>
    </w:p>
    <w:p>
      <w:r>
        <w:rPr>
          <w:b/>
        </w:rPr>
        <w:t xml:space="preserve">Tulos</w:t>
      </w:r>
    </w:p>
    <w:p>
      <w:r>
        <w:t xml:space="preserve">lintu</w:t>
      </w:r>
    </w:p>
    <w:p>
      <w:r>
        <w:rPr>
          <w:b/>
        </w:rPr>
        <w:t xml:space="preserve">Esimerkki 3.6111</w:t>
      </w:r>
    </w:p>
    <w:p>
      <w:r>
        <w:t xml:space="preserve">uskollisuus, rehellinen, suorapuheinen, suorapuheinen, rehellinen</w:t>
      </w:r>
    </w:p>
    <w:p>
      <w:r>
        <w:rPr>
          <w:b/>
        </w:rPr>
        <w:t xml:space="preserve">Tulos</w:t>
      </w:r>
    </w:p>
    <w:p>
      <w:r>
        <w:t xml:space="preserve">moraalinen ominaisuus</w:t>
      </w:r>
    </w:p>
    <w:p>
      <w:r>
        <w:rPr>
          <w:b/>
        </w:rPr>
        <w:t xml:space="preserve">Esimerkki 3.6112</w:t>
      </w:r>
    </w:p>
    <w:p>
      <w:r>
        <w:t xml:space="preserve">gin, tonic, viini, tequila</w:t>
      </w:r>
    </w:p>
    <w:p>
      <w:r>
        <w:rPr>
          <w:b/>
        </w:rPr>
        <w:t xml:space="preserve">Tulos</w:t>
      </w:r>
    </w:p>
    <w:p>
      <w:r>
        <w:t xml:space="preserve">alkoholijuomat</w:t>
      </w:r>
    </w:p>
    <w:p>
      <w:r>
        <w:rPr>
          <w:b/>
        </w:rPr>
        <w:t xml:space="preserve">Esimerkki 3.6113</w:t>
      </w:r>
    </w:p>
    <w:p>
      <w:r>
        <w:t xml:space="preserve">kala, rapu, lepakko, valas...</w:t>
      </w:r>
    </w:p>
    <w:p>
      <w:r>
        <w:rPr>
          <w:b/>
        </w:rPr>
        <w:t xml:space="preserve">Tulos</w:t>
      </w:r>
    </w:p>
    <w:p>
      <w:r>
        <w:t xml:space="preserve">eläin</w:t>
      </w:r>
    </w:p>
    <w:p>
      <w:r>
        <w:rPr>
          <w:b/>
        </w:rPr>
        <w:t xml:space="preserve">Esimerkki 3.6114</w:t>
      </w:r>
    </w:p>
    <w:p>
      <w:r>
        <w:t xml:space="preserve">tahra, lisensoimaton, mankelointi, fudge, fudge</w:t>
      </w:r>
    </w:p>
    <w:p>
      <w:r>
        <w:rPr>
          <w:b/>
        </w:rPr>
        <w:t xml:space="preserve">Tulos</w:t>
      </w:r>
    </w:p>
    <w:p>
      <w:r>
        <w:t xml:space="preserve">hämäräperäistä toimintaa</w:t>
      </w:r>
    </w:p>
    <w:p>
      <w:r>
        <w:rPr>
          <w:b/>
        </w:rPr>
        <w:t xml:space="preserve">Esimerkki 3.6115</w:t>
      </w:r>
    </w:p>
    <w:p>
      <w:r>
        <w:t xml:space="preserve">alaspäin, alaspäin, etelään, ylöspäin</w:t>
      </w:r>
    </w:p>
    <w:p>
      <w:r>
        <w:rPr>
          <w:b/>
        </w:rPr>
        <w:t xml:space="preserve">Tulos</w:t>
      </w:r>
    </w:p>
    <w:p>
      <w:r>
        <w:t xml:space="preserve">suunta</w:t>
      </w:r>
    </w:p>
    <w:p>
      <w:r>
        <w:rPr>
          <w:b/>
        </w:rPr>
        <w:t xml:space="preserve">Esimerkki 3.6116</w:t>
      </w:r>
    </w:p>
    <w:p>
      <w:r>
        <w:t xml:space="preserve">varattu, lukittu, suljettu, estetty</w:t>
      </w:r>
    </w:p>
    <w:p>
      <w:r>
        <w:rPr>
          <w:b/>
        </w:rPr>
        <w:t xml:space="preserve">Tulos</w:t>
      </w:r>
    </w:p>
    <w:p>
      <w:r>
        <w:t xml:space="preserve">myymälän tila</w:t>
      </w:r>
    </w:p>
    <w:p>
      <w:r>
        <w:rPr>
          <w:b/>
        </w:rPr>
        <w:t xml:space="preserve">Esimerkki 3.6117</w:t>
      </w:r>
    </w:p>
    <w:p>
      <w:r>
        <w:t xml:space="preserve">hämähäkki, gini, sydämet, sota</w:t>
      </w:r>
    </w:p>
    <w:p>
      <w:r>
        <w:rPr>
          <w:b/>
        </w:rPr>
        <w:t xml:space="preserve">Tulos</w:t>
      </w:r>
    </w:p>
    <w:p>
      <w:r>
        <w:t xml:space="preserve">korttipelit</w:t>
      </w:r>
    </w:p>
    <w:p>
      <w:r>
        <w:rPr>
          <w:b/>
        </w:rPr>
        <w:t xml:space="preserve">Esimerkki 3.6118</w:t>
      </w:r>
    </w:p>
    <w:p>
      <w:r>
        <w:t xml:space="preserve">virta, vuorovesi, aalto, signaali</w:t>
      </w:r>
    </w:p>
    <w:p>
      <w:r>
        <w:rPr>
          <w:b/>
        </w:rPr>
        <w:t xml:space="preserve">Tulos</w:t>
      </w:r>
    </w:p>
    <w:p>
      <w:r>
        <w:t xml:space="preserve">valtameri</w:t>
      </w:r>
    </w:p>
    <w:p>
      <w:r>
        <w:rPr>
          <w:b/>
        </w:rPr>
        <w:t xml:space="preserve">Esimerkki 3.6119</w:t>
      </w:r>
    </w:p>
    <w:p>
      <w:r>
        <w:t xml:space="preserve">miehistö, pelastusköysi, kansi, peräsin</w:t>
      </w:r>
    </w:p>
    <w:p>
      <w:r>
        <w:rPr>
          <w:b/>
        </w:rPr>
        <w:t xml:space="preserve">Tulos</w:t>
      </w:r>
    </w:p>
    <w:p>
      <w:r>
        <w:t xml:space="preserve">veneet</w:t>
      </w:r>
    </w:p>
    <w:p>
      <w:r>
        <w:rPr>
          <w:b/>
        </w:rPr>
        <w:t xml:space="preserve">Esimerkki 3.6120</w:t>
      </w:r>
    </w:p>
    <w:p>
      <w:r>
        <w:t xml:space="preserve">hieno, valpas, ärsyyntynyt, mukava</w:t>
      </w:r>
    </w:p>
    <w:p>
      <w:r>
        <w:rPr>
          <w:b/>
        </w:rPr>
        <w:t xml:space="preserve">Tulos</w:t>
      </w:r>
    </w:p>
    <w:p>
      <w:r>
        <w:t xml:space="preserve">emotionaalinen tila</w:t>
      </w:r>
    </w:p>
    <w:p>
      <w:r>
        <w:rPr>
          <w:b/>
        </w:rPr>
        <w:t xml:space="preserve">Esimerkki 3.6121</w:t>
      </w:r>
    </w:p>
    <w:p>
      <w:r>
        <w:t xml:space="preserve">tasapainoinen, reilu, kunniallinen, oikeudenmukainen</w:t>
      </w:r>
    </w:p>
    <w:p>
      <w:r>
        <w:rPr>
          <w:b/>
        </w:rPr>
        <w:t xml:space="preserve">Tulos</w:t>
      </w:r>
    </w:p>
    <w:p>
      <w:r>
        <w:t xml:space="preserve">moraalinen ominaisuus</w:t>
      </w:r>
    </w:p>
    <w:p>
      <w:r>
        <w:rPr>
          <w:b/>
        </w:rPr>
        <w:t xml:space="preserve">Esimerkki 3.6122</w:t>
      </w:r>
    </w:p>
    <w:p>
      <w:r>
        <w:t xml:space="preserve">muhkea, tahnamainen, rasvainen, iso</w:t>
      </w:r>
    </w:p>
    <w:p>
      <w:r>
        <w:rPr>
          <w:b/>
        </w:rPr>
        <w:t xml:space="preserve">Tulos</w:t>
      </w:r>
    </w:p>
    <w:p>
      <w:r>
        <w:t xml:space="preserve">fyysinen ominaisuus</w:t>
      </w:r>
    </w:p>
    <w:p>
      <w:r>
        <w:rPr>
          <w:b/>
        </w:rPr>
        <w:t xml:space="preserve">Esimerkki 3.6123</w:t>
      </w:r>
    </w:p>
    <w:p>
      <w:r>
        <w:t xml:space="preserve">taso, koko, aavemainen, reilu</w:t>
      </w:r>
    </w:p>
    <w:p>
      <w:r>
        <w:rPr>
          <w:b/>
        </w:rPr>
        <w:t xml:space="preserve">Tulos</w:t>
      </w:r>
    </w:p>
    <w:p>
      <w:r>
        <w:t xml:space="preserve">esteettinen ominaisuus</w:t>
      </w:r>
    </w:p>
    <w:p>
      <w:r>
        <w:rPr>
          <w:b/>
        </w:rPr>
        <w:t xml:space="preserve">Esimerkki 3.6124</w:t>
      </w:r>
    </w:p>
    <w:p>
      <w:r>
        <w:t xml:space="preserve">lähellä, lähellä, rajanaapuri, lähin</w:t>
      </w:r>
    </w:p>
    <w:p>
      <w:r>
        <w:rPr>
          <w:b/>
        </w:rPr>
        <w:t xml:space="preserve">Tulos</w:t>
      </w:r>
    </w:p>
    <w:p>
      <w:r>
        <w:t xml:space="preserve">sijainti (läheisyys)</w:t>
      </w:r>
    </w:p>
    <w:p>
      <w:r>
        <w:rPr>
          <w:b/>
        </w:rPr>
        <w:t xml:space="preserve">Esimerkki 3.6125</w:t>
      </w:r>
    </w:p>
    <w:p>
      <w:r>
        <w:t xml:space="preserve">hoagie, klubi, hampurilainen, sankari</w:t>
      </w:r>
    </w:p>
    <w:p>
      <w:r>
        <w:rPr>
          <w:b/>
        </w:rPr>
        <w:t xml:space="preserve">Tulos</w:t>
      </w:r>
    </w:p>
    <w:p>
      <w:r>
        <w:t xml:space="preserve">voileipätyyppi</w:t>
      </w:r>
    </w:p>
    <w:p>
      <w:r>
        <w:rPr>
          <w:b/>
        </w:rPr>
        <w:t xml:space="preserve">Esimerkki 3.6126</w:t>
      </w:r>
    </w:p>
    <w:p>
      <w:r>
        <w:t xml:space="preserve">kurki, joutsen, hanhi, strutsi...</w:t>
      </w:r>
    </w:p>
    <w:p>
      <w:r>
        <w:rPr>
          <w:b/>
        </w:rPr>
        <w:t xml:space="preserve">Tulos</w:t>
      </w:r>
    </w:p>
    <w:p>
      <w:r>
        <w:t xml:space="preserve">lintu</w:t>
      </w:r>
    </w:p>
    <w:p>
      <w:r>
        <w:rPr>
          <w:b/>
        </w:rPr>
        <w:t xml:space="preserve">Esimerkki 3.6127</w:t>
      </w:r>
    </w:p>
    <w:p>
      <w:r>
        <w:t xml:space="preserve">huolissaan, huolissaan, tunnetila, huolestunut, huolestunut</w:t>
      </w:r>
    </w:p>
    <w:p>
      <w:r>
        <w:rPr>
          <w:b/>
        </w:rPr>
        <w:t xml:space="preserve">Tulos</w:t>
      </w:r>
    </w:p>
    <w:p>
      <w:r>
        <w:t xml:space="preserve">emotionaalinen tila</w:t>
      </w:r>
    </w:p>
    <w:p>
      <w:r>
        <w:rPr>
          <w:b/>
        </w:rPr>
        <w:t xml:space="preserve">Esimerkki 3.6128</w:t>
      </w:r>
    </w:p>
    <w:p>
      <w:r>
        <w:t xml:space="preserve">peura, metsä, hirvi, vasikka, vasikka</w:t>
      </w:r>
    </w:p>
    <w:p>
      <w:r>
        <w:rPr>
          <w:b/>
        </w:rPr>
        <w:t xml:space="preserve">Tulos</w:t>
      </w:r>
    </w:p>
    <w:p>
      <w:r>
        <w:t xml:space="preserve">eläinten poikaset</w:t>
      </w:r>
    </w:p>
    <w:p>
      <w:r>
        <w:rPr>
          <w:b/>
        </w:rPr>
        <w:t xml:space="preserve">Esimerkki 3.6129</w:t>
      </w:r>
    </w:p>
    <w:p>
      <w:r>
        <w:t xml:space="preserve">herkut, frankki, provisio, sianliha</w:t>
      </w:r>
    </w:p>
    <w:p>
      <w:r>
        <w:rPr>
          <w:b/>
        </w:rPr>
        <w:t xml:space="preserve">Tulos</w:t>
      </w:r>
    </w:p>
    <w:p>
      <w:r>
        <w:t xml:space="preserve">ruoka</w:t>
      </w:r>
    </w:p>
    <w:p>
      <w:r>
        <w:rPr>
          <w:b/>
        </w:rPr>
        <w:t xml:space="preserve">Esimerkki 3.6130</w:t>
      </w:r>
    </w:p>
    <w:p>
      <w:r>
        <w:t xml:space="preserve">kala, hai, lehmä, rapu...</w:t>
      </w:r>
    </w:p>
    <w:p>
      <w:r>
        <w:rPr>
          <w:b/>
        </w:rPr>
        <w:t xml:space="preserve">Tulos</w:t>
      </w:r>
    </w:p>
    <w:p>
      <w:r>
        <w:t xml:space="preserve">eläin</w:t>
      </w:r>
    </w:p>
    <w:p>
      <w:r>
        <w:rPr>
          <w:b/>
        </w:rPr>
        <w:t xml:space="preserve">Esimerkki 3.6131</w:t>
      </w:r>
    </w:p>
    <w:p>
      <w:r>
        <w:t xml:space="preserve">ankara, rohkea, uskollinen, rehellinen, rehellinen</w:t>
      </w:r>
    </w:p>
    <w:p>
      <w:r>
        <w:rPr>
          <w:b/>
        </w:rPr>
        <w:t xml:space="preserve">Tulos</w:t>
      </w:r>
    </w:p>
    <w:p>
      <w:r>
        <w:t xml:space="preserve">moraalinen ominaisuus</w:t>
      </w:r>
    </w:p>
    <w:p>
      <w:r>
        <w:rPr>
          <w:b/>
        </w:rPr>
        <w:t xml:space="preserve">Esimerkki 3.6132</w:t>
      </w:r>
    </w:p>
    <w:p>
      <w:r>
        <w:t xml:space="preserve">kirjeenvaihto, konekirjoitus, asiointi, arkistointi</w:t>
      </w:r>
    </w:p>
    <w:p>
      <w:r>
        <w:rPr>
          <w:b/>
        </w:rPr>
        <w:t xml:space="preserve">Tulos</w:t>
      </w:r>
    </w:p>
    <w:p>
      <w:r>
        <w:t xml:space="preserve">sihteerin tehtävät</w:t>
      </w:r>
    </w:p>
    <w:p>
      <w:r>
        <w:rPr>
          <w:b/>
        </w:rPr>
        <w:t xml:space="preserve">Esimerkki 3.6133</w:t>
      </w:r>
    </w:p>
    <w:p>
      <w:r>
        <w:t xml:space="preserve">yritys, yhteinen, osakkeenomistajat, yhdenmukaistaminen</w:t>
      </w:r>
    </w:p>
    <w:p>
      <w:r>
        <w:rPr>
          <w:b/>
        </w:rPr>
        <w:t xml:space="preserve">Tulos</w:t>
      </w:r>
    </w:p>
    <w:p>
      <w:r>
        <w:t xml:space="preserve">yritys</w:t>
      </w:r>
    </w:p>
    <w:p>
      <w:r>
        <w:rPr>
          <w:b/>
        </w:rPr>
        <w:t xml:space="preserve">Esimerkki 3.6134</w:t>
      </w:r>
    </w:p>
    <w:p>
      <w:r>
        <w:t xml:space="preserve">hermostunut, hermostunut, tylsistynyt, vihainen</w:t>
      </w:r>
    </w:p>
    <w:p>
      <w:r>
        <w:rPr>
          <w:b/>
        </w:rPr>
        <w:t xml:space="preserve">Tulos</w:t>
      </w:r>
    </w:p>
    <w:p>
      <w:r>
        <w:t xml:space="preserve">emotionaalinen tila</w:t>
      </w:r>
    </w:p>
    <w:p>
      <w:r>
        <w:rPr>
          <w:b/>
        </w:rPr>
        <w:t xml:space="preserve">Esimerkki 3.6135</w:t>
      </w:r>
    </w:p>
    <w:p>
      <w:r>
        <w:t xml:space="preserve">ankka, hanhi, sika, strutsi.</w:t>
      </w:r>
    </w:p>
    <w:p>
      <w:r>
        <w:rPr>
          <w:b/>
        </w:rPr>
        <w:t xml:space="preserve">Tulos</w:t>
      </w:r>
    </w:p>
    <w:p>
      <w:r>
        <w:t xml:space="preserve">eläimet</w:t>
      </w:r>
    </w:p>
    <w:p>
      <w:r>
        <w:rPr>
          <w:b/>
        </w:rPr>
        <w:t xml:space="preserve">Esimerkki 3.6136</w:t>
      </w:r>
    </w:p>
    <w:p>
      <w:r>
        <w:t xml:space="preserve">kirjeenvaihto, kahvin keittäminen, arkistointi, valmistelu.</w:t>
      </w:r>
    </w:p>
    <w:p>
      <w:r>
        <w:rPr>
          <w:b/>
        </w:rPr>
        <w:t xml:space="preserve">Tulos</w:t>
      </w:r>
    </w:p>
    <w:p>
      <w:r>
        <w:t xml:space="preserve">sihteerin tehtävät</w:t>
      </w:r>
    </w:p>
    <w:p>
      <w:r>
        <w:rPr>
          <w:b/>
        </w:rPr>
        <w:t xml:space="preserve">Esimerkki 3.6137</w:t>
      </w:r>
    </w:p>
    <w:p>
      <w:r>
        <w:t xml:space="preserve">tavallinen, tylsä, tavallinen, yleinen</w:t>
      </w:r>
    </w:p>
    <w:p>
      <w:r>
        <w:rPr>
          <w:b/>
        </w:rPr>
        <w:t xml:space="preserve">Tulos</w:t>
      </w:r>
    </w:p>
    <w:p>
      <w:r>
        <w:t xml:space="preserve">laajalle levinnyt</w:t>
      </w:r>
    </w:p>
    <w:p>
      <w:r>
        <w:rPr>
          <w:b/>
        </w:rPr>
        <w:t xml:space="preserve">Esimerkki 3.6138</w:t>
      </w:r>
    </w:p>
    <w:p>
      <w:r>
        <w:t xml:space="preserve">taklaus, nosturi, nosturi, hiekkakalastaja</w:t>
      </w:r>
    </w:p>
    <w:p>
      <w:r>
        <w:rPr>
          <w:b/>
        </w:rPr>
        <w:t xml:space="preserve">Tulos</w:t>
      </w:r>
    </w:p>
    <w:p>
      <w:r>
        <w:t xml:space="preserve">lintu</w:t>
      </w:r>
    </w:p>
    <w:p>
      <w:r>
        <w:rPr>
          <w:b/>
        </w:rPr>
        <w:t xml:space="preserve">Esimerkki 3.6139</w:t>
      </w:r>
    </w:p>
    <w:p>
      <w:r>
        <w:t xml:space="preserve">keskeyttäminen, sakko, vankila, wispy</w:t>
      </w:r>
    </w:p>
    <w:p>
      <w:r>
        <w:rPr>
          <w:b/>
        </w:rPr>
        <w:t xml:space="preserve">Tulos</w:t>
      </w:r>
    </w:p>
    <w:p>
      <w:r>
        <w:t xml:space="preserve">poliisin rangaistus</w:t>
      </w:r>
    </w:p>
    <w:p>
      <w:r>
        <w:rPr>
          <w:b/>
        </w:rPr>
        <w:t xml:space="preserve">Esimerkki 3.6140</w:t>
      </w:r>
    </w:p>
    <w:p>
      <w:r>
        <w:t xml:space="preserve">box, blocking, deck, jab</w:t>
      </w:r>
    </w:p>
    <w:p>
      <w:r>
        <w:rPr>
          <w:b/>
        </w:rPr>
        <w:t xml:space="preserve">Tulos</w:t>
      </w:r>
    </w:p>
    <w:p>
      <w:r>
        <w:t xml:space="preserve">nyrkkeilyterminologia</w:t>
      </w:r>
    </w:p>
    <w:p>
      <w:r>
        <w:rPr>
          <w:b/>
        </w:rPr>
        <w:t xml:space="preserve">Esimerkki 3.6141</w:t>
      </w:r>
    </w:p>
    <w:p>
      <w:r>
        <w:t xml:space="preserve">frankki, makkara, makkarat, vittles, wiener</w:t>
      </w:r>
    </w:p>
    <w:p>
      <w:r>
        <w:rPr>
          <w:b/>
        </w:rPr>
        <w:t xml:space="preserve">Tulos</w:t>
      </w:r>
    </w:p>
    <w:p>
      <w:r>
        <w:t xml:space="preserve">ruoka</w:t>
      </w:r>
    </w:p>
    <w:p>
      <w:r>
        <w:rPr>
          <w:b/>
        </w:rPr>
        <w:t xml:space="preserve">Esimerkki 3.6142</w:t>
      </w:r>
    </w:p>
    <w:p>
      <w:r>
        <w:t xml:space="preserve">yhteinen, yhdenmukaistettu, kiinteä, sulautunut</w:t>
      </w:r>
    </w:p>
    <w:p>
      <w:r>
        <w:rPr>
          <w:b/>
        </w:rPr>
        <w:t xml:space="preserve">Tulos</w:t>
      </w:r>
    </w:p>
    <w:p>
      <w:r>
        <w:t xml:space="preserve">yritys</w:t>
      </w:r>
    </w:p>
    <w:p>
      <w:r>
        <w:rPr>
          <w:b/>
        </w:rPr>
        <w:t xml:space="preserve">Esimerkki 3.6143</w:t>
      </w:r>
    </w:p>
    <w:p>
      <w:r>
        <w:t xml:space="preserve">taklaus, strutsi, kurki, pelikaani</w:t>
      </w:r>
    </w:p>
    <w:p>
      <w:r>
        <w:rPr>
          <w:b/>
        </w:rPr>
        <w:t xml:space="preserve">Tulos</w:t>
      </w:r>
    </w:p>
    <w:p>
      <w:r>
        <w:t xml:space="preserve">lintu</w:t>
      </w:r>
    </w:p>
    <w:p>
      <w:r>
        <w:rPr>
          <w:b/>
        </w:rPr>
        <w:t xml:space="preserve">Esimerkki 3.6144</w:t>
      </w:r>
    </w:p>
    <w:p>
      <w:r>
        <w:t xml:space="preserve">vieressä, päällä, lähellä, lähellä, lähellä</w:t>
      </w:r>
    </w:p>
    <w:p>
      <w:r>
        <w:rPr>
          <w:b/>
        </w:rPr>
        <w:t xml:space="preserve">Tulos</w:t>
      </w:r>
    </w:p>
    <w:p>
      <w:r>
        <w:t xml:space="preserve">sijainti (läheisyys)</w:t>
      </w:r>
    </w:p>
    <w:p>
      <w:r>
        <w:rPr>
          <w:b/>
        </w:rPr>
        <w:t xml:space="preserve">Esimerkki 3.6145</w:t>
      </w:r>
    </w:p>
    <w:p>
      <w:r>
        <w:t xml:space="preserve">vaatteet, kirjat, sisältö, kohde, kirjat</w:t>
      </w:r>
    </w:p>
    <w:p>
      <w:r>
        <w:rPr>
          <w:b/>
        </w:rPr>
        <w:t xml:space="preserve">Tulos</w:t>
      </w:r>
    </w:p>
    <w:p>
      <w:r>
        <w:t xml:space="preserve">kuluttajatuote</w:t>
      </w:r>
    </w:p>
    <w:p>
      <w:r>
        <w:rPr>
          <w:b/>
        </w:rPr>
        <w:t xml:space="preserve">Esimerkki 3.6146</w:t>
      </w:r>
    </w:p>
    <w:p>
      <w:r>
        <w:t xml:space="preserve">kansi, varovaisuus, kangas, tyrmäys, tyrmäys</w:t>
      </w:r>
    </w:p>
    <w:p>
      <w:r>
        <w:rPr>
          <w:b/>
        </w:rPr>
        <w:t xml:space="preserve">Tulos</w:t>
      </w:r>
    </w:p>
    <w:p>
      <w:r>
        <w:t xml:space="preserve">nyrkkeilyterminologia</w:t>
      </w:r>
    </w:p>
    <w:p>
      <w:r>
        <w:rPr>
          <w:b/>
        </w:rPr>
        <w:t xml:space="preserve">Esimerkki 3.6147</w:t>
      </w:r>
    </w:p>
    <w:p>
      <w:r>
        <w:t xml:space="preserve">tila, kuva, tiedosto, laitteisto</w:t>
      </w:r>
    </w:p>
    <w:p>
      <w:r>
        <w:rPr>
          <w:b/>
        </w:rPr>
        <w:t xml:space="preserve">Tulos</w:t>
      </w:r>
    </w:p>
    <w:p>
      <w:r>
        <w:t xml:space="preserve">tietokoneet</w:t>
      </w:r>
    </w:p>
    <w:p>
      <w:r>
        <w:rPr>
          <w:b/>
        </w:rPr>
        <w:t xml:space="preserve">Esimerkki 3.6148</w:t>
      </w:r>
    </w:p>
    <w:p>
      <w:r>
        <w:t xml:space="preserve">lentää, heilua, torakka, kävellä</w:t>
      </w:r>
    </w:p>
    <w:p>
      <w:r>
        <w:rPr>
          <w:b/>
        </w:rPr>
        <w:t xml:space="preserve">Tulos</w:t>
      </w:r>
    </w:p>
    <w:p>
      <w:r>
        <w:t xml:space="preserve">eläin</w:t>
      </w:r>
    </w:p>
    <w:p>
      <w:r>
        <w:rPr>
          <w:b/>
        </w:rPr>
        <w:t xml:space="preserve">Esimerkki 3.6149</w:t>
      </w:r>
    </w:p>
    <w:p>
      <w:r>
        <w:t xml:space="preserve">säilöönotto, pidätys, sakko, rangaistus</w:t>
      </w:r>
    </w:p>
    <w:p>
      <w:r>
        <w:rPr>
          <w:b/>
        </w:rPr>
        <w:t xml:space="preserve">Tulos</w:t>
      </w:r>
    </w:p>
    <w:p>
      <w:r>
        <w:t xml:space="preserve">poliisin rangaistus</w:t>
      </w:r>
    </w:p>
    <w:p>
      <w:r>
        <w:rPr>
          <w:b/>
        </w:rPr>
        <w:t xml:space="preserve">Esimerkki 3.6150</w:t>
      </w:r>
    </w:p>
    <w:p>
      <w:r>
        <w:t xml:space="preserve">kauppa, sisältö, sisältö, toiminta</w:t>
      </w:r>
    </w:p>
    <w:p>
      <w:r>
        <w:rPr>
          <w:b/>
        </w:rPr>
        <w:t xml:space="preserve">Tulos</w:t>
      </w:r>
    </w:p>
    <w:p>
      <w:r>
        <w:t xml:space="preserve">kuluttajatuote</w:t>
      </w:r>
    </w:p>
    <w:p>
      <w:r>
        <w:rPr>
          <w:b/>
        </w:rPr>
        <w:t xml:space="preserve">Esimerkki 3.6151</w:t>
      </w:r>
    </w:p>
    <w:p>
      <w:r>
        <w:t xml:space="preserve">lehdet, syksy, kesä, syksy</w:t>
      </w:r>
    </w:p>
    <w:p>
      <w:r>
        <w:rPr>
          <w:b/>
        </w:rPr>
        <w:t xml:space="preserve">Tulos</w:t>
      </w:r>
    </w:p>
    <w:p>
      <w:r>
        <w:t xml:space="preserve">kausi</w:t>
      </w:r>
    </w:p>
    <w:p>
      <w:r>
        <w:rPr>
          <w:b/>
        </w:rPr>
        <w:t xml:space="preserve">Esimerkki 3.6152</w:t>
      </w:r>
    </w:p>
    <w:p>
      <w:r>
        <w:t xml:space="preserve">kansi, koputus, taso, kangas</w:t>
      </w:r>
    </w:p>
    <w:p>
      <w:r>
        <w:rPr>
          <w:b/>
        </w:rPr>
        <w:t xml:space="preserve">Tulos</w:t>
      </w:r>
    </w:p>
    <w:p>
      <w:r>
        <w:t xml:space="preserve">nyrkkeilyn terminologia</w:t>
      </w:r>
    </w:p>
    <w:p>
      <w:r>
        <w:rPr>
          <w:b/>
        </w:rPr>
        <w:t xml:space="preserve">Esimerkki 3.6153</w:t>
      </w:r>
    </w:p>
    <w:p>
      <w:r>
        <w:t xml:space="preserve">lähellä, tuolla, vieressä, vieressä, naapurissa</w:t>
      </w:r>
    </w:p>
    <w:p>
      <w:r>
        <w:rPr>
          <w:b/>
        </w:rPr>
        <w:t xml:space="preserve">Tulos</w:t>
      </w:r>
    </w:p>
    <w:p>
      <w:r>
        <w:t xml:space="preserve">sijainti (läheisyys)</w:t>
      </w:r>
    </w:p>
    <w:p>
      <w:r>
        <w:rPr>
          <w:b/>
        </w:rPr>
        <w:t xml:space="preserve">Esimerkki 3.6154</w:t>
      </w:r>
    </w:p>
    <w:p>
      <w:r>
        <w:t xml:space="preserve">rohkeus, asiallisuus, rehellisyys, rehellisyys, suoraselkäisyys</w:t>
      </w:r>
    </w:p>
    <w:p>
      <w:r>
        <w:rPr>
          <w:b/>
        </w:rPr>
        <w:t xml:space="preserve">Tulos</w:t>
      </w:r>
    </w:p>
    <w:p>
      <w:r>
        <w:t xml:space="preserve">moraalinen ominaisuus</w:t>
      </w:r>
    </w:p>
    <w:p>
      <w:r>
        <w:rPr>
          <w:b/>
        </w:rPr>
        <w:t xml:space="preserve">Esimerkki 3.6155</w:t>
      </w:r>
    </w:p>
    <w:p>
      <w:r>
        <w:t xml:space="preserve">betonikaadin, kippiauto, vinssi, nosturi</w:t>
      </w:r>
    </w:p>
    <w:p>
      <w:r>
        <w:rPr>
          <w:b/>
        </w:rPr>
        <w:t xml:space="preserve">Tulos</w:t>
      </w:r>
    </w:p>
    <w:p>
      <w:r>
        <w:t xml:space="preserve">rakentaminen</w:t>
      </w:r>
    </w:p>
    <w:p>
      <w:r>
        <w:rPr>
          <w:b/>
        </w:rPr>
        <w:t xml:space="preserve">Esimerkki 3.6156</w:t>
      </w:r>
    </w:p>
    <w:p>
      <w:r>
        <w:t xml:space="preserve">vuori, laakso, tasainen, korkeus</w:t>
      </w:r>
    </w:p>
    <w:p>
      <w:r>
        <w:rPr>
          <w:b/>
        </w:rPr>
        <w:t xml:space="preserve">Tulos</w:t>
      </w:r>
    </w:p>
    <w:p>
      <w:r>
        <w:t xml:space="preserve">maantieteellinen ominaisuus</w:t>
      </w:r>
    </w:p>
    <w:p>
      <w:r>
        <w:rPr>
          <w:b/>
        </w:rPr>
        <w:t xml:space="preserve">Esimerkki 3.6157</w:t>
      </w:r>
    </w:p>
    <w:p>
      <w:r>
        <w:t xml:space="preserve">järjestäminen, puheluihin vastaaminen, arkistointi, postin lajittelu</w:t>
      </w:r>
    </w:p>
    <w:p>
      <w:r>
        <w:rPr>
          <w:b/>
        </w:rPr>
        <w:t xml:space="preserve">Tulos</w:t>
      </w:r>
    </w:p>
    <w:p>
      <w:r>
        <w:t xml:space="preserve">sihteerin tehtävät</w:t>
      </w:r>
    </w:p>
    <w:p>
      <w:r>
        <w:rPr>
          <w:b/>
        </w:rPr>
        <w:t xml:space="preserve">Esimerkki 3.6158</w:t>
      </w:r>
    </w:p>
    <w:p>
      <w:r>
        <w:t xml:space="preserve">vuori, tasainen, tasainen, tasainen</w:t>
      </w:r>
    </w:p>
    <w:p>
      <w:r>
        <w:rPr>
          <w:b/>
        </w:rPr>
        <w:t xml:space="preserve">Tulos</w:t>
      </w:r>
    </w:p>
    <w:p>
      <w:r>
        <w:t xml:space="preserve">maantieteellinen ominaisuus</w:t>
      </w:r>
    </w:p>
    <w:p>
      <w:r>
        <w:rPr>
          <w:b/>
        </w:rPr>
        <w:t xml:space="preserve">Esimerkki 3.6159</w:t>
      </w:r>
    </w:p>
    <w:p>
      <w:r>
        <w:t xml:space="preserve">läheinen, lähin, naapuri, rajanaapuri, rajanaapuri</w:t>
      </w:r>
    </w:p>
    <w:p>
      <w:r>
        <w:rPr>
          <w:b/>
        </w:rPr>
        <w:t xml:space="preserve">Tulos</w:t>
      </w:r>
    </w:p>
    <w:p>
      <w:r>
        <w:t xml:space="preserve">sijainti (läheisyys)</w:t>
      </w:r>
    </w:p>
    <w:p>
      <w:r>
        <w:rPr>
          <w:b/>
        </w:rPr>
        <w:t xml:space="preserve">Esimerkki 3.6160</w:t>
      </w:r>
    </w:p>
    <w:p>
      <w:r>
        <w:t xml:space="preserve">rakkaus, himo, fawn, söpö</w:t>
      </w:r>
    </w:p>
    <w:p>
      <w:r>
        <w:rPr>
          <w:b/>
        </w:rPr>
        <w:t xml:space="preserve">Tulos</w:t>
      </w:r>
    </w:p>
    <w:p>
      <w:r>
        <w:t xml:space="preserve">tunneilmaisu</w:t>
      </w:r>
    </w:p>
    <w:p>
      <w:r>
        <w:rPr>
          <w:b/>
        </w:rPr>
        <w:t xml:space="preserve">Esimerkki 3.6161</w:t>
      </w:r>
    </w:p>
    <w:p>
      <w:r>
        <w:t xml:space="preserve">ylös, putoaminen, tasainen, alas</w:t>
      </w:r>
    </w:p>
    <w:p>
      <w:r>
        <w:rPr>
          <w:b/>
        </w:rPr>
        <w:t xml:space="preserve">Tulos</w:t>
      </w:r>
    </w:p>
    <w:p>
      <w:r>
        <w:t xml:space="preserve">suunta</w:t>
      </w:r>
    </w:p>
    <w:p>
      <w:r>
        <w:rPr>
          <w:b/>
        </w:rPr>
        <w:t xml:space="preserve">Esimerkki 3.6162</w:t>
      </w:r>
    </w:p>
    <w:p>
      <w:r>
        <w:t xml:space="preserve">lyijy, lasi, akryyli, puutyöt</w:t>
      </w:r>
    </w:p>
    <w:p>
      <w:r>
        <w:rPr>
          <w:b/>
        </w:rPr>
        <w:t xml:space="preserve">Tulos</w:t>
      </w:r>
    </w:p>
    <w:p>
      <w:r>
        <w:t xml:space="preserve">ikkunan materiaali</w:t>
      </w:r>
    </w:p>
    <w:p>
      <w:r>
        <w:rPr>
          <w:b/>
        </w:rPr>
        <w:t xml:space="preserve">Esimerkki 3.6163</w:t>
      </w:r>
    </w:p>
    <w:p>
      <w:r>
        <w:t xml:space="preserve">valppaana, kunnossa, onnellinen, hieno</w:t>
      </w:r>
    </w:p>
    <w:p>
      <w:r>
        <w:rPr>
          <w:b/>
        </w:rPr>
        <w:t xml:space="preserve">Tulos</w:t>
      </w:r>
    </w:p>
    <w:p>
      <w:r>
        <w:t xml:space="preserve">emotionaalinen tila</w:t>
      </w:r>
    </w:p>
    <w:p>
      <w:r>
        <w:rPr>
          <w:b/>
        </w:rPr>
        <w:t xml:space="preserve">Esimerkki 3.6164</w:t>
      </w:r>
    </w:p>
    <w:p>
      <w:r>
        <w:t xml:space="preserve">sakko, karkaaminen, huostaanotto, vankilatuomio, vankila</w:t>
      </w:r>
    </w:p>
    <w:p>
      <w:r>
        <w:rPr>
          <w:b/>
        </w:rPr>
        <w:t xml:space="preserve">Tulos</w:t>
      </w:r>
    </w:p>
    <w:p>
      <w:r>
        <w:t xml:space="preserve">poliisin rangaistus</w:t>
      </w:r>
    </w:p>
    <w:p>
      <w:r>
        <w:rPr>
          <w:b/>
        </w:rPr>
        <w:t xml:space="preserve">Esimerkki 3.6165</w:t>
      </w:r>
    </w:p>
    <w:p>
      <w:r>
        <w:t xml:space="preserve">erottaa, haaskata, puhaltaa, käyttää väärin</w:t>
      </w:r>
    </w:p>
    <w:p>
      <w:r>
        <w:rPr>
          <w:b/>
        </w:rPr>
        <w:t xml:space="preserve">Tulos</w:t>
      </w:r>
    </w:p>
    <w:p>
      <w:r>
        <w:t xml:space="preserve">toiminta</w:t>
      </w:r>
    </w:p>
    <w:p>
      <w:r>
        <w:rPr>
          <w:b/>
        </w:rPr>
        <w:t xml:space="preserve">Esimerkki 3.6166</w:t>
      </w:r>
    </w:p>
    <w:p>
      <w:r>
        <w:t xml:space="preserve">tasainen, tasainen, tasainen, tasainen</w:t>
      </w:r>
    </w:p>
    <w:p>
      <w:r>
        <w:rPr>
          <w:b/>
        </w:rPr>
        <w:t xml:space="preserve">Tulos</w:t>
      </w:r>
    </w:p>
    <w:p>
      <w:r>
        <w:t xml:space="preserve">maantieteellinen ominaisuus</w:t>
      </w:r>
    </w:p>
    <w:p>
      <w:r>
        <w:rPr>
          <w:b/>
        </w:rPr>
        <w:t xml:space="preserve">Esimerkki 3.6167</w:t>
      </w:r>
    </w:p>
    <w:p>
      <w:r>
        <w:t xml:space="preserve">tiedosto, asiakirja, tila, teksti</w:t>
      </w:r>
    </w:p>
    <w:p>
      <w:r>
        <w:rPr>
          <w:b/>
        </w:rPr>
        <w:t xml:space="preserve">Tulos</w:t>
      </w:r>
    </w:p>
    <w:p>
      <w:r>
        <w:t xml:space="preserve">tietokoneet</w:t>
      </w:r>
    </w:p>
    <w:p>
      <w:r>
        <w:rPr>
          <w:b/>
        </w:rPr>
        <w:t xml:space="preserve">Esimerkki 3.6168</w:t>
      </w:r>
    </w:p>
    <w:p>
      <w:r>
        <w:t xml:space="preserve">virta, suihkuvirta, suolavesi, päävirta</w:t>
      </w:r>
    </w:p>
    <w:p>
      <w:r>
        <w:rPr>
          <w:b/>
        </w:rPr>
        <w:t xml:space="preserve">Tulos</w:t>
      </w:r>
    </w:p>
    <w:p>
      <w:r>
        <w:t xml:space="preserve">valtameri</w:t>
      </w:r>
    </w:p>
    <w:p>
      <w:r>
        <w:rPr>
          <w:b/>
        </w:rPr>
        <w:t xml:space="preserve">Esimerkki 3.6169</w:t>
      </w:r>
    </w:p>
    <w:p>
      <w:r>
        <w:t xml:space="preserve">rehellinen, asiallinen, lojaali, luja, rohkea</w:t>
      </w:r>
    </w:p>
    <w:p>
      <w:r>
        <w:rPr>
          <w:b/>
        </w:rPr>
        <w:t xml:space="preserve">Tulos</w:t>
      </w:r>
    </w:p>
    <w:p>
      <w:r>
        <w:t xml:space="preserve">moraalinen ominaisuus</w:t>
      </w:r>
    </w:p>
    <w:p>
      <w:r>
        <w:rPr>
          <w:b/>
        </w:rPr>
        <w:t xml:space="preserve">Esimerkki 3.6170</w:t>
      </w:r>
    </w:p>
    <w:p>
      <w:r>
        <w:t xml:space="preserve">osakkeenomistajat, sulautunut, kestävyys, yritys</w:t>
      </w:r>
    </w:p>
    <w:p>
      <w:r>
        <w:rPr>
          <w:b/>
        </w:rPr>
        <w:t xml:space="preserve">Tulos</w:t>
      </w:r>
    </w:p>
    <w:p>
      <w:r>
        <w:t xml:space="preserve">yritys</w:t>
      </w:r>
    </w:p>
    <w:p>
      <w:r>
        <w:rPr>
          <w:b/>
        </w:rPr>
        <w:t xml:space="preserve">Esimerkki 3.6171</w:t>
      </w:r>
    </w:p>
    <w:p>
      <w:r>
        <w:t xml:space="preserve">virta, juoma, virtaus, suolavesi</w:t>
      </w:r>
    </w:p>
    <w:p>
      <w:r>
        <w:rPr>
          <w:b/>
        </w:rPr>
        <w:t xml:space="preserve">Tulos</w:t>
      </w:r>
    </w:p>
    <w:p>
      <w:r>
        <w:t xml:space="preserve">valtameri</w:t>
      </w:r>
    </w:p>
    <w:p>
      <w:r>
        <w:rPr>
          <w:b/>
        </w:rPr>
        <w:t xml:space="preserve">Esimerkki 3.6172</w:t>
      </w:r>
    </w:p>
    <w:p>
      <w:r>
        <w:t xml:space="preserve">luovuta, maksa, tarkista, pakki</w:t>
      </w:r>
    </w:p>
    <w:p>
      <w:r>
        <w:rPr>
          <w:b/>
        </w:rPr>
        <w:t xml:space="preserve">Tulos</w:t>
      </w:r>
    </w:p>
    <w:p>
      <w:r>
        <w:t xml:space="preserve">pokeri</w:t>
      </w:r>
    </w:p>
    <w:p>
      <w:r>
        <w:rPr>
          <w:b/>
        </w:rPr>
        <w:t xml:space="preserve">Esimerkki 3.6173</w:t>
      </w:r>
    </w:p>
    <w:p>
      <w:r>
        <w:t xml:space="preserve">jousi, intarsiat, hapsu, poiminta</w:t>
      </w:r>
    </w:p>
    <w:p>
      <w:r>
        <w:rPr>
          <w:b/>
        </w:rPr>
        <w:t xml:space="preserve">Tulos</w:t>
      </w:r>
    </w:p>
    <w:p>
      <w:r>
        <w:t xml:space="preserve">kitaraosuus</w:t>
      </w:r>
    </w:p>
    <w:p>
      <w:r>
        <w:rPr>
          <w:b/>
        </w:rPr>
        <w:t xml:space="preserve">Esimerkki 3.6174</w:t>
      </w:r>
    </w:p>
    <w:p>
      <w:r>
        <w:t xml:space="preserve">puristettu, asunto-osakeyhtiö, tasainen, tasainen, tasainen</w:t>
      </w:r>
    </w:p>
    <w:p>
      <w:r>
        <w:rPr>
          <w:b/>
        </w:rPr>
        <w:t xml:space="preserve">Tulos</w:t>
      </w:r>
    </w:p>
    <w:p>
      <w:r>
        <w:t xml:space="preserve">majoitus</w:t>
      </w:r>
    </w:p>
    <w:p>
      <w:r>
        <w:rPr>
          <w:b/>
        </w:rPr>
        <w:t xml:space="preserve">Esimerkki 3.6175</w:t>
      </w:r>
    </w:p>
    <w:p>
      <w:r>
        <w:t xml:space="preserve">kova, luja, sitkeä, jäykkä</w:t>
      </w:r>
    </w:p>
    <w:p>
      <w:r>
        <w:rPr>
          <w:b/>
        </w:rPr>
        <w:t xml:space="preserve">Tulos</w:t>
      </w:r>
    </w:p>
    <w:p>
      <w:r>
        <w:t xml:space="preserve">jäykkyystyyppi</w:t>
      </w:r>
    </w:p>
    <w:p>
      <w:r>
        <w:rPr>
          <w:b/>
        </w:rPr>
        <w:t xml:space="preserve">Esimerkki 3.6176</w:t>
      </w:r>
    </w:p>
    <w:p>
      <w:r>
        <w:t xml:space="preserve">luke, leuto, myrskyinen, kaunis</w:t>
      </w:r>
    </w:p>
    <w:p>
      <w:r>
        <w:rPr>
          <w:b/>
        </w:rPr>
        <w:t xml:space="preserve">Tulos</w:t>
      </w:r>
    </w:p>
    <w:p>
      <w:r>
        <w:t xml:space="preserve">sää</w:t>
      </w:r>
    </w:p>
    <w:p>
      <w:r>
        <w:rPr>
          <w:b/>
        </w:rPr>
        <w:t xml:space="preserve">Esimerkki 3.6177</w:t>
      </w:r>
    </w:p>
    <w:p>
      <w:r>
        <w:t xml:space="preserve">kansi, tyrmäys, jab, esiliina</w:t>
      </w:r>
    </w:p>
    <w:p>
      <w:r>
        <w:rPr>
          <w:b/>
        </w:rPr>
        <w:t xml:space="preserve">Tulos</w:t>
      </w:r>
    </w:p>
    <w:p>
      <w:r>
        <w:t xml:space="preserve">nyrkkeilyterminologia</w:t>
      </w:r>
    </w:p>
    <w:p>
      <w:r>
        <w:rPr>
          <w:b/>
        </w:rPr>
        <w:t xml:space="preserve">Esimerkki 3.6178</w:t>
      </w:r>
    </w:p>
    <w:p>
      <w:r>
        <w:t xml:space="preserve">melassi, fudge, kakku, brownies</w:t>
      </w:r>
    </w:p>
    <w:p>
      <w:r>
        <w:rPr>
          <w:b/>
        </w:rPr>
        <w:t xml:space="preserve">Tulos</w:t>
      </w:r>
    </w:p>
    <w:p>
      <w:r>
        <w:t xml:space="preserve">suklaa ruoka</w:t>
      </w:r>
    </w:p>
    <w:p>
      <w:r>
        <w:rPr>
          <w:b/>
        </w:rPr>
        <w:t xml:space="preserve">Esimerkki 3.6179</w:t>
      </w:r>
    </w:p>
    <w:p>
      <w:r>
        <w:t xml:space="preserve">tonic, gini, olut, viski</w:t>
      </w:r>
    </w:p>
    <w:p>
      <w:r>
        <w:rPr>
          <w:b/>
        </w:rPr>
        <w:t xml:space="preserve">Tulos</w:t>
      </w:r>
    </w:p>
    <w:p>
      <w:r>
        <w:t xml:space="preserve">alkoholijuomat</w:t>
      </w:r>
    </w:p>
    <w:p>
      <w:r>
        <w:rPr>
          <w:b/>
        </w:rPr>
        <w:t xml:space="preserve">Esimerkki 3.6180</w:t>
      </w:r>
    </w:p>
    <w:p>
      <w:r>
        <w:t xml:space="preserve">palomuuri, tila, teksti, tiedosto</w:t>
      </w:r>
    </w:p>
    <w:p>
      <w:r>
        <w:rPr>
          <w:b/>
        </w:rPr>
        <w:t xml:space="preserve">Tulos</w:t>
      </w:r>
    </w:p>
    <w:p>
      <w:r>
        <w:t xml:space="preserve">tietokoneet</w:t>
      </w:r>
    </w:p>
    <w:p>
      <w:r>
        <w:rPr>
          <w:b/>
        </w:rPr>
        <w:t xml:space="preserve">Esimerkki 3.6181</w:t>
      </w:r>
    </w:p>
    <w:p>
      <w:r>
        <w:t xml:space="preserve">lämmin, reilu, tuulinen, sopimus</w:t>
      </w:r>
    </w:p>
    <w:p>
      <w:r>
        <w:rPr>
          <w:b/>
        </w:rPr>
        <w:t xml:space="preserve">Tulos</w:t>
      </w:r>
    </w:p>
    <w:p>
      <w:r>
        <w:t xml:space="preserve">sää</w:t>
      </w:r>
    </w:p>
    <w:p>
      <w:r>
        <w:rPr>
          <w:b/>
        </w:rPr>
        <w:t xml:space="preserve">Esimerkki 3.6182</w:t>
      </w:r>
    </w:p>
    <w:p>
      <w:r>
        <w:t xml:space="preserve">sormitikku, fret, truss rod, hihnan lukitus</w:t>
      </w:r>
    </w:p>
    <w:p>
      <w:r>
        <w:rPr>
          <w:b/>
        </w:rPr>
        <w:t xml:space="preserve">Tulos</w:t>
      </w:r>
    </w:p>
    <w:p>
      <w:r>
        <w:t xml:space="preserve">kitaraosuus</w:t>
      </w:r>
    </w:p>
    <w:p>
      <w:r>
        <w:rPr>
          <w:b/>
        </w:rPr>
        <w:t xml:space="preserve">Esimerkki 3.6183</w:t>
      </w:r>
    </w:p>
    <w:p>
      <w:r>
        <w:t xml:space="preserve">rasvainen, imukykyinen, tahnamainen, paksu, muhkea</w:t>
      </w:r>
    </w:p>
    <w:p>
      <w:r>
        <w:rPr>
          <w:b/>
        </w:rPr>
        <w:t xml:space="preserve">Tulos</w:t>
      </w:r>
    </w:p>
    <w:p>
      <w:r>
        <w:t xml:space="preserve">fyysinen ominaisuus</w:t>
      </w:r>
    </w:p>
    <w:p>
      <w:r>
        <w:rPr>
          <w:b/>
        </w:rPr>
        <w:t xml:space="preserve">Esimerkki 3.6184</w:t>
      </w:r>
    </w:p>
    <w:p>
      <w:r>
        <w:t xml:space="preserve">lentää, kävellä, juosta, torakka</w:t>
      </w:r>
    </w:p>
    <w:p>
      <w:r>
        <w:rPr>
          <w:b/>
        </w:rPr>
        <w:t xml:space="preserve">Tulos</w:t>
      </w:r>
    </w:p>
    <w:p>
      <w:r>
        <w:t xml:space="preserve">eläin</w:t>
      </w:r>
    </w:p>
    <w:p>
      <w:r>
        <w:rPr>
          <w:b/>
        </w:rPr>
        <w:t xml:space="preserve">Esimerkki 3.6185</w:t>
      </w:r>
    </w:p>
    <w:p>
      <w:r>
        <w:t xml:space="preserve">prompt, tietokokonaisuudet, nykyinen, inhoaa</w:t>
      </w:r>
    </w:p>
    <w:p>
      <w:r>
        <w:rPr>
          <w:b/>
        </w:rPr>
        <w:t xml:space="preserve">Tulos</w:t>
      </w:r>
    </w:p>
    <w:p>
      <w:r>
        <w:t xml:space="preserve">päivämäärän tila</w:t>
      </w:r>
    </w:p>
    <w:p>
      <w:r>
        <w:rPr>
          <w:b/>
        </w:rPr>
        <w:t xml:space="preserve">Esimerkki 3.6186</w:t>
      </w:r>
    </w:p>
    <w:p>
      <w:r>
        <w:t xml:space="preserve">eversti, kenraali, kersantti, kadetti</w:t>
      </w:r>
    </w:p>
    <w:p>
      <w:r>
        <w:rPr>
          <w:b/>
        </w:rPr>
        <w:t xml:space="preserve">Tulos</w:t>
      </w:r>
    </w:p>
    <w:p>
      <w:r>
        <w:t xml:space="preserve">sotilasarvo</w:t>
      </w:r>
    </w:p>
    <w:p>
      <w:r>
        <w:rPr>
          <w:b/>
        </w:rPr>
        <w:t xml:space="preserve">Esimerkki 3.6187</w:t>
      </w:r>
    </w:p>
    <w:p>
      <w:r>
        <w:t xml:space="preserve">jaardi, jalka, kilometri, millimetri</w:t>
      </w:r>
    </w:p>
    <w:p>
      <w:r>
        <w:rPr>
          <w:b/>
        </w:rPr>
        <w:t xml:space="preserve">Tulos</w:t>
      </w:r>
    </w:p>
    <w:p>
      <w:r>
        <w:t xml:space="preserve">mittayksikkö</w:t>
      </w:r>
    </w:p>
    <w:p>
      <w:r>
        <w:rPr>
          <w:b/>
        </w:rPr>
        <w:t xml:space="preserve">Esimerkki 3.6188</w:t>
      </w:r>
    </w:p>
    <w:p>
      <w:r>
        <w:t xml:space="preserve">fudge, melassi, keksejä, raskas</w:t>
      </w:r>
    </w:p>
    <w:p>
      <w:r>
        <w:rPr>
          <w:b/>
        </w:rPr>
        <w:t xml:space="preserve">Tulos</w:t>
      </w:r>
    </w:p>
    <w:p>
      <w:r>
        <w:t xml:space="preserve">suklaa ruoka</w:t>
      </w:r>
    </w:p>
    <w:p>
      <w:r>
        <w:rPr>
          <w:b/>
        </w:rPr>
        <w:t xml:space="preserve">Esimerkki 3.6189</w:t>
      </w:r>
    </w:p>
    <w:p>
      <w:r>
        <w:t xml:space="preserve">pinochle, gin, pata, go fish...</w:t>
      </w:r>
    </w:p>
    <w:p>
      <w:r>
        <w:rPr>
          <w:b/>
        </w:rPr>
        <w:t xml:space="preserve">Tulos</w:t>
      </w:r>
    </w:p>
    <w:p>
      <w:r>
        <w:t xml:space="preserve">korttipelit</w:t>
      </w:r>
    </w:p>
    <w:p>
      <w:r>
        <w:rPr>
          <w:b/>
        </w:rPr>
        <w:t xml:space="preserve">Esimerkki 3.6190</w:t>
      </w:r>
    </w:p>
    <w:p>
      <w:r>
        <w:t xml:space="preserve">alue, raskaus, rasvan, hauraus, rasvaisuus, hauras</w:t>
      </w:r>
    </w:p>
    <w:p>
      <w:r>
        <w:rPr>
          <w:b/>
        </w:rPr>
        <w:t xml:space="preserve">Tulos</w:t>
      </w:r>
    </w:p>
    <w:p>
      <w:r>
        <w:t xml:space="preserve">fyysinen ominaisuus</w:t>
      </w:r>
    </w:p>
    <w:p>
      <w:r>
        <w:rPr>
          <w:b/>
        </w:rPr>
        <w:t xml:space="preserve">Esimerkki 3.6191</w:t>
      </w:r>
    </w:p>
    <w:p>
      <w:r>
        <w:t xml:space="preserve">lähempänä, lähellä, vierekkäin, aivan siinä vieressä</w:t>
      </w:r>
    </w:p>
    <w:p>
      <w:r>
        <w:rPr>
          <w:b/>
        </w:rPr>
        <w:t xml:space="preserve">Tulos</w:t>
      </w:r>
    </w:p>
    <w:p>
      <w:r>
        <w:t xml:space="preserve">sijainti (läheisyys)</w:t>
      </w:r>
    </w:p>
    <w:p>
      <w:r>
        <w:rPr>
          <w:b/>
        </w:rPr>
        <w:t xml:space="preserve">Esimerkki 3.6192</w:t>
      </w:r>
    </w:p>
    <w:p>
      <w:r>
        <w:t xml:space="preserve">uida, kumartua, pudota, hypätä...</w:t>
      </w:r>
    </w:p>
    <w:p>
      <w:r>
        <w:rPr>
          <w:b/>
        </w:rPr>
        <w:t xml:space="preserve">Tulos</w:t>
      </w:r>
    </w:p>
    <w:p>
      <w:r>
        <w:t xml:space="preserve">liikunta</w:t>
      </w:r>
    </w:p>
    <w:p>
      <w:r>
        <w:rPr>
          <w:b/>
        </w:rPr>
        <w:t xml:space="preserve">Esimerkki 3.6193</w:t>
      </w:r>
    </w:p>
    <w:p>
      <w:r>
        <w:t xml:space="preserve">fingerpick, sointu, hihnan lukitus, bundi</w:t>
      </w:r>
    </w:p>
    <w:p>
      <w:r>
        <w:rPr>
          <w:b/>
        </w:rPr>
        <w:t xml:space="preserve">Tulos</w:t>
      </w:r>
    </w:p>
    <w:p>
      <w:r>
        <w:t xml:space="preserve">kitaraosuus</w:t>
      </w:r>
    </w:p>
    <w:p>
      <w:r>
        <w:rPr>
          <w:b/>
        </w:rPr>
        <w:t xml:space="preserve">Esimerkki 3.6194</w:t>
      </w:r>
    </w:p>
    <w:p>
      <w:r>
        <w:t xml:space="preserve">vaalea, tasainen, vaalea, sävy</w:t>
      </w:r>
    </w:p>
    <w:p>
      <w:r>
        <w:rPr>
          <w:b/>
        </w:rPr>
        <w:t xml:space="preserve">Tulos</w:t>
      </w:r>
    </w:p>
    <w:p>
      <w:r>
        <w:t xml:space="preserve">esteettinen ominaisuus</w:t>
      </w:r>
    </w:p>
    <w:p>
      <w:r>
        <w:rPr>
          <w:b/>
        </w:rPr>
        <w:t xml:space="preserve">Esimerkki 3.6195</w:t>
      </w:r>
    </w:p>
    <w:p>
      <w:r>
        <w:t xml:space="preserve">juosta, kalastaa, lentää, hypätä</w:t>
      </w:r>
    </w:p>
    <w:p>
      <w:r>
        <w:rPr>
          <w:b/>
        </w:rPr>
        <w:t xml:space="preserve">Tulos</w:t>
      </w:r>
    </w:p>
    <w:p>
      <w:r>
        <w:t xml:space="preserve">eläin</w:t>
      </w:r>
    </w:p>
    <w:p>
      <w:r>
        <w:rPr>
          <w:b/>
        </w:rPr>
        <w:t xml:space="preserve">Esimerkki 3.6196</w:t>
      </w:r>
    </w:p>
    <w:p>
      <w:r>
        <w:t xml:space="preserve">kulho, lasi, veitsi, veitsi</w:t>
      </w:r>
    </w:p>
    <w:p>
      <w:r>
        <w:rPr>
          <w:b/>
        </w:rPr>
        <w:t xml:space="preserve">Tulos</w:t>
      </w:r>
    </w:p>
    <w:p>
      <w:r>
        <w:t xml:space="preserve">keittiötarvikkeet</w:t>
      </w:r>
    </w:p>
    <w:p>
      <w:r>
        <w:rPr>
          <w:b/>
        </w:rPr>
        <w:t xml:space="preserve">Esimerkki 3.6197</w:t>
      </w:r>
    </w:p>
    <w:p>
      <w:r>
        <w:t xml:space="preserve">lusikka, veitsi, lasi, lastalla</w:t>
      </w:r>
    </w:p>
    <w:p>
      <w:r>
        <w:rPr>
          <w:b/>
        </w:rPr>
        <w:t xml:space="preserve">Tulos</w:t>
      </w:r>
    </w:p>
    <w:p>
      <w:r>
        <w:t xml:space="preserve">keittiötarvikkeet</w:t>
      </w:r>
    </w:p>
    <w:p>
      <w:r>
        <w:rPr>
          <w:b/>
        </w:rPr>
        <w:t xml:space="preserve">Esimerkki 3.6198</w:t>
      </w:r>
    </w:p>
    <w:p>
      <w:r>
        <w:t xml:space="preserve">hullu, kunnollinen, irrallinen, hieno</w:t>
      </w:r>
    </w:p>
    <w:p>
      <w:r>
        <w:rPr>
          <w:b/>
        </w:rPr>
        <w:t xml:space="preserve">Tulos</w:t>
      </w:r>
    </w:p>
    <w:p>
      <w:r>
        <w:t xml:space="preserve">emotionaalinen tila</w:t>
      </w:r>
    </w:p>
    <w:p>
      <w:r>
        <w:rPr>
          <w:b/>
        </w:rPr>
        <w:t xml:space="preserve">Esimerkki 3.6199</w:t>
      </w:r>
    </w:p>
    <w:p>
      <w:r>
        <w:t xml:space="preserve">estäminen, kannella, taistelu, lyönti</w:t>
      </w:r>
    </w:p>
    <w:p>
      <w:r>
        <w:rPr>
          <w:b/>
        </w:rPr>
        <w:t xml:space="preserve">Tulos</w:t>
      </w:r>
    </w:p>
    <w:p>
      <w:r>
        <w:t xml:space="preserve">nyrkkeilyterminologia</w:t>
      </w:r>
    </w:p>
    <w:p>
      <w:r>
        <w:rPr>
          <w:b/>
        </w:rPr>
        <w:t xml:space="preserve">Esimerkki 3.6200</w:t>
      </w:r>
    </w:p>
    <w:p>
      <w:r>
        <w:t xml:space="preserve">sakko, vankeus, huostaanotto, wispy</w:t>
      </w:r>
    </w:p>
    <w:p>
      <w:r>
        <w:rPr>
          <w:b/>
        </w:rPr>
        <w:t xml:space="preserve">Tulos</w:t>
      </w:r>
    </w:p>
    <w:p>
      <w:r>
        <w:t xml:space="preserve">poliisin rangaistus</w:t>
      </w:r>
    </w:p>
    <w:p>
      <w:r>
        <w:rPr>
          <w:b/>
        </w:rPr>
        <w:t xml:space="preserve">Esimerkki 3.6201</w:t>
      </w:r>
    </w:p>
    <w:p>
      <w:r>
        <w:t xml:space="preserve">vakoiluaukko, lasi, lyijy, lasikuitu</w:t>
      </w:r>
    </w:p>
    <w:p>
      <w:r>
        <w:rPr>
          <w:b/>
        </w:rPr>
        <w:t xml:space="preserve">Tulos</w:t>
      </w:r>
    </w:p>
    <w:p>
      <w:r>
        <w:t xml:space="preserve">ikkunan materiaali</w:t>
      </w:r>
    </w:p>
    <w:p>
      <w:r>
        <w:rPr>
          <w:b/>
        </w:rPr>
        <w:t xml:space="preserve">Esimerkki 3.6202</w:t>
      </w:r>
    </w:p>
    <w:p>
      <w:r>
        <w:t xml:space="preserve">yleinen, normaali, tyypillinen, tavallinen</w:t>
      </w:r>
    </w:p>
    <w:p>
      <w:r>
        <w:rPr>
          <w:b/>
        </w:rPr>
        <w:t xml:space="preserve">Tulos</w:t>
      </w:r>
    </w:p>
    <w:p>
      <w:r>
        <w:t xml:space="preserve">laajalle levinnyt</w:t>
      </w:r>
    </w:p>
    <w:p>
      <w:r>
        <w:rPr>
          <w:b/>
        </w:rPr>
        <w:t xml:space="preserve">Esimerkki 3.6203</w:t>
      </w:r>
    </w:p>
    <w:p>
      <w:r>
        <w:t xml:space="preserve">kyykistyä, väistää, väistää, vaeltaa</w:t>
      </w:r>
    </w:p>
    <w:p>
      <w:r>
        <w:rPr>
          <w:b/>
        </w:rPr>
        <w:t xml:space="preserve">Tulos</w:t>
      </w:r>
    </w:p>
    <w:p>
      <w:r>
        <w:t xml:space="preserve">liikunta</w:t>
      </w:r>
    </w:p>
    <w:p>
      <w:r>
        <w:rPr>
          <w:b/>
        </w:rPr>
        <w:t xml:space="preserve">Esimerkki 3.6204</w:t>
      </w:r>
    </w:p>
    <w:p>
      <w:r>
        <w:t xml:space="preserve">heilua, hypätä, kotka, lentää</w:t>
      </w:r>
    </w:p>
    <w:p>
      <w:r>
        <w:rPr>
          <w:b/>
        </w:rPr>
        <w:t xml:space="preserve">Tulos</w:t>
      </w:r>
    </w:p>
    <w:p>
      <w:r>
        <w:t xml:space="preserve">eläin</w:t>
      </w:r>
    </w:p>
    <w:p>
      <w:r>
        <w:rPr>
          <w:b/>
        </w:rPr>
        <w:t xml:space="preserve">Esimerkki 3.6205</w:t>
      </w:r>
    </w:p>
    <w:p>
      <w:r>
        <w:t xml:space="preserve">valmistelu, arkistointi, asiointi, vastaanotto</w:t>
      </w:r>
    </w:p>
    <w:p>
      <w:r>
        <w:rPr>
          <w:b/>
        </w:rPr>
        <w:t xml:space="preserve">Tulos</w:t>
      </w:r>
    </w:p>
    <w:p>
      <w:r>
        <w:t xml:space="preserve">sihteerin tehtävät</w:t>
      </w:r>
    </w:p>
    <w:p>
      <w:r>
        <w:rPr>
          <w:b/>
        </w:rPr>
        <w:t xml:space="preserve">Esimerkki 3.6206</w:t>
      </w:r>
    </w:p>
    <w:p>
      <w:r>
        <w:t xml:space="preserve">lentää, heinäsirkka, kala, roikkua, roikkua</w:t>
      </w:r>
    </w:p>
    <w:p>
      <w:r>
        <w:rPr>
          <w:b/>
        </w:rPr>
        <w:t xml:space="preserve">Tulos</w:t>
      </w:r>
    </w:p>
    <w:p>
      <w:r>
        <w:t xml:space="preserve">eläin</w:t>
      </w:r>
    </w:p>
    <w:p>
      <w:r>
        <w:rPr>
          <w:b/>
        </w:rPr>
        <w:t xml:space="preserve">Esimerkki 3.6207</w:t>
      </w:r>
    </w:p>
    <w:p>
      <w:r>
        <w:t xml:space="preserve">sukeltaa, mehiläinen, uida, lentää</w:t>
      </w:r>
    </w:p>
    <w:p>
      <w:r>
        <w:rPr>
          <w:b/>
        </w:rPr>
        <w:t xml:space="preserve">Tulos</w:t>
      </w:r>
    </w:p>
    <w:p>
      <w:r>
        <w:t xml:space="preserve">eläin</w:t>
      </w:r>
    </w:p>
    <w:p>
      <w:r>
        <w:rPr>
          <w:b/>
        </w:rPr>
        <w:t xml:space="preserve">Esimerkki 3.6208</w:t>
      </w:r>
    </w:p>
    <w:p>
      <w:r>
        <w:t xml:space="preserve">kurssi, tärkein, suolavesi, nykyinen</w:t>
      </w:r>
    </w:p>
    <w:p>
      <w:r>
        <w:rPr>
          <w:b/>
        </w:rPr>
        <w:t xml:space="preserve">Tulos</w:t>
      </w:r>
    </w:p>
    <w:p>
      <w:r>
        <w:t xml:space="preserve">valtameri</w:t>
      </w:r>
    </w:p>
    <w:p>
      <w:r>
        <w:rPr>
          <w:b/>
        </w:rPr>
        <w:t xml:space="preserve">Esimerkki 3.6209</w:t>
      </w:r>
    </w:p>
    <w:p>
      <w:r>
        <w:t xml:space="preserve">alas, putoaminen, alaspäin, ylös</w:t>
      </w:r>
    </w:p>
    <w:p>
      <w:r>
        <w:rPr>
          <w:b/>
        </w:rPr>
        <w:t xml:space="preserve">Tulos</w:t>
      </w:r>
    </w:p>
    <w:p>
      <w:r>
        <w:t xml:space="preserve">suunta</w:t>
      </w:r>
    </w:p>
    <w:p>
      <w:r>
        <w:rPr>
          <w:b/>
        </w:rPr>
        <w:t xml:space="preserve">Esimerkki 3.6210</w:t>
      </w:r>
    </w:p>
    <w:p>
      <w:r>
        <w:t xml:space="preserve">rasva, suola, c-vitamiini, sokerit</w:t>
      </w:r>
    </w:p>
    <w:p>
      <w:r>
        <w:rPr>
          <w:b/>
        </w:rPr>
        <w:t xml:space="preserve">Tulos</w:t>
      </w:r>
    </w:p>
    <w:p>
      <w:r>
        <w:t xml:space="preserve">ravintoarvo</w:t>
      </w:r>
    </w:p>
    <w:p>
      <w:r>
        <w:rPr>
          <w:b/>
        </w:rPr>
        <w:t xml:space="preserve">Esimerkki 3.6211</w:t>
      </w:r>
    </w:p>
    <w:p>
      <w:r>
        <w:t xml:space="preserve">hiekkakyyhkylä, hanhi, nosturi, nostolaite</w:t>
      </w:r>
    </w:p>
    <w:p>
      <w:r>
        <w:rPr>
          <w:b/>
        </w:rPr>
        <w:t xml:space="preserve">Tulos</w:t>
      </w:r>
    </w:p>
    <w:p>
      <w:r>
        <w:t xml:space="preserve">lintu</w:t>
      </w:r>
    </w:p>
    <w:p>
      <w:r>
        <w:rPr>
          <w:b/>
        </w:rPr>
        <w:t xml:space="preserve">Esimerkki 3.6212</w:t>
      </w:r>
    </w:p>
    <w:p>
      <w:r>
        <w:t xml:space="preserve">toimistotarvikkeiden tilaaminen, vastaanotto, puheluihin vastaaminen, arkistointi</w:t>
      </w:r>
    </w:p>
    <w:p>
      <w:r>
        <w:rPr>
          <w:b/>
        </w:rPr>
        <w:t xml:space="preserve">Tulos</w:t>
      </w:r>
    </w:p>
    <w:p>
      <w:r>
        <w:t xml:space="preserve">sihteerin tehtävät</w:t>
      </w:r>
    </w:p>
    <w:p>
      <w:r>
        <w:rPr>
          <w:b/>
        </w:rPr>
        <w:t xml:space="preserve">Esimerkki 3.6213</w:t>
      </w:r>
    </w:p>
    <w:p>
      <w:r>
        <w:t xml:space="preserve">kävellä, lentää, räpiköidä, lepattaa</w:t>
      </w:r>
    </w:p>
    <w:p>
      <w:r>
        <w:rPr>
          <w:b/>
        </w:rPr>
        <w:t xml:space="preserve">Tulos</w:t>
      </w:r>
    </w:p>
    <w:p>
      <w:r>
        <w:t xml:space="preserve">kuljetusmuoto</w:t>
      </w:r>
    </w:p>
    <w:p>
      <w:r>
        <w:rPr>
          <w:b/>
        </w:rPr>
        <w:t xml:space="preserve">Esimerkki 3.6214</w:t>
      </w:r>
    </w:p>
    <w:p>
      <w:r>
        <w:t xml:space="preserve">rauhallinen, viileä, itsevarma, leppoisa, rauhallinen</w:t>
      </w:r>
    </w:p>
    <w:p>
      <w:r>
        <w:rPr>
          <w:b/>
        </w:rPr>
        <w:t xml:space="preserve">Tulos</w:t>
      </w:r>
    </w:p>
    <w:p>
      <w:r>
        <w:t xml:space="preserve">henkilökohtainen ominaisuus</w:t>
      </w:r>
    </w:p>
    <w:p>
      <w:r>
        <w:rPr>
          <w:b/>
        </w:rPr>
        <w:t xml:space="preserve">Esimerkki 3.6215</w:t>
      </w:r>
    </w:p>
    <w:p>
      <w:r>
        <w:t xml:space="preserve">waggle, muurahainen, torakka, kärpänen</w:t>
      </w:r>
    </w:p>
    <w:p>
      <w:r>
        <w:rPr>
          <w:b/>
        </w:rPr>
        <w:t xml:space="preserve">Tulos</w:t>
      </w:r>
    </w:p>
    <w:p>
      <w:r>
        <w:t xml:space="preserve">eläin</w:t>
      </w:r>
    </w:p>
    <w:p>
      <w:r>
        <w:rPr>
          <w:b/>
        </w:rPr>
        <w:t xml:space="preserve">Esimerkki 3.6216</w:t>
      </w:r>
    </w:p>
    <w:p>
      <w:r>
        <w:t xml:space="preserve">häpeä, alas, tunnetila, häpeä, ällöttynyt, alaspäin</w:t>
      </w:r>
    </w:p>
    <w:p>
      <w:r>
        <w:rPr>
          <w:b/>
        </w:rPr>
        <w:t xml:space="preserve">Tulos</w:t>
      </w:r>
    </w:p>
    <w:p>
      <w:r>
        <w:t xml:space="preserve">emotionaalinen tila</w:t>
      </w:r>
    </w:p>
    <w:p>
      <w:r>
        <w:rPr>
          <w:b/>
        </w:rPr>
        <w:t xml:space="preserve">Esimerkki 3.6217</w:t>
      </w:r>
    </w:p>
    <w:p>
      <w:r>
        <w:t xml:space="preserve">klubi, baari, paikka, joukkue</w:t>
      </w:r>
    </w:p>
    <w:p>
      <w:r>
        <w:rPr>
          <w:b/>
        </w:rPr>
        <w:t xml:space="preserve">Tulos</w:t>
      </w:r>
    </w:p>
    <w:p>
      <w:r>
        <w:t xml:space="preserve">sosiaalinen kokoontuminen</w:t>
      </w:r>
    </w:p>
    <w:p>
      <w:r>
        <w:rPr>
          <w:b/>
        </w:rPr>
        <w:t xml:space="preserve">Esimerkki 3.6218</w:t>
      </w:r>
    </w:p>
    <w:p>
      <w:r>
        <w:t xml:space="preserve">haikara, kaula, nostin, nosturi, nosturi</w:t>
      </w:r>
    </w:p>
    <w:p>
      <w:r>
        <w:rPr>
          <w:b/>
        </w:rPr>
        <w:t xml:space="preserve">Tulos</w:t>
      </w:r>
    </w:p>
    <w:p>
      <w:r>
        <w:t xml:space="preserve">lintu</w:t>
      </w:r>
    </w:p>
    <w:p>
      <w:r>
        <w:rPr>
          <w:b/>
        </w:rPr>
        <w:t xml:space="preserve">Esimerkki 3.6219</w:t>
      </w:r>
    </w:p>
    <w:p>
      <w:r>
        <w:t xml:space="preserve">metalli, lyijy, puu, lasi</w:t>
      </w:r>
    </w:p>
    <w:p>
      <w:r>
        <w:rPr>
          <w:b/>
        </w:rPr>
        <w:t xml:space="preserve">Tulos</w:t>
      </w:r>
    </w:p>
    <w:p>
      <w:r>
        <w:t xml:space="preserve">ikkunan materiaali</w:t>
      </w:r>
    </w:p>
    <w:p>
      <w:r>
        <w:rPr>
          <w:b/>
        </w:rPr>
        <w:t xml:space="preserve">Esimerkki 3.6220</w:t>
      </w:r>
    </w:p>
    <w:p>
      <w:r>
        <w:t xml:space="preserve">nosturi, kaula, nostolaite, vinssi, vinssi</w:t>
      </w:r>
    </w:p>
    <w:p>
      <w:r>
        <w:rPr>
          <w:b/>
        </w:rPr>
        <w:t xml:space="preserve">Tulos</w:t>
      </w:r>
    </w:p>
    <w:p>
      <w:r>
        <w:t xml:space="preserve">lintu</w:t>
      </w:r>
    </w:p>
    <w:p>
      <w:r>
        <w:rPr>
          <w:b/>
        </w:rPr>
        <w:t xml:space="preserve">Esimerkki 3.6221</w:t>
      </w:r>
    </w:p>
    <w:p>
      <w:r>
        <w:t xml:space="preserve">brownies, brownie, suklaa, suklaa, fudge</w:t>
      </w:r>
    </w:p>
    <w:p>
      <w:r>
        <w:rPr>
          <w:b/>
        </w:rPr>
        <w:t xml:space="preserve">Tulos</w:t>
      </w:r>
    </w:p>
    <w:p>
      <w:r>
        <w:t xml:space="preserve">suklaa ruoka</w:t>
      </w:r>
    </w:p>
    <w:p>
      <w:r>
        <w:rPr>
          <w:b/>
        </w:rPr>
        <w:t xml:space="preserve">Esimerkki 3.6222</w:t>
      </w:r>
    </w:p>
    <w:p>
      <w:r>
        <w:t xml:space="preserve">nosturi, nosturi, kaivinkone, nosto, nosto ylöspäin</w:t>
      </w:r>
    </w:p>
    <w:p>
      <w:r>
        <w:rPr>
          <w:b/>
        </w:rPr>
        <w:t xml:space="preserve">Tulos</w:t>
      </w:r>
    </w:p>
    <w:p>
      <w:r>
        <w:t xml:space="preserve">rakentaminen</w:t>
      </w:r>
    </w:p>
    <w:p>
      <w:r>
        <w:rPr>
          <w:b/>
        </w:rPr>
        <w:t xml:space="preserve">Esimerkki 3.6223</w:t>
      </w:r>
    </w:p>
    <w:p>
      <w:r>
        <w:t xml:space="preserve">paahtoleipä, klubi, sankari, pekoni</w:t>
      </w:r>
    </w:p>
    <w:p>
      <w:r>
        <w:rPr>
          <w:b/>
        </w:rPr>
        <w:t xml:space="preserve">Tulos</w:t>
      </w:r>
    </w:p>
    <w:p>
      <w:r>
        <w:t xml:space="preserve">voileipätyyppi</w:t>
      </w:r>
    </w:p>
    <w:p>
      <w:r>
        <w:rPr>
          <w:b/>
        </w:rPr>
        <w:t xml:space="preserve">Esimerkki 3.6224</w:t>
      </w:r>
    </w:p>
    <w:p>
      <w:r>
        <w:t xml:space="preserve">hieno, kuuleminen, huoltajuus, wispy, wispy</w:t>
      </w:r>
    </w:p>
    <w:p>
      <w:r>
        <w:rPr>
          <w:b/>
        </w:rPr>
        <w:t xml:space="preserve">Tulos</w:t>
      </w:r>
    </w:p>
    <w:p>
      <w:r>
        <w:t xml:space="preserve">poliisin rangaistus</w:t>
      </w:r>
    </w:p>
    <w:p>
      <w:r>
        <w:rPr>
          <w:b/>
        </w:rPr>
        <w:t xml:space="preserve">Esimerkki 3.6225</w:t>
      </w:r>
    </w:p>
    <w:p>
      <w:r>
        <w:t xml:space="preserve">tukahdutettu, identiteetti, fawn, cajole</w:t>
      </w:r>
    </w:p>
    <w:p>
      <w:r>
        <w:rPr>
          <w:b/>
        </w:rPr>
        <w:t xml:space="preserve">Tulos</w:t>
      </w:r>
    </w:p>
    <w:p>
      <w:r>
        <w:t xml:space="preserve">tunneilmaisu</w:t>
      </w:r>
    </w:p>
    <w:p>
      <w:r>
        <w:rPr>
          <w:b/>
        </w:rPr>
        <w:t xml:space="preserve">Esimerkki 3.6226</w:t>
      </w:r>
    </w:p>
    <w:p>
      <w:r>
        <w:t xml:space="preserve">lehmä, merikilpikonna, kala, lepakko...</w:t>
      </w:r>
    </w:p>
    <w:p>
      <w:r>
        <w:rPr>
          <w:b/>
        </w:rPr>
        <w:t xml:space="preserve">Tulos</w:t>
      </w:r>
    </w:p>
    <w:p>
      <w:r>
        <w:t xml:space="preserve">eläin</w:t>
      </w:r>
    </w:p>
    <w:p>
      <w:r>
        <w:rPr>
          <w:b/>
        </w:rPr>
        <w:t xml:space="preserve">Esimerkki 3.6227</w:t>
      </w:r>
    </w:p>
    <w:p>
      <w:r>
        <w:t xml:space="preserve">lentää, hypätä, heinäsirkka, kala</w:t>
      </w:r>
    </w:p>
    <w:p>
      <w:r>
        <w:rPr>
          <w:b/>
        </w:rPr>
        <w:t xml:space="preserve">Tulos</w:t>
      </w:r>
    </w:p>
    <w:p>
      <w:r>
        <w:t xml:space="preserve">eläin</w:t>
      </w:r>
    </w:p>
    <w:p>
      <w:r>
        <w:rPr>
          <w:b/>
        </w:rPr>
        <w:t xml:space="preserve">Esimerkki 3.6228</w:t>
      </w:r>
    </w:p>
    <w:p>
      <w:r>
        <w:t xml:space="preserve">hölkkää, työnnä, kumarru, kumarru</w:t>
      </w:r>
    </w:p>
    <w:p>
      <w:r>
        <w:rPr>
          <w:b/>
        </w:rPr>
        <w:t xml:space="preserve">Tulos</w:t>
      </w:r>
    </w:p>
    <w:p>
      <w:r>
        <w:t xml:space="preserve">liikunta</w:t>
      </w:r>
    </w:p>
    <w:p>
      <w:r>
        <w:rPr>
          <w:b/>
        </w:rPr>
        <w:t xml:space="preserve">Esimerkki 3.6229</w:t>
      </w:r>
    </w:p>
    <w:p>
      <w:r>
        <w:t xml:space="preserve">sakko, raha, vankila, pakomatkat</w:t>
      </w:r>
    </w:p>
    <w:p>
      <w:r>
        <w:rPr>
          <w:b/>
        </w:rPr>
        <w:t xml:space="preserve">Tulos</w:t>
      </w:r>
    </w:p>
    <w:p>
      <w:r>
        <w:t xml:space="preserve">poliisin rangaistus</w:t>
      </w:r>
    </w:p>
    <w:p>
      <w:r>
        <w:rPr>
          <w:b/>
        </w:rPr>
        <w:t xml:space="preserve">Esimerkki 3.6230</w:t>
      </w:r>
    </w:p>
    <w:p>
      <w:r>
        <w:t xml:space="preserve">koostumus, maitomainen, vaalea, tasainen</w:t>
      </w:r>
    </w:p>
    <w:p>
      <w:r>
        <w:rPr>
          <w:b/>
        </w:rPr>
        <w:t xml:space="preserve">Tulos</w:t>
      </w:r>
    </w:p>
    <w:p>
      <w:r>
        <w:t xml:space="preserve">esteettinen ominaisuus</w:t>
      </w:r>
    </w:p>
    <w:p>
      <w:r>
        <w:rPr>
          <w:b/>
        </w:rPr>
        <w:t xml:space="preserve">Esimerkki 3.6231</w:t>
      </w:r>
    </w:p>
    <w:p>
      <w:r>
        <w:t xml:space="preserve">paneeli, muovi, metalli, lasi</w:t>
      </w:r>
    </w:p>
    <w:p>
      <w:r>
        <w:rPr>
          <w:b/>
        </w:rPr>
        <w:t xml:space="preserve">Tulos</w:t>
      </w:r>
    </w:p>
    <w:p>
      <w:r>
        <w:t xml:space="preserve">ikkunan materiaali</w:t>
      </w:r>
    </w:p>
    <w:p>
      <w:r>
        <w:rPr>
          <w:b/>
        </w:rPr>
        <w:t xml:space="preserve">Esimerkki 3.6232</w:t>
      </w:r>
    </w:p>
    <w:p>
      <w:r>
        <w:t xml:space="preserve">buna, hihnalukko, liitin, nuotit</w:t>
      </w:r>
    </w:p>
    <w:p>
      <w:r>
        <w:rPr>
          <w:b/>
        </w:rPr>
        <w:t xml:space="preserve">Tulos</w:t>
      </w:r>
    </w:p>
    <w:p>
      <w:r>
        <w:t xml:space="preserve">kitaraosuus</w:t>
      </w:r>
    </w:p>
    <w:p>
      <w:r>
        <w:rPr>
          <w:b/>
        </w:rPr>
        <w:t xml:space="preserve">Esimerkki 3.6233</w:t>
      </w:r>
    </w:p>
    <w:p>
      <w:r>
        <w:t xml:space="preserve">tasainen, tasainen, talo, puristettu</w:t>
      </w:r>
    </w:p>
    <w:p>
      <w:r>
        <w:rPr>
          <w:b/>
        </w:rPr>
        <w:t xml:space="preserve">Tulos</w:t>
      </w:r>
    </w:p>
    <w:p>
      <w:r>
        <w:t xml:space="preserve">majoitus</w:t>
      </w:r>
    </w:p>
    <w:p>
      <w:r>
        <w:rPr>
          <w:b/>
        </w:rPr>
        <w:t xml:space="preserve">Esimerkki 3.6234</w:t>
      </w:r>
    </w:p>
    <w:p>
      <w:r>
        <w:t xml:space="preserve">pyörtyä, rakkaus, himo, hölmöläinen</w:t>
      </w:r>
    </w:p>
    <w:p>
      <w:r>
        <w:rPr>
          <w:b/>
        </w:rPr>
        <w:t xml:space="preserve">Tulos</w:t>
      </w:r>
    </w:p>
    <w:p>
      <w:r>
        <w:t xml:space="preserve">tunneilmaisu</w:t>
      </w:r>
    </w:p>
    <w:p>
      <w:r>
        <w:rPr>
          <w:b/>
        </w:rPr>
        <w:t xml:space="preserve">Esimerkki 3.6235</w:t>
      </w:r>
    </w:p>
    <w:p>
      <w:r>
        <w:t xml:space="preserve">ampua, kieltää, poistaa, korvata</w:t>
      </w:r>
    </w:p>
    <w:p>
      <w:r>
        <w:rPr>
          <w:b/>
        </w:rPr>
        <w:t xml:space="preserve">Tulos</w:t>
      </w:r>
    </w:p>
    <w:p>
      <w:r>
        <w:t xml:space="preserve">työllisyystoiminta</w:t>
      </w:r>
    </w:p>
    <w:p>
      <w:r>
        <w:rPr>
          <w:b/>
        </w:rPr>
        <w:t xml:space="preserve">Esimerkki 3.6236</w:t>
      </w:r>
    </w:p>
    <w:p>
      <w:r>
        <w:t xml:space="preserve">kestävyys, llc, yritys, vipuvaikutus</w:t>
      </w:r>
    </w:p>
    <w:p>
      <w:r>
        <w:rPr>
          <w:b/>
        </w:rPr>
        <w:t xml:space="preserve">Tulos</w:t>
      </w:r>
    </w:p>
    <w:p>
      <w:r>
        <w:t xml:space="preserve">yritys</w:t>
      </w:r>
    </w:p>
    <w:p>
      <w:r>
        <w:rPr>
          <w:b/>
        </w:rPr>
        <w:t xml:space="preserve">Esimerkki 3.6237</w:t>
      </w:r>
    </w:p>
    <w:p>
      <w:r>
        <w:t xml:space="preserve">hieno, irrallinen, hullu, hyvin</w:t>
      </w:r>
    </w:p>
    <w:p>
      <w:r>
        <w:rPr>
          <w:b/>
        </w:rPr>
        <w:t xml:space="preserve">Tulos</w:t>
      </w:r>
    </w:p>
    <w:p>
      <w:r>
        <w:t xml:space="preserve">emotionaalinen tila</w:t>
      </w:r>
    </w:p>
    <w:p>
      <w:r>
        <w:rPr>
          <w:b/>
        </w:rPr>
        <w:t xml:space="preserve">Esimerkki 3.6238</w:t>
      </w:r>
    </w:p>
    <w:p>
      <w:r>
        <w:t xml:space="preserve">tasainen, sileä, vaakasuora, vuoristo</w:t>
      </w:r>
    </w:p>
    <w:p>
      <w:r>
        <w:rPr>
          <w:b/>
        </w:rPr>
        <w:t xml:space="preserve">Tulos</w:t>
      </w:r>
    </w:p>
    <w:p>
      <w:r>
        <w:t xml:space="preserve">maantieteellinen ominaisuus</w:t>
      </w:r>
    </w:p>
    <w:p>
      <w:r>
        <w:rPr>
          <w:b/>
        </w:rPr>
        <w:t xml:space="preserve">Esimerkki 3.6239</w:t>
      </w:r>
    </w:p>
    <w:p>
      <w:r>
        <w:t xml:space="preserve">himoitsemaan, hekumoimaan, kosiskelemaan, mielistelemään.</w:t>
      </w:r>
    </w:p>
    <w:p>
      <w:r>
        <w:rPr>
          <w:b/>
        </w:rPr>
        <w:t xml:space="preserve">Tulos</w:t>
      </w:r>
    </w:p>
    <w:p>
      <w:r>
        <w:t xml:space="preserve">tunneilmaisu</w:t>
      </w:r>
    </w:p>
    <w:p>
      <w:r>
        <w:rPr>
          <w:b/>
        </w:rPr>
        <w:t xml:space="preserve">Esimerkki 3.6240</w:t>
      </w:r>
    </w:p>
    <w:p>
      <w:r>
        <w:t xml:space="preserve">peura, hirvi, vasikka, pentu, pentu</w:t>
      </w:r>
    </w:p>
    <w:p>
      <w:r>
        <w:rPr>
          <w:b/>
        </w:rPr>
        <w:t xml:space="preserve">Tulos</w:t>
      </w:r>
    </w:p>
    <w:p>
      <w:r>
        <w:t xml:space="preserve">eläinten poikaset</w:t>
      </w:r>
    </w:p>
    <w:p>
      <w:r>
        <w:rPr>
          <w:b/>
        </w:rPr>
        <w:t xml:space="preserve">Esimerkki 3.6241</w:t>
      </w:r>
    </w:p>
    <w:p>
      <w:r>
        <w:t xml:space="preserve">nykyinen, viivästynyt, lykätty, lykätty, nopea</w:t>
      </w:r>
    </w:p>
    <w:p>
      <w:r>
        <w:rPr>
          <w:b/>
        </w:rPr>
        <w:t xml:space="preserve">Tulos</w:t>
      </w:r>
    </w:p>
    <w:p>
      <w:r>
        <w:t xml:space="preserve">päivämäärän tila</w:t>
      </w:r>
    </w:p>
    <w:p>
      <w:r>
        <w:rPr>
          <w:b/>
        </w:rPr>
        <w:t xml:space="preserve">Esimerkki 3.6242</w:t>
      </w:r>
    </w:p>
    <w:p>
      <w:r>
        <w:t xml:space="preserve">suuri, laiha, lihava, imeytyminen</w:t>
      </w:r>
    </w:p>
    <w:p>
      <w:r>
        <w:rPr>
          <w:b/>
        </w:rPr>
        <w:t xml:space="preserve">Tulos</w:t>
      </w:r>
    </w:p>
    <w:p>
      <w:r>
        <w:t xml:space="preserve">fyysinen ominaisuus</w:t>
      </w:r>
    </w:p>
    <w:p>
      <w:r>
        <w:rPr>
          <w:b/>
        </w:rPr>
        <w:t xml:space="preserve">Esimerkki 3.6243</w:t>
      </w:r>
    </w:p>
    <w:p>
      <w:r>
        <w:t xml:space="preserve">asunto, kartano, huoneisto, taso</w:t>
      </w:r>
    </w:p>
    <w:p>
      <w:r>
        <w:rPr>
          <w:b/>
        </w:rPr>
        <w:t xml:space="preserve">Tulos</w:t>
      </w:r>
    </w:p>
    <w:p>
      <w:r>
        <w:t xml:space="preserve">majoitus</w:t>
      </w:r>
    </w:p>
    <w:p>
      <w:r>
        <w:rPr>
          <w:b/>
        </w:rPr>
        <w:t xml:space="preserve">Esimerkki 3.6244</w:t>
      </w:r>
    </w:p>
    <w:p>
      <w:r>
        <w:t xml:space="preserve">surullinen, innostunut, tyytyväinen, hermostunut</w:t>
      </w:r>
    </w:p>
    <w:p>
      <w:r>
        <w:rPr>
          <w:b/>
        </w:rPr>
        <w:t xml:space="preserve">Tulos</w:t>
      </w:r>
    </w:p>
    <w:p>
      <w:r>
        <w:t xml:space="preserve">emotionaalinen tila</w:t>
      </w:r>
    </w:p>
    <w:p>
      <w:r>
        <w:rPr>
          <w:b/>
        </w:rPr>
        <w:t xml:space="preserve">Esimerkki 3.6245</w:t>
      </w:r>
    </w:p>
    <w:p>
      <w:r>
        <w:t xml:space="preserve">tarkka, luja, suorasukainen, ankara</w:t>
      </w:r>
    </w:p>
    <w:p>
      <w:r>
        <w:rPr>
          <w:b/>
        </w:rPr>
        <w:t xml:space="preserve">Tulos</w:t>
      </w:r>
    </w:p>
    <w:p>
      <w:r>
        <w:t xml:space="preserve">moraalinen ominaisuus</w:t>
      </w:r>
    </w:p>
    <w:p>
      <w:r>
        <w:rPr>
          <w:b/>
        </w:rPr>
        <w:t xml:space="preserve">Esimerkki 3.6246</w:t>
      </w:r>
    </w:p>
    <w:p>
      <w:r>
        <w:t xml:space="preserve">katuvainen, alhaalla, häpeällinen, kiltti</w:t>
      </w:r>
    </w:p>
    <w:p>
      <w:r>
        <w:rPr>
          <w:b/>
        </w:rPr>
        <w:t xml:space="preserve">Tulos</w:t>
      </w:r>
    </w:p>
    <w:p>
      <w:r>
        <w:t xml:space="preserve">emotionaalinen tila</w:t>
      </w:r>
    </w:p>
    <w:p>
      <w:r>
        <w:rPr>
          <w:b/>
        </w:rPr>
        <w:t xml:space="preserve">Esimerkki 3.6247</w:t>
      </w:r>
    </w:p>
    <w:p>
      <w:r>
        <w:t xml:space="preserve">hieno, rento, hyväksyttävä, ok</w:t>
      </w:r>
    </w:p>
    <w:p>
      <w:r>
        <w:rPr>
          <w:b/>
        </w:rPr>
        <w:t xml:space="preserve">Tulos</w:t>
      </w:r>
    </w:p>
    <w:p>
      <w:r>
        <w:t xml:space="preserve">emotionaalinen tila</w:t>
      </w:r>
    </w:p>
    <w:p>
      <w:r>
        <w:rPr>
          <w:b/>
        </w:rPr>
        <w:t xml:space="preserve">Esimerkki 3.6248</w:t>
      </w:r>
    </w:p>
    <w:p>
      <w:r>
        <w:t xml:space="preserve">tuossa, vieressä, lähellä, lähellä</w:t>
      </w:r>
    </w:p>
    <w:p>
      <w:r>
        <w:rPr>
          <w:b/>
        </w:rPr>
        <w:t xml:space="preserve">Tulos</w:t>
      </w:r>
    </w:p>
    <w:p>
      <w:r>
        <w:t xml:space="preserve">sijainti (läheisyys)</w:t>
      </w:r>
    </w:p>
    <w:p>
      <w:r>
        <w:rPr>
          <w:b/>
        </w:rPr>
        <w:t xml:space="preserve">Esimerkki 3.6249</w:t>
      </w:r>
    </w:p>
    <w:p>
      <w:r>
        <w:t xml:space="preserve">rasva, proteiini, kalorit, iso</w:t>
      </w:r>
    </w:p>
    <w:p>
      <w:r>
        <w:rPr>
          <w:b/>
        </w:rPr>
        <w:t xml:space="preserve">Tulos</w:t>
      </w:r>
    </w:p>
    <w:p>
      <w:r>
        <w:t xml:space="preserve">ravintoarvo</w:t>
      </w:r>
    </w:p>
    <w:p>
      <w:r>
        <w:rPr>
          <w:b/>
        </w:rPr>
        <w:t xml:space="preserve">Esimerkki 3.6250</w:t>
      </w:r>
    </w:p>
    <w:p>
      <w:r>
        <w:t xml:space="preserve">käynnissä., portti, auki, kiinni</w:t>
      </w:r>
    </w:p>
    <w:p>
      <w:r>
        <w:rPr>
          <w:b/>
        </w:rPr>
        <w:t xml:space="preserve">Tulos</w:t>
      </w:r>
    </w:p>
    <w:p>
      <w:r>
        <w:t xml:space="preserve">myymälän tila</w:t>
      </w:r>
    </w:p>
    <w:p>
      <w:r>
        <w:rPr>
          <w:b/>
        </w:rPr>
        <w:t xml:space="preserve">Esimerkki 3.6251</w:t>
      </w:r>
    </w:p>
    <w:p>
      <w:r>
        <w:t xml:space="preserve">viehättävä, yksityiskohtainen, hieno, taso</w:t>
      </w:r>
    </w:p>
    <w:p>
      <w:r>
        <w:rPr>
          <w:b/>
        </w:rPr>
        <w:t xml:space="preserve">Tulos</w:t>
      </w:r>
    </w:p>
    <w:p>
      <w:r>
        <w:t xml:space="preserve">esteettinen ominaisuus</w:t>
      </w:r>
    </w:p>
    <w:p>
      <w:r>
        <w:rPr>
          <w:b/>
        </w:rPr>
        <w:t xml:space="preserve">Esimerkki 3.6252</w:t>
      </w:r>
    </w:p>
    <w:p>
      <w:r>
        <w:t xml:space="preserve">hertta, jokeri, taitto, pakka</w:t>
      </w:r>
    </w:p>
    <w:p>
      <w:r>
        <w:rPr>
          <w:b/>
        </w:rPr>
        <w:t xml:space="preserve">Tulos</w:t>
      </w:r>
    </w:p>
    <w:p>
      <w:r>
        <w:t xml:space="preserve">pokeri</w:t>
      </w:r>
    </w:p>
    <w:p>
      <w:r>
        <w:rPr>
          <w:b/>
        </w:rPr>
        <w:t xml:space="preserve">Esimerkki 3.6253</w:t>
      </w:r>
    </w:p>
    <w:p>
      <w:r>
        <w:t xml:space="preserve">sisältö, no, okei, hyvä</w:t>
      </w:r>
    </w:p>
    <w:p>
      <w:r>
        <w:rPr>
          <w:b/>
        </w:rPr>
        <w:t xml:space="preserve">Tulos</w:t>
      </w:r>
    </w:p>
    <w:p>
      <w:r>
        <w:t xml:space="preserve">emotionaalinen tila</w:t>
      </w:r>
    </w:p>
    <w:p>
      <w:r>
        <w:rPr>
          <w:b/>
        </w:rPr>
        <w:t xml:space="preserve">Esimerkki 3.6254</w:t>
      </w:r>
    </w:p>
    <w:p>
      <w:r>
        <w:t xml:space="preserve">lähellä, lähempänä, lähellä, koskettaa</w:t>
      </w:r>
    </w:p>
    <w:p>
      <w:r>
        <w:rPr>
          <w:b/>
        </w:rPr>
        <w:t xml:space="preserve">Tulos</w:t>
      </w:r>
    </w:p>
    <w:p>
      <w:r>
        <w:t xml:space="preserve">sijainti (läheisyys)</w:t>
      </w:r>
    </w:p>
    <w:p>
      <w:r>
        <w:rPr>
          <w:b/>
        </w:rPr>
        <w:t xml:space="preserve">Esimerkki 3.6255</w:t>
      </w:r>
    </w:p>
    <w:p>
      <w:r>
        <w:t xml:space="preserve">tila, tiedosto, laitteisto, lataus</w:t>
      </w:r>
    </w:p>
    <w:p>
      <w:r>
        <w:rPr>
          <w:b/>
        </w:rPr>
        <w:t xml:space="preserve">Tulos</w:t>
      </w:r>
    </w:p>
    <w:p>
      <w:r>
        <w:t xml:space="preserve">tietokoneet</w:t>
      </w:r>
    </w:p>
    <w:p>
      <w:r>
        <w:rPr>
          <w:b/>
        </w:rPr>
        <w:t xml:space="preserve">Esimerkki 3.6256</w:t>
      </w:r>
    </w:p>
    <w:p>
      <w:r>
        <w:t xml:space="preserve">tunnetila, alas, häpeä, emotionaaliset tuet, tunnetuki</w:t>
      </w:r>
    </w:p>
    <w:p>
      <w:r>
        <w:rPr>
          <w:b/>
        </w:rPr>
        <w:t xml:space="preserve">Tulos</w:t>
      </w:r>
    </w:p>
    <w:p>
      <w:r>
        <w:t xml:space="preserve">emotionaalinen tila</w:t>
      </w:r>
    </w:p>
    <w:p>
      <w:r>
        <w:rPr>
          <w:b/>
        </w:rPr>
        <w:t xml:space="preserve">Esimerkki 3.6257</w:t>
      </w:r>
    </w:p>
    <w:p>
      <w:r>
        <w:t xml:space="preserve">hietakoira, strutsi, kurki, haikara</w:t>
      </w:r>
    </w:p>
    <w:p>
      <w:r>
        <w:rPr>
          <w:b/>
        </w:rPr>
        <w:t xml:space="preserve">Tulos</w:t>
      </w:r>
    </w:p>
    <w:p>
      <w:r>
        <w:t xml:space="preserve">lintu</w:t>
      </w:r>
    </w:p>
    <w:p>
      <w:r>
        <w:rPr>
          <w:b/>
        </w:rPr>
        <w:t xml:space="preserve">Esimerkki 3.6258</w:t>
      </w:r>
    </w:p>
    <w:p>
      <w:r>
        <w:t xml:space="preserve">röyhkeä, suorapuheinen, asiallinen, rohkeus, rohkeus</w:t>
      </w:r>
    </w:p>
    <w:p>
      <w:r>
        <w:rPr>
          <w:b/>
        </w:rPr>
        <w:t xml:space="preserve">Tulos</w:t>
      </w:r>
    </w:p>
    <w:p>
      <w:r>
        <w:t xml:space="preserve">moraalinen ominaisuus</w:t>
      </w:r>
    </w:p>
    <w:p>
      <w:r>
        <w:rPr>
          <w:b/>
        </w:rPr>
        <w:t xml:space="preserve">Esimerkki 3.6259</w:t>
      </w:r>
    </w:p>
    <w:p>
      <w:r>
        <w:t xml:space="preserve">läpikuultava kangas, lasi, kahva, lasikuitu</w:t>
      </w:r>
    </w:p>
    <w:p>
      <w:r>
        <w:rPr>
          <w:b/>
        </w:rPr>
        <w:t xml:space="preserve">Tulos</w:t>
      </w:r>
    </w:p>
    <w:p>
      <w:r>
        <w:t xml:space="preserve">ikkunan materiaali</w:t>
      </w:r>
    </w:p>
    <w:p>
      <w:r>
        <w:rPr>
          <w:b/>
        </w:rPr>
        <w:t xml:space="preserve">Esimerkki 3.6260</w:t>
      </w:r>
    </w:p>
    <w:p>
      <w:r>
        <w:t xml:space="preserve">kaunis, sateinen, kylmä, kestää</w:t>
      </w:r>
    </w:p>
    <w:p>
      <w:r>
        <w:rPr>
          <w:b/>
        </w:rPr>
        <w:t xml:space="preserve">Tulos</w:t>
      </w:r>
    </w:p>
    <w:p>
      <w:r>
        <w:t xml:space="preserve">sää</w:t>
      </w:r>
    </w:p>
    <w:p>
      <w:r>
        <w:rPr>
          <w:b/>
        </w:rPr>
        <w:t xml:space="preserve">Esimerkki 3.6261</w:t>
      </w:r>
    </w:p>
    <w:p>
      <w:r>
        <w:t xml:space="preserve">pää, kantapää, polvi, jalka</w:t>
      </w:r>
    </w:p>
    <w:p>
      <w:r>
        <w:rPr>
          <w:b/>
        </w:rPr>
        <w:t xml:space="preserve">Tulos</w:t>
      </w:r>
    </w:p>
    <w:p>
      <w:r>
        <w:t xml:space="preserve">kehon osa</w:t>
      </w:r>
    </w:p>
    <w:p>
      <w:r>
        <w:rPr>
          <w:b/>
        </w:rPr>
        <w:t xml:space="preserve">Esimerkki 3.6262</w:t>
      </w:r>
    </w:p>
    <w:p>
      <w:r>
        <w:t xml:space="preserve">surullinen, paniikissa, pettynyt, tyytyväinen</w:t>
      </w:r>
    </w:p>
    <w:p>
      <w:r>
        <w:rPr>
          <w:b/>
        </w:rPr>
        <w:t xml:space="preserve">Tulos</w:t>
      </w:r>
    </w:p>
    <w:p>
      <w:r>
        <w:t xml:space="preserve">emotionaalinen tila</w:t>
      </w:r>
    </w:p>
    <w:p>
      <w:r>
        <w:rPr>
          <w:b/>
        </w:rPr>
        <w:t xml:space="preserve">Esimerkki 3.6263</w:t>
      </w:r>
    </w:p>
    <w:p>
      <w:r>
        <w:t xml:space="preserve">sopimus, sade, reilu, reilu, sekaannus</w:t>
      </w:r>
    </w:p>
    <w:p>
      <w:r>
        <w:rPr>
          <w:b/>
        </w:rPr>
        <w:t xml:space="preserve">Tulos</w:t>
      </w:r>
    </w:p>
    <w:p>
      <w:r>
        <w:t xml:space="preserve">sää</w:t>
      </w:r>
    </w:p>
    <w:p>
      <w:r>
        <w:rPr>
          <w:b/>
        </w:rPr>
        <w:t xml:space="preserve">Esimerkki 3.6264</w:t>
      </w:r>
    </w:p>
    <w:p>
      <w:r>
        <w:t xml:space="preserve">valmistella, aikatauluttaa, arkistoida, kirjeenvaihto</w:t>
      </w:r>
    </w:p>
    <w:p>
      <w:r>
        <w:rPr>
          <w:b/>
        </w:rPr>
        <w:t xml:space="preserve">Tulos</w:t>
      </w:r>
    </w:p>
    <w:p>
      <w:r>
        <w:t xml:space="preserve">sihteerin tehtävät</w:t>
      </w:r>
    </w:p>
    <w:p>
      <w:r>
        <w:rPr>
          <w:b/>
        </w:rPr>
        <w:t xml:space="preserve">Esimerkki 3.6265</w:t>
      </w:r>
    </w:p>
    <w:p>
      <w:r>
        <w:t xml:space="preserve">tasainen, itsevarma, viileä, rento</w:t>
      </w:r>
    </w:p>
    <w:p>
      <w:r>
        <w:rPr>
          <w:b/>
        </w:rPr>
        <w:t xml:space="preserve">Tulos</w:t>
      </w:r>
    </w:p>
    <w:p>
      <w:r>
        <w:t xml:space="preserve">henkilökohtainen ominaisuus</w:t>
      </w:r>
    </w:p>
    <w:p>
      <w:r>
        <w:rPr>
          <w:b/>
        </w:rPr>
        <w:t xml:space="preserve">Esimerkki 3.6266</w:t>
      </w:r>
    </w:p>
    <w:p>
      <w:r>
        <w:t xml:space="preserve">laituri, perä, kansi, keula</w:t>
      </w:r>
    </w:p>
    <w:p>
      <w:r>
        <w:rPr>
          <w:b/>
        </w:rPr>
        <w:t xml:space="preserve">Tulos</w:t>
      </w:r>
    </w:p>
    <w:p>
      <w:r>
        <w:t xml:space="preserve">veneet</w:t>
      </w:r>
    </w:p>
    <w:p>
      <w:r>
        <w:rPr>
          <w:b/>
        </w:rPr>
        <w:t xml:space="preserve">Esimerkki 3.6267</w:t>
      </w:r>
    </w:p>
    <w:p>
      <w:r>
        <w:t xml:space="preserve">kaivinkone, kaivinkone, vinssi, nosturi</w:t>
      </w:r>
    </w:p>
    <w:p>
      <w:r>
        <w:rPr>
          <w:b/>
        </w:rPr>
        <w:t xml:space="preserve">Tulos</w:t>
      </w:r>
    </w:p>
    <w:p>
      <w:r>
        <w:t xml:space="preserve">rakentaminen</w:t>
      </w:r>
    </w:p>
    <w:p>
      <w:r>
        <w:rPr>
          <w:b/>
        </w:rPr>
        <w:t xml:space="preserve">Esimerkki 3.6268</w:t>
      </w:r>
    </w:p>
    <w:p>
      <w:r>
        <w:t xml:space="preserve">koira, lammas, leijona, ankka</w:t>
      </w:r>
    </w:p>
    <w:p>
      <w:r>
        <w:rPr>
          <w:b/>
        </w:rPr>
        <w:t xml:space="preserve">Tulos</w:t>
      </w:r>
    </w:p>
    <w:p>
      <w:r>
        <w:t xml:space="preserve">eläimet</w:t>
      </w:r>
    </w:p>
    <w:p>
      <w:r>
        <w:rPr>
          <w:b/>
        </w:rPr>
        <w:t xml:space="preserve">Esimerkki 3.6269</w:t>
      </w:r>
    </w:p>
    <w:p>
      <w:r>
        <w:t xml:space="preserve">liukuva, vastakkainen kuin ylös, alas, tasainen.</w:t>
      </w:r>
    </w:p>
    <w:p>
      <w:r>
        <w:rPr>
          <w:b/>
        </w:rPr>
        <w:t xml:space="preserve">Tulos</w:t>
      </w:r>
    </w:p>
    <w:p>
      <w:r>
        <w:t xml:space="preserve">suunta</w:t>
      </w:r>
    </w:p>
    <w:p>
      <w:r>
        <w:rPr>
          <w:b/>
        </w:rPr>
        <w:t xml:space="preserve">Esimerkki 3.6270</w:t>
      </w:r>
    </w:p>
    <w:p>
      <w:r>
        <w:t xml:space="preserve">hevonen, ankka, sika, joutsen</w:t>
      </w:r>
    </w:p>
    <w:p>
      <w:r>
        <w:rPr>
          <w:b/>
        </w:rPr>
        <w:t xml:space="preserve">Tulos</w:t>
      </w:r>
    </w:p>
    <w:p>
      <w:r>
        <w:t xml:space="preserve">eläimet</w:t>
      </w:r>
    </w:p>
    <w:p>
      <w:r>
        <w:rPr>
          <w:b/>
        </w:rPr>
        <w:t xml:space="preserve">Esimerkki 3.6271</w:t>
      </w:r>
    </w:p>
    <w:p>
      <w:r>
        <w:t xml:space="preserve">vinssi, swift, nosturi, niska, kaula</w:t>
      </w:r>
    </w:p>
    <w:p>
      <w:r>
        <w:rPr>
          <w:b/>
        </w:rPr>
        <w:t xml:space="preserve">Tulos</w:t>
      </w:r>
    </w:p>
    <w:p>
      <w:r>
        <w:t xml:space="preserve">lintu</w:t>
      </w:r>
    </w:p>
    <w:p>
      <w:r>
        <w:rPr>
          <w:b/>
        </w:rPr>
        <w:t xml:space="preserve">Esimerkki 3.6272</w:t>
      </w:r>
    </w:p>
    <w:p>
      <w:r>
        <w:t xml:space="preserve">asuinkerrostalo, litteä, litistynyt, pyöreä.</w:t>
      </w:r>
    </w:p>
    <w:p>
      <w:r>
        <w:rPr>
          <w:b/>
        </w:rPr>
        <w:t xml:space="preserve">Tulos</w:t>
      </w:r>
    </w:p>
    <w:p>
      <w:r>
        <w:t xml:space="preserve">majoitus</w:t>
      </w:r>
    </w:p>
    <w:p>
      <w:r>
        <w:rPr>
          <w:b/>
        </w:rPr>
        <w:t xml:space="preserve">Esimerkki 3.6273</w:t>
      </w:r>
    </w:p>
    <w:p>
      <w:r>
        <w:t xml:space="preserve">faksaa, arkistoida, vastata puheluihin, kirjoittaa</w:t>
      </w:r>
    </w:p>
    <w:p>
      <w:r>
        <w:rPr>
          <w:b/>
        </w:rPr>
        <w:t xml:space="preserve">Tulos</w:t>
      </w:r>
    </w:p>
    <w:p>
      <w:r>
        <w:t xml:space="preserve">sihteerin tehtävät</w:t>
      </w:r>
    </w:p>
    <w:p>
      <w:r>
        <w:rPr>
          <w:b/>
        </w:rPr>
        <w:t xml:space="preserve">Esimerkki 3.6274</w:t>
      </w:r>
    </w:p>
    <w:p>
      <w:r>
        <w:t xml:space="preserve">raha, rangaistus, sakko, keskeyttäminen</w:t>
      </w:r>
    </w:p>
    <w:p>
      <w:r>
        <w:rPr>
          <w:b/>
        </w:rPr>
        <w:t xml:space="preserve">Tulos</w:t>
      </w:r>
    </w:p>
    <w:p>
      <w:r>
        <w:t xml:space="preserve">poliisin rangaistus</w:t>
      </w:r>
    </w:p>
    <w:p>
      <w:r>
        <w:rPr>
          <w:b/>
        </w:rPr>
        <w:t xml:space="preserve">Esimerkki 3.6275</w:t>
      </w:r>
    </w:p>
    <w:p>
      <w:r>
        <w:t xml:space="preserve">fret, headstock, board, pick</w:t>
      </w:r>
    </w:p>
    <w:p>
      <w:r>
        <w:rPr>
          <w:b/>
        </w:rPr>
        <w:t xml:space="preserve">Tulos</w:t>
      </w:r>
    </w:p>
    <w:p>
      <w:r>
        <w:t xml:space="preserve">kitaraosuus</w:t>
      </w:r>
    </w:p>
    <w:p>
      <w:r>
        <w:rPr>
          <w:b/>
        </w:rPr>
        <w:t xml:space="preserve">Esimerkki 3.6276</w:t>
      </w:r>
    </w:p>
    <w:p>
      <w:r>
        <w:t xml:space="preserve">kajakki, kala, metsästys, leiriytyminen</w:t>
      </w:r>
    </w:p>
    <w:p>
      <w:r>
        <w:rPr>
          <w:b/>
        </w:rPr>
        <w:t xml:space="preserve">Tulos</w:t>
      </w:r>
    </w:p>
    <w:p>
      <w:r>
        <w:t xml:space="preserve">ulkoiluaktiviteetti</w:t>
      </w:r>
    </w:p>
    <w:p>
      <w:r>
        <w:rPr>
          <w:b/>
        </w:rPr>
        <w:t xml:space="preserve">Esimerkki 3.6277</w:t>
      </w:r>
    </w:p>
    <w:p>
      <w:r>
        <w:t xml:space="preserve">kehys, paneeli, puu, lasi</w:t>
      </w:r>
    </w:p>
    <w:p>
      <w:r>
        <w:rPr>
          <w:b/>
        </w:rPr>
        <w:t xml:space="preserve">Tulos</w:t>
      </w:r>
    </w:p>
    <w:p>
      <w:r>
        <w:t xml:space="preserve">ikkunan materiaali</w:t>
      </w:r>
    </w:p>
    <w:p>
      <w:r>
        <w:rPr>
          <w:b/>
        </w:rPr>
        <w:t xml:space="preserve">Esimerkki 3.6278</w:t>
      </w:r>
    </w:p>
    <w:p>
      <w:r>
        <w:t xml:space="preserve">reilu, väri, pellava, lajike, vaalea</w:t>
      </w:r>
    </w:p>
    <w:p>
      <w:r>
        <w:rPr>
          <w:b/>
        </w:rPr>
        <w:t xml:space="preserve">Tulos</w:t>
      </w:r>
    </w:p>
    <w:p>
      <w:r>
        <w:t xml:space="preserve">esteettinen ominaisuus</w:t>
      </w:r>
    </w:p>
    <w:p>
      <w:r>
        <w:rPr>
          <w:b/>
        </w:rPr>
        <w:t xml:space="preserve">Esimerkki 3.6279</w:t>
      </w:r>
    </w:p>
    <w:p>
      <w:r>
        <w:t xml:space="preserve">keksiä, korjata, fudge, salakuljetettu</w:t>
      </w:r>
    </w:p>
    <w:p>
      <w:r>
        <w:rPr>
          <w:b/>
        </w:rPr>
        <w:t xml:space="preserve">Tulos</w:t>
      </w:r>
    </w:p>
    <w:p>
      <w:r>
        <w:t xml:space="preserve">hämäräperäistä toimintaa</w:t>
      </w:r>
    </w:p>
    <w:p>
      <w:r>
        <w:rPr>
          <w:b/>
        </w:rPr>
        <w:t xml:space="preserve">Esimerkki 3.6280</w:t>
      </w:r>
    </w:p>
    <w:p>
      <w:r>
        <w:t xml:space="preserve">lepakko, kala, kissa, valas</w:t>
      </w:r>
    </w:p>
    <w:p>
      <w:r>
        <w:rPr>
          <w:b/>
        </w:rPr>
        <w:t xml:space="preserve">Tulos</w:t>
      </w:r>
    </w:p>
    <w:p>
      <w:r>
        <w:t xml:space="preserve">eläin</w:t>
      </w:r>
    </w:p>
    <w:p>
      <w:r>
        <w:rPr>
          <w:b/>
        </w:rPr>
        <w:t xml:space="preserve">Esimerkki 3.6281</w:t>
      </w:r>
    </w:p>
    <w:p>
      <w:r>
        <w:t xml:space="preserve">rehellinen, rohkea, suorapuheinen, rohkea</w:t>
      </w:r>
    </w:p>
    <w:p>
      <w:r>
        <w:rPr>
          <w:b/>
        </w:rPr>
        <w:t xml:space="preserve">Tulos</w:t>
      </w:r>
    </w:p>
    <w:p>
      <w:r>
        <w:t xml:space="preserve">moraalinen ominaisuus</w:t>
      </w:r>
    </w:p>
    <w:p>
      <w:r>
        <w:rPr>
          <w:b/>
        </w:rPr>
        <w:t xml:space="preserve">Esimerkki 3.6282</w:t>
      </w:r>
    </w:p>
    <w:p>
      <w:r>
        <w:t xml:space="preserve">ankka, uida, pudota, kumartaa</w:t>
      </w:r>
    </w:p>
    <w:p>
      <w:r>
        <w:rPr>
          <w:b/>
        </w:rPr>
        <w:t xml:space="preserve">Tulos</w:t>
      </w:r>
    </w:p>
    <w:p>
      <w:r>
        <w:t xml:space="preserve">liikunta</w:t>
      </w:r>
    </w:p>
    <w:p>
      <w:r>
        <w:rPr>
          <w:b/>
        </w:rPr>
        <w:t xml:space="preserve">Esimerkki 3.6283</w:t>
      </w:r>
    </w:p>
    <w:p>
      <w:r>
        <w:t xml:space="preserve">reilu, oikeudenmukainen, tasapainoinen, epäoikeudenmukainen</w:t>
      </w:r>
    </w:p>
    <w:p>
      <w:r>
        <w:rPr>
          <w:b/>
        </w:rPr>
        <w:t xml:space="preserve">Tulos</w:t>
      </w:r>
    </w:p>
    <w:p>
      <w:r>
        <w:t xml:space="preserve">moraalinen ominaisuus</w:t>
      </w:r>
    </w:p>
    <w:p>
      <w:r>
        <w:rPr>
          <w:b/>
        </w:rPr>
        <w:t xml:space="preserve">Esimerkki 3.6284</w:t>
      </w:r>
    </w:p>
    <w:p>
      <w:r>
        <w:t xml:space="preserve">harjoitus, syöksyä, taipua, pudota</w:t>
      </w:r>
    </w:p>
    <w:p>
      <w:r>
        <w:rPr>
          <w:b/>
        </w:rPr>
        <w:t xml:space="preserve">Tulos</w:t>
      </w:r>
    </w:p>
    <w:p>
      <w:r>
        <w:t xml:space="preserve">liikunta</w:t>
      </w:r>
    </w:p>
    <w:p>
      <w:r>
        <w:rPr>
          <w:b/>
        </w:rPr>
        <w:t xml:space="preserve">Esimerkki 3.6285</w:t>
      </w:r>
    </w:p>
    <w:p>
      <w:r>
        <w:t xml:space="preserve">kyykky, spurtti, kyykky, uinti...</w:t>
      </w:r>
    </w:p>
    <w:p>
      <w:r>
        <w:rPr>
          <w:b/>
        </w:rPr>
        <w:t xml:space="preserve">Tulos</w:t>
      </w:r>
    </w:p>
    <w:p>
      <w:r>
        <w:t xml:space="preserve">liikunta</w:t>
      </w:r>
    </w:p>
    <w:p>
      <w:r>
        <w:rPr>
          <w:b/>
        </w:rPr>
        <w:t xml:space="preserve">Esimerkki 3.6286</w:t>
      </w:r>
    </w:p>
    <w:p>
      <w:r>
        <w:t xml:space="preserve">tulipalo, edistäminen, ylistys, kielto</w:t>
      </w:r>
    </w:p>
    <w:p>
      <w:r>
        <w:rPr>
          <w:b/>
        </w:rPr>
        <w:t xml:space="preserve">Tulos</w:t>
      </w:r>
    </w:p>
    <w:p>
      <w:r>
        <w:t xml:space="preserve">työllisyystoiminta</w:t>
      </w:r>
    </w:p>
    <w:p>
      <w:r>
        <w:rPr>
          <w:b/>
        </w:rPr>
        <w:t xml:space="preserve">Esimerkki 3.6287</w:t>
      </w:r>
    </w:p>
    <w:p>
      <w:r>
        <w:t xml:space="preserve">pinta-ala, isot luut, lihava, paksu, pullea</w:t>
      </w:r>
    </w:p>
    <w:p>
      <w:r>
        <w:rPr>
          <w:b/>
        </w:rPr>
        <w:t xml:space="preserve">Tulos</w:t>
      </w:r>
    </w:p>
    <w:p>
      <w:r>
        <w:t xml:space="preserve">fyysinen ominaisuus</w:t>
      </w:r>
    </w:p>
    <w:p>
      <w:r>
        <w:rPr>
          <w:b/>
        </w:rPr>
        <w:t xml:space="preserve">Esimerkki 3.6288</w:t>
      </w:r>
    </w:p>
    <w:p>
      <w:r>
        <w:t xml:space="preserve">ohjelma, tiedosto, sisältö, kohde</w:t>
      </w:r>
    </w:p>
    <w:p>
      <w:r>
        <w:rPr>
          <w:b/>
        </w:rPr>
        <w:t xml:space="preserve">Tulos</w:t>
      </w:r>
    </w:p>
    <w:p>
      <w:r>
        <w:t xml:space="preserve">kuluttajatuote</w:t>
      </w:r>
    </w:p>
    <w:p>
      <w:r>
        <w:rPr>
          <w:b/>
        </w:rPr>
        <w:t xml:space="preserve">Esimerkki 3.6289</w:t>
      </w:r>
    </w:p>
    <w:p>
      <w:r>
        <w:t xml:space="preserve">frank, wiener, weenie, vittles, vittles</w:t>
      </w:r>
    </w:p>
    <w:p>
      <w:r>
        <w:rPr>
          <w:b/>
        </w:rPr>
        <w:t xml:space="preserve">Tulos</w:t>
      </w:r>
    </w:p>
    <w:p>
      <w:r>
        <w:t xml:space="preserve">ruoka</w:t>
      </w:r>
    </w:p>
    <w:p>
      <w:r>
        <w:rPr>
          <w:b/>
        </w:rPr>
        <w:t xml:space="preserve">Esimerkki 3.6290</w:t>
      </w:r>
    </w:p>
    <w:p>
      <w:r>
        <w:t xml:space="preserve">kaatuminen, putoaminen, kompastuminen, liikunta</w:t>
      </w:r>
    </w:p>
    <w:p>
      <w:r>
        <w:rPr>
          <w:b/>
        </w:rPr>
        <w:t xml:space="preserve">Tulos</w:t>
      </w:r>
    </w:p>
    <w:p>
      <w:r>
        <w:t xml:space="preserve">liikunta</w:t>
      </w:r>
    </w:p>
    <w:p>
      <w:r>
        <w:rPr>
          <w:b/>
        </w:rPr>
        <w:t xml:space="preserve">Esimerkki 3.6291</w:t>
      </w:r>
    </w:p>
    <w:p>
      <w:r>
        <w:t xml:space="preserve">inho, tietokokonaisuudet, lykätty, nykyinen, lykätty</w:t>
      </w:r>
    </w:p>
    <w:p>
      <w:r>
        <w:rPr>
          <w:b/>
        </w:rPr>
        <w:t xml:space="preserve">Tulos</w:t>
      </w:r>
    </w:p>
    <w:p>
      <w:r>
        <w:t xml:space="preserve">päivämäärän tila</w:t>
      </w:r>
    </w:p>
    <w:p>
      <w:r>
        <w:rPr>
          <w:b/>
        </w:rPr>
        <w:t xml:space="preserve">Esimerkki 3.6292</w:t>
      </w:r>
    </w:p>
    <w:p>
      <w:r>
        <w:t xml:space="preserve">peräsin, pää, kansi, ampumalaita</w:t>
      </w:r>
    </w:p>
    <w:p>
      <w:r>
        <w:rPr>
          <w:b/>
        </w:rPr>
        <w:t xml:space="preserve">Tulos</w:t>
      </w:r>
    </w:p>
    <w:p>
      <w:r>
        <w:t xml:space="preserve">veneet</w:t>
      </w:r>
    </w:p>
    <w:p>
      <w:r>
        <w:rPr>
          <w:b/>
        </w:rPr>
        <w:t xml:space="preserve">Esimerkki 3.6293</w:t>
      </w:r>
    </w:p>
    <w:p>
      <w:r>
        <w:t xml:space="preserve">torttu, fudge, keksit, suklaakakku, suklaakakku</w:t>
      </w:r>
    </w:p>
    <w:p>
      <w:r>
        <w:rPr>
          <w:b/>
        </w:rPr>
        <w:t xml:space="preserve">Tulos</w:t>
      </w:r>
    </w:p>
    <w:p>
      <w:r>
        <w:t xml:space="preserve">suklaa ruoka</w:t>
      </w:r>
    </w:p>
    <w:p>
      <w:r>
        <w:rPr>
          <w:b/>
        </w:rPr>
        <w:t xml:space="preserve">Esimerkki 3.6294</w:t>
      </w:r>
    </w:p>
    <w:p>
      <w:r>
        <w:t xml:space="preserve">wienerwurst, herkut, frankki, sämpylä, pulla</w:t>
      </w:r>
    </w:p>
    <w:p>
      <w:r>
        <w:rPr>
          <w:b/>
        </w:rPr>
        <w:t xml:space="preserve">Tulos</w:t>
      </w:r>
    </w:p>
    <w:p>
      <w:r>
        <w:t xml:space="preserve">ruoka</w:t>
      </w:r>
    </w:p>
    <w:p>
      <w:r>
        <w:rPr>
          <w:b/>
        </w:rPr>
        <w:t xml:space="preserve">Esimerkki 3.6295</w:t>
      </w:r>
    </w:p>
    <w:p>
      <w:r>
        <w:t xml:space="preserve">gin, viski, olut, tequila</w:t>
      </w:r>
    </w:p>
    <w:p>
      <w:r>
        <w:rPr>
          <w:b/>
        </w:rPr>
        <w:t xml:space="preserve">Tulos</w:t>
      </w:r>
    </w:p>
    <w:p>
      <w:r>
        <w:t xml:space="preserve">alkoholijuomat</w:t>
      </w:r>
    </w:p>
    <w:p>
      <w:r>
        <w:rPr>
          <w:b/>
        </w:rPr>
        <w:t xml:space="preserve">Esimerkki 3.6296</w:t>
      </w:r>
    </w:p>
    <w:p>
      <w:r>
        <w:t xml:space="preserve">viivästynyt, varhainen, myöhässä, nykyinen</w:t>
      </w:r>
    </w:p>
    <w:p>
      <w:r>
        <w:rPr>
          <w:b/>
        </w:rPr>
        <w:t xml:space="preserve">Tulos</w:t>
      </w:r>
    </w:p>
    <w:p>
      <w:r>
        <w:t xml:space="preserve">päivämäärän tila</w:t>
      </w:r>
    </w:p>
    <w:p>
      <w:r>
        <w:rPr>
          <w:b/>
        </w:rPr>
        <w:t xml:space="preserve">Esimerkki 3.6297</w:t>
      </w:r>
    </w:p>
    <w:p>
      <w:r>
        <w:t xml:space="preserve">salakuljetettu, väärentäminen, huijaus, kuitu</w:t>
      </w:r>
    </w:p>
    <w:p>
      <w:r>
        <w:rPr>
          <w:b/>
        </w:rPr>
        <w:t xml:space="preserve">Tulos</w:t>
      </w:r>
    </w:p>
    <w:p>
      <w:r>
        <w:t xml:space="preserve">hämäräperäistä toimintaa</w:t>
      </w:r>
    </w:p>
    <w:p>
      <w:r>
        <w:rPr>
          <w:b/>
        </w:rPr>
        <w:t xml:space="preserve">Esimerkki 3.6298</w:t>
      </w:r>
    </w:p>
    <w:p>
      <w:r>
        <w:t xml:space="preserve">aurinkoinen, leuto, kaunis, myrskyinen</w:t>
      </w:r>
    </w:p>
    <w:p>
      <w:r>
        <w:rPr>
          <w:b/>
        </w:rPr>
        <w:t xml:space="preserve">Tulos</w:t>
      </w:r>
    </w:p>
    <w:p>
      <w:r>
        <w:t xml:space="preserve">sää</w:t>
      </w:r>
    </w:p>
    <w:p>
      <w:r>
        <w:rPr>
          <w:b/>
        </w:rPr>
        <w:t xml:space="preserve">Esimerkki 3.6299</w:t>
      </w:r>
    </w:p>
    <w:p>
      <w:r>
        <w:t xml:space="preserve">hiiret, hevonen, valas, kala</w:t>
      </w:r>
    </w:p>
    <w:p>
      <w:r>
        <w:rPr>
          <w:b/>
        </w:rPr>
        <w:t xml:space="preserve">Tulos</w:t>
      </w:r>
    </w:p>
    <w:p>
      <w:r>
        <w:t xml:space="preserve">eläin</w:t>
      </w:r>
    </w:p>
    <w:p>
      <w:r>
        <w:rPr>
          <w:b/>
        </w:rPr>
        <w:t xml:space="preserve">Esimerkki 3.6300</w:t>
      </w:r>
    </w:p>
    <w:p>
      <w:r>
        <w:t xml:space="preserve">hevonen, kissa, kala, rapu</w:t>
      </w:r>
    </w:p>
    <w:p>
      <w:r>
        <w:rPr>
          <w:b/>
        </w:rPr>
        <w:t xml:space="preserve">Tulos</w:t>
      </w:r>
    </w:p>
    <w:p>
      <w:r>
        <w:t xml:space="preserve">eläin</w:t>
      </w:r>
    </w:p>
    <w:p>
      <w:r>
        <w:rPr>
          <w:b/>
        </w:rPr>
        <w:t xml:space="preserve">Esimerkki 3.6301</w:t>
      </w:r>
    </w:p>
    <w:p>
      <w:r>
        <w:t xml:space="preserve">pudota, pudota, uida, taipua</w:t>
      </w:r>
    </w:p>
    <w:p>
      <w:r>
        <w:rPr>
          <w:b/>
        </w:rPr>
        <w:t xml:space="preserve">Tulos</w:t>
      </w:r>
    </w:p>
    <w:p>
      <w:r>
        <w:t xml:space="preserve">liikunta</w:t>
      </w:r>
    </w:p>
    <w:p>
      <w:r>
        <w:rPr>
          <w:b/>
        </w:rPr>
        <w:t xml:space="preserve">Esimerkki 3.6302</w:t>
      </w:r>
    </w:p>
    <w:p>
      <w:r>
        <w:t xml:space="preserve">rekrytoida, erottaa, maksaa, poistaa</w:t>
      </w:r>
    </w:p>
    <w:p>
      <w:r>
        <w:rPr>
          <w:b/>
        </w:rPr>
        <w:t xml:space="preserve">Tulos</w:t>
      </w:r>
    </w:p>
    <w:p>
      <w:r>
        <w:t xml:space="preserve">työllisyystoiminta</w:t>
      </w:r>
    </w:p>
    <w:p>
      <w:r>
        <w:rPr>
          <w:b/>
        </w:rPr>
        <w:t xml:space="preserve">Esimerkki 3.6303</w:t>
      </w:r>
    </w:p>
    <w:p>
      <w:r>
        <w:t xml:space="preserve">kauris, peura, kauris, kauris, peura, peura, peura</w:t>
      </w:r>
    </w:p>
    <w:p>
      <w:r>
        <w:rPr>
          <w:b/>
        </w:rPr>
        <w:t xml:space="preserve">Tulos</w:t>
      </w:r>
    </w:p>
    <w:p>
      <w:r>
        <w:t xml:space="preserve">eläinten poikaset</w:t>
      </w:r>
    </w:p>
    <w:p>
      <w:r>
        <w:rPr>
          <w:b/>
        </w:rPr>
        <w:t xml:space="preserve">Esimerkki 3.6304</w:t>
      </w:r>
    </w:p>
    <w:p>
      <w:r>
        <w:t xml:space="preserve">uida, lentää, lintu, heinäsirkka</w:t>
      </w:r>
    </w:p>
    <w:p>
      <w:r>
        <w:rPr>
          <w:b/>
        </w:rPr>
        <w:t xml:space="preserve">Tulos</w:t>
      </w:r>
    </w:p>
    <w:p>
      <w:r>
        <w:t xml:space="preserve">eläin</w:t>
      </w:r>
    </w:p>
    <w:p>
      <w:r>
        <w:rPr>
          <w:b/>
        </w:rPr>
        <w:t xml:space="preserve">Esimerkki 3.6305</w:t>
      </w:r>
    </w:p>
    <w:p>
      <w:r>
        <w:t xml:space="preserve">komea, viehättävä, hieno, tasainen</w:t>
      </w:r>
    </w:p>
    <w:p>
      <w:r>
        <w:rPr>
          <w:b/>
        </w:rPr>
        <w:t xml:space="preserve">Tulos</w:t>
      </w:r>
    </w:p>
    <w:p>
      <w:r>
        <w:t xml:space="preserve">esteettinen ominaisuus</w:t>
      </w:r>
    </w:p>
    <w:p>
      <w:r>
        <w:rPr>
          <w:b/>
        </w:rPr>
        <w:t xml:space="preserve">Esimerkki 3.6306</w:t>
      </w:r>
    </w:p>
    <w:p>
      <w:r>
        <w:t xml:space="preserve">asiakirja, tiedosto, lataus, ohjelma</w:t>
      </w:r>
    </w:p>
    <w:p>
      <w:r>
        <w:rPr>
          <w:b/>
        </w:rPr>
        <w:t xml:space="preserve">Tulos</w:t>
      </w:r>
    </w:p>
    <w:p>
      <w:r>
        <w:t xml:space="preserve">tietokoneet</w:t>
      </w:r>
    </w:p>
    <w:p>
      <w:r>
        <w:rPr>
          <w:b/>
        </w:rPr>
        <w:t xml:space="preserve">Esimerkki 3.6307</w:t>
      </w:r>
    </w:p>
    <w:p>
      <w:r>
        <w:t xml:space="preserve">emotionaalinen, allapäin, rakastava, häpeällinen</w:t>
      </w:r>
    </w:p>
    <w:p>
      <w:r>
        <w:rPr>
          <w:b/>
        </w:rPr>
        <w:t xml:space="preserve">Tulos</w:t>
      </w:r>
    </w:p>
    <w:p>
      <w:r>
        <w:t xml:space="preserve">emotionaalinen tila</w:t>
      </w:r>
    </w:p>
    <w:p>
      <w:r>
        <w:rPr>
          <w:b/>
        </w:rPr>
        <w:t xml:space="preserve">Esimerkki 3.6308</w:t>
      </w:r>
    </w:p>
    <w:p>
      <w:r>
        <w:t xml:space="preserve">ylennys, palkka, kehu, erottaminen</w:t>
      </w:r>
    </w:p>
    <w:p>
      <w:r>
        <w:rPr>
          <w:b/>
        </w:rPr>
        <w:t xml:space="preserve">Tulos</w:t>
      </w:r>
    </w:p>
    <w:p>
      <w:r>
        <w:t xml:space="preserve">työllisyystoiminta</w:t>
      </w:r>
    </w:p>
    <w:p>
      <w:r>
        <w:rPr>
          <w:b/>
        </w:rPr>
        <w:t xml:space="preserve">Esimerkki 3.6309</w:t>
      </w:r>
    </w:p>
    <w:p>
      <w:r>
        <w:t xml:space="preserve">kiinteä, yhteinen, yhdenmukaistaminen, virtaviivaistaminen</w:t>
      </w:r>
    </w:p>
    <w:p>
      <w:r>
        <w:rPr>
          <w:b/>
        </w:rPr>
        <w:t xml:space="preserve">Tulos</w:t>
      </w:r>
    </w:p>
    <w:p>
      <w:r>
        <w:t xml:space="preserve">yritys</w:t>
      </w:r>
    </w:p>
    <w:p>
      <w:r>
        <w:rPr>
          <w:b/>
        </w:rPr>
        <w:t xml:space="preserve">Esimerkki 3.6310</w:t>
      </w:r>
    </w:p>
    <w:p>
      <w:r>
        <w:t xml:space="preserve">leijona, ankka, lehmä, koira</w:t>
      </w:r>
    </w:p>
    <w:p>
      <w:r>
        <w:rPr>
          <w:b/>
        </w:rPr>
        <w:t xml:space="preserve">Tulos</w:t>
      </w:r>
    </w:p>
    <w:p>
      <w:r>
        <w:t xml:space="preserve">eläimet</w:t>
      </w:r>
    </w:p>
    <w:p>
      <w:r>
        <w:rPr>
          <w:b/>
        </w:rPr>
        <w:t xml:space="preserve">Esimerkki 3.6311</w:t>
      </w:r>
    </w:p>
    <w:p>
      <w:r>
        <w:t xml:space="preserve">viileä, vaalea, vaalea, väri</w:t>
      </w:r>
    </w:p>
    <w:p>
      <w:r>
        <w:rPr>
          <w:b/>
        </w:rPr>
        <w:t xml:space="preserve">Tulos</w:t>
      </w:r>
    </w:p>
    <w:p>
      <w:r>
        <w:t xml:space="preserve">esteettinen ominaisuus</w:t>
      </w:r>
    </w:p>
    <w:p>
      <w:r>
        <w:rPr>
          <w:b/>
        </w:rPr>
        <w:t xml:space="preserve">Esimerkki 3.6312</w:t>
      </w:r>
    </w:p>
    <w:p>
      <w:r>
        <w:t xml:space="preserve">kuitu, suola, sokeri, rasva</w:t>
      </w:r>
    </w:p>
    <w:p>
      <w:r>
        <w:rPr>
          <w:b/>
        </w:rPr>
        <w:t xml:space="preserve">Tulos</w:t>
      </w:r>
    </w:p>
    <w:p>
      <w:r>
        <w:t xml:space="preserve">ravintoarvo</w:t>
      </w:r>
    </w:p>
    <w:p>
      <w:r>
        <w:rPr>
          <w:b/>
        </w:rPr>
        <w:t xml:space="preserve">Esimerkki 3.6313</w:t>
      </w:r>
    </w:p>
    <w:p>
      <w:r>
        <w:t xml:space="preserve">kurki, papukaija, nielu, kaula</w:t>
      </w:r>
    </w:p>
    <w:p>
      <w:r>
        <w:rPr>
          <w:b/>
        </w:rPr>
        <w:t xml:space="preserve">Tulos</w:t>
      </w:r>
    </w:p>
    <w:p>
      <w:r>
        <w:t xml:space="preserve">lintu</w:t>
      </w:r>
    </w:p>
    <w:p>
      <w:r>
        <w:rPr>
          <w:b/>
        </w:rPr>
        <w:t xml:space="preserve">Esimerkki 3.6314</w:t>
      </w:r>
    </w:p>
    <w:p>
      <w:r>
        <w:t xml:space="preserve">sianliha, pääruoka, ranskanmakkara, wienerwurst, wienerwursti</w:t>
      </w:r>
    </w:p>
    <w:p>
      <w:r>
        <w:rPr>
          <w:b/>
        </w:rPr>
        <w:t xml:space="preserve">Tulos</w:t>
      </w:r>
    </w:p>
    <w:p>
      <w:r>
        <w:t xml:space="preserve">ruoka</w:t>
      </w:r>
    </w:p>
    <w:p>
      <w:r>
        <w:rPr>
          <w:b/>
        </w:rPr>
        <w:t xml:space="preserve">Esimerkki 3.6315</w:t>
      </w:r>
    </w:p>
    <w:p>
      <w:r>
        <w:t xml:space="preserve">väärentäminen, vääränlainen, mustamaalaus, huijaus, huijaus</w:t>
      </w:r>
    </w:p>
    <w:p>
      <w:r>
        <w:rPr>
          <w:b/>
        </w:rPr>
        <w:t xml:space="preserve">Tulos</w:t>
      </w:r>
    </w:p>
    <w:p>
      <w:r>
        <w:t xml:space="preserve">hämäräperäistä toimintaa</w:t>
      </w:r>
    </w:p>
    <w:p>
      <w:r>
        <w:rPr>
          <w:b/>
        </w:rPr>
        <w:t xml:space="preserve">Esimerkki 3.6316</w:t>
      </w:r>
    </w:p>
    <w:p>
      <w:r>
        <w:t xml:space="preserve">fritter, piirakka, omena, nyytti, nyytti</w:t>
      </w:r>
    </w:p>
    <w:p>
      <w:r>
        <w:rPr>
          <w:b/>
        </w:rPr>
        <w:t xml:space="preserve">Tulos</w:t>
      </w:r>
    </w:p>
    <w:p>
      <w:r>
        <w:t xml:space="preserve">paistettu ruoka</w:t>
      </w:r>
    </w:p>
    <w:p>
      <w:r>
        <w:rPr>
          <w:b/>
        </w:rPr>
        <w:t xml:space="preserve">Esimerkki 3.6317</w:t>
      </w:r>
    </w:p>
    <w:p>
      <w:r>
        <w:t xml:space="preserve">nosturi, nostolaite, nostolaite, nostolaite, nostolava</w:t>
      </w:r>
    </w:p>
    <w:p>
      <w:r>
        <w:rPr>
          <w:b/>
        </w:rPr>
        <w:t xml:space="preserve">Tulos</w:t>
      </w:r>
    </w:p>
    <w:p>
      <w:r>
        <w:t xml:space="preserve">rakentaminen</w:t>
      </w:r>
    </w:p>
    <w:p>
      <w:r>
        <w:rPr>
          <w:b/>
        </w:rPr>
        <w:t xml:space="preserve">Esimerkki 3.6318</w:t>
      </w:r>
    </w:p>
    <w:p>
      <w:r>
        <w:t xml:space="preserve">epäoikeudenmukainen, oikeudenmukainen, hieno, luotettava</w:t>
      </w:r>
    </w:p>
    <w:p>
      <w:r>
        <w:rPr>
          <w:b/>
        </w:rPr>
        <w:t xml:space="preserve">Tulos</w:t>
      </w:r>
    </w:p>
    <w:p>
      <w:r>
        <w:t xml:space="preserve">moraalinen ominaisuus</w:t>
      </w:r>
    </w:p>
    <w:p>
      <w:r>
        <w:rPr>
          <w:b/>
        </w:rPr>
        <w:t xml:space="preserve">Esimerkki 3.6319</w:t>
      </w:r>
    </w:p>
    <w:p>
      <w:r>
        <w:t xml:space="preserve">silta, laituri, miehistö, kansi</w:t>
      </w:r>
    </w:p>
    <w:p>
      <w:r>
        <w:rPr>
          <w:b/>
        </w:rPr>
        <w:t xml:space="preserve">Tulos</w:t>
      </w:r>
    </w:p>
    <w:p>
      <w:r>
        <w:t xml:space="preserve">veneet</w:t>
      </w:r>
    </w:p>
    <w:p>
      <w:r>
        <w:rPr>
          <w:b/>
        </w:rPr>
        <w:t xml:space="preserve">Esimerkki 3.6320</w:t>
      </w:r>
    </w:p>
    <w:p>
      <w:r>
        <w:t xml:space="preserve">himo, fawn, identiteetti, tukahdutettu</w:t>
      </w:r>
    </w:p>
    <w:p>
      <w:r>
        <w:rPr>
          <w:b/>
        </w:rPr>
        <w:t xml:space="preserve">Tulos</w:t>
      </w:r>
    </w:p>
    <w:p>
      <w:r>
        <w:t xml:space="preserve">tunneilmaisu</w:t>
      </w:r>
    </w:p>
    <w:p>
      <w:r>
        <w:rPr>
          <w:b/>
        </w:rPr>
        <w:t xml:space="preserve">Esimerkki 3.6321</w:t>
      </w:r>
    </w:p>
    <w:p>
      <w:r>
        <w:t xml:space="preserve">nostaa, kiivetä, pudota, syöksyä</w:t>
      </w:r>
    </w:p>
    <w:p>
      <w:r>
        <w:rPr>
          <w:b/>
        </w:rPr>
        <w:t xml:space="preserve">Tulos</w:t>
      </w:r>
    </w:p>
    <w:p>
      <w:r>
        <w:t xml:space="preserve">liikunta</w:t>
      </w:r>
    </w:p>
    <w:p>
      <w:r>
        <w:rPr>
          <w:b/>
        </w:rPr>
        <w:t xml:space="preserve">Esimerkki 3.6322</w:t>
      </w:r>
    </w:p>
    <w:p>
      <w:r>
        <w:t xml:space="preserve">viileä, rauhallinen, itsevarma, varma, varmaotteinen</w:t>
      </w:r>
    </w:p>
    <w:p>
      <w:r>
        <w:rPr>
          <w:b/>
        </w:rPr>
        <w:t xml:space="preserve">Tulos</w:t>
      </w:r>
    </w:p>
    <w:p>
      <w:r>
        <w:t xml:space="preserve">henkilökohtainen ominaisuus</w:t>
      </w:r>
    </w:p>
    <w:p>
      <w:r>
        <w:rPr>
          <w:b/>
        </w:rPr>
        <w:t xml:space="preserve">Esimerkki 3.6323</w:t>
      </w:r>
    </w:p>
    <w:p>
      <w:r>
        <w:t xml:space="preserve">piirakka, mustikka, mustikkapiirakka, jälkiruoka</w:t>
      </w:r>
    </w:p>
    <w:p>
      <w:r>
        <w:rPr>
          <w:b/>
        </w:rPr>
        <w:t xml:space="preserve">Tulos</w:t>
      </w:r>
    </w:p>
    <w:p>
      <w:r>
        <w:t xml:space="preserve">paistettu ruoka</w:t>
      </w:r>
    </w:p>
    <w:p>
      <w:r>
        <w:rPr>
          <w:b/>
        </w:rPr>
        <w:t xml:space="preserve">Esimerkki 3.6324</w:t>
      </w:r>
    </w:p>
    <w:p>
      <w:r>
        <w:t xml:space="preserve">akryyli, kehys, lasi, paneeli</w:t>
      </w:r>
    </w:p>
    <w:p>
      <w:r>
        <w:rPr>
          <w:b/>
        </w:rPr>
        <w:t xml:space="preserve">Tulos</w:t>
      </w:r>
    </w:p>
    <w:p>
      <w:r>
        <w:t xml:space="preserve">ikkunan materiaali</w:t>
      </w:r>
    </w:p>
    <w:p>
      <w:r>
        <w:rPr>
          <w:b/>
        </w:rPr>
        <w:t xml:space="preserve">Esimerkki 3.6325</w:t>
      </w:r>
    </w:p>
    <w:p>
      <w:r>
        <w:t xml:space="preserve">kävellä, torakka, hämähäkki, kärpänen</w:t>
      </w:r>
    </w:p>
    <w:p>
      <w:r>
        <w:rPr>
          <w:b/>
        </w:rPr>
        <w:t xml:space="preserve">Tulos</w:t>
      </w:r>
    </w:p>
    <w:p>
      <w:r>
        <w:t xml:space="preserve">eläin</w:t>
      </w:r>
    </w:p>
    <w:p>
      <w:r>
        <w:rPr>
          <w:b/>
        </w:rPr>
        <w:t xml:space="preserve">Esimerkki 3.6326</w:t>
      </w:r>
    </w:p>
    <w:p>
      <w:r>
        <w:t xml:space="preserve">pudota, kumartua, kaatua, kompastua</w:t>
      </w:r>
    </w:p>
    <w:p>
      <w:r>
        <w:rPr>
          <w:b/>
        </w:rPr>
        <w:t xml:space="preserve">Tulos</w:t>
      </w:r>
    </w:p>
    <w:p>
      <w:r>
        <w:t xml:space="preserve">liikunta</w:t>
      </w:r>
    </w:p>
    <w:p>
      <w:r>
        <w:rPr>
          <w:b/>
        </w:rPr>
        <w:t xml:space="preserve">Esimerkki 3.6327</w:t>
      </w:r>
    </w:p>
    <w:p>
      <w:r>
        <w:t xml:space="preserve">metalli, tähystysaukko, lasi, pinnoite</w:t>
      </w:r>
    </w:p>
    <w:p>
      <w:r>
        <w:rPr>
          <w:b/>
        </w:rPr>
        <w:t xml:space="preserve">Tulos</w:t>
      </w:r>
    </w:p>
    <w:p>
      <w:r>
        <w:t xml:space="preserve">ikkunan materiaali</w:t>
      </w:r>
    </w:p>
    <w:p>
      <w:r>
        <w:rPr>
          <w:b/>
        </w:rPr>
        <w:t xml:space="preserve">Esimerkki 3.6328</w:t>
      </w:r>
    </w:p>
    <w:p>
      <w:r>
        <w:t xml:space="preserve">hyppää, lintu, lentää, muurahainen</w:t>
      </w:r>
    </w:p>
    <w:p>
      <w:r>
        <w:rPr>
          <w:b/>
        </w:rPr>
        <w:t xml:space="preserve">Tulos</w:t>
      </w:r>
    </w:p>
    <w:p>
      <w:r>
        <w:t xml:space="preserve">eläin</w:t>
      </w:r>
    </w:p>
    <w:p>
      <w:r>
        <w:rPr>
          <w:b/>
        </w:rPr>
        <w:t xml:space="preserve">Esimerkki 3.6329</w:t>
      </w:r>
    </w:p>
    <w:p>
      <w:r>
        <w:t xml:space="preserve">yleinen, tavallinen, suosittu, yleinen</w:t>
      </w:r>
    </w:p>
    <w:p>
      <w:r>
        <w:rPr>
          <w:b/>
        </w:rPr>
        <w:t xml:space="preserve">Tulos</w:t>
      </w:r>
    </w:p>
    <w:p>
      <w:r>
        <w:t xml:space="preserve">laajalle levinnyt</w:t>
      </w:r>
    </w:p>
    <w:p>
      <w:r>
        <w:rPr>
          <w:b/>
        </w:rPr>
        <w:t xml:space="preserve">Esimerkki 3.6330</w:t>
      </w:r>
    </w:p>
    <w:p>
      <w:r>
        <w:t xml:space="preserve">kauppa, vaatteet, toiminta, sisältö</w:t>
      </w:r>
    </w:p>
    <w:p>
      <w:r>
        <w:rPr>
          <w:b/>
        </w:rPr>
        <w:t xml:space="preserve">Tulos</w:t>
      </w:r>
    </w:p>
    <w:p>
      <w:r>
        <w:t xml:space="preserve">kuluttajatuote</w:t>
      </w:r>
    </w:p>
    <w:p>
      <w:r>
        <w:rPr>
          <w:b/>
        </w:rPr>
        <w:t xml:space="preserve">Esimerkki 3.6331</w:t>
      </w:r>
    </w:p>
    <w:p>
      <w:r>
        <w:t xml:space="preserve">oikeudenmukainen, ilmasto, leuto, leuto</w:t>
      </w:r>
    </w:p>
    <w:p>
      <w:r>
        <w:rPr>
          <w:b/>
        </w:rPr>
        <w:t xml:space="preserve">Tulos</w:t>
      </w:r>
    </w:p>
    <w:p>
      <w:r>
        <w:t xml:space="preserve">sää</w:t>
      </w:r>
    </w:p>
    <w:p>
      <w:r>
        <w:rPr>
          <w:b/>
        </w:rPr>
        <w:t xml:space="preserve">Esimerkki 3.6332</w:t>
      </w:r>
    </w:p>
    <w:p>
      <w:r>
        <w:t xml:space="preserve">suklaakakku, brownie, suklaakakku, brownie, suklaakakku, suklaakakku, brownie</w:t>
      </w:r>
    </w:p>
    <w:p>
      <w:r>
        <w:rPr>
          <w:b/>
        </w:rPr>
        <w:t xml:space="preserve">Tulos</w:t>
      </w:r>
    </w:p>
    <w:p>
      <w:r>
        <w:t xml:space="preserve">suklaa ruoka</w:t>
      </w:r>
    </w:p>
    <w:p>
      <w:r>
        <w:rPr>
          <w:b/>
        </w:rPr>
        <w:t xml:space="preserve">Esimerkki 3.6333</w:t>
      </w:r>
    </w:p>
    <w:p>
      <w:r>
        <w:t xml:space="preserve">pudota, juosta, pudota, kiivetä</w:t>
      </w:r>
    </w:p>
    <w:p>
      <w:r>
        <w:rPr>
          <w:b/>
        </w:rPr>
        <w:t xml:space="preserve">Tulos</w:t>
      </w:r>
    </w:p>
    <w:p>
      <w:r>
        <w:t xml:space="preserve">liikunta</w:t>
      </w:r>
    </w:p>
    <w:p>
      <w:r>
        <w:rPr>
          <w:b/>
        </w:rPr>
        <w:t xml:space="preserve">Esimerkki 3.6334</w:t>
      </w:r>
    </w:p>
    <w:p>
      <w:r>
        <w:t xml:space="preserve">ohjelma, kirjat, aine, sisältö</w:t>
      </w:r>
    </w:p>
    <w:p>
      <w:r>
        <w:rPr>
          <w:b/>
        </w:rPr>
        <w:t xml:space="preserve">Tulos</w:t>
      </w:r>
    </w:p>
    <w:p>
      <w:r>
        <w:t xml:space="preserve">kuluttajatuote</w:t>
      </w:r>
    </w:p>
    <w:p>
      <w:r>
        <w:rPr>
          <w:b/>
        </w:rPr>
        <w:t xml:space="preserve">Esimerkki 3.6335</w:t>
      </w:r>
    </w:p>
    <w:p>
      <w:r>
        <w:t xml:space="preserve">kala, hämähäkki, lepakko, kärpänen</w:t>
      </w:r>
    </w:p>
    <w:p>
      <w:r>
        <w:rPr>
          <w:b/>
        </w:rPr>
        <w:t xml:space="preserve">Tulos</w:t>
      </w:r>
    </w:p>
    <w:p>
      <w:r>
        <w:t xml:space="preserve">eläin</w:t>
      </w:r>
    </w:p>
    <w:p>
      <w:r>
        <w:rPr>
          <w:b/>
        </w:rPr>
        <w:t xml:space="preserve">Esimerkki 3.6336</w:t>
      </w:r>
    </w:p>
    <w:p>
      <w:r>
        <w:t xml:space="preserve">70, sopimus, myrskyinen, reilu</w:t>
      </w:r>
    </w:p>
    <w:p>
      <w:r>
        <w:rPr>
          <w:b/>
        </w:rPr>
        <w:t xml:space="preserve">Tulos</w:t>
      </w:r>
    </w:p>
    <w:p>
      <w:r>
        <w:t xml:space="preserve">sää</w:t>
      </w:r>
    </w:p>
    <w:p>
      <w:r>
        <w:rPr>
          <w:b/>
        </w:rPr>
        <w:t xml:space="preserve">Esimerkki 3.6337</w:t>
      </w:r>
    </w:p>
    <w:p>
      <w:r>
        <w:t xml:space="preserve">canyoning, leiriytyminen, kalastus, kajakki</w:t>
      </w:r>
    </w:p>
    <w:p>
      <w:r>
        <w:rPr>
          <w:b/>
        </w:rPr>
        <w:t xml:space="preserve">Tulos</w:t>
      </w:r>
    </w:p>
    <w:p>
      <w:r>
        <w:t xml:space="preserve">ulkoiluaktiviteetti</w:t>
      </w:r>
    </w:p>
    <w:p>
      <w:r>
        <w:rPr>
          <w:b/>
        </w:rPr>
        <w:t xml:space="preserve">Esimerkki 3.6338</w:t>
      </w:r>
    </w:p>
    <w:p>
      <w:r>
        <w:t xml:space="preserve">sota, hämähäkki, gini, pata...</w:t>
      </w:r>
    </w:p>
    <w:p>
      <w:r>
        <w:rPr>
          <w:b/>
        </w:rPr>
        <w:t xml:space="preserve">Tulos</w:t>
      </w:r>
    </w:p>
    <w:p>
      <w:r>
        <w:t xml:space="preserve">korttipelit</w:t>
      </w:r>
    </w:p>
    <w:p>
      <w:r>
        <w:rPr>
          <w:b/>
        </w:rPr>
        <w:t xml:space="preserve">Esimerkki 3.6339</w:t>
      </w:r>
    </w:p>
    <w:p>
      <w:r>
        <w:t xml:space="preserve">viileä, maa, tuli, maa</w:t>
      </w:r>
    </w:p>
    <w:p>
      <w:r>
        <w:rPr>
          <w:b/>
        </w:rPr>
        <w:t xml:space="preserve">Tulos</w:t>
      </w:r>
    </w:p>
    <w:p>
      <w:r>
        <w:t xml:space="preserve">elementit</w:t>
      </w:r>
    </w:p>
    <w:p>
      <w:r>
        <w:rPr>
          <w:b/>
        </w:rPr>
        <w:t xml:space="preserve">Esimerkki 3.6340</w:t>
      </w:r>
    </w:p>
    <w:p>
      <w:r>
        <w:t xml:space="preserve">laatikko, kansi, varoitus, lyönti</w:t>
      </w:r>
    </w:p>
    <w:p>
      <w:r>
        <w:rPr>
          <w:b/>
        </w:rPr>
        <w:t xml:space="preserve">Tulos</w:t>
      </w:r>
    </w:p>
    <w:p>
      <w:r>
        <w:t xml:space="preserve">nyrkkeilyterminologia</w:t>
      </w:r>
    </w:p>
    <w:p>
      <w:r>
        <w:rPr>
          <w:b/>
        </w:rPr>
        <w:t xml:space="preserve">Esimerkki 3.6341</w:t>
      </w:r>
    </w:p>
    <w:p>
      <w:r>
        <w:t xml:space="preserve">taaksepäin, alas, liukuva, tasainen</w:t>
      </w:r>
    </w:p>
    <w:p>
      <w:r>
        <w:rPr>
          <w:b/>
        </w:rPr>
        <w:t xml:space="preserve">Tulos</w:t>
      </w:r>
    </w:p>
    <w:p>
      <w:r>
        <w:t xml:space="preserve">suunta</w:t>
      </w:r>
    </w:p>
    <w:p>
      <w:r>
        <w:rPr>
          <w:b/>
        </w:rPr>
        <w:t xml:space="preserve">Esimerkki 3.6342</w:t>
      </w:r>
    </w:p>
    <w:p>
      <w:r>
        <w:t xml:space="preserve">historia, paskiaiset, inhotukset, nykyiset, nykyiset</w:t>
      </w:r>
    </w:p>
    <w:p>
      <w:r>
        <w:rPr>
          <w:b/>
        </w:rPr>
        <w:t xml:space="preserve">Tulos</w:t>
      </w:r>
    </w:p>
    <w:p>
      <w:r>
        <w:t xml:space="preserve">päivämäärän tila</w:t>
      </w:r>
    </w:p>
    <w:p>
      <w:r>
        <w:rPr>
          <w:b/>
        </w:rPr>
        <w:t xml:space="preserve">Esimerkki 3.6343</w:t>
      </w:r>
    </w:p>
    <w:p>
      <w:r>
        <w:t xml:space="preserve">hanhi, nosturi, haikara, nosturi, nostolaite</w:t>
      </w:r>
    </w:p>
    <w:p>
      <w:r>
        <w:rPr>
          <w:b/>
        </w:rPr>
        <w:t xml:space="preserve">Tulos</w:t>
      </w:r>
    </w:p>
    <w:p>
      <w:r>
        <w:t xml:space="preserve">lintu</w:t>
      </w:r>
    </w:p>
    <w:p>
      <w:r>
        <w:rPr>
          <w:b/>
        </w:rPr>
        <w:t xml:space="preserve">Esimerkki 3.6344</w:t>
      </w:r>
    </w:p>
    <w:p>
      <w:r>
        <w:t xml:space="preserve">kala, torakka, kärpänen, mehiläinen</w:t>
      </w:r>
    </w:p>
    <w:p>
      <w:r>
        <w:rPr>
          <w:b/>
        </w:rPr>
        <w:t xml:space="preserve">Tulos</w:t>
      </w:r>
    </w:p>
    <w:p>
      <w:r>
        <w:t xml:space="preserve">eläin</w:t>
      </w:r>
    </w:p>
    <w:p>
      <w:r>
        <w:rPr>
          <w:b/>
        </w:rPr>
        <w:t xml:space="preserve">Esimerkki 3.6345</w:t>
      </w:r>
    </w:p>
    <w:p>
      <w:r>
        <w:t xml:space="preserve">hapsu, ulostulojohto, liitin, lauta</w:t>
      </w:r>
    </w:p>
    <w:p>
      <w:r>
        <w:rPr>
          <w:b/>
        </w:rPr>
        <w:t xml:space="preserve">Tulos</w:t>
      </w:r>
    </w:p>
    <w:p>
      <w:r>
        <w:t xml:space="preserve">kitaraosuus</w:t>
      </w:r>
    </w:p>
    <w:p>
      <w:r>
        <w:rPr>
          <w:b/>
        </w:rPr>
        <w:t xml:space="preserve">Esimerkki 3.6346</w:t>
      </w:r>
    </w:p>
    <w:p>
      <w:r>
        <w:t xml:space="preserve">fawn, poikanen, varsa, pentu, kissanpentu</w:t>
      </w:r>
    </w:p>
    <w:p>
      <w:r>
        <w:rPr>
          <w:b/>
        </w:rPr>
        <w:t xml:space="preserve">Tulos</w:t>
      </w:r>
    </w:p>
    <w:p>
      <w:r>
        <w:t xml:space="preserve">eläinten poikaset</w:t>
      </w:r>
    </w:p>
    <w:p>
      <w:r>
        <w:rPr>
          <w:b/>
        </w:rPr>
        <w:t xml:space="preserve">Esimerkki 3.6347</w:t>
      </w:r>
    </w:p>
    <w:p>
      <w:r>
        <w:t xml:space="preserve">korkeus, päällystetty, kukkula, tasainen</w:t>
      </w:r>
    </w:p>
    <w:p>
      <w:r>
        <w:rPr>
          <w:b/>
        </w:rPr>
        <w:t xml:space="preserve">Tulos</w:t>
      </w:r>
    </w:p>
    <w:p>
      <w:r>
        <w:t xml:space="preserve">maantieteellinen ominaisuus</w:t>
      </w:r>
    </w:p>
    <w:p>
      <w:r>
        <w:rPr>
          <w:b/>
        </w:rPr>
        <w:t xml:space="preserve">Esimerkki 3.6348</w:t>
      </w:r>
    </w:p>
    <w:p>
      <w:r>
        <w:t xml:space="preserve">ok, reilu, tasapuolinen, oikeudenmukainen</w:t>
      </w:r>
    </w:p>
    <w:p>
      <w:r>
        <w:rPr>
          <w:b/>
        </w:rPr>
        <w:t xml:space="preserve">Tulos</w:t>
      </w:r>
    </w:p>
    <w:p>
      <w:r>
        <w:t xml:space="preserve">moraalinen ominaisuus</w:t>
      </w:r>
    </w:p>
    <w:p>
      <w:r>
        <w:rPr>
          <w:b/>
        </w:rPr>
        <w:t xml:space="preserve">Esimerkki 3.6349</w:t>
      </w:r>
    </w:p>
    <w:p>
      <w:r>
        <w:t xml:space="preserve">pukki, hiekkakyyhkynen, hanhi, nosturi</w:t>
      </w:r>
    </w:p>
    <w:p>
      <w:r>
        <w:rPr>
          <w:b/>
        </w:rPr>
        <w:t xml:space="preserve">Tulos</w:t>
      </w:r>
    </w:p>
    <w:p>
      <w:r>
        <w:t xml:space="preserve">lintu</w:t>
      </w:r>
    </w:p>
    <w:p>
      <w:r>
        <w:rPr>
          <w:b/>
        </w:rPr>
        <w:t xml:space="preserve">Esimerkki 3.6350</w:t>
      </w:r>
    </w:p>
    <w:p>
      <w:r>
        <w:t xml:space="preserve">yhdistynyt, yhdistynyt, vipuvaikutus, yritys</w:t>
      </w:r>
    </w:p>
    <w:p>
      <w:r>
        <w:rPr>
          <w:b/>
        </w:rPr>
        <w:t xml:space="preserve">Tulos</w:t>
      </w:r>
    </w:p>
    <w:p>
      <w:r>
        <w:t xml:space="preserve">yritys</w:t>
      </w:r>
    </w:p>
    <w:p>
      <w:r>
        <w:rPr>
          <w:b/>
        </w:rPr>
        <w:t xml:space="preserve">Esimerkki 3.6351</w:t>
      </w:r>
    </w:p>
    <w:p>
      <w:r>
        <w:t xml:space="preserve">pullea, lihava, tahnamainen, lihava, lihava</w:t>
      </w:r>
    </w:p>
    <w:p>
      <w:r>
        <w:rPr>
          <w:b/>
        </w:rPr>
        <w:t xml:space="preserve">Tulos</w:t>
      </w:r>
    </w:p>
    <w:p>
      <w:r>
        <w:t xml:space="preserve">fyysinen ominaisuus</w:t>
      </w:r>
    </w:p>
    <w:p>
      <w:r>
        <w:rPr>
          <w:b/>
        </w:rPr>
        <w:t xml:space="preserve">Esimerkki 3.6352</w:t>
      </w:r>
    </w:p>
    <w:p>
      <w:r>
        <w:t xml:space="preserve">nosturi, nostoputki, nostolaite, nostolaite, nostin</w:t>
      </w:r>
    </w:p>
    <w:p>
      <w:r>
        <w:rPr>
          <w:b/>
        </w:rPr>
        <w:t xml:space="preserve">Tulos</w:t>
      </w:r>
    </w:p>
    <w:p>
      <w:r>
        <w:t xml:space="preserve">rakentaminen</w:t>
      </w:r>
    </w:p>
    <w:p>
      <w:r>
        <w:rPr>
          <w:b/>
        </w:rPr>
        <w:t xml:space="preserve">Esimerkki 3.6353</w:t>
      </w:r>
    </w:p>
    <w:p>
      <w:r>
        <w:t xml:space="preserve">pudota, nostaa, pudota, kiivetä, kiivetä</w:t>
      </w:r>
    </w:p>
    <w:p>
      <w:r>
        <w:rPr>
          <w:b/>
        </w:rPr>
        <w:t xml:space="preserve">Tulos</w:t>
      </w:r>
    </w:p>
    <w:p>
      <w:r>
        <w:t xml:space="preserve">liikunta</w:t>
      </w:r>
    </w:p>
    <w:p>
      <w:r>
        <w:rPr>
          <w:b/>
        </w:rPr>
        <w:t xml:space="preserve">Esimerkki 3.6354</w:t>
      </w:r>
    </w:p>
    <w:p>
      <w:r>
        <w:t xml:space="preserve">virta, meri, juoma, signaali</w:t>
      </w:r>
    </w:p>
    <w:p>
      <w:r>
        <w:rPr>
          <w:b/>
        </w:rPr>
        <w:t xml:space="preserve">Tulos</w:t>
      </w:r>
    </w:p>
    <w:p>
      <w:r>
        <w:t xml:space="preserve">valtameri</w:t>
      </w:r>
    </w:p>
    <w:p>
      <w:r>
        <w:rPr>
          <w:b/>
        </w:rPr>
        <w:t xml:space="preserve">Esimerkki 3.6355</w:t>
      </w:r>
    </w:p>
    <w:p>
      <w:r>
        <w:t xml:space="preserve">viileä, suosittu, rauhallinen, positiivinen, positiivinen</w:t>
      </w:r>
    </w:p>
    <w:p>
      <w:r>
        <w:rPr>
          <w:b/>
        </w:rPr>
        <w:t xml:space="preserve">Tulos</w:t>
      </w:r>
    </w:p>
    <w:p>
      <w:r>
        <w:t xml:space="preserve">henkilökohtainen ominaisuus</w:t>
      </w:r>
    </w:p>
    <w:p>
      <w:r>
        <w:rPr>
          <w:b/>
        </w:rPr>
        <w:t xml:space="preserve">Esimerkki 3.6356</w:t>
      </w:r>
    </w:p>
    <w:p>
      <w:r>
        <w:t xml:space="preserve">lippu, wispy, kuulo, hieno</w:t>
      </w:r>
    </w:p>
    <w:p>
      <w:r>
        <w:rPr>
          <w:b/>
        </w:rPr>
        <w:t xml:space="preserve">Tulos</w:t>
      </w:r>
    </w:p>
    <w:p>
      <w:r>
        <w:t xml:space="preserve">poliisin rangaistus</w:t>
      </w:r>
    </w:p>
    <w:p>
      <w:r>
        <w:rPr>
          <w:b/>
        </w:rPr>
        <w:t xml:space="preserve">Esimerkki 3.6357</w:t>
      </w:r>
    </w:p>
    <w:p>
      <w:r>
        <w:t xml:space="preserve">blt, klubi, hampurilainen, paahtoleipä</w:t>
      </w:r>
    </w:p>
    <w:p>
      <w:r>
        <w:rPr>
          <w:b/>
        </w:rPr>
        <w:t xml:space="preserve">Tulos</w:t>
      </w:r>
    </w:p>
    <w:p>
      <w:r>
        <w:t xml:space="preserve">voileipätyyppi</w:t>
      </w:r>
    </w:p>
    <w:p>
      <w:r>
        <w:rPr>
          <w:b/>
        </w:rPr>
        <w:t xml:space="preserve">Esimerkki 3.6358</w:t>
      </w:r>
    </w:p>
    <w:p>
      <w:r>
        <w:t xml:space="preserve">siisti, siisti, tyylikäs, hieno</w:t>
      </w:r>
    </w:p>
    <w:p>
      <w:r>
        <w:rPr>
          <w:b/>
        </w:rPr>
        <w:t xml:space="preserve">Tulos</w:t>
      </w:r>
    </w:p>
    <w:p>
      <w:r>
        <w:t xml:space="preserve">esteettinen ominaisuus</w:t>
      </w:r>
    </w:p>
    <w:p>
      <w:r>
        <w:rPr>
          <w:b/>
        </w:rPr>
        <w:t xml:space="preserve">Esimerkki 3.6359</w:t>
      </w:r>
    </w:p>
    <w:p>
      <w:r>
        <w:t xml:space="preserve">wienerwurst, entree, frank, liha, liha</w:t>
      </w:r>
    </w:p>
    <w:p>
      <w:r>
        <w:rPr>
          <w:b/>
        </w:rPr>
        <w:t xml:space="preserve">Tulos</w:t>
      </w:r>
    </w:p>
    <w:p>
      <w:r>
        <w:t xml:space="preserve">ruoka</w:t>
      </w:r>
    </w:p>
    <w:p>
      <w:r>
        <w:rPr>
          <w:b/>
        </w:rPr>
        <w:t xml:space="preserve">Esimerkki 3.6360</w:t>
      </w:r>
    </w:p>
    <w:p>
      <w:r>
        <w:t xml:space="preserve">suihkuvirta, virtaus, virta, sininen</w:t>
      </w:r>
    </w:p>
    <w:p>
      <w:r>
        <w:rPr>
          <w:b/>
        </w:rPr>
        <w:t xml:space="preserve">Tulos</w:t>
      </w:r>
    </w:p>
    <w:p>
      <w:r>
        <w:t xml:space="preserve">valtameri</w:t>
      </w:r>
    </w:p>
    <w:p>
      <w:r>
        <w:rPr>
          <w:b/>
        </w:rPr>
        <w:t xml:space="preserve">Esimerkki 3.6361</w:t>
      </w:r>
    </w:p>
    <w:p>
      <w:r>
        <w:t xml:space="preserve">järjestellä, arkistoida, valmistella, kirjoittaa</w:t>
      </w:r>
    </w:p>
    <w:p>
      <w:r>
        <w:rPr>
          <w:b/>
        </w:rPr>
        <w:t xml:space="preserve">Tulos</w:t>
      </w:r>
    </w:p>
    <w:p>
      <w:r>
        <w:t xml:space="preserve">sihteerin tehtävät</w:t>
      </w:r>
    </w:p>
    <w:p>
      <w:r>
        <w:rPr>
          <w:b/>
        </w:rPr>
        <w:t xml:space="preserve">Esimerkki 3.6362</w:t>
      </w:r>
    </w:p>
    <w:p>
      <w:r>
        <w:t xml:space="preserve">toiminta, ruoka, sisältö, kauppatavara, toiminta, sisältö</w:t>
      </w:r>
    </w:p>
    <w:p>
      <w:r>
        <w:rPr>
          <w:b/>
        </w:rPr>
        <w:t xml:space="preserve">Tulos</w:t>
      </w:r>
    </w:p>
    <w:p>
      <w:r>
        <w:t xml:space="preserve">kuluttajatuote</w:t>
      </w:r>
    </w:p>
    <w:p>
      <w:r>
        <w:rPr>
          <w:b/>
        </w:rPr>
        <w:t xml:space="preserve">Esimerkki 3.6363</w:t>
      </w:r>
    </w:p>
    <w:p>
      <w:r>
        <w:t xml:space="preserve">surullinen, emotionaalinen tila, hermostuminen, emotionaaliset tuet</w:t>
      </w:r>
    </w:p>
    <w:p>
      <w:r>
        <w:rPr>
          <w:b/>
        </w:rPr>
        <w:t xml:space="preserve">Tulos</w:t>
      </w:r>
    </w:p>
    <w:p>
      <w:r>
        <w:t xml:space="preserve">emotionaalinen tila</w:t>
      </w:r>
    </w:p>
    <w:p>
      <w:r>
        <w:rPr>
          <w:b/>
        </w:rPr>
        <w:t xml:space="preserve">Esimerkki 3.6364</w:t>
      </w:r>
    </w:p>
    <w:p>
      <w:r>
        <w:t xml:space="preserve">sisältö, kauppatavara, palvelu, asia, asia</w:t>
      </w:r>
    </w:p>
    <w:p>
      <w:r>
        <w:rPr>
          <w:b/>
        </w:rPr>
        <w:t xml:space="preserve">Tulos</w:t>
      </w:r>
    </w:p>
    <w:p>
      <w:r>
        <w:t xml:space="preserve">kuluttajatuote</w:t>
      </w:r>
    </w:p>
    <w:p>
      <w:r>
        <w:rPr>
          <w:b/>
        </w:rPr>
        <w:t xml:space="preserve">Esimerkki 3.6365</w:t>
      </w:r>
    </w:p>
    <w:p>
      <w:r>
        <w:t xml:space="preserve">poistamaan, kieltämään, eläkkeelle, erottamaan</w:t>
      </w:r>
    </w:p>
    <w:p>
      <w:r>
        <w:rPr>
          <w:b/>
        </w:rPr>
        <w:t xml:space="preserve">Tulos</w:t>
      </w:r>
    </w:p>
    <w:p>
      <w:r>
        <w:t xml:space="preserve">työllisyystoiminta</w:t>
      </w:r>
    </w:p>
    <w:p>
      <w:r>
        <w:rPr>
          <w:b/>
        </w:rPr>
        <w:t xml:space="preserve">Esimerkki 3.6366</w:t>
      </w:r>
    </w:p>
    <w:p>
      <w:r>
        <w:t xml:space="preserve">sankari, klubi, hoagie, sukellusvene</w:t>
      </w:r>
    </w:p>
    <w:p>
      <w:r>
        <w:rPr>
          <w:b/>
        </w:rPr>
        <w:t xml:space="preserve">Tulos</w:t>
      </w:r>
    </w:p>
    <w:p>
      <w:r>
        <w:t xml:space="preserve">voileipätyyppi</w:t>
      </w:r>
    </w:p>
    <w:p>
      <w:r>
        <w:rPr>
          <w:b/>
        </w:rPr>
        <w:t xml:space="preserve">Esimerkki 3.6367</w:t>
      </w:r>
    </w:p>
    <w:p>
      <w:r>
        <w:t xml:space="preserve">pääty, buna, sormi, nuotit, muistiinpanot</w:t>
      </w:r>
    </w:p>
    <w:p>
      <w:r>
        <w:rPr>
          <w:b/>
        </w:rPr>
        <w:t xml:space="preserve">Tulos</w:t>
      </w:r>
    </w:p>
    <w:p>
      <w:r>
        <w:t xml:space="preserve">kitaraosuus</w:t>
      </w:r>
    </w:p>
    <w:p>
      <w:r>
        <w:rPr>
          <w:b/>
        </w:rPr>
        <w:t xml:space="preserve">Esimerkki 3.6368</w:t>
      </w:r>
    </w:p>
    <w:p>
      <w:r>
        <w:t xml:space="preserve">juosta, lentää, hypätä, hämähäkki</w:t>
      </w:r>
    </w:p>
    <w:p>
      <w:r>
        <w:rPr>
          <w:b/>
        </w:rPr>
        <w:t xml:space="preserve">Tulos</w:t>
      </w:r>
    </w:p>
    <w:p>
      <w:r>
        <w:t xml:space="preserve">eläin</w:t>
      </w:r>
    </w:p>
    <w:p>
      <w:r>
        <w:rPr>
          <w:b/>
        </w:rPr>
        <w:t xml:space="preserve">Esimerkki 3.6369</w:t>
      </w:r>
    </w:p>
    <w:p>
      <w:r>
        <w:t xml:space="preserve">käsi, nilkka, silmä, jalka</w:t>
      </w:r>
    </w:p>
    <w:p>
      <w:r>
        <w:rPr>
          <w:b/>
        </w:rPr>
        <w:t xml:space="preserve">Tulos</w:t>
      </w:r>
    </w:p>
    <w:p>
      <w:r>
        <w:t xml:space="preserve">kehon osa</w:t>
      </w:r>
    </w:p>
    <w:p>
      <w:r>
        <w:rPr>
          <w:b/>
        </w:rPr>
        <w:t xml:space="preserve">Esimerkki 3.6370</w:t>
      </w:r>
    </w:p>
    <w:p>
      <w:r>
        <w:t xml:space="preserve">kurki, haikara, nielu, nosturi, nosto</w:t>
      </w:r>
    </w:p>
    <w:p>
      <w:r>
        <w:rPr>
          <w:b/>
        </w:rPr>
        <w:t xml:space="preserve">Tulos</w:t>
      </w:r>
    </w:p>
    <w:p>
      <w:r>
        <w:t xml:space="preserve">lintu</w:t>
      </w:r>
    </w:p>
    <w:p>
      <w:r>
        <w:rPr>
          <w:b/>
        </w:rPr>
        <w:t xml:space="preserve">Esimerkki 3.6371</w:t>
      </w:r>
    </w:p>
    <w:p>
      <w:r>
        <w:t xml:space="preserve">inferno, ilma, palaminen, tuli</w:t>
      </w:r>
    </w:p>
    <w:p>
      <w:r>
        <w:rPr>
          <w:b/>
        </w:rPr>
        <w:t xml:space="preserve">Tulos</w:t>
      </w:r>
    </w:p>
    <w:p>
      <w:r>
        <w:t xml:space="preserve">elementit</w:t>
      </w:r>
    </w:p>
    <w:p>
      <w:r>
        <w:rPr>
          <w:b/>
        </w:rPr>
        <w:t xml:space="preserve">Esimerkki 3.6372</w:t>
      </w:r>
    </w:p>
    <w:p>
      <w:r>
        <w:t xml:space="preserve">poissa käytöstä, ei auki, kiinni, suljettu, kiinni</w:t>
      </w:r>
    </w:p>
    <w:p>
      <w:r>
        <w:rPr>
          <w:b/>
        </w:rPr>
        <w:t xml:space="preserve">Tulos</w:t>
      </w:r>
    </w:p>
    <w:p>
      <w:r>
        <w:t xml:space="preserve">myymälän tila</w:t>
      </w:r>
    </w:p>
    <w:p>
      <w:r>
        <w:rPr>
          <w:b/>
        </w:rPr>
        <w:t xml:space="preserve">Esimerkki 3.6373</w:t>
      </w:r>
    </w:p>
    <w:p>
      <w:r>
        <w:t xml:space="preserve">tasainen, vuoristo, tasainen, tasainen</w:t>
      </w:r>
    </w:p>
    <w:p>
      <w:r>
        <w:rPr>
          <w:b/>
        </w:rPr>
        <w:t xml:space="preserve">Tulos</w:t>
      </w:r>
    </w:p>
    <w:p>
      <w:r>
        <w:t xml:space="preserve">maantieteellinen ominaisuus</w:t>
      </w:r>
    </w:p>
    <w:p>
      <w:r>
        <w:rPr>
          <w:b/>
        </w:rPr>
        <w:t xml:space="preserve">Esimerkki 3.6374</w:t>
      </w:r>
    </w:p>
    <w:p>
      <w:r>
        <w:t xml:space="preserve">yleinen, tylsä, perus, kaikkialla läsnä oleva</w:t>
      </w:r>
    </w:p>
    <w:p>
      <w:r>
        <w:rPr>
          <w:b/>
        </w:rPr>
        <w:t xml:space="preserve">Tulos</w:t>
      </w:r>
    </w:p>
    <w:p>
      <w:r>
        <w:t xml:space="preserve">laajalle levinnyt</w:t>
      </w:r>
    </w:p>
    <w:p>
      <w:r>
        <w:rPr>
          <w:b/>
        </w:rPr>
        <w:t xml:space="preserve">Esimerkki 3.6375</w:t>
      </w:r>
    </w:p>
    <w:p>
      <w:r>
        <w:t xml:space="preserve">fudge, piirakka, kakku, cupcake</w:t>
      </w:r>
    </w:p>
    <w:p>
      <w:r>
        <w:rPr>
          <w:b/>
        </w:rPr>
        <w:t xml:space="preserve">Tulos</w:t>
      </w:r>
    </w:p>
    <w:p>
      <w:r>
        <w:t xml:space="preserve">suklaa ruoka</w:t>
      </w:r>
    </w:p>
    <w:p>
      <w:r>
        <w:rPr>
          <w:b/>
        </w:rPr>
        <w:t xml:space="preserve">Esimerkki 3.6376</w:t>
      </w:r>
    </w:p>
    <w:p>
      <w:r>
        <w:t xml:space="preserve">viileä, liekki, tuli, jää</w:t>
      </w:r>
    </w:p>
    <w:p>
      <w:r>
        <w:rPr>
          <w:b/>
        </w:rPr>
        <w:t xml:space="preserve">Tulos</w:t>
      </w:r>
    </w:p>
    <w:p>
      <w:r>
        <w:t xml:space="preserve">elementit</w:t>
      </w:r>
    </w:p>
    <w:p>
      <w:r>
        <w:rPr>
          <w:b/>
        </w:rPr>
        <w:t xml:space="preserve">Esimerkki 3.6377</w:t>
      </w:r>
    </w:p>
    <w:p>
      <w:r>
        <w:t xml:space="preserve">lippu, ensiluokkainen, hieno, flyaway</w:t>
      </w:r>
    </w:p>
    <w:p>
      <w:r>
        <w:rPr>
          <w:b/>
        </w:rPr>
        <w:t xml:space="preserve">Tulos</w:t>
      </w:r>
    </w:p>
    <w:p>
      <w:r>
        <w:t xml:space="preserve">poliisin rangaistus</w:t>
      </w:r>
    </w:p>
    <w:p>
      <w:r>
        <w:rPr>
          <w:b/>
        </w:rPr>
        <w:t xml:space="preserve">Esimerkki 3.6378</w:t>
      </w:r>
    </w:p>
    <w:p>
      <w:r>
        <w:t xml:space="preserve">yhtiö, yhteinen, yritys, vipuvaikutus</w:t>
      </w:r>
    </w:p>
    <w:p>
      <w:r>
        <w:rPr>
          <w:b/>
        </w:rPr>
        <w:t xml:space="preserve">Tulos</w:t>
      </w:r>
    </w:p>
    <w:p>
      <w:r>
        <w:t xml:space="preserve">yritys</w:t>
      </w:r>
    </w:p>
    <w:p>
      <w:r>
        <w:rPr>
          <w:b/>
        </w:rPr>
        <w:t xml:space="preserve">Esimerkki 3.6379</w:t>
      </w:r>
    </w:p>
    <w:p>
      <w:r>
        <w:t xml:space="preserve">väistää, väistää, väistää, väistää, väistää...</w:t>
      </w:r>
    </w:p>
    <w:p>
      <w:r>
        <w:rPr>
          <w:b/>
        </w:rPr>
        <w:t xml:space="preserve">Tulos</w:t>
      </w:r>
    </w:p>
    <w:p>
      <w:r>
        <w:t xml:space="preserve">liikunta</w:t>
      </w:r>
    </w:p>
    <w:p>
      <w:r>
        <w:rPr>
          <w:b/>
        </w:rPr>
        <w:t xml:space="preserve">Esimerkki 3.6380</w:t>
      </w:r>
    </w:p>
    <w:p>
      <w:r>
        <w:t xml:space="preserve">suklaa, kermavaahtokarkki, vanukas, brownies</w:t>
      </w:r>
    </w:p>
    <w:p>
      <w:r>
        <w:rPr>
          <w:b/>
        </w:rPr>
        <w:t xml:space="preserve">Tulos</w:t>
      </w:r>
    </w:p>
    <w:p>
      <w:r>
        <w:t xml:space="preserve">suklaa ruoka</w:t>
      </w:r>
    </w:p>
    <w:p>
      <w:r>
        <w:rPr>
          <w:b/>
        </w:rPr>
        <w:t xml:space="preserve">Esimerkki 3.6381</w:t>
      </w:r>
    </w:p>
    <w:p>
      <w:r>
        <w:t xml:space="preserve">iguaani, koira, kala, lepakko</w:t>
      </w:r>
    </w:p>
    <w:p>
      <w:r>
        <w:rPr>
          <w:b/>
        </w:rPr>
        <w:t xml:space="preserve">Tulos</w:t>
      </w:r>
    </w:p>
    <w:p>
      <w:r>
        <w:t xml:space="preserve">eläin</w:t>
      </w:r>
    </w:p>
    <w:p>
      <w:r>
        <w:rPr>
          <w:b/>
        </w:rPr>
        <w:t xml:space="preserve">Esimerkki 3.6382</w:t>
      </w:r>
    </w:p>
    <w:p>
      <w:r>
        <w:t xml:space="preserve">heilua, hypätä, hypätä, hypätä, lentää</w:t>
      </w:r>
    </w:p>
    <w:p>
      <w:r>
        <w:rPr>
          <w:b/>
        </w:rPr>
        <w:t xml:space="preserve">Tulos</w:t>
      </w:r>
    </w:p>
    <w:p>
      <w:r>
        <w:t xml:space="preserve">eläin</w:t>
      </w:r>
    </w:p>
    <w:p>
      <w:r>
        <w:rPr>
          <w:b/>
        </w:rPr>
        <w:t xml:space="preserve">Esimerkki 3.6383</w:t>
      </w:r>
    </w:p>
    <w:p>
      <w:r>
        <w:t xml:space="preserve">tasainen, litistynyt, mökki, studio</w:t>
      </w:r>
    </w:p>
    <w:p>
      <w:r>
        <w:rPr>
          <w:b/>
        </w:rPr>
        <w:t xml:space="preserve">Tulos</w:t>
      </w:r>
    </w:p>
    <w:p>
      <w:r>
        <w:t xml:space="preserve">majoitus</w:t>
      </w:r>
    </w:p>
    <w:p>
      <w:r>
        <w:rPr>
          <w:b/>
        </w:rPr>
        <w:t xml:space="preserve">Esimerkki 3.6384</w:t>
      </w:r>
    </w:p>
    <w:p>
      <w:r>
        <w:t xml:space="preserve">kireä, kiinteä, kova, jäykkä</w:t>
      </w:r>
    </w:p>
    <w:p>
      <w:r>
        <w:rPr>
          <w:b/>
        </w:rPr>
        <w:t xml:space="preserve">Tulos</w:t>
      </w:r>
    </w:p>
    <w:p>
      <w:r>
        <w:t xml:space="preserve">jäykkyystyyppi</w:t>
      </w:r>
    </w:p>
    <w:p>
      <w:r>
        <w:rPr>
          <w:b/>
        </w:rPr>
        <w:t xml:space="preserve">Esimerkki 3.6385</w:t>
      </w:r>
    </w:p>
    <w:p>
      <w:r>
        <w:t xml:space="preserve">kumartua, kyykistyä, spurtata, taipua...</w:t>
      </w:r>
    </w:p>
    <w:p>
      <w:r>
        <w:rPr>
          <w:b/>
        </w:rPr>
        <w:t xml:space="preserve">Tulos</w:t>
      </w:r>
    </w:p>
    <w:p>
      <w:r>
        <w:t xml:space="preserve">liikunta</w:t>
      </w:r>
    </w:p>
    <w:p>
      <w:r>
        <w:rPr>
          <w:b/>
        </w:rPr>
        <w:t xml:space="preserve">Esimerkki 3.6386</w:t>
      </w:r>
    </w:p>
    <w:p>
      <w:r>
        <w:t xml:space="preserve">tasainen, rauhallinen, tyylikäs, viileä</w:t>
      </w:r>
    </w:p>
    <w:p>
      <w:r>
        <w:rPr>
          <w:b/>
        </w:rPr>
        <w:t xml:space="preserve">Tulos</w:t>
      </w:r>
    </w:p>
    <w:p>
      <w:r>
        <w:t xml:space="preserve">henkilökohtainen ominaisuus</w:t>
      </w:r>
    </w:p>
    <w:p>
      <w:r>
        <w:rPr>
          <w:b/>
        </w:rPr>
        <w:t xml:space="preserve">Esimerkki 3.6387</w:t>
      </w:r>
    </w:p>
    <w:p>
      <w:r>
        <w:t xml:space="preserve">taklaus, hanhi, flamingo, kurki</w:t>
      </w:r>
    </w:p>
    <w:p>
      <w:r>
        <w:rPr>
          <w:b/>
        </w:rPr>
        <w:t xml:space="preserve">Tulos</w:t>
      </w:r>
    </w:p>
    <w:p>
      <w:r>
        <w:t xml:space="preserve">lintu</w:t>
      </w:r>
    </w:p>
    <w:p>
      <w:r>
        <w:rPr>
          <w:b/>
        </w:rPr>
        <w:t xml:space="preserve">Esimerkki 3.6388</w:t>
      </w:r>
    </w:p>
    <w:p>
      <w:r>
        <w:t xml:space="preserve">vaalea, maitomainen, pellavansävyinen, vaalea, vaalea</w:t>
      </w:r>
    </w:p>
    <w:p>
      <w:r>
        <w:rPr>
          <w:b/>
        </w:rPr>
        <w:t xml:space="preserve">Tulos</w:t>
      </w:r>
    </w:p>
    <w:p>
      <w:r>
        <w:t xml:space="preserve">esteettinen ominaisuus</w:t>
      </w:r>
    </w:p>
    <w:p>
      <w:r>
        <w:rPr>
          <w:b/>
        </w:rPr>
        <w:t xml:space="preserve">Esimerkki 3.6389</w:t>
      </w:r>
    </w:p>
    <w:p>
      <w:r>
        <w:t xml:space="preserve">ram, ohjelmisto, muoto, tiedosto</w:t>
      </w:r>
    </w:p>
    <w:p>
      <w:r>
        <w:rPr>
          <w:b/>
        </w:rPr>
        <w:t xml:space="preserve">Tulos</w:t>
      </w:r>
    </w:p>
    <w:p>
      <w:r>
        <w:t xml:space="preserve">tietokoneet</w:t>
      </w:r>
    </w:p>
    <w:p>
      <w:r>
        <w:rPr>
          <w:b/>
        </w:rPr>
        <w:t xml:space="preserve">Esimerkki 3.6390</w:t>
      </w:r>
    </w:p>
    <w:p>
      <w:r>
        <w:t xml:space="preserve">tasainen, vuoristo, vuoristo, tasanne</w:t>
      </w:r>
    </w:p>
    <w:p>
      <w:r>
        <w:rPr>
          <w:b/>
        </w:rPr>
        <w:t xml:space="preserve">Tulos</w:t>
      </w:r>
    </w:p>
    <w:p>
      <w:r>
        <w:t xml:space="preserve">maantieteellinen ominaisuus</w:t>
      </w:r>
    </w:p>
    <w:p>
      <w:r>
        <w:rPr>
          <w:b/>
        </w:rPr>
        <w:t xml:space="preserve">Esimerkki 3.6391</w:t>
      </w:r>
    </w:p>
    <w:p>
      <w:r>
        <w:t xml:space="preserve">muoto, laitteisto, kuva, tiedosto</w:t>
      </w:r>
    </w:p>
    <w:p>
      <w:r>
        <w:rPr>
          <w:b/>
        </w:rPr>
        <w:t xml:space="preserve">Tulos</w:t>
      </w:r>
    </w:p>
    <w:p>
      <w:r>
        <w:t xml:space="preserve">tietokoneet</w:t>
      </w:r>
    </w:p>
    <w:p>
      <w:r>
        <w:rPr>
          <w:b/>
        </w:rPr>
        <w:t xml:space="preserve">Esimerkki 3.6392</w:t>
      </w:r>
    </w:p>
    <w:p>
      <w:r>
        <w:t xml:space="preserve">leuto, kestävä, tuulinen, oikeudenmukainen</w:t>
      </w:r>
    </w:p>
    <w:p>
      <w:r>
        <w:rPr>
          <w:b/>
        </w:rPr>
        <w:t xml:space="preserve">Tulos</w:t>
      </w:r>
    </w:p>
    <w:p>
      <w:r>
        <w:t xml:space="preserve">sää</w:t>
      </w:r>
    </w:p>
    <w:p>
      <w:r>
        <w:rPr>
          <w:b/>
        </w:rPr>
        <w:t xml:space="preserve">Esimerkki 3.6393</w:t>
      </w:r>
    </w:p>
    <w:p>
      <w:r>
        <w:t xml:space="preserve">aurinkoinen, reilu, paljon, lämmin</w:t>
      </w:r>
    </w:p>
    <w:p>
      <w:r>
        <w:rPr>
          <w:b/>
        </w:rPr>
        <w:t xml:space="preserve">Tulos</w:t>
      </w:r>
    </w:p>
    <w:p>
      <w:r>
        <w:t xml:space="preserve">sää</w:t>
      </w:r>
    </w:p>
    <w:p>
      <w:r>
        <w:rPr>
          <w:b/>
        </w:rPr>
        <w:t xml:space="preserve">Esimerkki 3.6394</w:t>
      </w:r>
    </w:p>
    <w:p>
      <w:r>
        <w:t xml:space="preserve">olut, tonic, viini, gini</w:t>
      </w:r>
    </w:p>
    <w:p>
      <w:r>
        <w:rPr>
          <w:b/>
        </w:rPr>
        <w:t xml:space="preserve">Tulos</w:t>
      </w:r>
    </w:p>
    <w:p>
      <w:r>
        <w:t xml:space="preserve">alkoholijuomat</w:t>
      </w:r>
    </w:p>
    <w:p>
      <w:r>
        <w:rPr>
          <w:b/>
        </w:rPr>
        <w:t xml:space="preserve">Esimerkki 3.6395</w:t>
      </w:r>
    </w:p>
    <w:p>
      <w:r>
        <w:t xml:space="preserve">pudota, kaatua, kompastua, pudota, pudota</w:t>
      </w:r>
    </w:p>
    <w:p>
      <w:r>
        <w:rPr>
          <w:b/>
        </w:rPr>
        <w:t xml:space="preserve">Tulos</w:t>
      </w:r>
    </w:p>
    <w:p>
      <w:r>
        <w:t xml:space="preserve">liikunta</w:t>
      </w:r>
    </w:p>
    <w:p>
      <w:r>
        <w:rPr>
          <w:b/>
        </w:rPr>
        <w:t xml:space="preserve">Esimerkki 3.6396</w:t>
      </w:r>
    </w:p>
    <w:p>
      <w:r>
        <w:t xml:space="preserve">tasainen, laakso, vuori, vaakasuora</w:t>
      </w:r>
    </w:p>
    <w:p>
      <w:r>
        <w:rPr>
          <w:b/>
        </w:rPr>
        <w:t xml:space="preserve">Tulos</w:t>
      </w:r>
    </w:p>
    <w:p>
      <w:r>
        <w:t xml:space="preserve">maantieteellinen ominaisuus</w:t>
      </w:r>
    </w:p>
    <w:p>
      <w:r>
        <w:rPr>
          <w:b/>
        </w:rPr>
        <w:t xml:space="preserve">Esimerkki 3.6397</w:t>
      </w:r>
    </w:p>
    <w:p>
      <w:r>
        <w:t xml:space="preserve">suosittu, viileä, rento, tyylikäs</w:t>
      </w:r>
    </w:p>
    <w:p>
      <w:r>
        <w:rPr>
          <w:b/>
        </w:rPr>
        <w:t xml:space="preserve">Tulos</w:t>
      </w:r>
    </w:p>
    <w:p>
      <w:r>
        <w:t xml:space="preserve">henkilökohtainen ominaisuus</w:t>
      </w:r>
    </w:p>
    <w:p>
      <w:r>
        <w:rPr>
          <w:b/>
        </w:rPr>
        <w:t xml:space="preserve">Esimerkki 3.6398</w:t>
      </w:r>
    </w:p>
    <w:p>
      <w:r>
        <w:t xml:space="preserve">tiedosto, kirjat, sisältö, aineisto</w:t>
      </w:r>
    </w:p>
    <w:p>
      <w:r>
        <w:rPr>
          <w:b/>
        </w:rPr>
        <w:t xml:space="preserve">Tulos</w:t>
      </w:r>
    </w:p>
    <w:p>
      <w:r>
        <w:t xml:space="preserve">kuluttajatuote</w:t>
      </w:r>
    </w:p>
    <w:p>
      <w:r>
        <w:rPr>
          <w:b/>
        </w:rPr>
        <w:t xml:space="preserve">Esimerkki 3.6399</w:t>
      </w:r>
    </w:p>
    <w:p>
      <w:r>
        <w:t xml:space="preserve">kuningatar, pakka, tasapeli, puhelu</w:t>
      </w:r>
    </w:p>
    <w:p>
      <w:r>
        <w:rPr>
          <w:b/>
        </w:rPr>
        <w:t xml:space="preserve">Tulos</w:t>
      </w:r>
    </w:p>
    <w:p>
      <w:r>
        <w:t xml:space="preserve">pokeri</w:t>
      </w:r>
    </w:p>
    <w:p>
      <w:r>
        <w:rPr>
          <w:b/>
        </w:rPr>
        <w:t xml:space="preserve">Esimerkki 3.6400</w:t>
      </w:r>
    </w:p>
    <w:p>
      <w:r>
        <w:t xml:space="preserve">putoava, alas, etelään, alaspäin</w:t>
      </w:r>
    </w:p>
    <w:p>
      <w:r>
        <w:rPr>
          <w:b/>
        </w:rPr>
        <w:t xml:space="preserve">Tulos</w:t>
      </w:r>
    </w:p>
    <w:p>
      <w:r>
        <w:t xml:space="preserve">suunta</w:t>
      </w:r>
    </w:p>
    <w:p>
      <w:r>
        <w:rPr>
          <w:b/>
        </w:rPr>
        <w:t xml:space="preserve">Esimerkki 3.6401</w:t>
      </w:r>
    </w:p>
    <w:p>
      <w:r>
        <w:t xml:space="preserve">nakki, grub, frank, entree</w:t>
      </w:r>
    </w:p>
    <w:p>
      <w:r>
        <w:rPr>
          <w:b/>
        </w:rPr>
        <w:t xml:space="preserve">Tulos</w:t>
      </w:r>
    </w:p>
    <w:p>
      <w:r>
        <w:t xml:space="preserve">ruoka</w:t>
      </w:r>
    </w:p>
    <w:p>
      <w:r>
        <w:rPr>
          <w:b/>
        </w:rPr>
        <w:t xml:space="preserve">Esimerkki 3.6402</w:t>
      </w:r>
    </w:p>
    <w:p>
      <w:r>
        <w:t xml:space="preserve">sakko, sakko, ehdollinen vankeus, vankila</w:t>
      </w:r>
    </w:p>
    <w:p>
      <w:r>
        <w:rPr>
          <w:b/>
        </w:rPr>
        <w:t xml:space="preserve">Tulos</w:t>
      </w:r>
    </w:p>
    <w:p>
      <w:r>
        <w:t xml:space="preserve">poliisin rangaistus</w:t>
      </w:r>
    </w:p>
    <w:p>
      <w:r>
        <w:rPr>
          <w:b/>
        </w:rPr>
        <w:t xml:space="preserve">Esimerkki 3.6403</w:t>
      </w:r>
    </w:p>
    <w:p>
      <w:r>
        <w:t xml:space="preserve">lasi, lautanen, lautanen, astia, veitsi</w:t>
      </w:r>
    </w:p>
    <w:p>
      <w:r>
        <w:rPr>
          <w:b/>
        </w:rPr>
        <w:t xml:space="preserve">Tulos</w:t>
      </w:r>
    </w:p>
    <w:p>
      <w:r>
        <w:t xml:space="preserve">keittiötarvikkeet</w:t>
      </w:r>
    </w:p>
    <w:p>
      <w:r>
        <w:rPr>
          <w:b/>
        </w:rPr>
        <w:t xml:space="preserve">Esimerkki 3.6404</w:t>
      </w:r>
    </w:p>
    <w:p>
      <w:r>
        <w:t xml:space="preserve">keittää kahvia, tilata toimistotarvikkeita, valmistella, arkistoida</w:t>
      </w:r>
    </w:p>
    <w:p>
      <w:r>
        <w:rPr>
          <w:b/>
        </w:rPr>
        <w:t xml:space="preserve">Tulos</w:t>
      </w:r>
    </w:p>
    <w:p>
      <w:r>
        <w:t xml:space="preserve">sihteerin tehtävät</w:t>
      </w:r>
    </w:p>
    <w:p>
      <w:r>
        <w:rPr>
          <w:b/>
        </w:rPr>
        <w:t xml:space="preserve">Esimerkki 3.6405</w:t>
      </w:r>
    </w:p>
    <w:p>
      <w:r>
        <w:t xml:space="preserve">alas, ylös, alas, maahan</w:t>
      </w:r>
    </w:p>
    <w:p>
      <w:r>
        <w:rPr>
          <w:b/>
        </w:rPr>
        <w:t xml:space="preserve">Tulos</w:t>
      </w:r>
    </w:p>
    <w:p>
      <w:r>
        <w:t xml:space="preserve">suunta</w:t>
      </w:r>
    </w:p>
    <w:p>
      <w:r>
        <w:rPr>
          <w:b/>
        </w:rPr>
        <w:t xml:space="preserve">Esimerkki 3.6406</w:t>
      </w:r>
    </w:p>
    <w:p>
      <w:r>
        <w:t xml:space="preserve">hämähäkki, kärpänen, torakka, hyppääminen</w:t>
      </w:r>
    </w:p>
    <w:p>
      <w:r>
        <w:rPr>
          <w:b/>
        </w:rPr>
        <w:t xml:space="preserve">Tulos</w:t>
      </w:r>
    </w:p>
    <w:p>
      <w:r>
        <w:t xml:space="preserve">eläin</w:t>
      </w:r>
    </w:p>
    <w:p>
      <w:r>
        <w:rPr>
          <w:b/>
        </w:rPr>
        <w:t xml:space="preserve">Esimerkki 3.6407</w:t>
      </w:r>
    </w:p>
    <w:p>
      <w:r>
        <w:t xml:space="preserve">akryyli, lyijy, muovi, lasi</w:t>
      </w:r>
    </w:p>
    <w:p>
      <w:r>
        <w:rPr>
          <w:b/>
        </w:rPr>
        <w:t xml:space="preserve">Tulos</w:t>
      </w:r>
    </w:p>
    <w:p>
      <w:r>
        <w:t xml:space="preserve">ikkunan materiaali</w:t>
      </w:r>
    </w:p>
    <w:p>
      <w:r>
        <w:rPr>
          <w:b/>
        </w:rPr>
        <w:t xml:space="preserve">Esimerkki 3.6408</w:t>
      </w:r>
    </w:p>
    <w:p>
      <w:r>
        <w:t xml:space="preserve">ilmasto, tuulinen, reilu, tuulinen, tuulinen, tuulinen.</w:t>
      </w:r>
    </w:p>
    <w:p>
      <w:r>
        <w:rPr>
          <w:b/>
        </w:rPr>
        <w:t xml:space="preserve">Tulos</w:t>
      </w:r>
    </w:p>
    <w:p>
      <w:r>
        <w:t xml:space="preserve">sää</w:t>
      </w:r>
    </w:p>
    <w:p>
      <w:r>
        <w:rPr>
          <w:b/>
        </w:rPr>
        <w:t xml:space="preserve">Esimerkki 3.6409</w:t>
      </w:r>
    </w:p>
    <w:p>
      <w:r>
        <w:t xml:space="preserve">sisältö, kauppa, ohjelma, palvelu</w:t>
      </w:r>
    </w:p>
    <w:p>
      <w:r>
        <w:rPr>
          <w:b/>
        </w:rPr>
        <w:t xml:space="preserve">Tulos</w:t>
      </w:r>
    </w:p>
    <w:p>
      <w:r>
        <w:t xml:space="preserve">kuluttajatuote</w:t>
      </w:r>
    </w:p>
    <w:p>
      <w:r>
        <w:rPr>
          <w:b/>
        </w:rPr>
        <w:t xml:space="preserve">Esimerkki 3.6410</w:t>
      </w:r>
    </w:p>
    <w:p>
      <w:r>
        <w:t xml:space="preserve">firstrate, lippu, sakko, rangaistus, rangaistusta</w:t>
      </w:r>
    </w:p>
    <w:p>
      <w:r>
        <w:rPr>
          <w:b/>
        </w:rPr>
        <w:t xml:space="preserve">Tulos</w:t>
      </w:r>
    </w:p>
    <w:p>
      <w:r>
        <w:t xml:space="preserve">poliisin rangaistus</w:t>
      </w:r>
    </w:p>
    <w:p>
      <w:r>
        <w:rPr>
          <w:b/>
        </w:rPr>
        <w:t xml:space="preserve">Esimerkki 3.6411</w:t>
      </w:r>
    </w:p>
    <w:p>
      <w:r>
        <w:t xml:space="preserve">tylsistynyt, turhautunut, emotionaalinen tuki, hermostunut.</w:t>
      </w:r>
    </w:p>
    <w:p>
      <w:r>
        <w:rPr>
          <w:b/>
        </w:rPr>
        <w:t xml:space="preserve">Tulos</w:t>
      </w:r>
    </w:p>
    <w:p>
      <w:r>
        <w:t xml:space="preserve">emotionaalinen tila</w:t>
      </w:r>
    </w:p>
    <w:p>
      <w:r>
        <w:rPr>
          <w:b/>
        </w:rPr>
        <w:t xml:space="preserve">Esimerkki 3.6412</w:t>
      </w:r>
    </w:p>
    <w:p>
      <w:r>
        <w:t xml:space="preserve">nosturi, kaivinkone, höyryjyrä, nostoputki</w:t>
      </w:r>
    </w:p>
    <w:p>
      <w:r>
        <w:rPr>
          <w:b/>
        </w:rPr>
        <w:t xml:space="preserve">Tulos</w:t>
      </w:r>
    </w:p>
    <w:p>
      <w:r>
        <w:t xml:space="preserve">rakentaminen</w:t>
      </w:r>
    </w:p>
    <w:p>
      <w:r>
        <w:rPr>
          <w:b/>
        </w:rPr>
        <w:t xml:space="preserve">Esimerkki 3.6413</w:t>
      </w:r>
    </w:p>
    <w:p>
      <w:r>
        <w:t xml:space="preserve">kompastua, juosta, kaatua, pudota</w:t>
      </w:r>
    </w:p>
    <w:p>
      <w:r>
        <w:rPr>
          <w:b/>
        </w:rPr>
        <w:t xml:space="preserve">Tulos</w:t>
      </w:r>
    </w:p>
    <w:p>
      <w:r>
        <w:t xml:space="preserve">liikunta</w:t>
      </w:r>
    </w:p>
    <w:p>
      <w:r>
        <w:rPr>
          <w:b/>
        </w:rPr>
        <w:t xml:space="preserve">Esimerkki 3.6414</w:t>
      </w:r>
    </w:p>
    <w:p>
      <w:r>
        <w:t xml:space="preserve">rehellinen, rohkeus, uskollisuus, ankara.</w:t>
      </w:r>
    </w:p>
    <w:p>
      <w:r>
        <w:rPr>
          <w:b/>
        </w:rPr>
        <w:t xml:space="preserve">Tulos</w:t>
      </w:r>
    </w:p>
    <w:p>
      <w:r>
        <w:t xml:space="preserve">moraalinen ominaisuus</w:t>
      </w:r>
    </w:p>
    <w:p>
      <w:r>
        <w:rPr>
          <w:b/>
        </w:rPr>
        <w:t xml:space="preserve">Esimerkki 3.6415</w:t>
      </w:r>
    </w:p>
    <w:p>
      <w:r>
        <w:t xml:space="preserve">kala, hamsteri, kissa, iguaani</w:t>
      </w:r>
    </w:p>
    <w:p>
      <w:r>
        <w:rPr>
          <w:b/>
        </w:rPr>
        <w:t xml:space="preserve">Tulos</w:t>
      </w:r>
    </w:p>
    <w:p>
      <w:r>
        <w:t xml:space="preserve">eläin</w:t>
      </w:r>
    </w:p>
    <w:p>
      <w:r>
        <w:rPr>
          <w:b/>
        </w:rPr>
        <w:t xml:space="preserve">Esimerkki 3.6416</w:t>
      </w:r>
    </w:p>
    <w:p>
      <w:r>
        <w:t xml:space="preserve">ajoissa, nopeasti, tehdä testejä, nykyinen</w:t>
      </w:r>
    </w:p>
    <w:p>
      <w:r>
        <w:rPr>
          <w:b/>
        </w:rPr>
        <w:t xml:space="preserve">Tulos</w:t>
      </w:r>
    </w:p>
    <w:p>
      <w:r>
        <w:t xml:space="preserve">päivämäärän tila</w:t>
      </w:r>
    </w:p>
    <w:p>
      <w:r>
        <w:rPr>
          <w:b/>
        </w:rPr>
        <w:t xml:space="preserve">Esimerkki 3.6417</w:t>
      </w:r>
    </w:p>
    <w:p>
      <w:r>
        <w:t xml:space="preserve">tulipalo, maa, vesi, liekki</w:t>
      </w:r>
    </w:p>
    <w:p>
      <w:r>
        <w:rPr>
          <w:b/>
        </w:rPr>
        <w:t xml:space="preserve">Tulos</w:t>
      </w:r>
    </w:p>
    <w:p>
      <w:r>
        <w:t xml:space="preserve">elementit</w:t>
      </w:r>
    </w:p>
    <w:p>
      <w:r>
        <w:rPr>
          <w:b/>
        </w:rPr>
        <w:t xml:space="preserve">Esimerkki 3.6418</w:t>
      </w:r>
    </w:p>
    <w:p>
      <w:r>
        <w:t xml:space="preserve">itkuinen, tylsistynyt, vihainen, hermostunut.</w:t>
      </w:r>
    </w:p>
    <w:p>
      <w:r>
        <w:rPr>
          <w:b/>
        </w:rPr>
        <w:t xml:space="preserve">Tulos</w:t>
      </w:r>
    </w:p>
    <w:p>
      <w:r>
        <w:t xml:space="preserve">emotionaalinen tila</w:t>
      </w:r>
    </w:p>
    <w:p>
      <w:r>
        <w:rPr>
          <w:b/>
        </w:rPr>
        <w:t xml:space="preserve">Esimerkki 3.6419</w:t>
      </w:r>
    </w:p>
    <w:p>
      <w:r>
        <w:t xml:space="preserve">tryffeleitä, suklaakarkkeja, brownieita, täyteläisiä</w:t>
      </w:r>
    </w:p>
    <w:p>
      <w:r>
        <w:rPr>
          <w:b/>
        </w:rPr>
        <w:t xml:space="preserve">Tulos</w:t>
      </w:r>
    </w:p>
    <w:p>
      <w:r>
        <w:t xml:space="preserve">suklaa ruoka</w:t>
      </w:r>
    </w:p>
    <w:p>
      <w:r>
        <w:rPr>
          <w:b/>
        </w:rPr>
        <w:t xml:space="preserve">Esimerkki 3.6420</w:t>
      </w:r>
    </w:p>
    <w:p>
      <w:r>
        <w:t xml:space="preserve">fritter, piirakka, nyytti, iho</w:t>
      </w:r>
    </w:p>
    <w:p>
      <w:r>
        <w:rPr>
          <w:b/>
        </w:rPr>
        <w:t xml:space="preserve">Tulos</w:t>
      </w:r>
    </w:p>
    <w:p>
      <w:r>
        <w:t xml:space="preserve">paistettu ruoka</w:t>
      </w:r>
    </w:p>
    <w:p>
      <w:r>
        <w:rPr>
          <w:b/>
        </w:rPr>
        <w:t xml:space="preserve">Esimerkki 3.6421</w:t>
      </w:r>
    </w:p>
    <w:p>
      <w:r>
        <w:t xml:space="preserve">hermostuminen, itku, tunne-elämän häiriöt, tunne-elämän häiriöt, tunne-elämän häiriöt</w:t>
      </w:r>
    </w:p>
    <w:p>
      <w:r>
        <w:rPr>
          <w:b/>
        </w:rPr>
        <w:t xml:space="preserve">Tulos</w:t>
      </w:r>
    </w:p>
    <w:p>
      <w:r>
        <w:t xml:space="preserve">emotionaalinen tila</w:t>
      </w:r>
    </w:p>
    <w:p>
      <w:r>
        <w:rPr>
          <w:b/>
        </w:rPr>
        <w:t xml:space="preserve">Esimerkki 3.6422</w:t>
      </w:r>
    </w:p>
    <w:p>
      <w:r>
        <w:t xml:space="preserve">donitsi, kroketti, makea sämpylä, frritteri</w:t>
      </w:r>
    </w:p>
    <w:p>
      <w:r>
        <w:rPr>
          <w:b/>
        </w:rPr>
        <w:t xml:space="preserve">Tulos</w:t>
      </w:r>
    </w:p>
    <w:p>
      <w:r>
        <w:t xml:space="preserve">paistettu ruoka</w:t>
      </w:r>
    </w:p>
    <w:p>
      <w:r>
        <w:rPr>
          <w:b/>
        </w:rPr>
        <w:t xml:space="preserve">Esimerkki 3.6423</w:t>
      </w:r>
    </w:p>
    <w:p>
      <w:r>
        <w:t xml:space="preserve">hyvin, väri, vaalea, vaalea, vaalea</w:t>
      </w:r>
    </w:p>
    <w:p>
      <w:r>
        <w:rPr>
          <w:b/>
        </w:rPr>
        <w:t xml:space="preserve">Tulos</w:t>
      </w:r>
    </w:p>
    <w:p>
      <w:r>
        <w:t xml:space="preserve">esteettinen ominaisuus</w:t>
      </w:r>
    </w:p>
    <w:p>
      <w:r>
        <w:rPr>
          <w:b/>
        </w:rPr>
        <w:t xml:space="preserve">Esimerkki 3.6424</w:t>
      </w:r>
    </w:p>
    <w:p>
      <w:r>
        <w:t xml:space="preserve">koeaika, rangaistus, sakko, kuuleminen</w:t>
      </w:r>
    </w:p>
    <w:p>
      <w:r>
        <w:rPr>
          <w:b/>
        </w:rPr>
        <w:t xml:space="preserve">Tulos</w:t>
      </w:r>
    </w:p>
    <w:p>
      <w:r>
        <w:t xml:space="preserve">poliisin rangaistus</w:t>
      </w:r>
    </w:p>
    <w:p>
      <w:r>
        <w:rPr>
          <w:b/>
        </w:rPr>
        <w:t xml:space="preserve">Esimerkki 3.6425</w:t>
      </w:r>
    </w:p>
    <w:p>
      <w:r>
        <w:t xml:space="preserve">kurki, moukari, strutsi, hiekkasärkkä</w:t>
      </w:r>
    </w:p>
    <w:p>
      <w:r>
        <w:rPr>
          <w:b/>
        </w:rPr>
        <w:t xml:space="preserve">Tulos</w:t>
      </w:r>
    </w:p>
    <w:p>
      <w:r>
        <w:t xml:space="preserve">lintu</w:t>
      </w:r>
    </w:p>
    <w:p>
      <w:r>
        <w:rPr>
          <w:b/>
        </w:rPr>
        <w:t xml:space="preserve">Esimerkki 3.6426</w:t>
      </w:r>
    </w:p>
    <w:p>
      <w:r>
        <w:t xml:space="preserve">nosturi, höyryjyrä, nostolaite, kippiauto</w:t>
      </w:r>
    </w:p>
    <w:p>
      <w:r>
        <w:rPr>
          <w:b/>
        </w:rPr>
        <w:t xml:space="preserve">Tulos</w:t>
      </w:r>
    </w:p>
    <w:p>
      <w:r>
        <w:t xml:space="preserve">rakentaminen</w:t>
      </w:r>
    </w:p>
    <w:p>
      <w:r>
        <w:rPr>
          <w:b/>
        </w:rPr>
        <w:t xml:space="preserve">Esimerkki 3.6427</w:t>
      </w:r>
    </w:p>
    <w:p>
      <w:r>
        <w:t xml:space="preserve">vaellus, kaatuminen, kyykky, ankkaaminen</w:t>
      </w:r>
    </w:p>
    <w:p>
      <w:r>
        <w:rPr>
          <w:b/>
        </w:rPr>
        <w:t xml:space="preserve">Tulos</w:t>
      </w:r>
    </w:p>
    <w:p>
      <w:r>
        <w:t xml:space="preserve">liikunta</w:t>
      </w:r>
    </w:p>
    <w:p>
      <w:r>
        <w:rPr>
          <w:b/>
        </w:rPr>
        <w:t xml:space="preserve">Esimerkki 3.6428</w:t>
      </w:r>
    </w:p>
    <w:p>
      <w:r>
        <w:t xml:space="preserve">delfiini, valas, hamsteri, kala</w:t>
      </w:r>
    </w:p>
    <w:p>
      <w:r>
        <w:rPr>
          <w:b/>
        </w:rPr>
        <w:t xml:space="preserve">Tulos</w:t>
      </w:r>
    </w:p>
    <w:p>
      <w:r>
        <w:t xml:space="preserve">eläin</w:t>
      </w:r>
    </w:p>
    <w:p>
      <w:r>
        <w:rPr>
          <w:b/>
        </w:rPr>
        <w:t xml:space="preserve">Esimerkki 3.6429</w:t>
      </w:r>
    </w:p>
    <w:p>
      <w:r>
        <w:t xml:space="preserve">leuto, kohtalainen, tuulinen, sateinen</w:t>
      </w:r>
    </w:p>
    <w:p>
      <w:r>
        <w:rPr>
          <w:b/>
        </w:rPr>
        <w:t xml:space="preserve">Tulos</w:t>
      </w:r>
    </w:p>
    <w:p>
      <w:r>
        <w:t xml:space="preserve">sää</w:t>
      </w:r>
    </w:p>
    <w:p>
      <w:r>
        <w:rPr>
          <w:b/>
        </w:rPr>
        <w:t xml:space="preserve">Esimerkki 3.6430</w:t>
      </w:r>
    </w:p>
    <w:p>
      <w:r>
        <w:t xml:space="preserve">pyöräily, bussi, lentäminen, kävely</w:t>
      </w:r>
    </w:p>
    <w:p>
      <w:r>
        <w:rPr>
          <w:b/>
        </w:rPr>
        <w:t xml:space="preserve">Tulos</w:t>
      </w:r>
    </w:p>
    <w:p>
      <w:r>
        <w:t xml:space="preserve">kuljetusmuoto</w:t>
      </w:r>
    </w:p>
    <w:p>
      <w:r>
        <w:rPr>
          <w:b/>
        </w:rPr>
        <w:t xml:space="preserve">Esimerkki 3.6431</w:t>
      </w:r>
    </w:p>
    <w:p>
      <w:r>
        <w:t xml:space="preserve">lauta, truss rod, inlays, fret, fret</w:t>
      </w:r>
    </w:p>
    <w:p>
      <w:r>
        <w:rPr>
          <w:b/>
        </w:rPr>
        <w:t xml:space="preserve">Tulos</w:t>
      </w:r>
    </w:p>
    <w:p>
      <w:r>
        <w:t xml:space="preserve">kitaraosuus</w:t>
      </w:r>
    </w:p>
    <w:p>
      <w:r>
        <w:rPr>
          <w:b/>
        </w:rPr>
        <w:t xml:space="preserve">Esimerkki 3.6432</w:t>
      </w:r>
    </w:p>
    <w:p>
      <w:r>
        <w:t xml:space="preserve">vaellus, kumartuminen, kumartuminen, kyykistyminen, kyykistyminen</w:t>
      </w:r>
    </w:p>
    <w:p>
      <w:r>
        <w:rPr>
          <w:b/>
        </w:rPr>
        <w:t xml:space="preserve">Tulos</w:t>
      </w:r>
    </w:p>
    <w:p>
      <w:r>
        <w:t xml:space="preserve">liikunta</w:t>
      </w:r>
    </w:p>
    <w:p>
      <w:r>
        <w:rPr>
          <w:b/>
        </w:rPr>
        <w:t xml:space="preserve">Esimerkki 3.6433</w:t>
      </w:r>
    </w:p>
    <w:p>
      <w:r>
        <w:t xml:space="preserve">virtaus, signaali, virta, meri</w:t>
      </w:r>
    </w:p>
    <w:p>
      <w:r>
        <w:rPr>
          <w:b/>
        </w:rPr>
        <w:t xml:space="preserve">Tulos</w:t>
      </w:r>
    </w:p>
    <w:p>
      <w:r>
        <w:t xml:space="preserve">valtameri</w:t>
      </w:r>
    </w:p>
    <w:p>
      <w:r>
        <w:rPr>
          <w:b/>
        </w:rPr>
        <w:t xml:space="preserve">Esimerkki 3.6434</w:t>
      </w:r>
    </w:p>
    <w:p>
      <w:r>
        <w:t xml:space="preserve">söpö, mielistellä, himoitsemaan, fawn</w:t>
      </w:r>
    </w:p>
    <w:p>
      <w:r>
        <w:rPr>
          <w:b/>
        </w:rPr>
        <w:t xml:space="preserve">Tulos</w:t>
      </w:r>
    </w:p>
    <w:p>
      <w:r>
        <w:t xml:space="preserve">tunneilmaisu</w:t>
      </w:r>
    </w:p>
    <w:p>
      <w:r>
        <w:rPr>
          <w:b/>
        </w:rPr>
        <w:t xml:space="preserve">Esimerkki 3.6435</w:t>
      </w:r>
    </w:p>
    <w:p>
      <w:r>
        <w:t xml:space="preserve">tasainen, tasainen, tasainen, tasainen</w:t>
      </w:r>
    </w:p>
    <w:p>
      <w:r>
        <w:rPr>
          <w:b/>
        </w:rPr>
        <w:t xml:space="preserve">Tulos</w:t>
      </w:r>
    </w:p>
    <w:p>
      <w:r>
        <w:t xml:space="preserve">maantieteellinen ominaisuus</w:t>
      </w:r>
    </w:p>
    <w:p>
      <w:r>
        <w:rPr>
          <w:b/>
        </w:rPr>
        <w:t xml:space="preserve">Esimerkki 3.6436</w:t>
      </w:r>
    </w:p>
    <w:p>
      <w:r>
        <w:t xml:space="preserve">kehys, tähystysaukko, akryyli, lasi</w:t>
      </w:r>
    </w:p>
    <w:p>
      <w:r>
        <w:rPr>
          <w:b/>
        </w:rPr>
        <w:t xml:space="preserve">Tulos</w:t>
      </w:r>
    </w:p>
    <w:p>
      <w:r>
        <w:t xml:space="preserve">ikkunan materiaali</w:t>
      </w:r>
    </w:p>
    <w:p>
      <w:r>
        <w:rPr>
          <w:b/>
        </w:rPr>
        <w:t xml:space="preserve">Esimerkki 3.6437</w:t>
      </w:r>
    </w:p>
    <w:p>
      <w:r>
        <w:t xml:space="preserve">taistelu, taso, kansi, esiliina</w:t>
      </w:r>
    </w:p>
    <w:p>
      <w:r>
        <w:rPr>
          <w:b/>
        </w:rPr>
        <w:t xml:space="preserve">Tulos</w:t>
      </w:r>
    </w:p>
    <w:p>
      <w:r>
        <w:t xml:space="preserve">nyrkkeilyterminologia</w:t>
      </w:r>
    </w:p>
    <w:p>
      <w:r>
        <w:rPr>
          <w:b/>
        </w:rPr>
        <w:t xml:space="preserve">Esimerkki 3.6438</w:t>
      </w:r>
    </w:p>
    <w:p>
      <w:r>
        <w:t xml:space="preserve">rento, mukava, ok, hyvä</w:t>
      </w:r>
    </w:p>
    <w:p>
      <w:r>
        <w:rPr>
          <w:b/>
        </w:rPr>
        <w:t xml:space="preserve">Tulos</w:t>
      </w:r>
    </w:p>
    <w:p>
      <w:r>
        <w:t xml:space="preserve">emotionaalinen tila</w:t>
      </w:r>
    </w:p>
    <w:p>
      <w:r>
        <w:rPr>
          <w:b/>
        </w:rPr>
        <w:t xml:space="preserve">Esimerkki 3.6439</w:t>
      </w:r>
    </w:p>
    <w:p>
      <w:r>
        <w:t xml:space="preserve">laatikko, lyönti, rengas, kansi</w:t>
      </w:r>
    </w:p>
    <w:p>
      <w:r>
        <w:rPr>
          <w:b/>
        </w:rPr>
        <w:t xml:space="preserve">Tulos</w:t>
      </w:r>
    </w:p>
    <w:p>
      <w:r>
        <w:t xml:space="preserve">nyrkkeilyterminologia</w:t>
      </w:r>
    </w:p>
    <w:p>
      <w:r>
        <w:rPr>
          <w:b/>
        </w:rPr>
        <w:t xml:space="preserve">Esimerkki 3.6440</w:t>
      </w:r>
    </w:p>
    <w:p>
      <w:r>
        <w:t xml:space="preserve">kantapää, kyynärpää, jalka, pää</w:t>
      </w:r>
    </w:p>
    <w:p>
      <w:r>
        <w:rPr>
          <w:b/>
        </w:rPr>
        <w:t xml:space="preserve">Tulos</w:t>
      </w:r>
    </w:p>
    <w:p>
      <w:r>
        <w:t xml:space="preserve">kehon osa</w:t>
      </w:r>
    </w:p>
    <w:p>
      <w:r>
        <w:rPr>
          <w:b/>
        </w:rPr>
        <w:t xml:space="preserve">Esimerkki 3.6441</w:t>
      </w:r>
    </w:p>
    <w:p>
      <w:r>
        <w:t xml:space="preserve">sulje, käynnissä, päättynyt tältä päivältä, ei auki</w:t>
      </w:r>
    </w:p>
    <w:p>
      <w:r>
        <w:rPr>
          <w:b/>
        </w:rPr>
        <w:t xml:space="preserve">Tulos</w:t>
      </w:r>
    </w:p>
    <w:p>
      <w:r>
        <w:t xml:space="preserve">myymälän tila</w:t>
      </w:r>
    </w:p>
    <w:p>
      <w:r>
        <w:rPr>
          <w:b/>
        </w:rPr>
        <w:t xml:space="preserve">Esimerkki 3.6442</w:t>
      </w:r>
    </w:p>
    <w:p>
      <w:r>
        <w:t xml:space="preserve">kalastus, leiriytyminen, koskenlasku, kiipeily</w:t>
      </w:r>
    </w:p>
    <w:p>
      <w:r>
        <w:rPr>
          <w:b/>
        </w:rPr>
        <w:t xml:space="preserve">Tulos</w:t>
      </w:r>
    </w:p>
    <w:p>
      <w:r>
        <w:t xml:space="preserve">ulkoiluaktiviteetti</w:t>
      </w:r>
    </w:p>
    <w:p>
      <w:r>
        <w:rPr>
          <w:b/>
        </w:rPr>
        <w:t xml:space="preserve">Esimerkki 3.6443</w:t>
      </w:r>
    </w:p>
    <w:p>
      <w:r>
        <w:t xml:space="preserve">koskettaa, aivan siinä, vierekkäin, lähellä, lähellä</w:t>
      </w:r>
    </w:p>
    <w:p>
      <w:r>
        <w:rPr>
          <w:b/>
        </w:rPr>
        <w:t xml:space="preserve">Tulos</w:t>
      </w:r>
    </w:p>
    <w:p>
      <w:r>
        <w:t xml:space="preserve">sijainti (läheisyys)</w:t>
      </w:r>
    </w:p>
    <w:p>
      <w:r>
        <w:rPr>
          <w:b/>
        </w:rPr>
        <w:t xml:space="preserve">Esimerkki 3.6444</w:t>
      </w:r>
    </w:p>
    <w:p>
      <w:r>
        <w:t xml:space="preserve">inlays, fret, pick, jack</w:t>
      </w:r>
    </w:p>
    <w:p>
      <w:r>
        <w:rPr>
          <w:b/>
        </w:rPr>
        <w:t xml:space="preserve">Tulos</w:t>
      </w:r>
    </w:p>
    <w:p>
      <w:r>
        <w:t xml:space="preserve">kitaraosuus</w:t>
      </w:r>
    </w:p>
    <w:p>
      <w:r>
        <w:rPr>
          <w:b/>
        </w:rPr>
        <w:t xml:space="preserve">Esimerkki 3.6445</w:t>
      </w:r>
    </w:p>
    <w:p>
      <w:r>
        <w:t xml:space="preserve">kotka, hyppy, lentää, kovakuoriainen</w:t>
      </w:r>
    </w:p>
    <w:p>
      <w:r>
        <w:rPr>
          <w:b/>
        </w:rPr>
        <w:t xml:space="preserve">Tulos</w:t>
      </w:r>
    </w:p>
    <w:p>
      <w:r>
        <w:t xml:space="preserve">eläin</w:t>
      </w:r>
    </w:p>
    <w:p>
      <w:r>
        <w:rPr>
          <w:b/>
        </w:rPr>
        <w:t xml:space="preserve">Esimerkki 3.6446</w:t>
      </w:r>
    </w:p>
    <w:p>
      <w:r>
        <w:t xml:space="preserve">yhdistetty, yritys, yhdistynyt, yhtiö</w:t>
      </w:r>
    </w:p>
    <w:p>
      <w:r>
        <w:rPr>
          <w:b/>
        </w:rPr>
        <w:t xml:space="preserve">Tulos</w:t>
      </w:r>
    </w:p>
    <w:p>
      <w:r>
        <w:t xml:space="preserve">yritys</w:t>
      </w:r>
    </w:p>
    <w:p>
      <w:r>
        <w:rPr>
          <w:b/>
        </w:rPr>
        <w:t xml:space="preserve">Esimerkki 3.6447</w:t>
      </w:r>
    </w:p>
    <w:p>
      <w:r>
        <w:t xml:space="preserve">raskas, kapasitanssi, imeytyminen, rasva</w:t>
      </w:r>
    </w:p>
    <w:p>
      <w:r>
        <w:rPr>
          <w:b/>
        </w:rPr>
        <w:t xml:space="preserve">Tulos</w:t>
      </w:r>
    </w:p>
    <w:p>
      <w:r>
        <w:t xml:space="preserve">fyysinen ominaisuus</w:t>
      </w:r>
    </w:p>
    <w:p>
      <w:r>
        <w:rPr>
          <w:b/>
        </w:rPr>
        <w:t xml:space="preserve">Esimerkki 3.6448</w:t>
      </w:r>
    </w:p>
    <w:p>
      <w:r>
        <w:t xml:space="preserve">reilu, viileä, aavemainen, jopa</w:t>
      </w:r>
    </w:p>
    <w:p>
      <w:r>
        <w:rPr>
          <w:b/>
        </w:rPr>
        <w:t xml:space="preserve">Tulos</w:t>
      </w:r>
    </w:p>
    <w:p>
      <w:r>
        <w:t xml:space="preserve">esteettinen ominaisuus</w:t>
      </w:r>
    </w:p>
    <w:p>
      <w:r>
        <w:rPr>
          <w:b/>
        </w:rPr>
        <w:t xml:space="preserve">Esimerkki 3.6449</w:t>
      </w:r>
    </w:p>
    <w:p>
      <w:r>
        <w:t xml:space="preserve">kurki, strutsi, kolibri, pääskynen</w:t>
      </w:r>
    </w:p>
    <w:p>
      <w:r>
        <w:rPr>
          <w:b/>
        </w:rPr>
        <w:t xml:space="preserve">Tulos</w:t>
      </w:r>
    </w:p>
    <w:p>
      <w:r>
        <w:t xml:space="preserve">lintu</w:t>
      </w:r>
    </w:p>
    <w:p>
      <w:r>
        <w:rPr>
          <w:b/>
        </w:rPr>
        <w:t xml:space="preserve">Esimerkki 3.6450</w:t>
      </w:r>
    </w:p>
    <w:p>
      <w:r>
        <w:t xml:space="preserve">nosturi, kaivinkone, davit, kaivinkone</w:t>
      </w:r>
    </w:p>
    <w:p>
      <w:r>
        <w:rPr>
          <w:b/>
        </w:rPr>
        <w:t xml:space="preserve">Tulos</w:t>
      </w:r>
    </w:p>
    <w:p>
      <w:r>
        <w:t xml:space="preserve">rakentaminen</w:t>
      </w:r>
    </w:p>
    <w:p>
      <w:r>
        <w:rPr>
          <w:b/>
        </w:rPr>
        <w:t xml:space="preserve">Esimerkki 3.6451</w:t>
      </w:r>
    </w:p>
    <w:p>
      <w:r>
        <w:t xml:space="preserve">lentää, muurahainen, uida, heinäsirkka</w:t>
      </w:r>
    </w:p>
    <w:p>
      <w:r>
        <w:rPr>
          <w:b/>
        </w:rPr>
        <w:t xml:space="preserve">Tulos</w:t>
      </w:r>
    </w:p>
    <w:p>
      <w:r>
        <w:t xml:space="preserve">eläin</w:t>
      </w:r>
    </w:p>
    <w:p>
      <w:r>
        <w:rPr>
          <w:b/>
        </w:rPr>
        <w:t xml:space="preserve">Esimerkki 3.6452</w:t>
      </w:r>
    </w:p>
    <w:p>
      <w:r>
        <w:t xml:space="preserve">reilua, no, okei, okei</w:t>
      </w:r>
    </w:p>
    <w:p>
      <w:r>
        <w:rPr>
          <w:b/>
        </w:rPr>
        <w:t xml:space="preserve">Tulos</w:t>
      </w:r>
    </w:p>
    <w:p>
      <w:r>
        <w:t xml:space="preserve">moraalinen ominaisuus</w:t>
      </w:r>
    </w:p>
    <w:p>
      <w:r>
        <w:rPr>
          <w:b/>
        </w:rPr>
        <w:t xml:space="preserve">Esimerkki 3.6453</w:t>
      </w:r>
    </w:p>
    <w:p>
      <w:r>
        <w:t xml:space="preserve">luja, joustamaton, karkea, kova</w:t>
      </w:r>
    </w:p>
    <w:p>
      <w:r>
        <w:rPr>
          <w:b/>
        </w:rPr>
        <w:t xml:space="preserve">Tulos</w:t>
      </w:r>
    </w:p>
    <w:p>
      <w:r>
        <w:t xml:space="preserve">jäykkyystyyppi</w:t>
      </w:r>
    </w:p>
    <w:p>
      <w:r>
        <w:rPr>
          <w:b/>
        </w:rPr>
        <w:t xml:space="preserve">Esimerkki 3.6454</w:t>
      </w:r>
    </w:p>
    <w:p>
      <w:r>
        <w:t xml:space="preserve">sisältö, erikoisuus, korut, aine</w:t>
      </w:r>
    </w:p>
    <w:p>
      <w:r>
        <w:rPr>
          <w:b/>
        </w:rPr>
        <w:t xml:space="preserve">Tulos</w:t>
      </w:r>
    </w:p>
    <w:p>
      <w:r>
        <w:t xml:space="preserve">kuluttajatuote</w:t>
      </w:r>
    </w:p>
    <w:p>
      <w:r>
        <w:rPr>
          <w:b/>
        </w:rPr>
        <w:t xml:space="preserve">Esimerkki 3.6455</w:t>
      </w:r>
    </w:p>
    <w:p>
      <w:r>
        <w:t xml:space="preserve">emotionaalinen, hermostunut, tylsistynyt, huolissaan</w:t>
      </w:r>
    </w:p>
    <w:p>
      <w:r>
        <w:rPr>
          <w:b/>
        </w:rPr>
        <w:t xml:space="preserve">Tulos</w:t>
      </w:r>
    </w:p>
    <w:p>
      <w:r>
        <w:t xml:space="preserve">emotionaalinen tila</w:t>
      </w:r>
    </w:p>
    <w:p>
      <w:r>
        <w:rPr>
          <w:b/>
        </w:rPr>
        <w:t xml:space="preserve">Esimerkki 3.6456</w:t>
      </w:r>
    </w:p>
    <w:p>
      <w:r>
        <w:t xml:space="preserve">oikeudenmukainen, kylmä, kylmä, lievä, lievä</w:t>
      </w:r>
    </w:p>
    <w:p>
      <w:r>
        <w:rPr>
          <w:b/>
        </w:rPr>
        <w:t xml:space="preserve">Tulos</w:t>
      </w:r>
    </w:p>
    <w:p>
      <w:r>
        <w:t xml:space="preserve">sää</w:t>
      </w:r>
    </w:p>
    <w:p>
      <w:r>
        <w:rPr>
          <w:b/>
        </w:rPr>
        <w:t xml:space="preserve">Esimerkki 3.6457</w:t>
      </w:r>
    </w:p>
    <w:p>
      <w:r>
        <w:t xml:space="preserve">patikointi, canyoning, kalastus, uinti, uiminen</w:t>
      </w:r>
    </w:p>
    <w:p>
      <w:r>
        <w:rPr>
          <w:b/>
        </w:rPr>
        <w:t xml:space="preserve">Tulos</w:t>
      </w:r>
    </w:p>
    <w:p>
      <w:r>
        <w:t xml:space="preserve">ulkoiluaktiviteetti</w:t>
      </w:r>
    </w:p>
    <w:p>
      <w:r>
        <w:rPr>
          <w:b/>
        </w:rPr>
        <w:t xml:space="preserve">Esimerkki 3.6458</w:t>
      </w:r>
    </w:p>
    <w:p>
      <w:r>
        <w:t xml:space="preserve">gin, canasta, pinochle, pokeri</w:t>
      </w:r>
    </w:p>
    <w:p>
      <w:r>
        <w:rPr>
          <w:b/>
        </w:rPr>
        <w:t xml:space="preserve">Tulos</w:t>
      </w:r>
    </w:p>
    <w:p>
      <w:r>
        <w:t xml:space="preserve">korttipelit</w:t>
      </w:r>
    </w:p>
    <w:p>
      <w:r>
        <w:rPr>
          <w:b/>
        </w:rPr>
        <w:t xml:space="preserve">Esimerkki 3.6459</w:t>
      </w:r>
    </w:p>
    <w:p>
      <w:r>
        <w:t xml:space="preserve">tasainen, alas, alla, vastakohta ylhäällä</w:t>
      </w:r>
    </w:p>
    <w:p>
      <w:r>
        <w:rPr>
          <w:b/>
        </w:rPr>
        <w:t xml:space="preserve">Tulos</w:t>
      </w:r>
    </w:p>
    <w:p>
      <w:r>
        <w:t xml:space="preserve">suunta</w:t>
      </w:r>
    </w:p>
    <w:p>
      <w:r>
        <w:rPr>
          <w:b/>
        </w:rPr>
        <w:t xml:space="preserve">Esimerkki 3.6460</w:t>
      </w:r>
    </w:p>
    <w:p>
      <w:r>
        <w:t xml:space="preserve">fritter, leivonnainen, pasteija, omena</w:t>
      </w:r>
    </w:p>
    <w:p>
      <w:r>
        <w:rPr>
          <w:b/>
        </w:rPr>
        <w:t xml:space="preserve">Tulos</w:t>
      </w:r>
    </w:p>
    <w:p>
      <w:r>
        <w:t xml:space="preserve">paistettu ruoka</w:t>
      </w:r>
    </w:p>
    <w:p>
      <w:r>
        <w:rPr>
          <w:b/>
        </w:rPr>
        <w:t xml:space="preserve">Esimerkki 3.6461</w:t>
      </w:r>
    </w:p>
    <w:p>
      <w:r>
        <w:t xml:space="preserve">ankka, strutsi, lehmä, hevonen...</w:t>
      </w:r>
    </w:p>
    <w:p>
      <w:r>
        <w:rPr>
          <w:b/>
        </w:rPr>
        <w:t xml:space="preserve">Tulos</w:t>
      </w:r>
    </w:p>
    <w:p>
      <w:r>
        <w:t xml:space="preserve">eläimet</w:t>
      </w:r>
    </w:p>
    <w:p>
      <w:r>
        <w:rPr>
          <w:b/>
        </w:rPr>
        <w:t xml:space="preserve">Esimerkki 3.6462</w:t>
      </w:r>
    </w:p>
    <w:p>
      <w:r>
        <w:t xml:space="preserve">herkut, grub, frank, provisio</w:t>
      </w:r>
    </w:p>
    <w:p>
      <w:r>
        <w:rPr>
          <w:b/>
        </w:rPr>
        <w:t xml:space="preserve">Tulos</w:t>
      </w:r>
    </w:p>
    <w:p>
      <w:r>
        <w:t xml:space="preserve">ruoka</w:t>
      </w:r>
    </w:p>
    <w:p>
      <w:r>
        <w:rPr>
          <w:b/>
        </w:rPr>
        <w:t xml:space="preserve">Esimerkki 3.6463</w:t>
      </w:r>
    </w:p>
    <w:p>
      <w:r>
        <w:t xml:space="preserve">korjata, keksiä, valehdella, huijata</w:t>
      </w:r>
    </w:p>
    <w:p>
      <w:r>
        <w:rPr>
          <w:b/>
        </w:rPr>
        <w:t xml:space="preserve">Tulos</w:t>
      </w:r>
    </w:p>
    <w:p>
      <w:r>
        <w:t xml:space="preserve">hämäräperäistä toimintaa</w:t>
      </w:r>
    </w:p>
    <w:p>
      <w:r>
        <w:rPr>
          <w:b/>
        </w:rPr>
        <w:t xml:space="preserve">Esimerkki 3.6464</w:t>
      </w:r>
    </w:p>
    <w:p>
      <w:r>
        <w:t xml:space="preserve">epäoikeudenmukainen, kunniallinen, oikeudenmukainen, ennakkoluuloton</w:t>
      </w:r>
    </w:p>
    <w:p>
      <w:r>
        <w:rPr>
          <w:b/>
        </w:rPr>
        <w:t xml:space="preserve">Tulos</w:t>
      </w:r>
    </w:p>
    <w:p>
      <w:r>
        <w:t xml:space="preserve">moraalinen ominaisuus</w:t>
      </w:r>
    </w:p>
    <w:p>
      <w:r>
        <w:rPr>
          <w:b/>
        </w:rPr>
        <w:t xml:space="preserve">Esimerkki 3.6465</w:t>
      </w:r>
    </w:p>
    <w:p>
      <w:r>
        <w:t xml:space="preserve">yhtiö, yritys, synergia, yksityinen</w:t>
      </w:r>
    </w:p>
    <w:p>
      <w:r>
        <w:rPr>
          <w:b/>
        </w:rPr>
        <w:t xml:space="preserve">Tulos</w:t>
      </w:r>
    </w:p>
    <w:p>
      <w:r>
        <w:t xml:space="preserve">yritys</w:t>
      </w:r>
    </w:p>
    <w:p>
      <w:r>
        <w:rPr>
          <w:b/>
        </w:rPr>
        <w:t xml:space="preserve">Esimerkki 3.6466</w:t>
      </w:r>
    </w:p>
    <w:p>
      <w:r>
        <w:t xml:space="preserve">tko, kansi, taistelu, lyönti</w:t>
      </w:r>
    </w:p>
    <w:p>
      <w:r>
        <w:rPr>
          <w:b/>
        </w:rPr>
        <w:t xml:space="preserve">Tulos</w:t>
      </w:r>
    </w:p>
    <w:p>
      <w:r>
        <w:t xml:space="preserve">nyrkkeilyterminologia</w:t>
      </w:r>
    </w:p>
    <w:p>
      <w:r>
        <w:rPr>
          <w:b/>
        </w:rPr>
        <w:t xml:space="preserve">Esimerkki 3.6467</w:t>
      </w:r>
    </w:p>
    <w:p>
      <w:r>
        <w:t xml:space="preserve">yleinen, normaali, perustavanlaatuinen, kaikkialla läsnä oleva</w:t>
      </w:r>
    </w:p>
    <w:p>
      <w:r>
        <w:rPr>
          <w:b/>
        </w:rPr>
        <w:t xml:space="preserve">Tulos</w:t>
      </w:r>
    </w:p>
    <w:p>
      <w:r>
        <w:t xml:space="preserve">laajalle levinnyt</w:t>
      </w:r>
    </w:p>
    <w:p>
      <w:r>
        <w:rPr>
          <w:b/>
        </w:rPr>
        <w:t xml:space="preserve">Esimerkki 3.6468</w:t>
      </w:r>
    </w:p>
    <w:p>
      <w:r>
        <w:t xml:space="preserve">strutsi, ankka, leijona, kissa</w:t>
      </w:r>
    </w:p>
    <w:p>
      <w:r>
        <w:rPr>
          <w:b/>
        </w:rPr>
        <w:t xml:space="preserve">Tulos</w:t>
      </w:r>
    </w:p>
    <w:p>
      <w:r>
        <w:t xml:space="preserve">eläimet</w:t>
      </w:r>
    </w:p>
    <w:p>
      <w:r>
        <w:rPr>
          <w:b/>
        </w:rPr>
        <w:t xml:space="preserve">Esimerkki 3.6469</w:t>
      </w:r>
    </w:p>
    <w:p>
      <w:r>
        <w:t xml:space="preserve">dunker, skin, donitsi, fritter, fritteri</w:t>
      </w:r>
    </w:p>
    <w:p>
      <w:r>
        <w:rPr>
          <w:b/>
        </w:rPr>
        <w:t xml:space="preserve">Tulos</w:t>
      </w:r>
    </w:p>
    <w:p>
      <w:r>
        <w:t xml:space="preserve">paistettu ruoka</w:t>
      </w:r>
    </w:p>
    <w:p>
      <w:r>
        <w:rPr>
          <w:b/>
        </w:rPr>
        <w:t xml:space="preserve">Esimerkki 3.6470</w:t>
      </w:r>
    </w:p>
    <w:p>
      <w:r>
        <w:t xml:space="preserve">lyijy, puu, muovi, lasi</w:t>
      </w:r>
    </w:p>
    <w:p>
      <w:r>
        <w:rPr>
          <w:b/>
        </w:rPr>
        <w:t xml:space="preserve">Tulos</w:t>
      </w:r>
    </w:p>
    <w:p>
      <w:r>
        <w:t xml:space="preserve">ikkunan materiaali</w:t>
      </w:r>
    </w:p>
    <w:p>
      <w:r>
        <w:rPr>
          <w:b/>
        </w:rPr>
        <w:t xml:space="preserve">Esimerkki 3.6471</w:t>
      </w:r>
    </w:p>
    <w:p>
      <w:r>
        <w:t xml:space="preserve">kävellä, lentää, uida, liukua</w:t>
      </w:r>
    </w:p>
    <w:p>
      <w:r>
        <w:rPr>
          <w:b/>
        </w:rPr>
        <w:t xml:space="preserve">Tulos</w:t>
      </w:r>
    </w:p>
    <w:p>
      <w:r>
        <w:t xml:space="preserve">kuljetusmuoto</w:t>
      </w:r>
    </w:p>
    <w:p>
      <w:r>
        <w:rPr>
          <w:b/>
        </w:rPr>
        <w:t xml:space="preserve">Esimerkki 3.6472</w:t>
      </w:r>
    </w:p>
    <w:p>
      <w:r>
        <w:t xml:space="preserve">vinssi, kaula, kolibri, nosturi, kurki</w:t>
      </w:r>
    </w:p>
    <w:p>
      <w:r>
        <w:rPr>
          <w:b/>
        </w:rPr>
        <w:t xml:space="preserve">Tulos</w:t>
      </w:r>
    </w:p>
    <w:p>
      <w:r>
        <w:t xml:space="preserve">lintu</w:t>
      </w:r>
    </w:p>
    <w:p>
      <w:r>
        <w:rPr>
          <w:b/>
        </w:rPr>
        <w:t xml:space="preserve">Esimerkki 3.6473</w:t>
      </w:r>
    </w:p>
    <w:p>
      <w:r>
        <w:t xml:space="preserve">fritter, omena, patee, paistettu</w:t>
      </w:r>
    </w:p>
    <w:p>
      <w:r>
        <w:rPr>
          <w:b/>
        </w:rPr>
        <w:t xml:space="preserve">Tulos</w:t>
      </w:r>
    </w:p>
    <w:p>
      <w:r>
        <w:t xml:space="preserve">paistettu ruoka</w:t>
      </w:r>
    </w:p>
    <w:p>
      <w:r>
        <w:rPr>
          <w:b/>
        </w:rPr>
        <w:t xml:space="preserve">Esimerkki 3.6474</w:t>
      </w:r>
    </w:p>
    <w:p>
      <w:r>
        <w:t xml:space="preserve">emolevy, ohjelma, tiedosto, muoto</w:t>
      </w:r>
    </w:p>
    <w:p>
      <w:r>
        <w:rPr>
          <w:b/>
        </w:rPr>
        <w:t xml:space="preserve">Tulos</w:t>
      </w:r>
    </w:p>
    <w:p>
      <w:r>
        <w:t xml:space="preserve">tietokoneet</w:t>
      </w:r>
    </w:p>
    <w:p>
      <w:r>
        <w:rPr>
          <w:b/>
        </w:rPr>
        <w:t xml:space="preserve">Esimerkki 3.6475</w:t>
      </w:r>
    </w:p>
    <w:p>
      <w:r>
        <w:t xml:space="preserve">lepattaa, pyörä, auto, lentää</w:t>
      </w:r>
    </w:p>
    <w:p>
      <w:r>
        <w:rPr>
          <w:b/>
        </w:rPr>
        <w:t xml:space="preserve">Tulos</w:t>
      </w:r>
    </w:p>
    <w:p>
      <w:r>
        <w:t xml:space="preserve">kuljetusmuoto</w:t>
      </w:r>
    </w:p>
    <w:p>
      <w:r>
        <w:rPr>
          <w:b/>
        </w:rPr>
        <w:t xml:space="preserve">Esimerkki 3.6476</w:t>
      </w:r>
    </w:p>
    <w:p>
      <w:r>
        <w:t xml:space="preserve">hoagie, pekoni, hampurilainen, klubi</w:t>
      </w:r>
    </w:p>
    <w:p>
      <w:r>
        <w:rPr>
          <w:b/>
        </w:rPr>
        <w:t xml:space="preserve">Tulos</w:t>
      </w:r>
    </w:p>
    <w:p>
      <w:r>
        <w:t xml:space="preserve">voileipätyyppi</w:t>
      </w:r>
    </w:p>
    <w:p>
      <w:r>
        <w:rPr>
          <w:b/>
        </w:rPr>
        <w:t xml:space="preserve">Esimerkki 3.6477</w:t>
      </w:r>
    </w:p>
    <w:p>
      <w:r>
        <w:t xml:space="preserve">luja, taipumaton, kova, jäykkä, jäykkä</w:t>
      </w:r>
    </w:p>
    <w:p>
      <w:r>
        <w:rPr>
          <w:b/>
        </w:rPr>
        <w:t xml:space="preserve">Tulos</w:t>
      </w:r>
    </w:p>
    <w:p>
      <w:r>
        <w:t xml:space="preserve">jäykkyystyyppi</w:t>
      </w:r>
    </w:p>
    <w:p>
      <w:r>
        <w:rPr>
          <w:b/>
        </w:rPr>
        <w:t xml:space="preserve">Esimerkki 3.6478</w:t>
      </w:r>
    </w:p>
    <w:p>
      <w:r>
        <w:t xml:space="preserve">klubi, grillattu juusto, salaatti, avojaloin syötynä</w:t>
      </w:r>
    </w:p>
    <w:p>
      <w:r>
        <w:rPr>
          <w:b/>
        </w:rPr>
        <w:t xml:space="preserve">Tulos</w:t>
      </w:r>
    </w:p>
    <w:p>
      <w:r>
        <w:t xml:space="preserve">voileipätyyppi</w:t>
      </w:r>
    </w:p>
    <w:p>
      <w:r>
        <w:rPr>
          <w:b/>
        </w:rPr>
        <w:t xml:space="preserve">Esimerkki 3.6479</w:t>
      </w:r>
    </w:p>
    <w:p>
      <w:r>
        <w:t xml:space="preserve">viileä, leuto, kylmä, trooppinen</w:t>
      </w:r>
    </w:p>
    <w:p>
      <w:r>
        <w:rPr>
          <w:b/>
        </w:rPr>
        <w:t xml:space="preserve">Tulos</w:t>
      </w:r>
    </w:p>
    <w:p>
      <w:r>
        <w:t xml:space="preserve">lämpötila</w:t>
      </w:r>
    </w:p>
    <w:p>
      <w:r>
        <w:rPr>
          <w:b/>
        </w:rPr>
        <w:t xml:space="preserve">Esimerkki 3.6480</w:t>
      </w:r>
    </w:p>
    <w:p>
      <w:r>
        <w:t xml:space="preserve">tasainen, tasainen, tasainen, vaakasuora</w:t>
      </w:r>
    </w:p>
    <w:p>
      <w:r>
        <w:rPr>
          <w:b/>
        </w:rPr>
        <w:t xml:space="preserve">Tulos</w:t>
      </w:r>
    </w:p>
    <w:p>
      <w:r>
        <w:t xml:space="preserve">maantieteellinen ominaisuus</w:t>
      </w:r>
    </w:p>
    <w:p>
      <w:r>
        <w:rPr>
          <w:b/>
        </w:rPr>
        <w:t xml:space="preserve">Esimerkki 3.6481</w:t>
      </w:r>
    </w:p>
    <w:p>
      <w:r>
        <w:t xml:space="preserve">tylsä, hieno, hieno, kaunis</w:t>
      </w:r>
    </w:p>
    <w:p>
      <w:r>
        <w:rPr>
          <w:b/>
        </w:rPr>
        <w:t xml:space="preserve">Tulos</w:t>
      </w:r>
    </w:p>
    <w:p>
      <w:r>
        <w:t xml:space="preserve">esteettinen ominaisuus</w:t>
      </w:r>
    </w:p>
    <w:p>
      <w:r>
        <w:rPr>
          <w:b/>
        </w:rPr>
        <w:t xml:space="preserve">Esimerkki 3.6482</w:t>
      </w:r>
    </w:p>
    <w:p>
      <w:r>
        <w:t xml:space="preserve">purje, kansi, keula, perä</w:t>
      </w:r>
    </w:p>
    <w:p>
      <w:r>
        <w:rPr>
          <w:b/>
        </w:rPr>
        <w:t xml:space="preserve">Tulos</w:t>
      </w:r>
    </w:p>
    <w:p>
      <w:r>
        <w:t xml:space="preserve">veneet</w:t>
      </w:r>
    </w:p>
    <w:p>
      <w:r>
        <w:rPr>
          <w:b/>
        </w:rPr>
        <w:t xml:space="preserve">Esimerkki 3.6483</w:t>
      </w:r>
    </w:p>
    <w:p>
      <w:r>
        <w:t xml:space="preserve">viileä, pellavansävyinen, vaalea, maitomainen</w:t>
      </w:r>
    </w:p>
    <w:p>
      <w:r>
        <w:rPr>
          <w:b/>
        </w:rPr>
        <w:t xml:space="preserve">Tulos</w:t>
      </w:r>
    </w:p>
    <w:p>
      <w:r>
        <w:t xml:space="preserve">esteettinen ominaisuus</w:t>
      </w:r>
    </w:p>
    <w:p>
      <w:r>
        <w:rPr>
          <w:b/>
        </w:rPr>
        <w:t xml:space="preserve">Esimerkki 3.6484</w:t>
      </w:r>
    </w:p>
    <w:p>
      <w:r>
        <w:t xml:space="preserve">vipuvaikutus, yhdistynyt, kestävyys, yritys</w:t>
      </w:r>
    </w:p>
    <w:p>
      <w:r>
        <w:rPr>
          <w:b/>
        </w:rPr>
        <w:t xml:space="preserve">Tulos</w:t>
      </w:r>
    </w:p>
    <w:p>
      <w:r>
        <w:t xml:space="preserve">yritys</w:t>
      </w:r>
    </w:p>
    <w:p>
      <w:r>
        <w:rPr>
          <w:b/>
        </w:rPr>
        <w:t xml:space="preserve">Esimerkki 3.6485</w:t>
      </w:r>
    </w:p>
    <w:p>
      <w:r>
        <w:t xml:space="preserve">siisti, tyylikäs, suosittu, optimisti</w:t>
      </w:r>
    </w:p>
    <w:p>
      <w:r>
        <w:rPr>
          <w:b/>
        </w:rPr>
        <w:t xml:space="preserve">Tulos</w:t>
      </w:r>
    </w:p>
    <w:p>
      <w:r>
        <w:t xml:space="preserve">henkilökohtainen ominaisuus</w:t>
      </w:r>
    </w:p>
    <w:p>
      <w:r>
        <w:rPr>
          <w:b/>
        </w:rPr>
        <w:t xml:space="preserve">Esimerkki 3.6486</w:t>
      </w:r>
    </w:p>
    <w:p>
      <w:r>
        <w:t xml:space="preserve">ohjelma, tiedosto, laitteisto, ohjelmisto</w:t>
      </w:r>
    </w:p>
    <w:p>
      <w:r>
        <w:rPr>
          <w:b/>
        </w:rPr>
        <w:t xml:space="preserve">Tulos</w:t>
      </w:r>
    </w:p>
    <w:p>
      <w:r>
        <w:t xml:space="preserve">tietokoneet</w:t>
      </w:r>
    </w:p>
    <w:p>
      <w:r>
        <w:rPr>
          <w:b/>
        </w:rPr>
        <w:t xml:space="preserve">Esimerkki 3.6487</w:t>
      </w:r>
    </w:p>
    <w:p>
      <w:r>
        <w:t xml:space="preserve">heilua, muurahainen, lentää, kala</w:t>
      </w:r>
    </w:p>
    <w:p>
      <w:r>
        <w:rPr>
          <w:b/>
        </w:rPr>
        <w:t xml:space="preserve">Tulos</w:t>
      </w:r>
    </w:p>
    <w:p>
      <w:r>
        <w:t xml:space="preserve">eläin</w:t>
      </w:r>
    </w:p>
    <w:p>
      <w:r>
        <w:rPr>
          <w:b/>
        </w:rPr>
        <w:t xml:space="preserve">Esimerkki 3.6488</w:t>
      </w:r>
    </w:p>
    <w:p>
      <w:r>
        <w:t xml:space="preserve">rakenne, keskikokoinen, vaalea, väri</w:t>
      </w:r>
    </w:p>
    <w:p>
      <w:r>
        <w:rPr>
          <w:b/>
        </w:rPr>
        <w:t xml:space="preserve">Tulos</w:t>
      </w:r>
    </w:p>
    <w:p>
      <w:r>
        <w:t xml:space="preserve">esteettinen ominaisuus</w:t>
      </w:r>
    </w:p>
    <w:p>
      <w:r>
        <w:rPr>
          <w:b/>
        </w:rPr>
        <w:t xml:space="preserve">Esimerkki 3.6489</w:t>
      </w:r>
    </w:p>
    <w:p>
      <w:r>
        <w:t xml:space="preserve">klubi, ryhmä, elokuvateatteri, paikka</w:t>
      </w:r>
    </w:p>
    <w:p>
      <w:r>
        <w:rPr>
          <w:b/>
        </w:rPr>
        <w:t xml:space="preserve">Tulos</w:t>
      </w:r>
    </w:p>
    <w:p>
      <w:r>
        <w:t xml:space="preserve">sosiaalinen kokoontuminen</w:t>
      </w:r>
    </w:p>
    <w:p>
      <w:r>
        <w:rPr>
          <w:b/>
        </w:rPr>
        <w:t xml:space="preserve">Esimerkki 3.6490</w:t>
      </w:r>
    </w:p>
    <w:p>
      <w:r>
        <w:t xml:space="preserve">laskeva, vastakohta ylöspäin, alaspäin, ylöspäin.</w:t>
      </w:r>
    </w:p>
    <w:p>
      <w:r>
        <w:rPr>
          <w:b/>
        </w:rPr>
        <w:t xml:space="preserve">Tulos</w:t>
      </w:r>
    </w:p>
    <w:p>
      <w:r>
        <w:t xml:space="preserve">suunta</w:t>
      </w:r>
    </w:p>
    <w:p>
      <w:r>
        <w:rPr>
          <w:b/>
        </w:rPr>
        <w:t xml:space="preserve">Esimerkki 3.6491</w:t>
      </w:r>
    </w:p>
    <w:p>
      <w:r>
        <w:t xml:space="preserve">kirjoittaa, lajitella postia, arkistoida, tilata toimistotarvikkeita.</w:t>
      </w:r>
    </w:p>
    <w:p>
      <w:r>
        <w:rPr>
          <w:b/>
        </w:rPr>
        <w:t xml:space="preserve">Tulos</w:t>
      </w:r>
    </w:p>
    <w:p>
      <w:r>
        <w:t xml:space="preserve">sihteerin tehtävät</w:t>
      </w:r>
    </w:p>
    <w:p>
      <w:r>
        <w:rPr>
          <w:b/>
        </w:rPr>
        <w:t xml:space="preserve">Esimerkki 3.6492</w:t>
      </w:r>
    </w:p>
    <w:p>
      <w:r>
        <w:t xml:space="preserve">tasainen, mökki, päällystetty, rivitaloyhtiö</w:t>
      </w:r>
    </w:p>
    <w:p>
      <w:r>
        <w:rPr>
          <w:b/>
        </w:rPr>
        <w:t xml:space="preserve">Tulos</w:t>
      </w:r>
    </w:p>
    <w:p>
      <w:r>
        <w:t xml:space="preserve">majoitus</w:t>
      </w:r>
    </w:p>
    <w:p>
      <w:r>
        <w:rPr>
          <w:b/>
        </w:rPr>
        <w:t xml:space="preserve">Esimerkki 3.6493</w:t>
      </w:r>
    </w:p>
    <w:p>
      <w:r>
        <w:t xml:space="preserve">torttu, brownies, tryffeleitä, fudgea</w:t>
      </w:r>
    </w:p>
    <w:p>
      <w:r>
        <w:rPr>
          <w:b/>
        </w:rPr>
        <w:t xml:space="preserve">Tulos</w:t>
      </w:r>
    </w:p>
    <w:p>
      <w:r>
        <w:t xml:space="preserve">suklaa ruoka</w:t>
      </w:r>
    </w:p>
    <w:p>
      <w:r>
        <w:rPr>
          <w:b/>
        </w:rPr>
        <w:t xml:space="preserve">Esimerkki 3.6494</w:t>
      </w:r>
    </w:p>
    <w:p>
      <w:r>
        <w:t xml:space="preserve">piirakka, jälkiruoka, omena, fritter, fritterit</w:t>
      </w:r>
    </w:p>
    <w:p>
      <w:r>
        <w:rPr>
          <w:b/>
        </w:rPr>
        <w:t xml:space="preserve">Tulos</w:t>
      </w:r>
    </w:p>
    <w:p>
      <w:r>
        <w:t xml:space="preserve">paistettu ruoka</w:t>
      </w:r>
    </w:p>
    <w:p>
      <w:r>
        <w:rPr>
          <w:b/>
        </w:rPr>
        <w:t xml:space="preserve">Esimerkki 3.6495</w:t>
      </w:r>
    </w:p>
    <w:p>
      <w:r>
        <w:t xml:space="preserve">inferno, viileä, palaa, tuli</w:t>
      </w:r>
    </w:p>
    <w:p>
      <w:r>
        <w:rPr>
          <w:b/>
        </w:rPr>
        <w:t xml:space="preserve">Tulos</w:t>
      </w:r>
    </w:p>
    <w:p>
      <w:r>
        <w:t xml:space="preserve">elementit</w:t>
      </w:r>
    </w:p>
    <w:p>
      <w:r>
        <w:rPr>
          <w:b/>
        </w:rPr>
        <w:t xml:space="preserve">Esimerkki 3.6496</w:t>
      </w:r>
    </w:p>
    <w:p>
      <w:r>
        <w:t xml:space="preserve">kerma, fudge, raskas, brownie, kermavaahto</w:t>
      </w:r>
    </w:p>
    <w:p>
      <w:r>
        <w:rPr>
          <w:b/>
        </w:rPr>
        <w:t xml:space="preserve">Tulos</w:t>
      </w:r>
    </w:p>
    <w:p>
      <w:r>
        <w:t xml:space="preserve">suklaa ruoka</w:t>
      </w:r>
    </w:p>
    <w:p>
      <w:r>
        <w:rPr>
          <w:b/>
        </w:rPr>
        <w:t xml:space="preserve">Esimerkki 3.6497</w:t>
      </w:r>
    </w:p>
    <w:p>
      <w:r>
        <w:t xml:space="preserve">tasainen, päällystetty, kartano, paritalohuoneisto</w:t>
      </w:r>
    </w:p>
    <w:p>
      <w:r>
        <w:rPr>
          <w:b/>
        </w:rPr>
        <w:t xml:space="preserve">Tulos</w:t>
      </w:r>
    </w:p>
    <w:p>
      <w:r>
        <w:t xml:space="preserve">majoitus</w:t>
      </w:r>
    </w:p>
    <w:p>
      <w:r>
        <w:rPr>
          <w:b/>
        </w:rPr>
        <w:t xml:space="preserve">Esimerkki 3.6498</w:t>
      </w:r>
    </w:p>
    <w:p>
      <w:r>
        <w:t xml:space="preserve">myrskyinen, oikeudenmukainen, tehdä luokan, tehdä sopimus, reilu</w:t>
      </w:r>
    </w:p>
    <w:p>
      <w:r>
        <w:rPr>
          <w:b/>
        </w:rPr>
        <w:t xml:space="preserve">Tulos</w:t>
      </w:r>
    </w:p>
    <w:p>
      <w:r>
        <w:t xml:space="preserve">sää</w:t>
      </w:r>
    </w:p>
    <w:p>
      <w:r>
        <w:rPr>
          <w:b/>
        </w:rPr>
        <w:t xml:space="preserve">Esimerkki 3.6499</w:t>
      </w:r>
    </w:p>
    <w:p>
      <w:r>
        <w:t xml:space="preserve">joukkue, klubi, tanssisali, elokuvateatteri</w:t>
      </w:r>
    </w:p>
    <w:p>
      <w:r>
        <w:rPr>
          <w:b/>
        </w:rPr>
        <w:t xml:space="preserve">Tulos</w:t>
      </w:r>
    </w:p>
    <w:p>
      <w:r>
        <w:t xml:space="preserve">sosiaalinen kokoontuminen</w:t>
      </w:r>
    </w:p>
    <w:p>
      <w:r>
        <w:rPr>
          <w:b/>
          <w:u w:val="single"/>
        </w:rPr>
        <w:t xml:space="preserve">Tehtävä numero 4</w:t>
      </w:r>
    </w:p>
    <w:p>
      <w:r>
        <w:t xml:space="preserve">Tässä tehtävässä sinulle annetaan lause. Sinun odotetaan tunnistavan yrityksen tai organisaation nimen. Vaikka oikeita vastauksia voi olla useita, sinun on kirjoitettava yksi niistä.</w:t>
      </w:r>
    </w:p>
    <w:p>
      <w:r>
        <w:rPr>
          <w:b/>
        </w:rPr>
        <w:t xml:space="preserve">Esimerkki 4.0</w:t>
      </w:r>
    </w:p>
    <w:p>
      <w:r>
        <w:t xml:space="preserve"> Fran Kelly haastattelee minua pian ABC Insiders -ohjelmassa #auspol.</w:t>
      </w:r>
    </w:p>
    <w:p>
      <w:r>
        <w:rPr>
          <w:b/>
        </w:rPr>
        <w:t xml:space="preserve">Tulos</w:t>
      </w:r>
    </w:p>
    <w:p>
      <w:r>
        <w:t xml:space="preserve">ABC Sisäpiiriläiset</w:t>
      </w:r>
    </w:p>
    <w:p>
      <w:r>
        <w:rPr>
          <w:b/>
        </w:rPr>
        <w:t xml:space="preserve">Esimerkki 4.1</w:t>
      </w:r>
    </w:p>
    <w:p>
      <w:r>
        <w:t xml:space="preserve"> #WestConnexin rakentaminen nopeutuu C ' wlthin ja NSW:n hallitusten allekirjoittaman sopimuksen jälkeen http://t.co/g347msss78 http://t.co/ihcEFgQCmb</w:t>
      </w:r>
    </w:p>
    <w:p>
      <w:r>
        <w:rPr>
          <w:b/>
        </w:rPr>
        <w:t xml:space="preserve">Tulos</w:t>
      </w:r>
    </w:p>
    <w:p>
      <w:r>
        <w:t xml:space="preserve">C ' wlth</w:t>
      </w:r>
    </w:p>
    <w:p>
      <w:r>
        <w:rPr>
          <w:b/>
        </w:rPr>
        <w:t xml:space="preserve">Esimerkki 4.2</w:t>
      </w:r>
    </w:p>
    <w:p>
      <w:r>
        <w:t xml:space="preserve"> BREAKING NEWS ; Malesialainen matkustajakone syöksyi maahan Ukrainassa . [Kuva Aljazeeran suorasta TV-lähetyksestä] . #MH17 http://t.co/uoCBsfayWx</w:t>
      </w:r>
    </w:p>
    <w:p>
      <w:r>
        <w:rPr>
          <w:b/>
        </w:rPr>
        <w:t xml:space="preserve">Tulos</w:t>
      </w:r>
    </w:p>
    <w:p>
      <w:r>
        <w:t xml:space="preserve">Aljazeera live TV</w:t>
      </w:r>
    </w:p>
    <w:p>
      <w:r>
        <w:rPr>
          <w:b/>
        </w:rPr>
        <w:t xml:space="preserve">Esimerkki 4.3</w:t>
      </w:r>
    </w:p>
    <w:p>
      <w:r>
        <w:t xml:space="preserve"> Surullista kuulla, että Past Times Palmerston Roadilla suljetaan # Southsea RT kimberleybarber http://t.co/tvbtAtAk</w:t>
      </w:r>
    </w:p>
    <w:p>
      <w:r>
        <w:rPr>
          <w:b/>
        </w:rPr>
        <w:t xml:space="preserve">Tulos</w:t>
      </w:r>
    </w:p>
    <w:p>
      <w:r>
        <w:t xml:space="preserve">Menneet ajat</w:t>
      </w:r>
    </w:p>
    <w:p>
      <w:r>
        <w:rPr>
          <w:b/>
        </w:rPr>
        <w:t xml:space="preserve">Esimerkki 4.4</w:t>
      </w:r>
    </w:p>
    <w:p>
      <w:r>
        <w:t xml:space="preserve"> @ TottenhamTories Ajattelin teitä, kun lähetin sen ! Tottenham Tories sai minut mukaan puolalaiseen yhteisöön !</w:t>
      </w:r>
    </w:p>
    <w:p>
      <w:r>
        <w:rPr>
          <w:b/>
        </w:rPr>
        <w:t xml:space="preserve">Tulos</w:t>
      </w:r>
    </w:p>
    <w:p>
      <w:r>
        <w:t xml:space="preserve">Tottenham Tories</w:t>
      </w:r>
    </w:p>
    <w:p>
      <w:r>
        <w:rPr>
          <w:b/>
        </w:rPr>
        <w:t xml:space="preserve">Esimerkki 4.5</w:t>
      </w:r>
    </w:p>
    <w:p>
      <w:r>
        <w:t xml:space="preserve"> Nigeria : Super Eaglesilla on kaikki pelissä http://t.co/BhQeqZjVO8 #WorldCup</w:t>
      </w:r>
    </w:p>
    <w:p>
      <w:r>
        <w:rPr>
          <w:b/>
        </w:rPr>
        <w:t xml:space="preserve">Tulos</w:t>
      </w:r>
    </w:p>
    <w:p>
      <w:r>
        <w:t xml:space="preserve">Super Eagles</w:t>
      </w:r>
    </w:p>
    <w:p>
      <w:r>
        <w:rPr>
          <w:b/>
        </w:rPr>
        <w:t xml:space="preserve">Esimerkki 4.6</w:t>
      </w:r>
    </w:p>
    <w:p>
      <w:r>
        <w:t xml:space="preserve"> #nigeria Inyama vakuuttaa nigerialaisia Super Eaglesin sitoutumisesta : http://t.co/r0GEWh8IwE</w:t>
      </w:r>
    </w:p>
    <w:p>
      <w:r>
        <w:rPr>
          <w:b/>
        </w:rPr>
        <w:t xml:space="preserve">Tulos</w:t>
      </w:r>
    </w:p>
    <w:p>
      <w:r>
        <w:t xml:space="preserve">Super Eagles</w:t>
      </w:r>
    </w:p>
    <w:p>
      <w:r>
        <w:rPr>
          <w:b/>
        </w:rPr>
        <w:t xml:space="preserve">Esimerkki 4.7</w:t>
      </w:r>
    </w:p>
    <w:p>
      <w:r>
        <w:t xml:space="preserve"> Today 's Olympics-wheels-coming-off story : Lontoo 2012 : Olympic watchdogin jäsen eroaa Dow-kytkösten takia http://t.co/RNXZ8tmR</w:t>
      </w:r>
    </w:p>
    <w:p>
      <w:r>
        <w:rPr>
          <w:b/>
        </w:rPr>
        <w:t xml:space="preserve">Tulos</w:t>
      </w:r>
    </w:p>
    <w:p>
      <w:r>
        <w:t xml:space="preserve">Olympialaisten vahtikoira</w:t>
      </w:r>
    </w:p>
    <w:p>
      <w:r>
        <w:rPr>
          <w:b/>
        </w:rPr>
        <w:t xml:space="preserve">Esimerkki 4.8</w:t>
      </w:r>
    </w:p>
    <w:p>
      <w:r>
        <w:t xml:space="preserve"> Söpö erikoispainos #LittleMachines vain Walmartissa Kanadassa ! Siisti laukku mukana ! Haluan sen . http://t.co/KUGcD3zkZv</w:t>
      </w:r>
    </w:p>
    <w:p>
      <w:r>
        <w:rPr>
          <w:b/>
        </w:rPr>
        <w:t xml:space="preserve">Tulos</w:t>
      </w:r>
    </w:p>
    <w:p>
      <w:r>
        <w:t xml:space="preserve">Walmart Kanada</w:t>
      </w:r>
    </w:p>
    <w:p>
      <w:r>
        <w:rPr>
          <w:b/>
        </w:rPr>
        <w:t xml:space="preserve">Esimerkki 4.9</w:t>
      </w:r>
    </w:p>
    <w:p>
      <w:r>
        <w:t xml:space="preserve"> RT SoibiTonteLJ : Smh Big Brother . Sen todella alentunut vuosien varrella . " Se on kanava 5:llä! Totta kai on.</w:t>
      </w:r>
    </w:p>
    <w:p>
      <w:r>
        <w:rPr>
          <w:b/>
        </w:rPr>
        <w:t xml:space="preserve">Tulos</w:t>
      </w:r>
    </w:p>
    <w:p>
      <w:r>
        <w:t xml:space="preserve">kanava 5</w:t>
      </w:r>
    </w:p>
    <w:p>
      <w:r>
        <w:rPr>
          <w:b/>
        </w:rPr>
        <w:t xml:space="preserve">Esimerkki 4.10</w:t>
      </w:r>
    </w:p>
    <w:p>
      <w:r>
        <w:t xml:space="preserve"> # JEDWARDCelebWeddingChannel 5 joka on hyvin katsottu ; ) !</w:t>
      </w:r>
    </w:p>
    <w:p>
      <w:r>
        <w:rPr>
          <w:b/>
        </w:rPr>
        <w:t xml:space="preserve">Tulos</w:t>
      </w:r>
    </w:p>
    <w:p>
      <w:r>
        <w:t xml:space="preserve">kanava 5</w:t>
      </w:r>
    </w:p>
    <w:p>
      <w:r>
        <w:rPr>
          <w:b/>
        </w:rPr>
        <w:t xml:space="preserve">Esimerkki 4.11</w:t>
      </w:r>
    </w:p>
    <w:p>
      <w:r>
        <w:t xml:space="preserve"> Yhdysvallat paljastaa tänään tiedustelutiedot, jotka tukevat väitteitä, joiden mukaan ohjus, joka pudotti #MH17:n, tuli separatistien hallitsemalta alueelta : State Dept.</w:t>
      </w:r>
    </w:p>
    <w:p>
      <w:r>
        <w:rPr>
          <w:b/>
        </w:rPr>
        <w:t xml:space="preserve">Tulos</w:t>
      </w:r>
    </w:p>
    <w:p>
      <w:r>
        <w:t xml:space="preserve">Ulkoministeriö</w:t>
      </w:r>
    </w:p>
    <w:p>
      <w:r>
        <w:rPr>
          <w:b/>
        </w:rPr>
        <w:t xml:space="preserve">Esimerkki 4.12</w:t>
      </w:r>
    </w:p>
    <w:p>
      <w:r>
        <w:t xml:space="preserve"> #mirror-artikkeli, jossa hyökätään minua vastaan re #asuntoetu on väärässä . West Berks Council sanoo, että heidän lukunsa "arvioitiin huomattavasti liian suureksi".</w:t>
      </w:r>
    </w:p>
    <w:p>
      <w:r>
        <w:rPr>
          <w:b/>
        </w:rPr>
        <w:t xml:space="preserve">Tulos</w:t>
      </w:r>
    </w:p>
    <w:p>
      <w:r>
        <w:t xml:space="preserve">West Berksin neuvosto</w:t>
      </w:r>
    </w:p>
    <w:p>
      <w:r>
        <w:rPr>
          <w:b/>
        </w:rPr>
        <w:t xml:space="preserve">Esimerkki 4.13</w:t>
      </w:r>
    </w:p>
    <w:p>
      <w:r>
        <w:t xml:space="preserve"> http://t.co/gXUIAlgw on käynnissä kilpailu, jossa voit voittaa 8 lippua Super Bowl SuperBashiin o2-areenalla . Head over .</w:t>
      </w:r>
    </w:p>
    <w:p>
      <w:r>
        <w:rPr>
          <w:b/>
        </w:rPr>
        <w:t xml:space="preserve">Tulos</w:t>
      </w:r>
    </w:p>
    <w:p>
      <w:r>
        <w:t xml:space="preserve">Super Bowl</w:t>
      </w:r>
    </w:p>
    <w:p>
      <w:r>
        <w:rPr>
          <w:b/>
        </w:rPr>
        <w:t xml:space="preserve">Esimerkki 4.14</w:t>
      </w:r>
    </w:p>
    <w:p>
      <w:r>
        <w:t xml:space="preserve"> Tervehdin Eastwoodin palokuntaa 100 vuoden ajan ' palvelee yhteisöämme #auspol #bennelong http://t.co/rxBxseBH9g</w:t>
      </w:r>
    </w:p>
    <w:p>
      <w:r>
        <w:rPr>
          <w:b/>
        </w:rPr>
        <w:t xml:space="preserve">Tulos</w:t>
      </w:r>
    </w:p>
    <w:p>
      <w:r>
        <w:t xml:space="preserve">Eastwoodin palokunta</w:t>
      </w:r>
    </w:p>
    <w:p>
      <w:r>
        <w:rPr>
          <w:b/>
        </w:rPr>
        <w:t xml:space="preserve">Esimerkki 4.15</w:t>
      </w:r>
    </w:p>
    <w:p>
      <w:r>
        <w:t xml:space="preserve"> Vuosi sen jälkeen, kun 28 Sun Timesin kuvajournalistia irtisanottiin, missä he ovat nyt? http://t.co/GTf6RrcZ8Q ( via @ poynter )</w:t>
      </w:r>
    </w:p>
    <w:p>
      <w:r>
        <w:rPr>
          <w:b/>
        </w:rPr>
        <w:t xml:space="preserve">Tulos</w:t>
      </w:r>
    </w:p>
    <w:p>
      <w:r>
        <w:t xml:space="preserve">Sun Times</w:t>
      </w:r>
    </w:p>
    <w:p>
      <w:r>
        <w:rPr>
          <w:b/>
        </w:rPr>
        <w:t xml:space="preserve">Esimerkki 4.16</w:t>
      </w:r>
    </w:p>
    <w:p>
      <w:r>
        <w:t xml:space="preserve"> Viimeisimmät uutiset : Alliance-puolueen toimistoon Itä-Belfastissa hyökättiin jälleen http://t.co/IlxXyE9xBA</w:t>
      </w:r>
    </w:p>
    <w:p>
      <w:r>
        <w:rPr>
          <w:b/>
        </w:rPr>
        <w:t xml:space="preserve">Tulos</w:t>
      </w:r>
    </w:p>
    <w:p>
      <w:r>
        <w:t xml:space="preserve">Allianssipuolue</w:t>
      </w:r>
    </w:p>
    <w:p>
      <w:r>
        <w:rPr>
          <w:b/>
        </w:rPr>
        <w:t xml:space="preserve">Esimerkki 4.17</w:t>
      </w:r>
    </w:p>
    <w:p>
      <w:r>
        <w:t xml:space="preserve"> Tietoa mahdollisille NASW:n hallituksen jäsenehdokkaille : Oletko kiinnostunut asettumaan ehdolle NASW:n hallitukseen tai haluatko vain tietää, miten . . . . http://t.co/mYCkITtIIp http://t.co/mYCkITtIIp</w:t>
      </w:r>
    </w:p>
    <w:p>
      <w:r>
        <w:rPr>
          <w:b/>
        </w:rPr>
        <w:t xml:space="preserve">Tulos</w:t>
      </w:r>
    </w:p>
    <w:p>
      <w:r>
        <w:t xml:space="preserve">NASW:n hallitus</w:t>
      </w:r>
    </w:p>
    <w:p>
      <w:r>
        <w:rPr>
          <w:b/>
        </w:rPr>
        <w:t xml:space="preserve">Esimerkki 4.18</w:t>
      </w:r>
    </w:p>
    <w:p>
      <w:r>
        <w:t xml:space="preserve"> Tervetuloa Manchester Unitediin @ juanmata10</w:t>
      </w:r>
    </w:p>
    <w:p>
      <w:r>
        <w:rPr>
          <w:b/>
        </w:rPr>
        <w:t xml:space="preserve">Tulos</w:t>
      </w:r>
    </w:p>
    <w:p>
      <w:r>
        <w:t xml:space="preserve">Manchester United</w:t>
      </w:r>
    </w:p>
    <w:p>
      <w:r>
        <w:rPr>
          <w:b/>
        </w:rPr>
        <w:t xml:space="preserve">Esimerkki 4.19</w:t>
      </w:r>
    </w:p>
    <w:p>
      <w:r>
        <w:t xml:space="preserve"> Olen Caffè Nerossa ( 21 High St . , Bath ) http://t.co/IkncHGtI.</w:t>
      </w:r>
    </w:p>
    <w:p>
      <w:r>
        <w:rPr>
          <w:b/>
        </w:rPr>
        <w:t xml:space="preserve">Tulos</w:t>
      </w:r>
    </w:p>
    <w:p>
      <w:r>
        <w:t xml:space="preserve">Caffè Nero</w:t>
      </w:r>
    </w:p>
    <w:p>
      <w:r>
        <w:rPr>
          <w:b/>
        </w:rPr>
        <w:t xml:space="preserve">Esimerkki 4.20</w:t>
      </w:r>
    </w:p>
    <w:p>
      <w:r>
        <w:t xml:space="preserve"> Christine Milne on kirjoittanut hienon artikkelin tämän päivän Mercury-lehdessä. Ihmisten on ymmärrettävä, että liberaalipuolue aikoo kirjautua . . . http://t.co/NRcHJlcvs1 .</w:t>
      </w:r>
    </w:p>
    <w:p>
      <w:r>
        <w:rPr>
          <w:b/>
        </w:rPr>
        <w:t xml:space="preserve">Tulos</w:t>
      </w:r>
    </w:p>
    <w:p>
      <w:r>
        <w:t xml:space="preserve">liberaalipuolue</w:t>
      </w:r>
    </w:p>
    <w:p>
      <w:r>
        <w:rPr>
          <w:b/>
        </w:rPr>
        <w:t xml:space="preserve">Esimerkki 4.21</w:t>
      </w:r>
    </w:p>
    <w:p>
      <w:r>
        <w:t xml:space="preserve"> Ihmiset surevat #MH17:ää Alankomaiden suurlähetystön edessä . Päivä kuvissa : http://t.co/wRGNmgNE1J ( AFP / Getty Images ) http://t.co/gGqBNl0P52 http://t.co/gGqBNl0P52</w:t>
      </w:r>
    </w:p>
    <w:p>
      <w:r>
        <w:rPr>
          <w:b/>
        </w:rPr>
        <w:t xml:space="preserve">Tulos</w:t>
      </w:r>
    </w:p>
    <w:p>
      <w:r>
        <w:t xml:space="preserve">Getty Images</w:t>
      </w:r>
    </w:p>
    <w:p>
      <w:r>
        <w:rPr>
          <w:b/>
        </w:rPr>
        <w:t xml:space="preserve">Esimerkki 4.22</w:t>
      </w:r>
    </w:p>
    <w:p>
      <w:r>
        <w:t xml:space="preserve"> Lähtölaskenta maailman lehdistönvapauden päivään 2014 : IFJJ vetoaa Iranin liiton toimistojen avaamiseen uudelleen http://t.co/xVeCiDRRCy #PressFreedom</w:t>
      </w:r>
    </w:p>
    <w:p>
      <w:r>
        <w:rPr>
          <w:b/>
        </w:rPr>
        <w:t xml:space="preserve">Tulos</w:t>
      </w:r>
    </w:p>
    <w:p>
      <w:r>
        <w:t xml:space="preserve">World Press</w:t>
      </w:r>
    </w:p>
    <w:p>
      <w:r>
        <w:rPr>
          <w:b/>
        </w:rPr>
        <w:t xml:space="preserve">Esimerkki 4.23</w:t>
      </w:r>
    </w:p>
    <w:p>
      <w:r>
        <w:t xml:space="preserve"> @MatevzNovakin kuva näyttää näyttävän lennon #MH17 hylkyä Ukrainassa http://t.co/0c5SaansoX</w:t>
      </w:r>
    </w:p>
    <w:p>
      <w:r>
        <w:rPr>
          <w:b/>
        </w:rPr>
        <w:t xml:space="preserve">Tulos</w:t>
      </w:r>
    </w:p>
    <w:p>
      <w:r>
        <w:t xml:space="preserve">#MH17 Ukrainassa</w:t>
      </w:r>
    </w:p>
    <w:p>
      <w:r>
        <w:rPr>
          <w:b/>
        </w:rPr>
        <w:t xml:space="preserve">Esimerkki 4.24</w:t>
      </w:r>
    </w:p>
    <w:p>
      <w:r>
        <w:t xml:space="preserve"> Olin ennen niin huono nimeämään k idol ryhmän jäseniä pmsl Olin niin sekaisin ja nyt olen ammattilainen ; ) ) )</w:t>
      </w:r>
    </w:p>
    <w:p>
      <w:r>
        <w:rPr>
          <w:b/>
        </w:rPr>
        <w:t xml:space="preserve">Tulos</w:t>
      </w:r>
    </w:p>
    <w:p>
      <w:r>
        <w:t xml:space="preserve">k idoli</w:t>
      </w:r>
    </w:p>
    <w:p>
      <w:r>
        <w:rPr>
          <w:b/>
        </w:rPr>
        <w:t xml:space="preserve">Esimerkki 4.25</w:t>
      </w:r>
    </w:p>
    <w:p>
      <w:r>
        <w:t xml:space="preserve"> Tämän päivän pettymys : Musta lammas '"'' Kultainen lammas '"' Pale Ale .</w:t>
      </w:r>
    </w:p>
    <w:p>
      <w:r>
        <w:rPr>
          <w:b/>
        </w:rPr>
        <w:t xml:space="preserve">Tulos</w:t>
      </w:r>
    </w:p>
    <w:p>
      <w:r>
        <w:t xml:space="preserve">Musta lammas</w:t>
      </w:r>
    </w:p>
    <w:p>
      <w:r>
        <w:rPr>
          <w:b/>
        </w:rPr>
        <w:t xml:space="preserve">Esimerkki 4.26</w:t>
      </w:r>
    </w:p>
    <w:p>
      <w:r>
        <w:t xml:space="preserve"> NY Timesin profiili ehkä kaikkien aikojen sietämättömimmästä pariskunnasta : Ihanasti kyrsii http://t.co/HtxkjYFQpG</w:t>
      </w:r>
    </w:p>
    <w:p>
      <w:r>
        <w:rPr>
          <w:b/>
        </w:rPr>
        <w:t xml:space="preserve">Tulos</w:t>
      </w:r>
    </w:p>
    <w:p>
      <w:r>
        <w:t xml:space="preserve">NY Times</w:t>
      </w:r>
    </w:p>
    <w:p>
      <w:r>
        <w:rPr>
          <w:b/>
        </w:rPr>
        <w:t xml:space="preserve">Esimerkki 4.27</w:t>
      </w:r>
    </w:p>
    <w:p>
      <w:r>
        <w:t xml:space="preserve"> AAN ja 41 sananvapautta, avointa hallintoa ja yleistä etua ajavaa ryhmää kehottavat FCC:tä suojelemaan verkkoneutraliteettia http://t.co/KTyJcrqskO</w:t>
      </w:r>
    </w:p>
    <w:p>
      <w:r>
        <w:rPr>
          <w:b/>
        </w:rPr>
        <w:t xml:space="preserve">Tulos</w:t>
      </w:r>
    </w:p>
    <w:p>
      <w:r>
        <w:t xml:space="preserve">41 Sananvapaus</w:t>
      </w:r>
    </w:p>
    <w:p>
      <w:r>
        <w:rPr>
          <w:b/>
        </w:rPr>
        <w:t xml:space="preserve">Esimerkki 4.28</w:t>
      </w:r>
    </w:p>
    <w:p>
      <w:r>
        <w:t xml:space="preserve"> @ Tod123x @ JewishNewsUK Älkää sekoittako juutalaisia Israelin hallituksen toimiin.</w:t>
      </w:r>
    </w:p>
    <w:p>
      <w:r>
        <w:rPr>
          <w:b/>
        </w:rPr>
        <w:t xml:space="preserve">Tulos</w:t>
      </w:r>
    </w:p>
    <w:p>
      <w:r>
        <w:t xml:space="preserve">Israelin hallitus</w:t>
      </w:r>
    </w:p>
    <w:p>
      <w:r>
        <w:rPr>
          <w:b/>
        </w:rPr>
        <w:t xml:space="preserve">Esimerkki 4.29</w:t>
      </w:r>
    </w:p>
    <w:p>
      <w:r>
        <w:t xml:space="preserve"> BBC News - Symantec kehottaa poistamaan pcAnywhere-ohjelmiston käytöstä http://t.co/Ae7psUQn - - Hups . En luota heihin enää .</w:t>
      </w:r>
    </w:p>
    <w:p>
      <w:r>
        <w:rPr>
          <w:b/>
        </w:rPr>
        <w:t xml:space="preserve">Tulos</w:t>
      </w:r>
    </w:p>
    <w:p>
      <w:r>
        <w:t xml:space="preserve">BBC News</w:t>
      </w:r>
    </w:p>
    <w:p>
      <w:r>
        <w:rPr>
          <w:b/>
        </w:rPr>
        <w:t xml:space="preserve">Esimerkki 4.30</w:t>
      </w:r>
    </w:p>
    <w:p>
      <w:r>
        <w:t xml:space="preserve"> BBC News - Hongkongilainen yritys MTR voitti £ 1 . 4bn Crossrail franchising http://t.co/27lww23S9P</w:t>
      </w:r>
    </w:p>
    <w:p>
      <w:r>
        <w:rPr>
          <w:b/>
        </w:rPr>
        <w:t xml:space="preserve">Tulos</w:t>
      </w:r>
    </w:p>
    <w:p>
      <w:r>
        <w:t xml:space="preserve">BBC News</w:t>
      </w:r>
    </w:p>
    <w:p>
      <w:r>
        <w:rPr>
          <w:b/>
        </w:rPr>
        <w:t xml:space="preserve">Esimerkki 4.31</w:t>
      </w:r>
    </w:p>
    <w:p>
      <w:r>
        <w:t xml:space="preserve"> Russia Today jakaa tämän kuvan, jossa tiettävästi näkyy #MH17-lennon jäänteitä Venäjän ja Ukrainan rajalla http://t.co/bGWI4eO4CH.</w:t>
      </w:r>
    </w:p>
    <w:p>
      <w:r>
        <w:rPr>
          <w:b/>
        </w:rPr>
        <w:t xml:space="preserve">Tulos</w:t>
      </w:r>
    </w:p>
    <w:p>
      <w:r>
        <w:t xml:space="preserve">jakaa tämän</w:t>
      </w:r>
    </w:p>
    <w:p>
      <w:r>
        <w:rPr>
          <w:b/>
        </w:rPr>
        <w:t xml:space="preserve">Esimerkki 4.32</w:t>
      </w:r>
    </w:p>
    <w:p>
      <w:r>
        <w:t xml:space="preserve"> Kuinka upea siskoni onkaan ? ! ? Muoti luottojen : Kardashian Kollection -housut , Saint Laurent -pusero , ... http://t.co/bTUPqJ9uju...</w:t>
      </w:r>
    </w:p>
    <w:p>
      <w:r>
        <w:rPr>
          <w:b/>
        </w:rPr>
        <w:t xml:space="preserve">Tulos</w:t>
      </w:r>
    </w:p>
    <w:p>
      <w:r>
        <w:t xml:space="preserve">Saint Laurent</w:t>
      </w:r>
    </w:p>
    <w:p>
      <w:r>
        <w:rPr>
          <w:b/>
        </w:rPr>
        <w:t xml:space="preserve">Esimerkki 4.33</w:t>
      </w:r>
    </w:p>
    <w:p>
      <w:r>
        <w:t xml:space="preserve"> Hälytys : Victoria St Hamilton - Hamiltonin poliisi on osallistunut Victoria Street Hamiltonissa sijaitsevaan yritykseen sen jälkeen, kun kalvo ... . http://t.co/BynJmHQkYD</w:t>
      </w:r>
    </w:p>
    <w:p>
      <w:r>
        <w:rPr>
          <w:b/>
        </w:rPr>
        <w:t xml:space="preserve">Tulos</w:t>
      </w:r>
    </w:p>
    <w:p>
      <w:r>
        <w:t xml:space="preserve">Hamiltonin poliisi</w:t>
      </w:r>
    </w:p>
    <w:p>
      <w:r>
        <w:rPr>
          <w:b/>
        </w:rPr>
        <w:t xml:space="preserve">Esimerkki 4.34</w:t>
      </w:r>
    </w:p>
    <w:p>
      <w:r>
        <w:t xml:space="preserve"> Pidätys hyökkäyksen jälkeen Waikaton yliopistossa - Tänään Hamiltonin poliisi pidätti 18-vuotiaan Hamiltonilaisen miehen rela . . . http://t.co/85yRXyLp12</w:t>
      </w:r>
    </w:p>
    <w:p>
      <w:r>
        <w:rPr>
          <w:b/>
        </w:rPr>
        <w:t xml:space="preserve">Tulos</w:t>
      </w:r>
    </w:p>
    <w:p>
      <w:r>
        <w:t xml:space="preserve">Hamiltonin poliisi</w:t>
      </w:r>
    </w:p>
    <w:p>
      <w:r>
        <w:rPr>
          <w:b/>
        </w:rPr>
        <w:t xml:space="preserve">Esimerkki 4.35</w:t>
      </w:r>
    </w:p>
    <w:p>
      <w:r>
        <w:t xml:space="preserve"> Eamon Gilmore onnittelee Joan Burtonia , työväenpuolueen uutta johtajaa . " Se on vaikea tehtävä . Tiedän sen! "</w:t>
      </w:r>
    </w:p>
    <w:p>
      <w:r>
        <w:rPr>
          <w:b/>
        </w:rPr>
        <w:t xml:space="preserve">Tulos</w:t>
      </w:r>
    </w:p>
    <w:p>
      <w:r>
        <w:t xml:space="preserve">Työväenpuolue</w:t>
      </w:r>
    </w:p>
    <w:p>
      <w:r>
        <w:rPr>
          <w:b/>
        </w:rPr>
        <w:t xml:space="preserve">Esimerkki 4.36</w:t>
      </w:r>
    </w:p>
    <w:p>
      <w:r>
        <w:t xml:space="preserve"> Orpington Työpaikat : Myymäläpäällikkö / General Manager : Randstad Employment Bureau - Vähittäismyynti - . . . http://t.co/7iNdrLTT # Työpaikat # Orpington</w:t>
      </w:r>
    </w:p>
    <w:p>
      <w:r>
        <w:rPr>
          <w:b/>
        </w:rPr>
        <w:t xml:space="preserve">Tulos</w:t>
      </w:r>
    </w:p>
    <w:p>
      <w:r>
        <w:t xml:space="preserve">Randstad Employment Bureau</w:t>
      </w:r>
    </w:p>
    <w:p>
      <w:r>
        <w:rPr>
          <w:b/>
        </w:rPr>
        <w:t xml:space="preserve">Esimerkki 4.37</w:t>
      </w:r>
    </w:p>
    <w:p>
      <w:r>
        <w:t xml:space="preserve"> Itä-Ukrainan kapinallisjohtaja Borodai syyttää Ukrainan armeijaa #MH17-onnettomuudesta . ' We do n't have weapon like that ' , hän twiittaa https://t.co/8olLIWkZnx.</w:t>
      </w:r>
    </w:p>
    <w:p>
      <w:r>
        <w:rPr>
          <w:b/>
        </w:rPr>
        <w:t xml:space="preserve">Tulos</w:t>
      </w:r>
    </w:p>
    <w:p>
      <w:r>
        <w:t xml:space="preserve">Ukrainan armeija</w:t>
      </w:r>
    </w:p>
    <w:p>
      <w:r>
        <w:rPr>
          <w:b/>
        </w:rPr>
        <w:t xml:space="preserve">Esimerkki 4.38</w:t>
      </w:r>
    </w:p>
    <w:p>
      <w:r>
        <w:t xml:space="preserve"> Pojanpoikani Mikey . Ensimmäisenä jonossa Limerickin erityisolympialaisten avajaisseremoniassa http://t.co/V8e57ZECTa http://t.co/V8e57ZECTa</w:t>
      </w:r>
    </w:p>
    <w:p>
      <w:r>
        <w:rPr>
          <w:b/>
        </w:rPr>
        <w:t xml:space="preserve">Tulos</w:t>
      </w:r>
    </w:p>
    <w:p>
      <w:r>
        <w:t xml:space="preserve">Special Olympics</w:t>
      </w:r>
    </w:p>
    <w:p>
      <w:r>
        <w:rPr>
          <w:b/>
        </w:rPr>
        <w:t xml:space="preserve">Esimerkki 4.39</w:t>
      </w:r>
    </w:p>
    <w:p>
      <w:r>
        <w:t xml:space="preserve"> @ 27KHV @ sikorskiradek @ olacicho Ja se on reilu pointti ( vaikka kukaan ei sanonut, että työskentelin "Fox News" kanssa, se oli hieman vakavampi ).</w:t>
      </w:r>
    </w:p>
    <w:p>
      <w:r>
        <w:rPr>
          <w:b/>
        </w:rPr>
        <w:t xml:space="preserve">Tulos</w:t>
      </w:r>
    </w:p>
    <w:p>
      <w:r>
        <w:t xml:space="preserve">Fox News</w:t>
      </w:r>
    </w:p>
    <w:p>
      <w:r>
        <w:rPr>
          <w:b/>
        </w:rPr>
        <w:t xml:space="preserve">Esimerkki 4.40</w:t>
      </w:r>
    </w:p>
    <w:p>
      <w:r>
        <w:t xml:space="preserve"> WOW! Juuri ohitti MV Augusta Brutale mikä kone ! Jollain on makua ja kuumia pyöriä .</w:t>
      </w:r>
    </w:p>
    <w:p>
      <w:r>
        <w:rPr>
          <w:b/>
        </w:rPr>
        <w:t xml:space="preserve">Tulos</w:t>
      </w:r>
    </w:p>
    <w:p>
      <w:r>
        <w:t xml:space="preserve">MV Augusta</w:t>
      </w:r>
    </w:p>
    <w:p>
      <w:r>
        <w:rPr>
          <w:b/>
        </w:rPr>
        <w:t xml:space="preserve">Esimerkki 4.41</w:t>
      </w:r>
    </w:p>
    <w:p>
      <w:r>
        <w:t xml:space="preserve"> Tänä iltana Vihanhallinta-ohjelmassa Toronto Blue Jayn syöttäjä Conner Greene...! Katsokaa #FX:ää klo 9 . . ! ! ... http://t.co/N3Jxw9gOwM ...</w:t>
      </w:r>
    </w:p>
    <w:p>
      <w:r>
        <w:rPr>
          <w:b/>
        </w:rPr>
        <w:t xml:space="preserve">Tulos</w:t>
      </w:r>
    </w:p>
    <w:p>
      <w:r>
        <w:t xml:space="preserve">Toronto Blue Jay</w:t>
      </w:r>
    </w:p>
    <w:p>
      <w:r>
        <w:rPr>
          <w:b/>
        </w:rPr>
        <w:t xml:space="preserve">Esimerkki 4.42</w:t>
      </w:r>
    </w:p>
    <w:p>
      <w:r>
        <w:t xml:space="preserve"> 20. kehotus #dronesin käytön avoimuuteen tulee tänään # YK:n pääsihteeriltä . Aikajana http://t.co/UoRjQOfFCN http://t.co/rVca8dVLba</w:t>
      </w:r>
    </w:p>
    <w:p>
      <w:r>
        <w:rPr>
          <w:b/>
        </w:rPr>
        <w:t xml:space="preserve">Tulos</w:t>
      </w:r>
    </w:p>
    <w:p>
      <w:r>
        <w:t xml:space="preserve"># YK:n pääsihteeri</w:t>
      </w:r>
    </w:p>
    <w:p>
      <w:r>
        <w:rPr>
          <w:b/>
        </w:rPr>
        <w:t xml:space="preserve">Esimerkki 4.43</w:t>
      </w:r>
    </w:p>
    <w:p>
      <w:r>
        <w:t xml:space="preserve"> Dominos-pizzalähetti vie pizzat kiinalaiseen ravintolaan . Klassikko . http://t.co/fvEE8Z2CDx</w:t>
      </w:r>
    </w:p>
    <w:p>
      <w:r>
        <w:rPr>
          <w:b/>
        </w:rPr>
        <w:t xml:space="preserve">Tulos</w:t>
      </w:r>
    </w:p>
    <w:p>
      <w:r>
        <w:t xml:space="preserve">Dominos pizza</w:t>
      </w:r>
    </w:p>
    <w:p>
      <w:r>
        <w:rPr>
          <w:b/>
        </w:rPr>
        <w:t xml:space="preserve">Esimerkki 4.44</w:t>
      </w:r>
    </w:p>
    <w:p>
      <w:r>
        <w:t xml:space="preserve"> Kun Man City tarvitsee maaleja ja joukkueet istuvat hyvin syvällä heitä vastaan ja saavat kaikki pallon taakse, he eivät todellakaan näytä tekevän maaleja.</w:t>
      </w:r>
    </w:p>
    <w:p>
      <w:r>
        <w:rPr>
          <w:b/>
        </w:rPr>
        <w:t xml:space="preserve">Tulos</w:t>
      </w:r>
    </w:p>
    <w:p>
      <w:r>
        <w:t xml:space="preserve">Man City</w:t>
      </w:r>
    </w:p>
    <w:p>
      <w:r>
        <w:rPr>
          <w:b/>
        </w:rPr>
        <w:t xml:space="preserve">Esimerkki 4.45</w:t>
      </w:r>
    </w:p>
    <w:p>
      <w:r>
        <w:t xml:space="preserve"> Man City XI : Hart , Zabaleta , Kompany Demichelis , Kolarov , Garcia , Yaya Toure , Milner , Silva , Nasri , Nasri , Dzeko</w:t>
      </w:r>
    </w:p>
    <w:p>
      <w:r>
        <w:rPr>
          <w:b/>
        </w:rPr>
        <w:t xml:space="preserve">Tulos</w:t>
      </w:r>
    </w:p>
    <w:p>
      <w:r>
        <w:t xml:space="preserve">Man City</w:t>
      </w:r>
    </w:p>
    <w:p>
      <w:r>
        <w:rPr>
          <w:b/>
        </w:rPr>
        <w:t xml:space="preserve">Esimerkki 4.46</w:t>
      </w:r>
    </w:p>
    <w:p>
      <w:r>
        <w:t xml:space="preserve"> # HackneyCouncil Työväenvaltuutetut tekevät aterian Kenin hintapolitiikasta - vaikka kaikki tietävät, ettei se täsmää. Get real , guys !</w:t>
      </w:r>
    </w:p>
    <w:p>
      <w:r>
        <w:rPr>
          <w:b/>
        </w:rPr>
        <w:t xml:space="preserve">Tulos</w:t>
      </w:r>
    </w:p>
    <w:p>
      <w:r>
        <w:t xml:space="preserve">HackneyCouncil Labour</w:t>
      </w:r>
    </w:p>
    <w:p>
      <w:r>
        <w:rPr>
          <w:b/>
        </w:rPr>
        <w:t xml:space="preserve">Esimerkki 4.47</w:t>
      </w:r>
    </w:p>
    <w:p>
      <w:r>
        <w:t xml:space="preserve"> Ruddin hallituksen vuoden 2010 talousarviossa esitetyt paikallisia mielenterveyspalveluja koskevat leikkaukset ovat järkytys. Paremman saatavuuden puitteissa ... http://bit.ly/bAQgme</w:t>
      </w:r>
    </w:p>
    <w:p>
      <w:r>
        <w:rPr>
          <w:b/>
        </w:rPr>
        <w:t xml:space="preserve">Tulos</w:t>
      </w:r>
    </w:p>
    <w:p>
      <w:r>
        <w:t xml:space="preserve">Ruddin hallitus</w:t>
      </w:r>
    </w:p>
    <w:p>
      <w:r>
        <w:rPr>
          <w:b/>
        </w:rPr>
        <w:t xml:space="preserve">Esimerkki 4.48</w:t>
      </w:r>
    </w:p>
    <w:p>
      <w:r>
        <w:t xml:space="preserve"> Tapasin tänään w / Wavepark-ryhmän, joka ehdottaa WA-surffauspuistoa. Ei haita ja paljon aaltoja ammattilaisille ja aloittelijoille http://t.co/qeCl9puKue http://t.co/qeCl9puKue</w:t>
      </w:r>
    </w:p>
    <w:p>
      <w:r>
        <w:rPr>
          <w:b/>
        </w:rPr>
        <w:t xml:space="preserve">Tulos</w:t>
      </w:r>
    </w:p>
    <w:p>
      <w:r>
        <w:t xml:space="preserve">Wavepark Group</w:t>
      </w:r>
    </w:p>
    <w:p>
      <w:r>
        <w:rPr>
          <w:b/>
        </w:rPr>
        <w:t xml:space="preserve">Esimerkki 4.49</w:t>
      </w:r>
    </w:p>
    <w:p>
      <w:r>
        <w:t xml:space="preserve"> Vau! Reveal Magazine valitsi @thek_kollektiivimme @lipsylondonissa parhaaksi julkkissuunnittelijoiden mallistoksi... http://t.co/j0KUEQ4cdQ ... http://t.co/j0KUEQ4cdQ</w:t>
      </w:r>
    </w:p>
    <w:p>
      <w:r>
        <w:rPr>
          <w:b/>
        </w:rPr>
        <w:t xml:space="preserve">Tulos</w:t>
      </w:r>
    </w:p>
    <w:p>
      <w:r>
        <w:t xml:space="preserve">Reveal Magazine</w:t>
      </w:r>
    </w:p>
    <w:p>
      <w:r>
        <w:rPr>
          <w:b/>
        </w:rPr>
        <w:t xml:space="preserve">Esimerkki 4.50</w:t>
      </w:r>
    </w:p>
    <w:p>
      <w:r>
        <w:t xml:space="preserve"> Työni missmillcolle ja Lucy in Disguise http://t.co/D7if6Eig</w:t>
      </w:r>
    </w:p>
    <w:p>
      <w:r>
        <w:rPr>
          <w:b/>
        </w:rPr>
        <w:t xml:space="preserve">Tulos</w:t>
      </w:r>
    </w:p>
    <w:p>
      <w:r>
        <w:t xml:space="preserve">Lucy valepuvussa</w:t>
      </w:r>
    </w:p>
    <w:p>
      <w:r>
        <w:rPr>
          <w:b/>
        </w:rPr>
        <w:t xml:space="preserve">Esimerkki 4.51</w:t>
      </w:r>
    </w:p>
    <w:p>
      <w:r>
        <w:t xml:space="preserve"> Seuraa minua linkistä FB:ssä #co54 #colorado54 #14ers #colorado14ers #secondmilewater #co54pilgrimage http://t.co/Ew5ovI90ht</w:t>
      </w:r>
    </w:p>
    <w:p>
      <w:r>
        <w:rPr>
          <w:b/>
        </w:rPr>
        <w:t xml:space="preserve">Tulos</w:t>
      </w:r>
    </w:p>
    <w:p>
      <w:r>
        <w:t xml:space="preserve">#14ers #colorado14ers</w:t>
      </w:r>
    </w:p>
    <w:p>
      <w:r>
        <w:rPr>
          <w:b/>
        </w:rPr>
        <w:t xml:space="preserve">Esimerkki 4.52</w:t>
      </w:r>
    </w:p>
    <w:p>
      <w:r>
        <w:t xml:space="preserve"> Australia Post on parhaillaan senaatin tutkinnan kohteena</w:t>
      </w:r>
    </w:p>
    <w:p>
      <w:r>
        <w:rPr>
          <w:b/>
        </w:rPr>
        <w:t xml:space="preserve">Tulos</w:t>
      </w:r>
    </w:p>
    <w:p>
      <w:r>
        <w:t xml:space="preserve">Australian Post</w:t>
      </w:r>
    </w:p>
    <w:p>
      <w:r>
        <w:rPr>
          <w:b/>
        </w:rPr>
        <w:t xml:space="preserve">Esimerkki 4.53</w:t>
      </w:r>
    </w:p>
    <w:p>
      <w:r>
        <w:t xml:space="preserve"> Beebin mukaan Pienaarin paluusta Evertoniin on puhuttu. Defoe kuulemma Liverpoolissa , muistaakseni . Koko juttu outo ( JamesMawFFT )</w:t>
      </w:r>
    </w:p>
    <w:p>
      <w:r>
        <w:rPr>
          <w:b/>
        </w:rPr>
        <w:t xml:space="preserve">Tulos</w:t>
      </w:r>
    </w:p>
    <w:p>
      <w:r>
        <w:t xml:space="preserve">Beeb</w:t>
      </w:r>
    </w:p>
    <w:p>
      <w:r>
        <w:rPr>
          <w:b/>
        </w:rPr>
        <w:t xml:space="preserve">Esimerkki 4.54</w:t>
      </w:r>
    </w:p>
    <w:p>
      <w:r>
        <w:t xml:space="preserve"> Yllätyin siitä, että AlSharqiya TV on laittanut qussat arba ' eeniyat Imam AlHussainin ( as ) ! Masha ' Allah .</w:t>
      </w:r>
    </w:p>
    <w:p>
      <w:r>
        <w:rPr>
          <w:b/>
        </w:rPr>
        <w:t xml:space="preserve">Tulos</w:t>
      </w:r>
    </w:p>
    <w:p>
      <w:r>
        <w:t xml:space="preserve">AlSharqiya TV</w:t>
      </w:r>
    </w:p>
    <w:p>
      <w:r>
        <w:rPr>
          <w:b/>
        </w:rPr>
        <w:t xml:space="preserve">Esimerkki 4.55</w:t>
      </w:r>
    </w:p>
    <w:p>
      <w:r>
        <w:t xml:space="preserve"> Ukrainan virkamiehet väittävät, että heillä on tietoja venäläismielisten separatistien ja venäläisen tiedustelu-upseerin välisestä puhelusta ennen koneen pudottamista #MH17</w:t>
      </w:r>
    </w:p>
    <w:p>
      <w:r>
        <w:rPr>
          <w:b/>
        </w:rPr>
        <w:t xml:space="preserve">Tulos</w:t>
      </w:r>
    </w:p>
    <w:p>
      <w:r>
        <w:t xml:space="preserve">Venäläismieliset separatistit</w:t>
      </w:r>
    </w:p>
    <w:p>
      <w:r>
        <w:rPr>
          <w:b/>
        </w:rPr>
        <w:t xml:space="preserve">Esimerkki 4.56</w:t>
      </w:r>
    </w:p>
    <w:p>
      <w:r>
        <w:t xml:space="preserve"> ACT-avioliittolakiehdotus on tarkoitus haastaa korkeimmassa oikeudessa http://t.co/ixaV5qD8Ws via @audioboo</w:t>
      </w:r>
    </w:p>
    <w:p>
      <w:r>
        <w:rPr>
          <w:b/>
        </w:rPr>
        <w:t xml:space="preserve">Tulos</w:t>
      </w:r>
    </w:p>
    <w:p>
      <w:r>
        <w:t xml:space="preserve">Korkein oikeus</w:t>
      </w:r>
    </w:p>
    <w:p>
      <w:r>
        <w:rPr>
          <w:b/>
        </w:rPr>
        <w:t xml:space="preserve">Esimerkki 4.57</w:t>
      </w:r>
    </w:p>
    <w:p>
      <w:r>
        <w:t xml:space="preserve"> Rupert Murdochin 80 miljardin dollarin tarjous Time Warnerista on vasta avaus http://t.co/I5xIxjp63G</w:t>
      </w:r>
    </w:p>
    <w:p>
      <w:r>
        <w:rPr>
          <w:b/>
        </w:rPr>
        <w:t xml:space="preserve">Tulos</w:t>
      </w:r>
    </w:p>
    <w:p>
      <w:r>
        <w:t xml:space="preserve">Time Warner</w:t>
      </w:r>
    </w:p>
    <w:p>
      <w:r>
        <w:rPr>
          <w:b/>
        </w:rPr>
        <w:t xml:space="preserve">Esimerkki 4.58</w:t>
      </w:r>
    </w:p>
    <w:p>
      <w:r>
        <w:t xml:space="preserve"> Marcus Collins coveroi White Stripes - Seven Nation Army -biisin ? Henkilökohtaisesti uskon, että siitä tulee hyvä, mitä muut ajattelevat? </w:t>
      </w:r>
    </w:p>
    <w:p>
      <w:r>
        <w:rPr>
          <w:b/>
        </w:rPr>
        <w:t xml:space="preserve">Tulos</w:t>
      </w:r>
    </w:p>
    <w:p>
      <w:r>
        <w:t xml:space="preserve">?White Stripes</w:t>
      </w:r>
    </w:p>
    <w:p>
      <w:r>
        <w:rPr>
          <w:b/>
        </w:rPr>
        <w:t xml:space="preserve">Esimerkki 4.59</w:t>
      </w:r>
    </w:p>
    <w:p>
      <w:r>
        <w:t xml:space="preserve"> Varaston tyhjennyshinta - Mamas &amp; Papas Trip Buggy ( upouusi - juuri laatikosta ulos ), väri Apple Green , mukaan lukien Mix ... http://t.co/jBEudtAD ...</w:t>
      </w:r>
    </w:p>
    <w:p>
      <w:r>
        <w:rPr>
          <w:b/>
        </w:rPr>
        <w:t xml:space="preserve">Tulos</w:t>
      </w:r>
    </w:p>
    <w:p>
      <w:r>
        <w:t xml:space="preserve">Mamas &amp; Papas</w:t>
      </w:r>
    </w:p>
    <w:p>
      <w:r>
        <w:rPr>
          <w:b/>
        </w:rPr>
        <w:t xml:space="preserve">Esimerkki 4.60</w:t>
      </w:r>
    </w:p>
    <w:p>
      <w:r>
        <w:t xml:space="preserve"> Katsokaa astro awani . se on vahvistettu . Ei vain ole vielä vahvistettu, onko se ammuttu alas , mikä liittyy Venäjän ja Ukrainan välisiin raskaisiin taisteluihin #mh17.</w:t>
      </w:r>
    </w:p>
    <w:p>
      <w:r>
        <w:rPr>
          <w:b/>
        </w:rPr>
        <w:t xml:space="preserve">Tulos</w:t>
      </w:r>
    </w:p>
    <w:p>
      <w:r>
        <w:t xml:space="preserve">astro awani</w:t>
      </w:r>
    </w:p>
    <w:p>
      <w:r>
        <w:rPr>
          <w:b/>
        </w:rPr>
        <w:t xml:space="preserve">Esimerkki 4.61</w:t>
      </w:r>
    </w:p>
    <w:p>
      <w:r>
        <w:t xml:space="preserve"> FA:n toimikunta on kuukausia kestäneen aivoriihen jälkeen keksinyt B-joukkueiden liigaa koskevan yleissuunnitelman. Kuten te olitte .</w:t>
      </w:r>
    </w:p>
    <w:p>
      <w:r>
        <w:rPr>
          <w:b/>
        </w:rPr>
        <w:t xml:space="preserve">Tulos</w:t>
      </w:r>
    </w:p>
    <w:p>
      <w:r>
        <w:t xml:space="preserve">FA:n komissio</w:t>
      </w:r>
    </w:p>
    <w:p>
      <w:r>
        <w:rPr>
          <w:b/>
        </w:rPr>
        <w:t xml:space="preserve">Esimerkki 4.62</w:t>
      </w:r>
    </w:p>
    <w:p>
      <w:r>
        <w:t xml:space="preserve"> AudreyCarville on allekirjoittanut Morning Ireland -ohjelman. Hän isännöi Amnesty-tuntia MindFieldissä #ElectricPicnic2014 -tapahtumassa tänään klo 18.00.</w:t>
      </w:r>
    </w:p>
    <w:p>
      <w:r>
        <w:rPr>
          <w:b/>
        </w:rPr>
        <w:t xml:space="preserve">Tulos</w:t>
      </w:r>
    </w:p>
    <w:p>
      <w:r>
        <w:t xml:space="preserve">Huomenta Irlanti</w:t>
      </w:r>
    </w:p>
    <w:p>
      <w:r>
        <w:rPr>
          <w:b/>
        </w:rPr>
        <w:t xml:space="preserve">Esimerkki 4.63</w:t>
      </w:r>
    </w:p>
    <w:p>
      <w:r>
        <w:t xml:space="preserve"> #KKTeam Quem foi o adversário do Milan na estreia de Kaká pelo Campeonato Italiano , em 2003 ? A . Napoli ; B . Ancona ; C . Genova #KKQuiz</w:t>
      </w:r>
    </w:p>
    <w:p>
      <w:r>
        <w:rPr>
          <w:b/>
        </w:rPr>
        <w:t xml:space="preserve">Tulos</w:t>
      </w:r>
    </w:p>
    <w:p>
      <w:r>
        <w:t xml:space="preserve">Campeonato Italiano</w:t>
      </w:r>
    </w:p>
    <w:p>
      <w:r>
        <w:rPr>
          <w:b/>
        </w:rPr>
        <w:t xml:space="preserve">Esimerkki 4.64</w:t>
      </w:r>
    </w:p>
    <w:p>
      <w:r>
        <w:t xml:space="preserve"> En voi uskoa, että Jesse Ventura haastoi menestyksekkäästi oikeuteen kaatuneen Navy SEALin lesken. Eikö hänellä ole häpeää </w:t>
      </w:r>
    </w:p>
    <w:p>
      <w:r>
        <w:rPr>
          <w:b/>
        </w:rPr>
        <w:t xml:space="preserve">Tulos</w:t>
      </w:r>
    </w:p>
    <w:p>
      <w:r>
        <w:t xml:space="preserve">?Navy SEAL</w:t>
      </w:r>
    </w:p>
    <w:p>
      <w:r>
        <w:rPr>
          <w:b/>
        </w:rPr>
        <w:t xml:space="preserve">Esimerkki 4.65</w:t>
      </w:r>
    </w:p>
    <w:p>
      <w:r>
        <w:t xml:space="preserve"> Kuva : Australian tekijänoikeusneuvosto, te persoonattomat kelmit. http://t.co/WGGUAqjCoT . http://t.co/WGGUAqjCoT</w:t>
      </w:r>
    </w:p>
    <w:p>
      <w:r>
        <w:rPr>
          <w:b/>
        </w:rPr>
        <w:t xml:space="preserve">Tulos</w:t>
      </w:r>
    </w:p>
    <w:p>
      <w:r>
        <w:t xml:space="preserve">Australian tekijänoikeusneuvosto</w:t>
      </w:r>
    </w:p>
    <w:p>
      <w:r>
        <w:rPr>
          <w:b/>
        </w:rPr>
        <w:t xml:space="preserve">Esimerkki 4.66</w:t>
      </w:r>
    </w:p>
    <w:p>
      <w:r>
        <w:t xml:space="preserve"> Ukrainan hallituksen neuvonantaja sanoo, että lähes 300 kuoli koneessa, joka saattoi olla #MH17, ja sanoo, että separatistit ampuivat koneen alas : Interfax</w:t>
      </w:r>
    </w:p>
    <w:p>
      <w:r>
        <w:rPr>
          <w:b/>
        </w:rPr>
        <w:t xml:space="preserve">Tulos</w:t>
      </w:r>
    </w:p>
    <w:p>
      <w:r>
        <w:t xml:space="preserve">Ukrainan hallitus</w:t>
      </w:r>
    </w:p>
    <w:p>
      <w:r>
        <w:rPr>
          <w:b/>
        </w:rPr>
        <w:t xml:space="preserve">Esimerkki 4.67</w:t>
      </w:r>
    </w:p>
    <w:p>
      <w:r>
        <w:t xml:space="preserve"> Miten ja miksi Financial Times rakensi digitaalisen FT Weekendin ( @ JaspJackson via @ mediabrief ) http://t.co/72avc6DrfU #MustReads</w:t>
      </w:r>
    </w:p>
    <w:p>
      <w:r>
        <w:rPr>
          <w:b/>
        </w:rPr>
        <w:t xml:space="preserve">Tulos</w:t>
      </w:r>
    </w:p>
    <w:p>
      <w:r>
        <w:t xml:space="preserve">Financial Times</w:t>
      </w:r>
    </w:p>
    <w:p>
      <w:r>
        <w:rPr>
          <w:b/>
        </w:rPr>
        <w:t xml:space="preserve">Esimerkki 4.68</w:t>
      </w:r>
    </w:p>
    <w:p>
      <w:r>
        <w:t xml:space="preserve"> DISGRACE : Atalantan fani ei heittänyt AC Milanin Kevin Constantia vain banaanilla ... vaan myös veitsellä ! ! http://t.co/KXogzwQNu1</w:t>
      </w:r>
    </w:p>
    <w:p>
      <w:r>
        <w:rPr>
          <w:b/>
        </w:rPr>
        <w:t xml:space="preserve">Tulos</w:t>
      </w:r>
    </w:p>
    <w:p>
      <w:r>
        <w:t xml:space="preserve">AC Milan</w:t>
      </w:r>
    </w:p>
    <w:p>
      <w:r>
        <w:rPr>
          <w:b/>
        </w:rPr>
        <w:t xml:space="preserve">Esimerkki 4.69</w:t>
      </w:r>
    </w:p>
    <w:p>
      <w:r>
        <w:t xml:space="preserve"> Team USA tekee meistä ylpeitä ! En malta odottaa, että pääsen näkemään poikani @ stevenlangtonin ja hänen joukkueensa kultaa tänä viikonloppuna @ usolympic #GoTeamUSA</w:t>
      </w:r>
    </w:p>
    <w:p>
      <w:r>
        <w:rPr>
          <w:b/>
        </w:rPr>
        <w:t xml:space="preserve">Tulos</w:t>
      </w:r>
    </w:p>
    <w:p>
      <w:r>
        <w:t xml:space="preserve">USA:n joukkue</w:t>
      </w:r>
    </w:p>
    <w:p>
      <w:r>
        <w:rPr>
          <w:b/>
        </w:rPr>
        <w:t xml:space="preserve">Esimerkki 4.70</w:t>
      </w:r>
    </w:p>
    <w:p>
      <w:r>
        <w:t xml:space="preserve"> Juuri lopetin uutisradion Mariuksen kanssa, aion puhua abc news -aamiaiselle ja sitten sky am -ohjelmaan.</w:t>
      </w:r>
    </w:p>
    <w:p>
      <w:r>
        <w:rPr>
          <w:b/>
        </w:rPr>
        <w:t xml:space="preserve">Tulos</w:t>
      </w:r>
    </w:p>
    <w:p>
      <w:r>
        <w:t xml:space="preserve">abc-uutiset</w:t>
      </w:r>
    </w:p>
    <w:p>
      <w:r>
        <w:rPr>
          <w:b/>
        </w:rPr>
        <w:t xml:space="preserve">Esimerkki 4.71</w:t>
      </w:r>
    </w:p>
    <w:p>
      <w:r>
        <w:t xml:space="preserve"> Hei tyttö , pullopojat haluavat pyytää palvelusta . http://t.co/n5r4dAWjm6 http://t.co/pT1xLUnrmG http://t.co/pT1xLUnrmG</w:t>
      </w:r>
    </w:p>
    <w:p>
      <w:r>
        <w:rPr>
          <w:b/>
        </w:rPr>
        <w:t xml:space="preserve">Tulos</w:t>
      </w:r>
    </w:p>
    <w:p>
      <w:r>
        <w:t xml:space="preserve">Pullopojat</w:t>
      </w:r>
    </w:p>
    <w:p>
      <w:r>
        <w:rPr>
          <w:b/>
        </w:rPr>
        <w:t xml:space="preserve">Esimerkki 4.72</w:t>
      </w:r>
    </w:p>
    <w:p>
      <w:r>
        <w:t xml:space="preserve"> 72 % Pois Serenity Hair Spa http://t.co/WzvKXeZ8</w:t>
      </w:r>
    </w:p>
    <w:p>
      <w:r>
        <w:rPr>
          <w:b/>
        </w:rPr>
        <w:t xml:space="preserve">Tulos</w:t>
      </w:r>
    </w:p>
    <w:p>
      <w:r>
        <w:t xml:space="preserve">Serenity Hair Spa</w:t>
      </w:r>
    </w:p>
    <w:p>
      <w:r>
        <w:rPr>
          <w:b/>
        </w:rPr>
        <w:t xml:space="preserve">Esimerkki 4.73</w:t>
      </w:r>
    </w:p>
    <w:p>
      <w:r>
        <w:t xml:space="preserve"> Juhlivat 1000 jäsentä Somerton SLSC- ensimmäinen klubi SA saavuttaa tämän. @ Somerton Surf Life ... http://t.co/dyB6wKUevf ... http://t.co/dyB6wKUevf</w:t>
      </w:r>
    </w:p>
    <w:p>
      <w:r>
        <w:rPr>
          <w:b/>
        </w:rPr>
        <w:t xml:space="preserve">Tulos</w:t>
      </w:r>
    </w:p>
    <w:p>
      <w:r>
        <w:t xml:space="preserve">Somerton SLSC-</w:t>
      </w:r>
    </w:p>
    <w:p>
      <w:r>
        <w:rPr>
          <w:b/>
        </w:rPr>
        <w:t xml:space="preserve">Esimerkki 4.74</w:t>
      </w:r>
    </w:p>
    <w:p>
      <w:r>
        <w:t xml:space="preserve"> Todella nauttinut United Charities Market Biddulphissa tänä aamuna</w:t>
      </w:r>
    </w:p>
    <w:p>
      <w:r>
        <w:rPr>
          <w:b/>
        </w:rPr>
        <w:t xml:space="preserve">Tulos</w:t>
      </w:r>
    </w:p>
    <w:p>
      <w:r>
        <w:t xml:space="preserve">United Charities Market</w:t>
      </w:r>
    </w:p>
    <w:p>
      <w:r>
        <w:rPr>
          <w:b/>
        </w:rPr>
        <w:t xml:space="preserve">Esimerkki 4.75</w:t>
      </w:r>
    </w:p>
    <w:p>
      <w:r>
        <w:t xml:space="preserve"> #MH17: New York Times kehuu pääministeri Najibia sopimuksen aikaansaamisesta mustien laatikoiden ja uhrien jäännösten palauttamiseksi ja turvallisen pääsyn turvaamiseksi onnettomuuspaikalle.</w:t>
      </w:r>
    </w:p>
    <w:p>
      <w:r>
        <w:rPr>
          <w:b/>
        </w:rPr>
        <w:t xml:space="preserve">Tulos</w:t>
      </w:r>
    </w:p>
    <w:p>
      <w:r>
        <w:t xml:space="preserve">New York Times</w:t>
      </w:r>
    </w:p>
    <w:p>
      <w:r>
        <w:rPr>
          <w:b/>
        </w:rPr>
        <w:t xml:space="preserve">Esimerkki 4.76</w:t>
      </w:r>
    </w:p>
    <w:p>
      <w:r>
        <w:t xml:space="preserve"> Mielenkiintoinen mielipidekirjoitus New York Timesissa . En malta odottaa, mitä mieltä ikuisesti närkästyneet ovat . http://t.co/1GbFYFCKs3 . http://t.co/1GbFYFCKs3</w:t>
      </w:r>
    </w:p>
    <w:p>
      <w:r>
        <w:rPr>
          <w:b/>
        </w:rPr>
        <w:t xml:space="preserve">Tulos</w:t>
      </w:r>
    </w:p>
    <w:p>
      <w:r>
        <w:t xml:space="preserve">New York Times</w:t>
      </w:r>
    </w:p>
    <w:p>
      <w:r>
        <w:rPr>
          <w:b/>
        </w:rPr>
        <w:t xml:space="preserve">Esimerkki 4.77</w:t>
      </w:r>
    </w:p>
    <w:p>
      <w:r>
        <w:t xml:space="preserve"> Sisäisen innovaatioraportin mukaan New York Timesin on parannettava digitaalista peliään tai muuten - Tech News and Analysis - http://t.co/X61FknHKH3</w:t>
      </w:r>
    </w:p>
    <w:p>
      <w:r>
        <w:rPr>
          <w:b/>
        </w:rPr>
        <w:t xml:space="preserve">Tulos</w:t>
      </w:r>
    </w:p>
    <w:p>
      <w:r>
        <w:t xml:space="preserve">New York Times</w:t>
      </w:r>
    </w:p>
    <w:p>
      <w:r>
        <w:rPr>
          <w:b/>
        </w:rPr>
        <w:t xml:space="preserve">Esimerkki 4.78</w:t>
      </w:r>
    </w:p>
    <w:p>
      <w:r>
        <w:t xml:space="preserve"> @ y_alibhai Saan oman osuuteni vierailuista oikeusasioiden erityisvaliokunnan kautta. . . . #KeepIngInTouch</w:t>
      </w:r>
    </w:p>
    <w:p>
      <w:r>
        <w:rPr>
          <w:b/>
        </w:rPr>
        <w:t xml:space="preserve">Tulos</w:t>
      </w:r>
    </w:p>
    <w:p>
      <w:r>
        <w:t xml:space="preserve">Oikeusasioita käsittelevä valiokunta</w:t>
      </w:r>
    </w:p>
    <w:p>
      <w:r>
        <w:rPr>
          <w:b/>
        </w:rPr>
        <w:t xml:space="preserve">Esimerkki 4.79</w:t>
      </w:r>
    </w:p>
    <w:p>
      <w:r>
        <w:t xml:space="preserve"> Miksi löysin The Vaccinesin vasta nyt? Hieno debyyttialbumi .</w:t>
      </w:r>
    </w:p>
    <w:p>
      <w:r>
        <w:rPr>
          <w:b/>
        </w:rPr>
        <w:t xml:space="preserve">Tulos</w:t>
      </w:r>
    </w:p>
    <w:p>
      <w:r>
        <w:t xml:space="preserve">Rokotteet</w:t>
      </w:r>
    </w:p>
    <w:p>
      <w:r>
        <w:rPr>
          <w:b/>
        </w:rPr>
        <w:t xml:space="preserve">Esimerkki 4.80</w:t>
      </w:r>
    </w:p>
    <w:p>
      <w:r>
        <w:t xml:space="preserve"> HTFPNewsinBrief Local World tähtää "maailmanluokan mobiilituotteeseen" : Yhtiö julkisti uuden digitaalisen tuotteen johtajan http://t.co/yUA7Q9hnLJ</w:t>
      </w:r>
    </w:p>
    <w:p>
      <w:r>
        <w:rPr>
          <w:b/>
        </w:rPr>
        <w:t xml:space="preserve">Tulos</w:t>
      </w:r>
    </w:p>
    <w:p>
      <w:r>
        <w:t xml:space="preserve">HTFPNewsinBrief Paikallinen maailma</w:t>
      </w:r>
    </w:p>
    <w:p>
      <w:r>
        <w:rPr>
          <w:b/>
        </w:rPr>
        <w:t xml:space="preserve">Esimerkki 4.81</w:t>
      </w:r>
    </w:p>
    <w:p>
      <w:r>
        <w:t xml:space="preserve"> Onko se Danan veli John Brown , joka nyt nostaa kanteen IN &amp; M:ää vastaan kaksi viikkoa sen jälkeen, kun Dana itse aloitti oikeudenkäynnin? </w:t>
      </w:r>
    </w:p>
    <w:p>
      <w:r>
        <w:rPr>
          <w:b/>
        </w:rPr>
        <w:t xml:space="preserve">Tulos</w:t>
      </w:r>
    </w:p>
    <w:p>
      <w:r>
        <w:t xml:space="preserve">?IN &amp; M</w:t>
      </w:r>
    </w:p>
    <w:p>
      <w:r>
        <w:rPr>
          <w:b/>
        </w:rPr>
        <w:t xml:space="preserve">Esimerkki 4.82</w:t>
      </w:r>
    </w:p>
    <w:p>
      <w:r>
        <w:t xml:space="preserve"> CPA Australia sanoo, että ASIC on vahingoittunut brändi markkinoilla.</w:t>
      </w:r>
    </w:p>
    <w:p>
      <w:r>
        <w:rPr>
          <w:b/>
        </w:rPr>
        <w:t xml:space="preserve">Tulos</w:t>
      </w:r>
    </w:p>
    <w:p>
      <w:r>
        <w:t xml:space="preserve">CPA Australia</w:t>
      </w:r>
    </w:p>
    <w:p>
      <w:r>
        <w:rPr>
          <w:b/>
        </w:rPr>
        <w:t xml:space="preserve">Esimerkki 4.83</w:t>
      </w:r>
    </w:p>
    <w:p>
      <w:r>
        <w:t xml:space="preserve"> En voi olla ajattelematta niitä aikoja, joita olen viettänyt kanssanne , kuvat ja muistot auttavat minua jaksamaan. # nowplaying Dear God- A 7x &amp; lt ; 3</w:t>
      </w:r>
    </w:p>
    <w:p>
      <w:r>
        <w:rPr>
          <w:b/>
        </w:rPr>
        <w:t xml:space="preserve">Tulos</w:t>
      </w:r>
    </w:p>
    <w:p>
      <w:r>
        <w:t xml:space="preserve">The Times</w:t>
      </w:r>
    </w:p>
    <w:p>
      <w:r>
        <w:rPr>
          <w:b/>
        </w:rPr>
        <w:t xml:space="preserve">Esimerkki 4.84</w:t>
      </w:r>
    </w:p>
    <w:p>
      <w:r>
        <w:t xml:space="preserve"> Kiitos tchesshyre artikkelista Djerbasta , Tunisiasta , The Timesissa - http://t.co/eQkCRySp via AddThis . Mausteinen mustekala teelle kenellekään </w:t>
      </w:r>
    </w:p>
    <w:p>
      <w:r>
        <w:rPr>
          <w:b/>
        </w:rPr>
        <w:t xml:space="preserve">Tulos</w:t>
      </w:r>
    </w:p>
    <w:p>
      <w:r>
        <w:t xml:space="preserve">?The Times</w:t>
      </w:r>
    </w:p>
    <w:p>
      <w:r>
        <w:rPr>
          <w:b/>
        </w:rPr>
        <w:t xml:space="preserve">Esimerkki 4.85</w:t>
      </w:r>
    </w:p>
    <w:p>
      <w:r>
        <w:t xml:space="preserve"> Ja kulkea ajan mukana . Elokuvan ja kirjan julkaisu paljon samaa . Anyway , rant over !</w:t>
      </w:r>
    </w:p>
    <w:p>
      <w:r>
        <w:rPr>
          <w:b/>
        </w:rPr>
        <w:t xml:space="preserve">Tulos</w:t>
      </w:r>
    </w:p>
    <w:p>
      <w:r>
        <w:t xml:space="preserve">The Times</w:t>
      </w:r>
    </w:p>
    <w:p>
      <w:r>
        <w:rPr>
          <w:b/>
        </w:rPr>
        <w:t xml:space="preserve">Esimerkki 4.86</w:t>
      </w:r>
    </w:p>
    <w:p>
      <w:r>
        <w:t xml:space="preserve"> @ Mayorjd Se on tärkeä infrastruktuuri alueemme ja todellakin alueellisen Australian , tässä se on meidän Casino Saleyards ja Grafton lentokenttä.</w:t>
      </w:r>
    </w:p>
    <w:p>
      <w:r>
        <w:rPr>
          <w:b/>
        </w:rPr>
        <w:t xml:space="preserve">Tulos</w:t>
      </w:r>
    </w:p>
    <w:p>
      <w:r>
        <w:t xml:space="preserve">Casino Saleyards</w:t>
      </w:r>
    </w:p>
    <w:p>
      <w:r>
        <w:rPr>
          <w:b/>
        </w:rPr>
        <w:t xml:space="preserve">Esimerkki 4.87</w:t>
      </w:r>
    </w:p>
    <w:p>
      <w:r>
        <w:t xml:space="preserve"> Michael Niziolek ( @ michaelniziolek ) kattaa urheilun Ann Arbor Newsille ja MLivelle.</w:t>
      </w:r>
    </w:p>
    <w:p>
      <w:r>
        <w:rPr>
          <w:b/>
        </w:rPr>
        <w:t xml:space="preserve">Tulos</w:t>
      </w:r>
    </w:p>
    <w:p>
      <w:r>
        <w:t xml:space="preserve">Ann Arbor News</w:t>
      </w:r>
    </w:p>
    <w:p>
      <w:r>
        <w:rPr>
          <w:b/>
        </w:rPr>
        <w:t xml:space="preserve">Esimerkki 4.88</w:t>
      </w:r>
    </w:p>
    <w:p>
      <w:r>
        <w:t xml:space="preserve"> Air India ohjaa lentojaan Ukrainan ilmatilan välttämiseksi : siviili-ilmailuministeriö #MH17</w:t>
      </w:r>
    </w:p>
    <w:p>
      <w:r>
        <w:rPr>
          <w:b/>
        </w:rPr>
        <w:t xml:space="preserve">Tulos</w:t>
      </w:r>
    </w:p>
    <w:p>
      <w:r>
        <w:t xml:space="preserve">Air India</w:t>
      </w:r>
    </w:p>
    <w:p>
      <w:r>
        <w:rPr>
          <w:b/>
        </w:rPr>
        <w:t xml:space="preserve">Esimerkki 4.89</w:t>
      </w:r>
    </w:p>
    <w:p>
      <w:r>
        <w:t xml:space="preserve"> Birmingham City : Jääkö vai lähteekö Colin Doyle ? http://t.co/x3qTmOw7 # bcfc # birminghamcity # blues # standrews # keeprighton # colindoyle # goalie</w:t>
      </w:r>
    </w:p>
    <w:p>
      <w:r>
        <w:rPr>
          <w:b/>
        </w:rPr>
        <w:t xml:space="preserve">Tulos</w:t>
      </w:r>
    </w:p>
    <w:p>
      <w:r>
        <w:t xml:space="preserve">Birmingham City</w:t>
      </w:r>
    </w:p>
    <w:p>
      <w:r>
        <w:rPr>
          <w:b/>
        </w:rPr>
        <w:t xml:space="preserve">Esimerkki 4.90</w:t>
      </w:r>
    </w:p>
    <w:p>
      <w:r>
        <w:t xml:space="preserve"> Riot Games Sydneyn toimisto ! http://t.co/DZ0SUuUD65 työpaikat yhteisölle ja esportsille ! Kuinka suuri Sydneyn tiimi tulee olemaan @riotpendragon </w:t>
      </w:r>
    </w:p>
    <w:p>
      <w:r>
        <w:rPr>
          <w:b/>
        </w:rPr>
        <w:t xml:space="preserve">Tulos</w:t>
      </w:r>
    </w:p>
    <w:p>
      <w:r>
        <w:t xml:space="preserve">?Riot Games</w:t>
      </w:r>
    </w:p>
    <w:p>
      <w:r>
        <w:rPr>
          <w:b/>
        </w:rPr>
        <w:t xml:space="preserve">Esimerkki 4.91</w:t>
      </w:r>
    </w:p>
    <w:p>
      <w:r>
        <w:t xml:space="preserve"> Se on tapahtunut jälleen . One Direction on tullut Spotifyyn ja en ole vaihtanut sitä . Voitte muodostaa jonon ja ampua minut sen mukaisesti .</w:t>
      </w:r>
    </w:p>
    <w:p>
      <w:r>
        <w:rPr>
          <w:b/>
        </w:rPr>
        <w:t xml:space="preserve">Tulos</w:t>
      </w:r>
    </w:p>
    <w:p>
      <w:r>
        <w:t xml:space="preserve">One Direction</w:t>
      </w:r>
    </w:p>
    <w:p>
      <w:r>
        <w:rPr>
          <w:b/>
        </w:rPr>
        <w:t xml:space="preserve">Esimerkki 4.92</w:t>
      </w:r>
    </w:p>
    <w:p>
      <w:r>
        <w:t xml:space="preserve"> En voi uskoa, kuinka monta nuorta tyttöä oli jonottamassa Brightonin keskuksen ulkopuolella One Directionia varten: /</w:t>
      </w:r>
    </w:p>
    <w:p>
      <w:r>
        <w:rPr>
          <w:b/>
        </w:rPr>
        <w:t xml:space="preserve">Tulos</w:t>
      </w:r>
    </w:p>
    <w:p>
      <w:r>
        <w:t xml:space="preserve">One Direction</w:t>
      </w:r>
    </w:p>
    <w:p>
      <w:r>
        <w:rPr>
          <w:b/>
        </w:rPr>
        <w:t xml:space="preserve">Esimerkki 4.93</w:t>
      </w:r>
    </w:p>
    <w:p>
      <w:r>
        <w:t xml:space="preserve"> Olen erittäin iloinen päästessäni takaisin Yhdistyneen kuningaskunnan näyttelyyn tänä vuonna . Edellisenä vuonna, kun olin mukana, löysimme One Directionin , Rebecca Fergusonin , Cherin ja Matt Cardlen.</w:t>
      </w:r>
    </w:p>
    <w:p>
      <w:r>
        <w:rPr>
          <w:b/>
        </w:rPr>
        <w:t xml:space="preserve">Tulos</w:t>
      </w:r>
    </w:p>
    <w:p>
      <w:r>
        <w:t xml:space="preserve">One Direction</w:t>
      </w:r>
    </w:p>
    <w:p>
      <w:r>
        <w:rPr>
          <w:b/>
        </w:rPr>
        <w:t xml:space="preserve">Esimerkki 4.94</w:t>
      </w:r>
    </w:p>
    <w:p>
      <w:r>
        <w:t xml:space="preserve"> Kuulitko jo uusimman Hack Report podcastin ? Kuinka kirjoittaa uutisjuttu , monimuotoisuus #radiossa ja nuorisomedia: http://t.co/yMMi5LC1RE ( 8mins )</w:t>
      </w:r>
    </w:p>
    <w:p>
      <w:r>
        <w:rPr>
          <w:b/>
        </w:rPr>
        <w:t xml:space="preserve">Tulos</w:t>
      </w:r>
    </w:p>
    <w:p>
      <w:r>
        <w:t xml:space="preserve">Hakkerointiraportti</w:t>
      </w:r>
    </w:p>
    <w:p>
      <w:r>
        <w:rPr>
          <w:b/>
        </w:rPr>
        <w:t xml:space="preserve">Esimerkki 4.95</w:t>
      </w:r>
    </w:p>
    <w:p>
      <w:r>
        <w:t xml:space="preserve"> Colwyn Bay 6. sijalla prem liigassa , juuri karsittu CL pudotuspeleihin , ja im menettää pukuhuoneessa '"' underachieving '"' ! ! # fm 12 # uskomatonta</w:t>
      </w:r>
    </w:p>
    <w:p>
      <w:r>
        <w:rPr>
          <w:b/>
        </w:rPr>
        <w:t xml:space="preserve">Tulos</w:t>
      </w:r>
    </w:p>
    <w:p>
      <w:r>
        <w:t xml:space="preserve">Colwyn Bay</w:t>
      </w:r>
    </w:p>
    <w:p>
      <w:r>
        <w:rPr>
          <w:b/>
        </w:rPr>
        <w:t xml:space="preserve">Esimerkki 4.96</w:t>
      </w:r>
    </w:p>
    <w:p>
      <w:r>
        <w:t xml:space="preserve"> Colwyn Bay Civic Society kirjoittaa @ ConwyCBC re @ PorthEiriasille</w:t>
      </w:r>
    </w:p>
    <w:p>
      <w:r>
        <w:rPr>
          <w:b/>
        </w:rPr>
        <w:t xml:space="preserve">Tulos</w:t>
      </w:r>
    </w:p>
    <w:p>
      <w:r>
        <w:t xml:space="preserve">Colwyn Bay</w:t>
      </w:r>
    </w:p>
    <w:p>
      <w:r>
        <w:rPr>
          <w:b/>
        </w:rPr>
        <w:t xml:space="preserve">Esimerkki 4.97</w:t>
      </w:r>
    </w:p>
    <w:p>
      <w:r>
        <w:t xml:space="preserve"> Boulder Weekly voitti 36 palkintoa Top of the Rockies -kilpailussa , Westword-toimittaja Patty Calhoun tunnustettu http://t.co/Ggh5UVzoh7</w:t>
      </w:r>
    </w:p>
    <w:p>
      <w:r>
        <w:rPr>
          <w:b/>
        </w:rPr>
        <w:t xml:space="preserve">Tulos</w:t>
      </w:r>
    </w:p>
    <w:p>
      <w:r>
        <w:t xml:space="preserve">Boulder Weekly</w:t>
      </w:r>
    </w:p>
    <w:p>
      <w:r>
        <w:rPr>
          <w:b/>
        </w:rPr>
        <w:t xml:space="preserve">Esimerkki 4.98</w:t>
      </w:r>
    </w:p>
    <w:p>
      <w:r>
        <w:t xml:space="preserve"> Tämä BBC 1:n julkisten vihollisten juttu on outo .</w:t>
      </w:r>
    </w:p>
    <w:p>
      <w:r>
        <w:rPr>
          <w:b/>
        </w:rPr>
        <w:t xml:space="preserve">Tulos</w:t>
      </w:r>
    </w:p>
    <w:p>
      <w:r>
        <w:t xml:space="preserve">BBC 1</w:t>
      </w:r>
    </w:p>
    <w:p>
      <w:r>
        <w:rPr>
          <w:b/>
        </w:rPr>
        <w:t xml:space="preserve">Esimerkki 4.99</w:t>
      </w:r>
    </w:p>
    <w:p>
      <w:r>
        <w:t xml:space="preserve"> Miksi BBC 1:llä on ensimmäisen maailmansodan pornoa?</w:t>
      </w:r>
    </w:p>
    <w:p>
      <w:r>
        <w:rPr>
          <w:b/>
        </w:rPr>
        <w:t xml:space="preserve">Tulos</w:t>
      </w:r>
    </w:p>
    <w:p>
      <w:r>
        <w:t xml:space="preserve">BBC 1</w:t>
      </w:r>
    </w:p>
    <w:p>
      <w:r>
        <w:rPr>
          <w:b/>
        </w:rPr>
        <w:t xml:space="preserve">Esimerkki 4.100</w:t>
      </w:r>
    </w:p>
    <w:p>
      <w:r>
        <w:t xml:space="preserve"> Kollegani katsoi BBC 1:llä Kuolemanrangaistuskoiria - en ole varma eläimistä, mutta omistajille pitäisi ehdottomasti laittaa suukapula .</w:t>
      </w:r>
    </w:p>
    <w:p>
      <w:r>
        <w:rPr>
          <w:b/>
        </w:rPr>
        <w:t xml:space="preserve">Tulos</w:t>
      </w:r>
    </w:p>
    <w:p>
      <w:r>
        <w:t xml:space="preserve">BBC 1</w:t>
      </w:r>
    </w:p>
    <w:p>
      <w:r>
        <w:rPr>
          <w:b/>
        </w:rPr>
        <w:t xml:space="preserve">Esimerkki 4.101</w:t>
      </w:r>
    </w:p>
    <w:p>
      <w:r>
        <w:t xml:space="preserve"> Myös Noah and the Whale kuulostaa siltä kuin Tom Petty olisi saanut aivohalvauksen ja olisi päättänyt coveroida Deacon Bluen kappaleita.</w:t>
      </w:r>
    </w:p>
    <w:p>
      <w:r>
        <w:rPr>
          <w:b/>
        </w:rPr>
        <w:t xml:space="preserve">Tulos</w:t>
      </w:r>
    </w:p>
    <w:p>
      <w:r>
        <w:t xml:space="preserve">Deacon Blue</w:t>
      </w:r>
    </w:p>
    <w:p>
      <w:r>
        <w:rPr>
          <w:b/>
        </w:rPr>
        <w:t xml:space="preserve">Esimerkki 4.102</w:t>
      </w:r>
    </w:p>
    <w:p>
      <w:r>
        <w:t xml:space="preserve"> Malesialainen lentoyhtiö #MH17 ammuttiin alas venäläisillä ohjuksilla . Miten voi sekoittaa matkustajakoneen hävittäjään ? #PrayForMH17</w:t>
      </w:r>
    </w:p>
    <w:p>
      <w:r>
        <w:rPr>
          <w:b/>
        </w:rPr>
        <w:t xml:space="preserve">Tulos</w:t>
      </w:r>
    </w:p>
    <w:p>
      <w:r>
        <w:t xml:space="preserve">Malesialainen lentoyhtiö</w:t>
      </w:r>
    </w:p>
    <w:p>
      <w:r>
        <w:rPr>
          <w:b/>
        </w:rPr>
        <w:t xml:space="preserve">Esimerkki 4.103</w:t>
      </w:r>
    </w:p>
    <w:p>
      <w:r>
        <w:t xml:space="preserve"> Japanin valaanpyynti on laitonta ja moraalitonta . Australian hallitus on epäonnistunut täydellisesti japanilaisten pysäyttämisessä . . . http://t.co/1tpNVsAfUs .</w:t>
      </w:r>
    </w:p>
    <w:p>
      <w:r>
        <w:rPr>
          <w:b/>
        </w:rPr>
        <w:t xml:space="preserve">Tulos</w:t>
      </w:r>
    </w:p>
    <w:p>
      <w:r>
        <w:t xml:space="preserve">Australian hallitus</w:t>
      </w:r>
    </w:p>
    <w:p>
      <w:r>
        <w:rPr>
          <w:b/>
        </w:rPr>
        <w:t xml:space="preserve">Esimerkki 4.104</w:t>
      </w:r>
    </w:p>
    <w:p>
      <w:r>
        <w:t xml:space="preserve"> Riippumassa officialdfosterin kanssa erase ms gaalassa http://t.co/HQoh0DPgjb</w:t>
      </w:r>
    </w:p>
    <w:p>
      <w:r>
        <w:rPr>
          <w:b/>
        </w:rPr>
        <w:t xml:space="preserve">Tulos</w:t>
      </w:r>
    </w:p>
    <w:p>
      <w:r>
        <w:t xml:space="preserve">pyyhi ms gala</w:t>
      </w:r>
    </w:p>
    <w:p>
      <w:r>
        <w:rPr>
          <w:b/>
        </w:rPr>
        <w:t xml:space="preserve">Esimerkki 4.105</w:t>
      </w:r>
    </w:p>
    <w:p>
      <w:r>
        <w:t xml:space="preserve"> Martinin edessä on hajaannus FF:ssä, kun TD:t vaativat sopimusta Sinn Feinin kanssa http://t.co/p4IBM4klke via @ Independent_ie Miksi tämä on edes juttu näin pitkällä aikavälillä? </w:t>
      </w:r>
    </w:p>
    <w:p>
      <w:r>
        <w:rPr>
          <w:b/>
        </w:rPr>
        <w:t xml:space="preserve">Tulos</w:t>
      </w:r>
    </w:p>
    <w:p>
      <w:r>
        <w:t xml:space="preserve">?Sinn Fein</w:t>
      </w:r>
    </w:p>
    <w:p>
      <w:r>
        <w:rPr>
          <w:b/>
        </w:rPr>
        <w:t xml:space="preserve">Esimerkki 4.106</w:t>
      </w:r>
    </w:p>
    <w:p>
      <w:r>
        <w:t xml:space="preserve"> Sinn Fein Dublin South West -järjestön uutiskirje "The Fenian" helmikuun 2001 numerosta http://t.co/18dTgYUhXa.</w:t>
      </w:r>
    </w:p>
    <w:p>
      <w:r>
        <w:rPr>
          <w:b/>
        </w:rPr>
        <w:t xml:space="preserve">Tulos</w:t>
      </w:r>
    </w:p>
    <w:p>
      <w:r>
        <w:t xml:space="preserve">Sinn Fein</w:t>
      </w:r>
    </w:p>
    <w:p>
      <w:r>
        <w:rPr>
          <w:b/>
        </w:rPr>
        <w:t xml:space="preserve">Esimerkki 4.107</w:t>
      </w:r>
    </w:p>
    <w:p>
      <w:r>
        <w:t xml:space="preserve"> Traileri | Upper Middle Bogan | Ensiesitys torstaina 15. elokuuta ABC 1 http://t.co/ecuou4ax6i</w:t>
      </w:r>
    </w:p>
    <w:p>
      <w:r>
        <w:rPr>
          <w:b/>
        </w:rPr>
        <w:t xml:space="preserve">Tulos</w:t>
      </w:r>
    </w:p>
    <w:p>
      <w:r>
        <w:t xml:space="preserve">ABC 1</w:t>
      </w:r>
    </w:p>
    <w:p>
      <w:r>
        <w:rPr>
          <w:b/>
        </w:rPr>
        <w:t xml:space="preserve">Esimerkki 4.108</w:t>
      </w:r>
    </w:p>
    <w:p>
      <w:r>
        <w:t xml:space="preserve"> Ja nyt , Detroit Tigersin lyöjä ... http://t.co/OpgQJ62OYH</w:t>
      </w:r>
    </w:p>
    <w:p>
      <w:r>
        <w:rPr>
          <w:b/>
        </w:rPr>
        <w:t xml:space="preserve">Tulos</w:t>
      </w:r>
    </w:p>
    <w:p>
      <w:r>
        <w:t xml:space="preserve">Detroit Tigers</w:t>
      </w:r>
    </w:p>
    <w:p>
      <w:r>
        <w:rPr>
          <w:b/>
        </w:rPr>
        <w:t xml:space="preserve">Esimerkki 4.109</w:t>
      </w:r>
    </w:p>
    <w:p>
      <w:r>
        <w:t xml:space="preserve"> Ja tämäkin @ rivadanetworks Rivada Research patenttiluettelo ( päivitetään viikoittain ) http://t.co/6J38CJv3Oq http://t.co/6J38CJv3Oq</w:t>
      </w:r>
    </w:p>
    <w:p>
      <w:r>
        <w:rPr>
          <w:b/>
        </w:rPr>
        <w:t xml:space="preserve">Tulos</w:t>
      </w:r>
    </w:p>
    <w:p>
      <w:r>
        <w:t xml:space="preserve">Rivada Research</w:t>
      </w:r>
    </w:p>
    <w:p>
      <w:r>
        <w:rPr>
          <w:b/>
        </w:rPr>
        <w:t xml:space="preserve">Esimerkki 4.110</w:t>
      </w:r>
    </w:p>
    <w:p>
      <w:r>
        <w:t xml:space="preserve"> Nykyaikaista orjuutta koskevan kampanjan mainos esitetään ensimmäisen kerran klo 18 : 42 tänään Channel 4 -kanavalla. Kampanja on saanut tähän mennessä suuren vastaanoton.</w:t>
      </w:r>
    </w:p>
    <w:p>
      <w:r>
        <w:rPr>
          <w:b/>
        </w:rPr>
        <w:t xml:space="preserve">Tulos</w:t>
      </w:r>
    </w:p>
    <w:p>
      <w:r>
        <w:t xml:space="preserve">Channel 4</w:t>
      </w:r>
    </w:p>
    <w:p>
      <w:r>
        <w:rPr>
          <w:b/>
        </w:rPr>
        <w:t xml:space="preserve">Esimerkki 4.111</w:t>
      </w:r>
    </w:p>
    <w:p>
      <w:r>
        <w:t xml:space="preserve"> Leicester Cityn asiantuntijamme arvio heidän avainpelaajistaan ja näkymistään Valioliigassa ensi kaudella http://t.co/AESTCNs9xz #ffscomm</w:t>
      </w:r>
    </w:p>
    <w:p>
      <w:r>
        <w:rPr>
          <w:b/>
        </w:rPr>
        <w:t xml:space="preserve">Tulos</w:t>
      </w:r>
    </w:p>
    <w:p>
      <w:r>
        <w:t xml:space="preserve">Premier League</w:t>
      </w:r>
    </w:p>
    <w:p>
      <w:r>
        <w:rPr>
          <w:b/>
        </w:rPr>
        <w:t xml:space="preserve">Esimerkki 4.112</w:t>
      </w:r>
    </w:p>
    <w:p>
      <w:r>
        <w:t xml:space="preserve"> Oletko visuaalinen viestijä ja etsit inspiraatiota ja huikeita ideoita? Ilmoittaudu nyt See Change -tapahtumaan ! 13.-14. toukokuuta . http://t.co/HnCw3W13ld</w:t>
      </w:r>
    </w:p>
    <w:p>
      <w:r>
        <w:rPr>
          <w:b/>
        </w:rPr>
        <w:t xml:space="preserve">Tulos</w:t>
      </w:r>
    </w:p>
    <w:p>
      <w:r>
        <w:t xml:space="preserve">Katso muutos</w:t>
      </w:r>
    </w:p>
    <w:p>
      <w:r>
        <w:rPr>
          <w:b/>
        </w:rPr>
        <w:t xml:space="preserve">Esimerkki 4.113</w:t>
      </w:r>
    </w:p>
    <w:p>
      <w:r>
        <w:t xml:space="preserve"> ' Olemme Sex Bob- Omb &amp; olimme täällä saadaksemme teidät ajattelemaan kuolemaa &amp; olemaan surullisia &amp; muuta ! ! ' # scottpilgrim</w:t>
      </w:r>
    </w:p>
    <w:p>
      <w:r>
        <w:rPr>
          <w:b/>
        </w:rPr>
        <w:t xml:space="preserve">Tulos</w:t>
      </w:r>
    </w:p>
    <w:p>
      <w:r>
        <w:t xml:space="preserve">Sex Bob- Omb</w:t>
      </w:r>
    </w:p>
    <w:p>
      <w:r>
        <w:rPr>
          <w:b/>
        </w:rPr>
        <w:t xml:space="preserve">Esimerkki 4.114</w:t>
      </w:r>
    </w:p>
    <w:p>
      <w:r>
        <w:t xml:space="preserve"> 1. tehtävä vaalien jälkeen : Dromana Bowls -klubin kauden 2013 : 14 avaaminen . Pienet maalaiskopit y ' da ovat muistutus siitä, että me löydämme Ozin paikallisesta .</w:t>
      </w:r>
    </w:p>
    <w:p>
      <w:r>
        <w:rPr>
          <w:b/>
        </w:rPr>
        <w:t xml:space="preserve">Tulos</w:t>
      </w:r>
    </w:p>
    <w:p>
      <w:r>
        <w:t xml:space="preserve">Dromana Bowls club</w:t>
      </w:r>
    </w:p>
    <w:p>
      <w:r>
        <w:rPr>
          <w:b/>
        </w:rPr>
        <w:t xml:space="preserve">Esimerkki 4.115</w:t>
      </w:r>
    </w:p>
    <w:p>
      <w:r>
        <w:t xml:space="preserve"> Partizan Belgrad vastaan Tottenham : Player ratings http://t.co/7U66O3cWm0 http://t.co/EqzOx6Ww4Q http://t.co/EqzOx6Ww4Q</w:t>
      </w:r>
    </w:p>
    <w:p>
      <w:r>
        <w:rPr>
          <w:b/>
        </w:rPr>
        <w:t xml:space="preserve">Tulos</w:t>
      </w:r>
    </w:p>
    <w:p>
      <w:r>
        <w:t xml:space="preserve">Partizan Belgrad</w:t>
      </w:r>
    </w:p>
    <w:p>
      <w:r>
        <w:rPr>
          <w:b/>
        </w:rPr>
        <w:t xml:space="preserve">Esimerkki 4.116</w:t>
      </w:r>
    </w:p>
    <w:p>
      <w:r>
        <w:t xml:space="preserve"> Mikä on G-Cloudin todellinen merkitys? | BusinessCloud 9 : http://t.co/gi2Pbouz via AddThis</w:t>
      </w:r>
    </w:p>
    <w:p>
      <w:r>
        <w:rPr>
          <w:b/>
        </w:rPr>
        <w:t xml:space="preserve">Tulos</w:t>
      </w:r>
    </w:p>
    <w:p>
      <w:r>
        <w:t xml:space="preserve">BusinessCloud 9</w:t>
      </w:r>
    </w:p>
    <w:p>
      <w:r>
        <w:rPr>
          <w:b/>
        </w:rPr>
        <w:t xml:space="preserve">Esimerkki 4.117</w:t>
      </w:r>
    </w:p>
    <w:p>
      <w:r>
        <w:t xml:space="preserve"> Täydentävien vaalien ehdokaslistan tämänhetkinen tilanne ennen tämäniltaista Fianna Fail Roscommon- South Leitrim -konventtia http://t.co/3nF5Hmb8S4</w:t>
      </w:r>
    </w:p>
    <w:p>
      <w:r>
        <w:rPr>
          <w:b/>
        </w:rPr>
        <w:t xml:space="preserve">Tulos</w:t>
      </w:r>
    </w:p>
    <w:p>
      <w:r>
        <w:t xml:space="preserve">Fianna Fail</w:t>
      </w:r>
    </w:p>
    <w:p>
      <w:r>
        <w:rPr>
          <w:b/>
        </w:rPr>
        <w:t xml:space="preserve">Esimerkki 4.118</w:t>
      </w:r>
    </w:p>
    <w:p>
      <w:r>
        <w:t xml:space="preserve"> # moviethingstodobeforeidie go to the quidditch world cup # nerdtweet</w:t>
      </w:r>
    </w:p>
    <w:p>
      <w:r>
        <w:rPr>
          <w:b/>
        </w:rPr>
        <w:t xml:space="preserve">Tulos</w:t>
      </w:r>
    </w:p>
    <w:p>
      <w:r>
        <w:t xml:space="preserve">World Cup</w:t>
      </w:r>
    </w:p>
    <w:p>
      <w:r>
        <w:rPr>
          <w:b/>
        </w:rPr>
        <w:t xml:space="preserve">Esimerkki 4.119</w:t>
      </w:r>
    </w:p>
    <w:p>
      <w:r>
        <w:t xml:space="preserve"> 10 asiaa, jotka sinun pitäisi tietää FIBA:n koripallon MM-kisojen 16. kierrokselle lähdettäessä ( http://t.co/K4phvCviyi kautta): http://t.co/b5OdCoRlpt</w:t>
      </w:r>
    </w:p>
    <w:p>
      <w:r>
        <w:rPr>
          <w:b/>
        </w:rPr>
        <w:t xml:space="preserve">Tulos</w:t>
      </w:r>
    </w:p>
    <w:p>
      <w:r>
        <w:t xml:space="preserve">World Cup</w:t>
      </w:r>
    </w:p>
    <w:p>
      <w:r>
        <w:rPr>
          <w:b/>
        </w:rPr>
        <w:t xml:space="preserve">Esimerkki 4.120</w:t>
      </w:r>
    </w:p>
    <w:p>
      <w:r>
        <w:t xml:space="preserve"> Viimeksi kun @ USSoccer pelasi Portugalia vastaan MM-kisoissa , tapahtui näin . http://t.co/l0Oioraddi .</w:t>
      </w:r>
    </w:p>
    <w:p>
      <w:r>
        <w:rPr>
          <w:b/>
        </w:rPr>
        <w:t xml:space="preserve">Tulos</w:t>
      </w:r>
    </w:p>
    <w:p>
      <w:r>
        <w:t xml:space="preserve">World Cup</w:t>
      </w:r>
    </w:p>
    <w:p>
      <w:r>
        <w:rPr>
          <w:b/>
        </w:rPr>
        <w:t xml:space="preserve">Esimerkki 4.121</w:t>
      </w:r>
    </w:p>
    <w:p>
      <w:r>
        <w:t xml:space="preserve"> Viimeksi kun Honduras teki MM-maalin , "Eye of the Tiger" oli yksi listojen kärkikappaleista. # 1982</w:t>
      </w:r>
    </w:p>
    <w:p>
      <w:r>
        <w:rPr>
          <w:b/>
        </w:rPr>
        <w:t xml:space="preserve">Tulos</w:t>
      </w:r>
    </w:p>
    <w:p>
      <w:r>
        <w:t xml:space="preserve">World Cup</w:t>
      </w:r>
    </w:p>
    <w:p>
      <w:r>
        <w:rPr>
          <w:b/>
        </w:rPr>
        <w:t xml:space="preserve">Esimerkki 4.122</w:t>
      </w:r>
    </w:p>
    <w:p>
      <w:r>
        <w:t xml:space="preserve"> Odotan mielenkiinnolla tätä mielen ohjaamaa robotti-exoskelettiä ( jota ohjaa halvaantunut poika ) MM-kisojen avajaisissa .</w:t>
      </w:r>
    </w:p>
    <w:p>
      <w:r>
        <w:rPr>
          <w:b/>
        </w:rPr>
        <w:t xml:space="preserve">Tulos</w:t>
      </w:r>
    </w:p>
    <w:p>
      <w:r>
        <w:t xml:space="preserve">World Cup</w:t>
      </w:r>
    </w:p>
    <w:p>
      <w:r>
        <w:rPr>
          <w:b/>
        </w:rPr>
        <w:t xml:space="preserve">Esimerkki 4.123</w:t>
      </w:r>
    </w:p>
    <w:p>
      <w:r>
        <w:t xml:space="preserve"> Mitä mieltä olet Roy Hodgsonin @ Englannin joukkueesta Brasilian MM-kisoihin 2014 ? #3Lions http://t.co/kGAxVYn1xi #ffscomm</w:t>
      </w:r>
    </w:p>
    <w:p>
      <w:r>
        <w:rPr>
          <w:b/>
        </w:rPr>
        <w:t xml:space="preserve">Tulos</w:t>
      </w:r>
    </w:p>
    <w:p>
      <w:r>
        <w:t xml:space="preserve">World Cup</w:t>
      </w:r>
    </w:p>
    <w:p>
      <w:r>
        <w:rPr>
          <w:b/>
        </w:rPr>
        <w:t xml:space="preserve">Esimerkki 4.124</w:t>
      </w:r>
    </w:p>
    <w:p>
      <w:r>
        <w:t xml:space="preserve"> Hallam FM:n lähteet kertovat, että Doncasterin hyökkääjä Billy Sharp käy lääkärintarkastuksessa Southamptonin kanssa ennen mahdollista siirtoa. # hallamtransfers</w:t>
      </w:r>
    </w:p>
    <w:p>
      <w:r>
        <w:rPr>
          <w:b/>
        </w:rPr>
        <w:t xml:space="preserve">Tulos</w:t>
      </w:r>
    </w:p>
    <w:p>
      <w:r>
        <w:t xml:space="preserve">Hallam FM</w:t>
      </w:r>
    </w:p>
    <w:p>
      <w:r>
        <w:rPr>
          <w:b/>
        </w:rPr>
        <w:t xml:space="preserve">Esimerkki 4.125</w:t>
      </w:r>
    </w:p>
    <w:p>
      <w:r>
        <w:t xml:space="preserve"> # Twitition Tuo 1 DToDenver http://t.co/KXSrJeLh</w:t>
      </w:r>
    </w:p>
    <w:p>
      <w:r>
        <w:rPr>
          <w:b/>
        </w:rPr>
        <w:t xml:space="preserve">Tulos</w:t>
      </w:r>
    </w:p>
    <w:p>
      <w:r>
        <w:t xml:space="preserve">1 D</w:t>
      </w:r>
    </w:p>
    <w:p>
      <w:r>
        <w:rPr>
          <w:b/>
        </w:rPr>
        <w:t xml:space="preserve">Esimerkki 4.126</w:t>
      </w:r>
    </w:p>
    <w:p>
      <w:r>
        <w:t xml:space="preserve"> # suuntaajat Seuraa Backk ? ♥ # 1 Dfamily</w:t>
      </w:r>
    </w:p>
    <w:p>
      <w:r>
        <w:rPr>
          <w:b/>
        </w:rPr>
        <w:t xml:space="preserve">Tulos</w:t>
      </w:r>
    </w:p>
    <w:p>
      <w:r>
        <w:t xml:space="preserve">1 D</w:t>
      </w:r>
    </w:p>
    <w:p>
      <w:r>
        <w:rPr>
          <w:b/>
        </w:rPr>
        <w:t xml:space="preserve">Esimerkki 4.127</w:t>
      </w:r>
    </w:p>
    <w:p>
      <w:r>
        <w:t xml:space="preserve"> Etsitään mallia 1 päivä ampua . FM 30 ' ish , helppo kameran edessä , koko 12 . Mallinnus vintage vaatteita uutta verkkosivustoa varten . Ota yhteyttä .</w:t>
      </w:r>
    </w:p>
    <w:p>
      <w:r>
        <w:rPr>
          <w:b/>
        </w:rPr>
        <w:t xml:space="preserve">Tulos</w:t>
      </w:r>
    </w:p>
    <w:p>
      <w:r>
        <w:t xml:space="preserve">1 D</w:t>
      </w:r>
    </w:p>
    <w:p>
      <w:r>
        <w:rPr>
          <w:b/>
        </w:rPr>
        <w:t xml:space="preserve">Esimerkki 4.128</w:t>
      </w:r>
    </w:p>
    <w:p>
      <w:r>
        <w:t xml:space="preserve"> USA! Katsokaa huomenaamulla @ GMA:lta yksinoikeudella 1 D:n " You and I " -videota ! #YouAndIonGMA 1 D HQ x x</w:t>
      </w:r>
    </w:p>
    <w:p>
      <w:r>
        <w:rPr>
          <w:b/>
        </w:rPr>
        <w:t xml:space="preserve">Tulos</w:t>
      </w:r>
    </w:p>
    <w:p>
      <w:r>
        <w:t xml:space="preserve">1 D</w:t>
      </w:r>
    </w:p>
    <w:p>
      <w:r>
        <w:rPr>
          <w:b/>
        </w:rPr>
        <w:t xml:space="preserve">Esimerkki 4.129</w:t>
      </w:r>
    </w:p>
    <w:p>
      <w:r>
        <w:t xml:space="preserve"> Haluatko käyttää #YouAndI stemmoja kappaleen remixaamiseen ? Tsekkaa tämä . . . 1 DHQ x http://t.co/CmxbxKYcxe</w:t>
      </w:r>
    </w:p>
    <w:p>
      <w:r>
        <w:rPr>
          <w:b/>
        </w:rPr>
        <w:t xml:space="preserve">Tulos</w:t>
      </w:r>
    </w:p>
    <w:p>
      <w:r>
        <w:t xml:space="preserve">1 D</w:t>
      </w:r>
    </w:p>
    <w:p>
      <w:r>
        <w:rPr>
          <w:b/>
        </w:rPr>
        <w:t xml:space="preserve">Esimerkki 4.130</w:t>
      </w:r>
    </w:p>
    <w:p>
      <w:r>
        <w:t xml:space="preserve"> USA! 1 D on 3 @ radiodisney #RDMAS! Virittäytykää seuraamaan ohjelmaa tänä iltana klo 8 / 7c @disneychannelilla ! 1 DHQ x</w:t>
      </w:r>
    </w:p>
    <w:p>
      <w:r>
        <w:rPr>
          <w:b/>
        </w:rPr>
        <w:t xml:space="preserve">Tulos</w:t>
      </w:r>
    </w:p>
    <w:p>
      <w:r>
        <w:t xml:space="preserve">1 D</w:t>
      </w:r>
    </w:p>
    <w:p>
      <w:r>
        <w:rPr>
          <w:b/>
        </w:rPr>
        <w:t xml:space="preserve">Esimerkki 4.131</w:t>
      </w:r>
    </w:p>
    <w:p>
      <w:r>
        <w:t xml:space="preserve"> Joka viikko seuraavien 5 viikon ajan yllätämme 5 uutiskirjeen tilaajaa parilla 1 D-kengällä... http://t.co/REhgxv0y6F ...</w:t>
      </w:r>
    </w:p>
    <w:p>
      <w:r>
        <w:rPr>
          <w:b/>
        </w:rPr>
        <w:t xml:space="preserve">Tulos</w:t>
      </w:r>
    </w:p>
    <w:p>
      <w:r>
        <w:t xml:space="preserve">1 D</w:t>
      </w:r>
    </w:p>
    <w:p>
      <w:r>
        <w:rPr>
          <w:b/>
        </w:rPr>
        <w:t xml:space="preserve">Esimerkki 4.132</w:t>
      </w:r>
    </w:p>
    <w:p>
      <w:r>
        <w:t xml:space="preserve"> @ DeclanHarmon @ RTERadio1 Declan , ei ole mitään pahaa sanottavaa fantastinen , hämmästyttävä professori . Mene rohkeaan nurkkaan .</w:t>
      </w:r>
    </w:p>
    <w:p>
      <w:r>
        <w:rPr>
          <w:b/>
        </w:rPr>
        <w:t xml:space="preserve">Tulos</w:t>
      </w:r>
    </w:p>
    <w:p>
      <w:r>
        <w:t xml:space="preserve">1 D</w:t>
      </w:r>
    </w:p>
    <w:p>
      <w:r>
        <w:rPr>
          <w:b/>
        </w:rPr>
        <w:t xml:space="preserve">Esimerkki 4.133</w:t>
      </w:r>
    </w:p>
    <w:p>
      <w:r>
        <w:t xml:space="preserve"> Kysytäänpä: korotetaanko Irlannin yhtiöveroa EU:n tavanomaiseen verokantaan vastineeksi siitä, että tuloverokuorma laskee 1:1? MT @ EamonDelaney10 : #Picketty</w:t>
      </w:r>
    </w:p>
    <w:p>
      <w:r>
        <w:rPr>
          <w:b/>
        </w:rPr>
        <w:t xml:space="preserve">Tulos</w:t>
      </w:r>
    </w:p>
    <w:p>
      <w:r>
        <w:t xml:space="preserve">1 D</w:t>
      </w:r>
    </w:p>
    <w:p>
      <w:r>
        <w:rPr>
          <w:b/>
        </w:rPr>
        <w:t xml:space="preserve">Esimerkki 4.134</w:t>
      </w:r>
    </w:p>
    <w:p>
      <w:r>
        <w:t xml:space="preserve"> Oliko alueenne sopimuksen puolesta vai sitä vastaan? Vuoden 1921 Dáilin äänestys anglo-irlantilaisesta sopimuksesta karttamuodossa: http://t.co/RHn1kb2g2d.</w:t>
      </w:r>
    </w:p>
    <w:p>
      <w:r>
        <w:rPr>
          <w:b/>
        </w:rPr>
        <w:t xml:space="preserve">Tulos</w:t>
      </w:r>
    </w:p>
    <w:p>
      <w:r>
        <w:t xml:space="preserve">1 D</w:t>
      </w:r>
    </w:p>
    <w:p>
      <w:r>
        <w:rPr>
          <w:b/>
        </w:rPr>
        <w:t xml:space="preserve">Esimerkki 4.135</w:t>
      </w:r>
    </w:p>
    <w:p>
      <w:r>
        <w:t xml:space="preserve"> Kuvittele, että menit Sponsor A Dog -sivustolle ja äitisi oli ensimmäisellä sivulla.</w:t>
      </w:r>
    </w:p>
    <w:p>
      <w:r>
        <w:rPr>
          <w:b/>
        </w:rPr>
        <w:t xml:space="preserve">Tulos</w:t>
      </w:r>
    </w:p>
    <w:p>
      <w:r>
        <w:t xml:space="preserve">Sponsoroi koiraa</w:t>
      </w:r>
    </w:p>
    <w:p>
      <w:r>
        <w:rPr>
          <w:b/>
        </w:rPr>
        <w:t xml:space="preserve">Esimerkki 4.136</w:t>
      </w:r>
    </w:p>
    <w:p>
      <w:r>
        <w:t xml:space="preserve"> NSA? Rupert ? Tom Cruise ? Goldman Sachsin pankkiiri? Ehkä jotkut öljynetsintäjohtajat matkalla kotiin junketiltä http://t.co/FrR7CibegR http://t.co/FrR7CibegR</w:t>
      </w:r>
    </w:p>
    <w:p>
      <w:r>
        <w:rPr>
          <w:b/>
        </w:rPr>
        <w:t xml:space="preserve">Tulos</w:t>
      </w:r>
    </w:p>
    <w:p>
      <w:r>
        <w:t xml:space="preserve">Goldman Sachs</w:t>
      </w:r>
    </w:p>
    <w:p>
      <w:r>
        <w:rPr>
          <w:b/>
        </w:rPr>
        <w:t xml:space="preserve">Esimerkki 4.137</w:t>
      </w:r>
    </w:p>
    <w:p>
      <w:r>
        <w:t xml:space="preserve"> Marxin veljekset Ankan superlatiivissa . #stylewars</w:t>
      </w:r>
    </w:p>
    <w:p>
      <w:r>
        <w:rPr>
          <w:b/>
        </w:rPr>
        <w:t xml:space="preserve">Tulos</w:t>
      </w:r>
    </w:p>
    <w:p>
      <w:r>
        <w:t xml:space="preserve">Marxin veljekset</w:t>
      </w:r>
    </w:p>
    <w:p>
      <w:r>
        <w:rPr>
          <w:b/>
        </w:rPr>
        <w:t xml:space="preserve">Esimerkki 4.138</w:t>
      </w:r>
    </w:p>
    <w:p>
      <w:r>
        <w:t xml:space="preserve"> Australian paikka YK:n turvallisuusneuvostossa oli suuri vitsi konservatiiveille. Muistatko sen, Tony Abbott? #MH17 #auspol http://t.co/pOAmuHVWCp</w:t>
      </w:r>
    </w:p>
    <w:p>
      <w:r>
        <w:rPr>
          <w:b/>
        </w:rPr>
        <w:t xml:space="preserve">Tulos</w:t>
      </w:r>
    </w:p>
    <w:p>
      <w:r>
        <w:t xml:space="preserve">YK:n turvallisuusneuvosto</w:t>
      </w:r>
    </w:p>
    <w:p>
      <w:r>
        <w:rPr>
          <w:b/>
        </w:rPr>
        <w:t xml:space="preserve">Esimerkki 4.139</w:t>
      </w:r>
    </w:p>
    <w:p>
      <w:r>
        <w:t xml:space="preserve"> @ SeanFionn Labour 's tapa vanhempi sitruunat Työväenpuolueen ja heidän politbyroon mentaliteetti - do n't get me started on bullying ! ! ! !</w:t>
      </w:r>
    </w:p>
    <w:p>
      <w:r>
        <w:rPr>
          <w:b/>
        </w:rPr>
        <w:t xml:space="preserve">Tulos</w:t>
      </w:r>
    </w:p>
    <w:p>
      <w:r>
        <w:t xml:space="preserve">Työväenpuolue</w:t>
      </w:r>
    </w:p>
    <w:p>
      <w:r>
        <w:rPr>
          <w:b/>
        </w:rPr>
        <w:t xml:space="preserve">Esimerkki 4.140</w:t>
      </w:r>
    </w:p>
    <w:p>
      <w:r>
        <w:t xml:space="preserve"> Manchester City on pisteen päässä mestaruudesta . He ovat olleet riemastuttavia , dynaamisia , viihdyttäviä ja armottomia tällä kaudella .</w:t>
      </w:r>
    </w:p>
    <w:p>
      <w:r>
        <w:rPr>
          <w:b/>
        </w:rPr>
        <w:t xml:space="preserve">Tulos</w:t>
      </w:r>
    </w:p>
    <w:p>
      <w:r>
        <w:t xml:space="preserve">Manchester City</w:t>
      </w:r>
    </w:p>
    <w:p>
      <w:r>
        <w:rPr>
          <w:b/>
        </w:rPr>
        <w:t xml:space="preserve">Esimerkki 4.141</w:t>
      </w:r>
    </w:p>
    <w:p>
      <w:r>
        <w:t xml:space="preserve"> Buxton FC:n puheenjohtaja sanoo, että Scott Maxfieldin alkuperäinen nimitys Buxtonin pomoksi oli ollut "toistaiseksi voimassa oleva järjestely", jotta nähtäisiin, miten asiat menevät. '"'</w:t>
      </w:r>
    </w:p>
    <w:p>
      <w:r>
        <w:rPr>
          <w:b/>
        </w:rPr>
        <w:t xml:space="preserve">Tulos</w:t>
      </w:r>
    </w:p>
    <w:p>
      <w:r>
        <w:t xml:space="preserve">Buxton FC</w:t>
      </w:r>
    </w:p>
    <w:p>
      <w:r>
        <w:rPr>
          <w:b/>
        </w:rPr>
        <w:t xml:space="preserve">Esimerkki 4.142</w:t>
      </w:r>
    </w:p>
    <w:p>
      <w:r>
        <w:t xml:space="preserve"> keski-ikäinen miesbändi soittaa blink 182 . l0 l .</w:t>
      </w:r>
    </w:p>
    <w:p>
      <w:r>
        <w:rPr>
          <w:b/>
        </w:rPr>
        <w:t xml:space="preserve">Tulos</w:t>
      </w:r>
    </w:p>
    <w:p>
      <w:r>
        <w:t xml:space="preserve">vilkku 182 .</w:t>
      </w:r>
    </w:p>
    <w:p>
      <w:r>
        <w:rPr>
          <w:b/>
        </w:rPr>
        <w:t xml:space="preserve">Esimerkki 4.143</w:t>
      </w:r>
    </w:p>
    <w:p>
      <w:r>
        <w:t xml:space="preserve"> . @ KailashChandOBE GP käytännöt hoitaa SSP Healthcare Sefton käyttää sijaisia . Potilaat kuvaavat jatkuvuuden puutetta ja ajanvarauksen viivästymistä .</w:t>
      </w:r>
    </w:p>
    <w:p>
      <w:r>
        <w:rPr>
          <w:b/>
        </w:rPr>
        <w:t xml:space="preserve">Tulos</w:t>
      </w:r>
    </w:p>
    <w:p>
      <w:r>
        <w:t xml:space="preserve">SSP Healthcare</w:t>
      </w:r>
    </w:p>
    <w:p>
      <w:r>
        <w:rPr>
          <w:b/>
        </w:rPr>
        <w:t xml:space="preserve">Esimerkki 4.144</w:t>
      </w:r>
    </w:p>
    <w:p>
      <w:r>
        <w:t xml:space="preserve"> Sama pätee myös Lamb of Godin uuteen materiaaliin !</w:t>
      </w:r>
    </w:p>
    <w:p>
      <w:r>
        <w:rPr>
          <w:b/>
        </w:rPr>
        <w:t xml:space="preserve">Tulos</w:t>
      </w:r>
    </w:p>
    <w:p>
      <w:r>
        <w:t xml:space="preserve">Jumalan Karitsa</w:t>
      </w:r>
    </w:p>
    <w:p>
      <w:r>
        <w:rPr>
          <w:b/>
        </w:rPr>
        <w:t xml:space="preserve">Esimerkki 4.145</w:t>
      </w:r>
    </w:p>
    <w:p>
      <w:r>
        <w:t xml:space="preserve"> Miltä näyttää liikenne, jos hyppää uneliaasta yrityksestä puoliksi stealth-tilassa Hacker Newsin #1:ksi #CDN #webperf https://t.co/zhLjzySIVV</w:t>
      </w:r>
    </w:p>
    <w:p>
      <w:r>
        <w:rPr>
          <w:b/>
        </w:rPr>
        <w:t xml:space="preserve">Tulos</w:t>
      </w:r>
    </w:p>
    <w:p>
      <w:r>
        <w:t xml:space="preserve">Hacker News</w:t>
      </w:r>
    </w:p>
    <w:p>
      <w:r>
        <w:rPr>
          <w:b/>
        </w:rPr>
        <w:t xml:space="preserve">Esimerkki 4.146</w:t>
      </w:r>
    </w:p>
    <w:p>
      <w:r>
        <w:t xml:space="preserve"> Avainasiakas Royal Philips jakaa kokemuksiaan mobiilin ja web-suorituskyvyn seurannasta #webperf http://t.co/F1R9mrnstZ</w:t>
      </w:r>
    </w:p>
    <w:p>
      <w:r>
        <w:rPr>
          <w:b/>
        </w:rPr>
        <w:t xml:space="preserve">Tulos</w:t>
      </w:r>
    </w:p>
    <w:p>
      <w:r>
        <w:t xml:space="preserve">Royal Philips</w:t>
      </w:r>
    </w:p>
    <w:p>
      <w:r>
        <w:rPr>
          <w:b/>
        </w:rPr>
        <w:t xml:space="preserve">Esimerkki 4.147</w:t>
      </w:r>
    </w:p>
    <w:p>
      <w:r>
        <w:t xml:space="preserve"> Miten Royal Philips valvoo mobiilin suorituskykyä ja miten pääset alkuun http://t.co/R2Xayc9IdL #webperf</w:t>
      </w:r>
    </w:p>
    <w:p>
      <w:r>
        <w:rPr>
          <w:b/>
        </w:rPr>
        <w:t xml:space="preserve">Tulos</w:t>
      </w:r>
    </w:p>
    <w:p>
      <w:r>
        <w:t xml:space="preserve">Royal Philips</w:t>
      </w:r>
    </w:p>
    <w:p>
      <w:r>
        <w:rPr>
          <w:b/>
        </w:rPr>
        <w:t xml:space="preserve">Esimerkki 4.148</w:t>
      </w:r>
    </w:p>
    <w:p>
      <w:r>
        <w:t xml:space="preserve"> @ andrewgdotcom @ alaninbelfast " Cockup " , onko se NI 21:n uusi motto? </w:t>
      </w:r>
    </w:p>
    <w:p>
      <w:r>
        <w:rPr>
          <w:b/>
        </w:rPr>
        <w:t xml:space="preserve">Tulos</w:t>
      </w:r>
    </w:p>
    <w:p>
      <w:r>
        <w:t xml:space="preserve">?NI 21</w:t>
      </w:r>
    </w:p>
    <w:p>
      <w:r>
        <w:rPr>
          <w:b/>
        </w:rPr>
        <w:t xml:space="preserve">Esimerkki 4.149</w:t>
      </w:r>
    </w:p>
    <w:p>
      <w:r>
        <w:t xml:space="preserve"> Prof @ bjsheehan7 kommentoi Publicis- Omnicomin jakautumista http://t.co/1kTVmoZdDO</w:t>
      </w:r>
    </w:p>
    <w:p>
      <w:r>
        <w:rPr>
          <w:b/>
        </w:rPr>
        <w:t xml:space="preserve">Tulos</w:t>
      </w:r>
    </w:p>
    <w:p>
      <w:r>
        <w:t xml:space="preserve">Publicis- Omnicom</w:t>
      </w:r>
    </w:p>
    <w:p>
      <w:r>
        <w:rPr>
          <w:b/>
        </w:rPr>
        <w:t xml:space="preserve">Esimerkki 4.150</w:t>
      </w:r>
    </w:p>
    <w:p>
      <w:r>
        <w:t xml:space="preserve"> Amazonin epäonnistunut syöttö kirjailijoille ( @ vauhinivara / New Yorker ) http://t.co/66IsxRknx4 http://t.co/H8TmqV3TPG</w:t>
      </w:r>
    </w:p>
    <w:p>
      <w:r>
        <w:rPr>
          <w:b/>
        </w:rPr>
        <w:t xml:space="preserve">Tulos</w:t>
      </w:r>
    </w:p>
    <w:p>
      <w:r>
        <w:t xml:space="preserve">New Yorker</w:t>
      </w:r>
    </w:p>
    <w:p>
      <w:r>
        <w:rPr>
          <w:b/>
        </w:rPr>
        <w:t xml:space="preserve">Esimerkki 4.151</w:t>
      </w:r>
    </w:p>
    <w:p>
      <w:r>
        <w:t xml:space="preserve"> Kohtaa demonisi ! Salfordin kaupunginvaltuusto käynnistää tupakoinnin lopettamiskampanjan http://t.co/M0KUGMLD</w:t>
      </w:r>
    </w:p>
    <w:p>
      <w:r>
        <w:rPr>
          <w:b/>
        </w:rPr>
        <w:t xml:space="preserve">Tulos</w:t>
      </w:r>
    </w:p>
    <w:p>
      <w:r>
        <w:t xml:space="preserve">Salfordin kaupunginvaltuusto</w:t>
      </w:r>
    </w:p>
    <w:p>
      <w:r>
        <w:rPr>
          <w:b/>
        </w:rPr>
        <w:t xml:space="preserve">Esimerkki 4.152</w:t>
      </w:r>
    </w:p>
    <w:p>
      <w:r>
        <w:t xml:space="preserve"> Delon Armitage on erotettu Englannin Saxons joukkueesta sen jälkeen, kun hänet pidätettiin ja takuita epäiltynä pahoinpitelystä . # rugbyunion</w:t>
      </w:r>
    </w:p>
    <w:p>
      <w:r>
        <w:rPr>
          <w:b/>
        </w:rPr>
        <w:t xml:space="preserve">Tulos</w:t>
      </w:r>
    </w:p>
    <w:p>
      <w:r>
        <w:t xml:space="preserve">Englanti Saxons</w:t>
      </w:r>
    </w:p>
    <w:p>
      <w:r>
        <w:rPr>
          <w:b/>
        </w:rPr>
        <w:t xml:space="preserve">Esimerkki 4.153</w:t>
      </w:r>
    </w:p>
    <w:p>
      <w:r>
        <w:t xml:space="preserve"> LISÄTIETOJA : KLM-lentoyhtiöt välttävät #Ukrainan turmapaikan aluetta 'varotoimenpiteenä' http://t.co/W3FuCzbRwd #MH17 http://t.co/swZ5Te8xJ8</w:t>
      </w:r>
    </w:p>
    <w:p>
      <w:r>
        <w:rPr>
          <w:b/>
        </w:rPr>
        <w:t xml:space="preserve">Tulos</w:t>
      </w:r>
    </w:p>
    <w:p>
      <w:r>
        <w:t xml:space="preserve">KLM lentoyhtiöt</w:t>
      </w:r>
    </w:p>
    <w:p>
      <w:r>
        <w:rPr>
          <w:b/>
        </w:rPr>
        <w:t xml:space="preserve">Esimerkki 4.154</w:t>
      </w:r>
    </w:p>
    <w:p>
      <w:r>
        <w:t xml:space="preserve"> Olen syvästi liikuttunut Villers- Bretonneux'n Victoria-koulun ja yhteisön lämpimästä vastaanotosta tänään http://t.co/SIFF7h6mqB</w:t>
      </w:r>
    </w:p>
    <w:p>
      <w:r>
        <w:rPr>
          <w:b/>
        </w:rPr>
        <w:t xml:space="preserve">Tulos</w:t>
      </w:r>
    </w:p>
    <w:p>
      <w:r>
        <w:t xml:space="preserve">Victorian koulu</w:t>
      </w:r>
    </w:p>
    <w:p>
      <w:r>
        <w:rPr>
          <w:b/>
        </w:rPr>
        <w:t xml:space="preserve">Esimerkki 4.155</w:t>
      </w:r>
    </w:p>
    <w:p>
      <w:r>
        <w:t xml:space="preserve"> Jopa Radio National soittaa No Secrets -ohjelmaa eikä esittelemässä FOI-uudistusta koskevaa jaksoa. RIP Doc Neeson</w:t>
      </w:r>
    </w:p>
    <w:p>
      <w:r>
        <w:rPr>
          <w:b/>
        </w:rPr>
        <w:t xml:space="preserve">Tulos</w:t>
      </w:r>
    </w:p>
    <w:p>
      <w:r>
        <w:t xml:space="preserve">Radio National</w:t>
      </w:r>
    </w:p>
    <w:p>
      <w:r>
        <w:rPr>
          <w:b/>
        </w:rPr>
        <w:t xml:space="preserve">Esimerkki 4.156</w:t>
      </w:r>
    </w:p>
    <w:p>
      <w:r>
        <w:t xml:space="preserve"> Eagleby Learning College Careers Day -tapahtumassa http://t.co/mf2I2OwSeX.</w:t>
      </w:r>
    </w:p>
    <w:p>
      <w:r>
        <w:rPr>
          <w:b/>
        </w:rPr>
        <w:t xml:space="preserve">Tulos</w:t>
      </w:r>
    </w:p>
    <w:p>
      <w:r>
        <w:t xml:space="preserve">Eagleby Learning College</w:t>
      </w:r>
    </w:p>
    <w:p>
      <w:r>
        <w:rPr>
          <w:b/>
        </w:rPr>
        <w:t xml:space="preserve">Esimerkki 4.157</w:t>
      </w:r>
    </w:p>
    <w:p>
      <w:r>
        <w:t xml:space="preserve"> Phunkation funky / hardgroove techno label liittyy Label Worxin jakeluperheeseen !</w:t>
      </w:r>
    </w:p>
    <w:p>
      <w:r>
        <w:rPr>
          <w:b/>
        </w:rPr>
        <w:t xml:space="preserve">Tulos</w:t>
      </w:r>
    </w:p>
    <w:p>
      <w:r>
        <w:t xml:space="preserve">Label Worx</w:t>
      </w:r>
    </w:p>
    <w:p>
      <w:r>
        <w:rPr>
          <w:b/>
        </w:rPr>
        <w:t xml:space="preserve">Esimerkki 4.158</w:t>
      </w:r>
    </w:p>
    <w:p>
      <w:r>
        <w:t xml:space="preserve"> Tällä viikolla käydyssä Commonsin keskustelussa virkamieskunnasta kerroin kokemuksistani oikeusministeriön hisseistä http://t.co/UOc3qefpZ5.</w:t>
      </w:r>
    </w:p>
    <w:p>
      <w:r>
        <w:rPr>
          <w:b/>
        </w:rPr>
        <w:t xml:space="preserve">Tulos</w:t>
      </w:r>
    </w:p>
    <w:p>
      <w:r>
        <w:t xml:space="preserve">Oikeusministeriö</w:t>
      </w:r>
    </w:p>
    <w:p>
      <w:r>
        <w:rPr>
          <w:b/>
        </w:rPr>
        <w:t xml:space="preserve">Esimerkki 4.159</w:t>
      </w:r>
    </w:p>
    <w:p>
      <w:r>
        <w:t xml:space="preserve"> CNN International käyttää käyttäjien tuottamaa videosisältöä 53 %:ssa tapauksista, useammin kuin mikään muu kanava: / / nie.mn/1kESdTY</w:t>
      </w:r>
    </w:p>
    <w:p>
      <w:r>
        <w:rPr>
          <w:b/>
        </w:rPr>
        <w:t xml:space="preserve">Tulos</w:t>
      </w:r>
    </w:p>
    <w:p>
      <w:r>
        <w:t xml:space="preserve">CNN International</w:t>
      </w:r>
    </w:p>
    <w:p>
      <w:r>
        <w:rPr>
          <w:b/>
        </w:rPr>
        <w:t xml:space="preserve">Esimerkki 4.160</w:t>
      </w:r>
    </w:p>
    <w:p>
      <w:r>
        <w:t xml:space="preserve"> The Ecco Shoes UK Daily on ilmestynyt ! http://t.co/uIvExTtR ▸ Top stories today via nomik33 laroyal06 ecco_uk jbgwbkntbya lovethoseshoes</w:t>
      </w:r>
    </w:p>
    <w:p>
      <w:r>
        <w:rPr>
          <w:b/>
        </w:rPr>
        <w:t xml:space="preserve">Tulos</w:t>
      </w:r>
    </w:p>
    <w:p>
      <w:r>
        <w:t xml:space="preserve">Ecco kengät</w:t>
      </w:r>
    </w:p>
    <w:p>
      <w:r>
        <w:rPr>
          <w:b/>
        </w:rPr>
        <w:t xml:space="preserve">Esimerkki 4.161</w:t>
      </w:r>
    </w:p>
    <w:p>
      <w:r>
        <w:t xml:space="preserve"> #ghana Portugali - Pepelle yhden ottelun pelikielto : http://t.co/qJYTkMuNfZ</w:t>
      </w:r>
    </w:p>
    <w:p>
      <w:r>
        <w:rPr>
          <w:b/>
        </w:rPr>
        <w:t xml:space="preserve">Tulos</w:t>
      </w:r>
    </w:p>
    <w:p>
      <w:r>
        <w:t xml:space="preserve">#ghana Portugali</w:t>
      </w:r>
    </w:p>
    <w:p>
      <w:r>
        <w:rPr>
          <w:b/>
        </w:rPr>
        <w:t xml:space="preserve">Esimerkki 4.162</w:t>
      </w:r>
    </w:p>
    <w:p>
      <w:r>
        <w:t xml:space="preserve"> Sesión preparatoria antes del #RSORealMadrid. #halamadrid http://t.co/frEUVKJ4OS</w:t>
      </w:r>
    </w:p>
    <w:p>
      <w:r>
        <w:rPr>
          <w:b/>
        </w:rPr>
        <w:t xml:space="preserve">Tulos</w:t>
      </w:r>
    </w:p>
    <w:p>
      <w:r>
        <w:t xml:space="preserve">#RSORealMadrid. #halamadrid</w:t>
      </w:r>
    </w:p>
    <w:p>
      <w:r>
        <w:rPr>
          <w:b/>
        </w:rPr>
        <w:t xml:space="preserve">Esimerkki 4.163</w:t>
      </w:r>
    </w:p>
    <w:p>
      <w:r>
        <w:t xml:space="preserve"> Journalismin pääaineopiskelijat vierailivat tänä aamuna Associated Pressissä, jossa he osallistuivat maailmanlaajuiseen aamukokoukseen. http://t.co/PDMBbECpbD</w:t>
      </w:r>
    </w:p>
    <w:p>
      <w:r>
        <w:rPr>
          <w:b/>
        </w:rPr>
        <w:t xml:space="preserve">Tulos</w:t>
      </w:r>
    </w:p>
    <w:p>
      <w:r>
        <w:t xml:space="preserve">Associated Press</w:t>
      </w:r>
    </w:p>
    <w:p>
      <w:r>
        <w:rPr>
          <w:b/>
        </w:rPr>
        <w:t xml:space="preserve">Esimerkki 4.164</w:t>
      </w:r>
    </w:p>
    <w:p>
      <w:r>
        <w:t xml:space="preserve"> Kirjalliset vastaukset - Työllisyys : Cannock Chase ( 16. kesäkuuta 2014 ) Aidan Burley : Kysyn kabinettiministeriltä . . . http://t.co/jlvvb5YHge</w:t>
      </w:r>
    </w:p>
    <w:p>
      <w:r>
        <w:rPr>
          <w:b/>
        </w:rPr>
        <w:t xml:space="preserve">Tulos</w:t>
      </w:r>
    </w:p>
    <w:p>
      <w:r>
        <w:t xml:space="preserve">Valtioneuvoston kanslia</w:t>
      </w:r>
    </w:p>
    <w:p>
      <w:r>
        <w:rPr>
          <w:b/>
        </w:rPr>
        <w:t xml:space="preserve">Esimerkki 4.165</w:t>
      </w:r>
    </w:p>
    <w:p>
      <w:r>
        <w:t xml:space="preserve"> Kehotan Bryania taistelemaan kovaa, mutta se on sanomattakin selvää Shawvillen Murray-klaanin jäsenelle, Que .</w:t>
      </w:r>
    </w:p>
    <w:p>
      <w:r>
        <w:rPr>
          <w:b/>
        </w:rPr>
        <w:t xml:space="preserve">Tulos</w:t>
      </w:r>
    </w:p>
    <w:p>
      <w:r>
        <w:t xml:space="preserve">Murrayn klaani</w:t>
      </w:r>
    </w:p>
    <w:p>
      <w:r>
        <w:rPr>
          <w:b/>
        </w:rPr>
        <w:t xml:space="preserve">Esimerkki 4.166</w:t>
      </w:r>
    </w:p>
    <w:p>
      <w:r>
        <w:t xml:space="preserve"> Tämän päivän Irish News : GAA Fixtures in Irish News #everyfixture #everytuesday #everyclub #everyball #everysliotar</w:t>
      </w:r>
    </w:p>
    <w:p>
      <w:r>
        <w:rPr>
          <w:b/>
        </w:rPr>
        <w:t xml:space="preserve">Tulos</w:t>
      </w:r>
    </w:p>
    <w:p>
      <w:r>
        <w:t xml:space="preserve">Irish News</w:t>
      </w:r>
    </w:p>
    <w:p>
      <w:r>
        <w:rPr>
          <w:b/>
        </w:rPr>
        <w:t xml:space="preserve">Esimerkki 4.167</w:t>
      </w:r>
    </w:p>
    <w:p>
      <w:r>
        <w:t xml:space="preserve"> In tmro 's Irish News : Mikki-bashers , referee criticism and Antrim club fixtures - get it off your chest in Off The Fence #gaa</w:t>
      </w:r>
    </w:p>
    <w:p>
      <w:r>
        <w:rPr>
          <w:b/>
        </w:rPr>
        <w:t xml:space="preserve">Tulos</w:t>
      </w:r>
    </w:p>
    <w:p>
      <w:r>
        <w:t xml:space="preserve">Irish News</w:t>
      </w:r>
    </w:p>
    <w:p>
      <w:r>
        <w:rPr>
          <w:b/>
        </w:rPr>
        <w:t xml:space="preserve">Esimerkki 4.168</w:t>
      </w:r>
    </w:p>
    <w:p>
      <w:r>
        <w:t xml:space="preserve"> Tämän päivän Irish Newsissa : sponsoroidut kävelyretket , otteluliput ja golfklassikot - kaikki uutiset seurakunnasta CLUBcall #EveryClubissa</w:t>
      </w:r>
    </w:p>
    <w:p>
      <w:r>
        <w:rPr>
          <w:b/>
        </w:rPr>
        <w:t xml:space="preserve">Tulos</w:t>
      </w:r>
    </w:p>
    <w:p>
      <w:r>
        <w:t xml:space="preserve">Irish News</w:t>
      </w:r>
    </w:p>
    <w:p>
      <w:r>
        <w:rPr>
          <w:b/>
        </w:rPr>
        <w:t xml:space="preserve">Esimerkki 4.169</w:t>
      </w:r>
    </w:p>
    <w:p>
      <w:r>
        <w:t xml:space="preserve"> Irish News tmro : Monaghanin naiset pääsivät jälleen yhteen maakunnalliseen ratkaisupeliin voittamalla helposti Cavanin , joka on debytoinut senioreiden mestaruuskilpailuissa.</w:t>
      </w:r>
    </w:p>
    <w:p>
      <w:r>
        <w:rPr>
          <w:b/>
        </w:rPr>
        <w:t xml:space="preserve">Tulos</w:t>
      </w:r>
    </w:p>
    <w:p>
      <w:r>
        <w:t xml:space="preserve">Irish News</w:t>
      </w:r>
    </w:p>
    <w:p>
      <w:r>
        <w:rPr>
          <w:b/>
        </w:rPr>
        <w:t xml:space="preserve">Esimerkki 4.170</w:t>
      </w:r>
    </w:p>
    <w:p>
      <w:r>
        <w:t xml:space="preserve"> In Irish News tmro : Loukkaantumiset ovat pakottaneet @ Doiregaa muutoksiin ennen lauantain ' s All- Ireland SFC Qualifier Round 1 yhteenottoa #EveryBall</w:t>
      </w:r>
    </w:p>
    <w:p>
      <w:r>
        <w:rPr>
          <w:b/>
        </w:rPr>
        <w:t xml:space="preserve">Tulos</w:t>
      </w:r>
    </w:p>
    <w:p>
      <w:r>
        <w:t xml:space="preserve">Irish News</w:t>
      </w:r>
    </w:p>
    <w:p>
      <w:r>
        <w:rPr>
          <w:b/>
        </w:rPr>
        <w:t xml:space="preserve">Esimerkki 4.171</w:t>
      </w:r>
    </w:p>
    <w:p>
      <w:r>
        <w:t xml:space="preserve"> Tämän päivän Irish Newsissa : Sunnuntain yleisö Clonesissa saa vastinetta rahoilleen Antrimilta, sanoo Saffronien manageri Liam Bradley #EveryBall</w:t>
      </w:r>
    </w:p>
    <w:p>
      <w:r>
        <w:rPr>
          <w:b/>
        </w:rPr>
        <w:t xml:space="preserve">Tulos</w:t>
      </w:r>
    </w:p>
    <w:p>
      <w:r>
        <w:t xml:space="preserve">Irish News</w:t>
      </w:r>
    </w:p>
    <w:p>
      <w:r>
        <w:rPr>
          <w:b/>
        </w:rPr>
        <w:t xml:space="preserve">Esimerkki 4.172</w:t>
      </w:r>
    </w:p>
    <w:p>
      <w:r>
        <w:t xml:space="preserve"> Tämän päivän Irish News : WIN @ Armagh_GAA v @monaghangaa Ulster Championship tickets @ UlsterGAA - # 5 paria voitettavana #Ulster2014</w:t>
      </w:r>
    </w:p>
    <w:p>
      <w:r>
        <w:rPr>
          <w:b/>
        </w:rPr>
        <w:t xml:space="preserve">Tulos</w:t>
      </w:r>
    </w:p>
    <w:p>
      <w:r>
        <w:t xml:space="preserve">Irish News</w:t>
      </w:r>
    </w:p>
    <w:p>
      <w:r>
        <w:rPr>
          <w:b/>
        </w:rPr>
        <w:t xml:space="preserve">Esimerkki 4.173</w:t>
      </w:r>
    </w:p>
    <w:p>
      <w:r>
        <w:t xml:space="preserve"> Tmro 's Irish News : Rory on tehnyt olympiavalintansa , mutta hänen on oltava pelinsä huipulla voittaakseen @IrishOpen2014 -kilpailun, me katsomme eteenpäin.</w:t>
      </w:r>
    </w:p>
    <w:p>
      <w:r>
        <w:rPr>
          <w:b/>
        </w:rPr>
        <w:t xml:space="preserve">Tulos</w:t>
      </w:r>
    </w:p>
    <w:p>
      <w:r>
        <w:t xml:space="preserve">Irish News</w:t>
      </w:r>
    </w:p>
    <w:p>
      <w:r>
        <w:rPr>
          <w:b/>
        </w:rPr>
        <w:t xml:space="preserve">Esimerkki 4.174</w:t>
      </w:r>
    </w:p>
    <w:p>
      <w:r>
        <w:t xml:space="preserve"> Ferrari World ( rauhallinen ) ennen kuin revimme radan. Aston Martin coup . #abudhabi @ mrodofficial http://t.co/BjOos2Jb1M http://t.co/BjOos2Jb1M</w:t>
      </w:r>
    </w:p>
    <w:p>
      <w:r>
        <w:rPr>
          <w:b/>
        </w:rPr>
        <w:t xml:space="preserve">Tulos</w:t>
      </w:r>
    </w:p>
    <w:p>
      <w:r>
        <w:t xml:space="preserve">Aston Martin</w:t>
      </w:r>
    </w:p>
    <w:p>
      <w:r>
        <w:rPr>
          <w:b/>
        </w:rPr>
        <w:t xml:space="preserve">Esimerkki 4.175</w:t>
      </w:r>
    </w:p>
    <w:p>
      <w:r>
        <w:t xml:space="preserve"> Samaan aikaan #Moskovan asukkaat kirjoittavat ' Excuse us ' Hollannin suurlähetystössä #Venäjällä #MH17 #Ukraina http://t.co/I7qzRIVF3F</w:t>
      </w:r>
    </w:p>
    <w:p>
      <w:r>
        <w:rPr>
          <w:b/>
        </w:rPr>
        <w:t xml:space="preserve">Tulos</w:t>
      </w:r>
    </w:p>
    <w:p>
      <w:r>
        <w:t xml:space="preserve">Alankomaiden suurlähetystö</w:t>
      </w:r>
    </w:p>
    <w:p>
      <w:r>
        <w:rPr>
          <w:b/>
        </w:rPr>
        <w:t xml:space="preserve">Esimerkki 4.176</w:t>
      </w:r>
    </w:p>
    <w:p>
      <w:r>
        <w:t xml:space="preserve"> Samaan aikaan #Moskovan asukkaat kirjoittavat 'Anteeksi' Hollannin suurlähetystölle #Venäjällä #MH17 http://t.co/HoMsaz5D2I " @ MoscowTimes @ EvaHartog</w:t>
      </w:r>
    </w:p>
    <w:p>
      <w:r>
        <w:rPr>
          <w:b/>
        </w:rPr>
        <w:t xml:space="preserve">Tulos</w:t>
      </w:r>
    </w:p>
    <w:p>
      <w:r>
        <w:t xml:space="preserve">Alankomaiden suurlähetystö</w:t>
      </w:r>
    </w:p>
    <w:p>
      <w:r>
        <w:rPr>
          <w:b/>
        </w:rPr>
        <w:t xml:space="preserve">Esimerkki 4.177</w:t>
      </w:r>
    </w:p>
    <w:p>
      <w:r>
        <w:t xml:space="preserve"> En media hora comienza el sorteo que dará con los rivales del Real Madrid en la Fase de Grupos de la #UCL. #UCLdraw #halamadrid</w:t>
      </w:r>
    </w:p>
    <w:p>
      <w:r>
        <w:rPr>
          <w:b/>
        </w:rPr>
        <w:t xml:space="preserve">Tulos</w:t>
      </w:r>
    </w:p>
    <w:p>
      <w:r>
        <w:t xml:space="preserve">Real Madrid</w:t>
      </w:r>
    </w:p>
    <w:p>
      <w:r>
        <w:rPr>
          <w:b/>
        </w:rPr>
        <w:t xml:space="preserve">Esimerkki 4.178</w:t>
      </w:r>
    </w:p>
    <w:p>
      <w:r>
        <w:t xml:space="preserve"> Olemme ylpeitä siitä, että niin monet Sanomalehtien killan #journalistit ovat tämän päivän #Pulitzers-tapahtuman voittajien ja finalistien joukossa. http://t.co/9Gd21FV6Cn.</w:t>
      </w:r>
    </w:p>
    <w:p>
      <w:r>
        <w:rPr>
          <w:b/>
        </w:rPr>
        <w:t xml:space="preserve">Tulos</w:t>
      </w:r>
    </w:p>
    <w:p>
      <w:r>
        <w:t xml:space="preserve">Sanomalehtien kilta</w:t>
      </w:r>
    </w:p>
    <w:p>
      <w:r>
        <w:rPr>
          <w:b/>
        </w:rPr>
        <w:t xml:space="preserve">Esimerkki 4.179</w:t>
      </w:r>
    </w:p>
    <w:p>
      <w:r>
        <w:t xml:space="preserve"> Saavutko aikaisin Dubliniin #BISA2014? Vieraile @ ucdpolitics, jossa Irlannin FM puhuu aiheesta "perustuslait ja kulttuurisodat" http://t.co/us0EEQvyHB http://t.co/us0EEQvyHB</w:t>
      </w:r>
    </w:p>
    <w:p>
      <w:r>
        <w:rPr>
          <w:b/>
        </w:rPr>
        <w:t xml:space="preserve">Tulos</w:t>
      </w:r>
    </w:p>
    <w:p>
      <w:r>
        <w:t xml:space="preserve">Irish FM</w:t>
      </w:r>
    </w:p>
    <w:p>
      <w:r>
        <w:rPr>
          <w:b/>
        </w:rPr>
        <w:t xml:space="preserve">Esimerkki 4.180</w:t>
      </w:r>
    </w:p>
    <w:p>
      <w:r>
        <w:t xml:space="preserve"> @ LukeyVivienne @ hammersmithandy Go , Labour team Hammersmith . Se ei voisi n't olla tärkeämpää voittaaksenne , kotien ja sairaalan .</w:t>
      </w:r>
    </w:p>
    <w:p>
      <w:r>
        <w:rPr>
          <w:b/>
        </w:rPr>
        <w:t xml:space="preserve">Tulos</w:t>
      </w:r>
    </w:p>
    <w:p>
      <w:r>
        <w:t xml:space="preserve">Työväenpuolue Hammersmith</w:t>
      </w:r>
    </w:p>
    <w:p>
      <w:r>
        <w:rPr>
          <w:b/>
        </w:rPr>
        <w:t xml:space="preserve">Esimerkki 4.181</w:t>
      </w:r>
    </w:p>
    <w:p>
      <w:r>
        <w:t xml:space="preserve"> Hector Bellerin aloittaa #AFC:lle Borussia Dortmundia vastaan , joukkuekaverin mukaan http://t.co/XSDV47rAmm http://t.co/bHNpuBdOu6</w:t>
      </w:r>
    </w:p>
    <w:p>
      <w:r>
        <w:rPr>
          <w:b/>
        </w:rPr>
        <w:t xml:space="preserve">Tulos</w:t>
      </w:r>
    </w:p>
    <w:p>
      <w:r>
        <w:t xml:space="preserve">Borussia Dortmund</w:t>
      </w:r>
    </w:p>
    <w:p>
      <w:r>
        <w:rPr>
          <w:b/>
        </w:rPr>
        <w:t xml:space="preserve">Esimerkki 4.182</w:t>
      </w:r>
    </w:p>
    <w:p>
      <w:r>
        <w:t xml:space="preserve"> "Olemme hyvin kiitollisia Malesian hallituksen neutraalista ja ketään syyttämättä jättävästä kannasta. " Venäjän lähettiläs #MH17 http://t.co/0NaCAKQ5C6 http://t.co/0NaCAKQ5C6</w:t>
      </w:r>
    </w:p>
    <w:p>
      <w:r>
        <w:rPr>
          <w:b/>
        </w:rPr>
        <w:t xml:space="preserve">Tulos</w:t>
      </w:r>
    </w:p>
    <w:p>
      <w:r>
        <w:t xml:space="preserve">Malesian hallitus</w:t>
      </w:r>
    </w:p>
    <w:p>
      <w:r>
        <w:rPr>
          <w:b/>
        </w:rPr>
        <w:t xml:space="preserve">Esimerkki 4.183</w:t>
      </w:r>
    </w:p>
    <w:p>
      <w:r>
        <w:t xml:space="preserve"> Hyvin sonnustautunut ? Palmer United Party -puolueen senaattori Jacqui Lambie nousee Oversharing Expressin kyytiin radioasemalla Heart 107 . 3 http://t.co/TiNBRmQndV</w:t>
      </w:r>
    </w:p>
    <w:p>
      <w:r>
        <w:rPr>
          <w:b/>
        </w:rPr>
        <w:t xml:space="preserve">Tulos</w:t>
      </w:r>
    </w:p>
    <w:p>
      <w:r>
        <w:t xml:space="preserve">Palmer United Party</w:t>
      </w:r>
    </w:p>
    <w:p>
      <w:r>
        <w:rPr>
          <w:b/>
        </w:rPr>
        <w:t xml:space="preserve">Esimerkki 4.184</w:t>
      </w:r>
    </w:p>
    <w:p>
      <w:r>
        <w:t xml:space="preserve"> . @ joseiswriting , Amerikan tunnetuin luvaton maahanmuuttaja, jonka rajavartiolaitos on pidättänyt http://t.co/nIlmMacWO8</w:t>
      </w:r>
    </w:p>
    <w:p>
      <w:r>
        <w:rPr>
          <w:b/>
        </w:rPr>
        <w:t xml:space="preserve">Tulos</w:t>
      </w:r>
    </w:p>
    <w:p>
      <w:r>
        <w:t xml:space="preserve">Rajavartiolaitos</w:t>
      </w:r>
    </w:p>
    <w:p>
      <w:r>
        <w:rPr>
          <w:b/>
        </w:rPr>
        <w:t xml:space="preserve">Esimerkki 4.185</w:t>
      </w:r>
    </w:p>
    <w:p>
      <w:r>
        <w:t xml:space="preserve"> Odotamme innolla Khalsa Hockey Clubin 40-vuotisjuhlaa vuotuisella palkintojuhlaillallisella tänä iltana.</w:t>
      </w:r>
    </w:p>
    <w:p>
      <w:r>
        <w:rPr>
          <w:b/>
        </w:rPr>
        <w:t xml:space="preserve">Tulos</w:t>
      </w:r>
    </w:p>
    <w:p>
      <w:r>
        <w:t xml:space="preserve">Khalsa Hockey Club</w:t>
      </w:r>
    </w:p>
    <w:p>
      <w:r>
        <w:rPr>
          <w:b/>
        </w:rPr>
        <w:t xml:space="preserve">Esimerkki 4.186</w:t>
      </w:r>
    </w:p>
    <w:p>
      <w:r>
        <w:t xml:space="preserve"> Mitä viikonloppu tuo tullessaan? Liverpool vastaan Man Utd minulle huomenna . En odota hiljaista . FA Cup viikonloppu on edelleen vanha taika .</w:t>
      </w:r>
    </w:p>
    <w:p>
      <w:r>
        <w:rPr>
          <w:b/>
        </w:rPr>
        <w:t xml:space="preserve">Tulos</w:t>
      </w:r>
    </w:p>
    <w:p>
      <w:r>
        <w:t xml:space="preserve">Man Utd</w:t>
      </w:r>
    </w:p>
    <w:p>
      <w:r>
        <w:rPr>
          <w:b/>
        </w:rPr>
        <w:t xml:space="preserve">Esimerkki 4.187</w:t>
      </w:r>
    </w:p>
    <w:p>
      <w:r>
        <w:t xml:space="preserve"> Ilmatorjunta-ase " Buk " Snizhnessä , Donetskin alueella tänään . #MH17 #boeing777 #MalaysiaAirlines http://t.co/FVym2Syw0s http://t.co/FVym2Syw0s</w:t>
      </w:r>
    </w:p>
    <w:p>
      <w:r>
        <w:rPr>
          <w:b/>
        </w:rPr>
        <w:t xml:space="preserve">Tulos</w:t>
      </w:r>
    </w:p>
    <w:p>
      <w:r>
        <w:t xml:space="preserve">#boeing777 #MalaysiaAirlines</w:t>
      </w:r>
    </w:p>
    <w:p>
      <w:r>
        <w:rPr>
          <w:b/>
        </w:rPr>
        <w:t xml:space="preserve">Esimerkki 4.188</w:t>
      </w:r>
    </w:p>
    <w:p>
      <w:r>
        <w:t xml:space="preserve"> Juuri nyt venäläiset tiedotusvälineet ovat aloittaneet kampanjan syyttääkseen Ukrainan armeijaa #MH17 #flightmh17 onnettomuudesta . Kukaan ei enää luota Venäjään !</w:t>
      </w:r>
    </w:p>
    <w:p>
      <w:r>
        <w:rPr>
          <w:b/>
        </w:rPr>
        <w:t xml:space="preserve">Tulos</w:t>
      </w:r>
    </w:p>
    <w:p>
      <w:r>
        <w:t xml:space="preserve">Ukrainan armeija</w:t>
      </w:r>
    </w:p>
    <w:p>
      <w:r>
        <w:rPr>
          <w:b/>
        </w:rPr>
        <w:t xml:space="preserve">Esimerkki 4.189</w:t>
      </w:r>
    </w:p>
    <w:p>
      <w:r>
        <w:t xml:space="preserve"> Katso J Whaley Musicin tuleva keikka . Dope laulaja tekee juttujaan #Nashvillessä http://t.co/fIAXaBrn04 http://t.co/fIAXaBrn04</w:t>
      </w:r>
    </w:p>
    <w:p>
      <w:r>
        <w:rPr>
          <w:b/>
        </w:rPr>
        <w:t xml:space="preserve">Tulos</w:t>
      </w:r>
    </w:p>
    <w:p>
      <w:r>
        <w:t xml:space="preserve">J Whaley Musiikki</w:t>
      </w:r>
    </w:p>
    <w:p>
      <w:r>
        <w:rPr>
          <w:b/>
        </w:rPr>
        <w:t xml:space="preserve">Esimerkki 4.190</w:t>
      </w:r>
    </w:p>
    <w:p>
      <w:r>
        <w:t xml:space="preserve"> Paras kommentti: hämmentynyt Lib Dem -aktivisti: "Menin nukkumaan 12 Euroopan parlamentin jäsenen kanssa ja heräsin yhden kanssa".</w:t>
      </w:r>
    </w:p>
    <w:p>
      <w:r>
        <w:rPr>
          <w:b/>
        </w:rPr>
        <w:t xml:space="preserve">Tulos</w:t>
      </w:r>
    </w:p>
    <w:p>
      <w:r>
        <w:t xml:space="preserve">Lib Dem</w:t>
      </w:r>
    </w:p>
    <w:p>
      <w:r>
        <w:rPr>
          <w:b/>
        </w:rPr>
        <w:t xml:space="preserve">Esimerkki 4.191</w:t>
      </w:r>
    </w:p>
    <w:p>
      <w:r>
        <w:t xml:space="preserve"> Nice #airgait tavoite @ CurtisDickson17 CAN johtaa Iroquois Nation 8 - 3 3rd neljänneksellä World Field Lax peli . Tällä hetkellä TSN 2 .</w:t>
      </w:r>
    </w:p>
    <w:p>
      <w:r>
        <w:rPr>
          <w:b/>
        </w:rPr>
        <w:t xml:space="preserve">Tulos</w:t>
      </w:r>
    </w:p>
    <w:p>
      <w:r>
        <w:t xml:space="preserve">Irokeesien kansakunta</w:t>
      </w:r>
    </w:p>
    <w:p>
      <w:r>
        <w:rPr>
          <w:b/>
        </w:rPr>
        <w:t xml:space="preserve">Esimerkki 4.192</w:t>
      </w:r>
    </w:p>
    <w:p>
      <w:r>
        <w:t xml:space="preserve"> @ bbc606 @ PSV gotta olla voitto koti franchising iltapäivällä, mutta voi nähdä ranskalaiset kaverit häiritsevät Blue Lions deefense .</w:t>
      </w:r>
    </w:p>
    <w:p>
      <w:r>
        <w:rPr>
          <w:b/>
        </w:rPr>
        <w:t xml:space="preserve">Tulos</w:t>
      </w:r>
    </w:p>
    <w:p>
      <w:r>
        <w:t xml:space="preserve">Siniset leijonat</w:t>
      </w:r>
    </w:p>
    <w:p>
      <w:r>
        <w:rPr>
          <w:b/>
        </w:rPr>
        <w:t xml:space="preserve">Esimerkki 4.193</w:t>
      </w:r>
    </w:p>
    <w:p>
      <w:r>
        <w:t xml:space="preserve"> Esittelin tänään parlamentissa ensimmäisen istuntoviikon paluussa kaksi julkisten töiden valiokunnan mietintöä. . . . . http://t.co/GHsJ2oG3bJ</w:t>
      </w:r>
    </w:p>
    <w:p>
      <w:r>
        <w:rPr>
          <w:b/>
        </w:rPr>
        <w:t xml:space="preserve">Tulos</w:t>
      </w:r>
    </w:p>
    <w:p>
      <w:r>
        <w:t xml:space="preserve">Yleisten töiden komitea</w:t>
      </w:r>
    </w:p>
    <w:p>
      <w:r>
        <w:rPr>
          <w:b/>
        </w:rPr>
        <w:t xml:space="preserve">Esimerkki 4.194</w:t>
      </w:r>
    </w:p>
    <w:p>
      <w:r>
        <w:t xml:space="preserve"> Sinn Féinin murskavoitto : vuoden 1918 parlamenttivaalit : http://t.co/96TkhnBUfo</w:t>
      </w:r>
    </w:p>
    <w:p>
      <w:r>
        <w:rPr>
          <w:b/>
        </w:rPr>
        <w:t xml:space="preserve">Tulos</w:t>
      </w:r>
    </w:p>
    <w:p>
      <w:r>
        <w:t xml:space="preserve">Sinn Féin</w:t>
      </w:r>
    </w:p>
    <w:p>
      <w:r>
        <w:rPr>
          <w:b/>
        </w:rPr>
        <w:t xml:space="preserve">Esimerkki 4.195</w:t>
      </w:r>
    </w:p>
    <w:p>
      <w:r>
        <w:t xml:space="preserve"> Viimeisimmät uutiset : Daithí McKay : Sinn Féin ei anna poliisin "vanhan kaartin" harhauttaa itseään. http://t.co/qZmErJoyOS</w:t>
      </w:r>
    </w:p>
    <w:p>
      <w:r>
        <w:rPr>
          <w:b/>
        </w:rPr>
        <w:t xml:space="preserve">Tulos</w:t>
      </w:r>
    </w:p>
    <w:p>
      <w:r>
        <w:t xml:space="preserve">Sinn Féin</w:t>
      </w:r>
    </w:p>
    <w:p>
      <w:r>
        <w:rPr>
          <w:b/>
        </w:rPr>
        <w:t xml:space="preserve">Esimerkki 4.196</w:t>
      </w:r>
    </w:p>
    <w:p>
      <w:r>
        <w:t xml:space="preserve"> upeaa paikallisesti tuotettua ruokaa myytävänä Kate Humble 's Humble by Nature -myymälässä ja kahvilassa @ farmerhumble http://t.co/bZWusofKVw</w:t>
      </w:r>
    </w:p>
    <w:p>
      <w:r>
        <w:rPr>
          <w:b/>
        </w:rPr>
        <w:t xml:space="preserve">Tulos</w:t>
      </w:r>
    </w:p>
    <w:p>
      <w:r>
        <w:t xml:space="preserve">Luonnostaan nöyrä</w:t>
      </w:r>
    </w:p>
    <w:p>
      <w:r>
        <w:rPr>
          <w:b/>
        </w:rPr>
        <w:t xml:space="preserve">Esimerkki 4.197</w:t>
      </w:r>
    </w:p>
    <w:p>
      <w:r>
        <w:t xml:space="preserve"> MT @ hdevreij : Lentokoneet tekevät nyt väistöliikkeitä välttääkseen e . #Ukrainan ilmatilaa . Esim : lento TG 921 Thai Airways http://t.co/CttSAnHCh4 #MH17 #MH17</w:t>
      </w:r>
    </w:p>
    <w:p>
      <w:r>
        <w:rPr>
          <w:b/>
        </w:rPr>
        <w:t xml:space="preserve">Tulos</w:t>
      </w:r>
    </w:p>
    <w:p>
      <w:r>
        <w:t xml:space="preserve">Thai Airways</w:t>
      </w:r>
    </w:p>
    <w:p>
      <w:r>
        <w:rPr>
          <w:b/>
        </w:rPr>
        <w:t xml:space="preserve">Esimerkki 4.198</w:t>
      </w:r>
    </w:p>
    <w:p>
      <w:r>
        <w:t xml:space="preserve"> Parlamentaarisen kirjaston uusin blogi tuo tasapainoa : GP co-payments , PPL , direct action , and pension indexation . http://t.co/T1qxqP0jwf</w:t>
      </w:r>
    </w:p>
    <w:p>
      <w:r>
        <w:rPr>
          <w:b/>
        </w:rPr>
        <w:t xml:space="preserve">Tulos</w:t>
      </w:r>
    </w:p>
    <w:p>
      <w:r>
        <w:t xml:space="preserve">Parlamentaarinen kirjasto</w:t>
      </w:r>
    </w:p>
    <w:p>
      <w:r>
        <w:rPr>
          <w:b/>
        </w:rPr>
        <w:t xml:space="preserve">Esimerkki 4.199</w:t>
      </w:r>
    </w:p>
    <w:p>
      <w:r>
        <w:t xml:space="preserve"> Miksi kun maksan Virgin Medialle 50 mb:n laajakaistasta, se on nopeampi, kun käytän puhelimessani 3 G:tä? </w:t>
      </w:r>
    </w:p>
    <w:p>
      <w:r>
        <w:rPr>
          <w:b/>
        </w:rPr>
        <w:t xml:space="preserve">Tulos</w:t>
      </w:r>
    </w:p>
    <w:p>
      <w:r>
        <w:t xml:space="preserve">?Virgin Media</w:t>
      </w:r>
    </w:p>
    <w:p>
      <w:r>
        <w:rPr>
          <w:b/>
          <w:u w:val="single"/>
        </w:rPr>
        <w:t xml:space="preserve">Tehtävä numero 5</w:t>
      </w:r>
    </w:p>
    <w:p>
      <w:r>
        <w:t xml:space="preserve">Tässä tehtävässä sinulle annetaan lause. Sinun odotetaan tunnistavan geenin tai proteiinin nimen. Vaikka oikeita vastauksia voi olla useita, sinun on kirjoitettava yksi niistä.</w:t>
      </w:r>
    </w:p>
    <w:p>
      <w:r>
        <w:rPr>
          <w:b/>
        </w:rPr>
        <w:t xml:space="preserve">Esimerkki 5.0</w:t>
      </w:r>
    </w:p>
    <w:p>
      <w:r>
        <w:t xml:space="preserve"> Escherichia coli -kannat, joissa on recA730 (tai muita recA*-alleeleja), osoittavat SOS-riippuvaisen spontaanin mutaatioaktiivisuuden dramaattista kasvua.</w:t>
      </w:r>
    </w:p>
    <w:p>
      <w:r>
        <w:rPr>
          <w:b/>
        </w:rPr>
        <w:t xml:space="preserve">Tulos</w:t>
      </w:r>
    </w:p>
    <w:p>
      <w:r>
        <w:t xml:space="preserve">recA*-alleelit</w:t>
      </w:r>
    </w:p>
    <w:p>
      <w:r>
        <w:rPr>
          <w:b/>
        </w:rPr>
        <w:t xml:space="preserve">Esimerkki 5.1</w:t>
      </w:r>
    </w:p>
    <w:p>
      <w:r>
        <w:t xml:space="preserve"> Seerumin IgM-tasot osoittivat erittäin merkittävää nousua kaikissa aivokasvaintyypeissä verrattuna kontrolleihin.</w:t>
      </w:r>
    </w:p>
    <w:p>
      <w:r>
        <w:rPr>
          <w:b/>
        </w:rPr>
        <w:t xml:space="preserve">Tulos</w:t>
      </w:r>
    </w:p>
    <w:p>
      <w:r>
        <w:t xml:space="preserve">Seerumin IgM</w:t>
      </w:r>
    </w:p>
    <w:p>
      <w:r>
        <w:rPr>
          <w:b/>
        </w:rPr>
        <w:t xml:space="preserve">Esimerkki 5.2</w:t>
      </w:r>
    </w:p>
    <w:p>
      <w:r>
        <w:t xml:space="preserve"> TNF - alfa -vaikutus poistettiin 2 - bp:n substituutiomutaatiolla NF - kappa B1:n sitovan NF - kappa B - cis -elementin puolikkaassa kohdassa.</w:t>
      </w:r>
    </w:p>
    <w:p>
      <w:r>
        <w:rPr>
          <w:b/>
        </w:rPr>
        <w:t xml:space="preserve">Tulos</w:t>
      </w:r>
    </w:p>
    <w:p>
      <w:r>
        <w:t xml:space="preserve">TNF - alfa</w:t>
      </w:r>
    </w:p>
    <w:p>
      <w:r>
        <w:rPr>
          <w:b/>
        </w:rPr>
        <w:t xml:space="preserve">Esimerkki 5.3</w:t>
      </w:r>
    </w:p>
    <w:p>
      <w:r>
        <w:t xml:space="preserve"> Molekyylimekanismeja, joilla erityiset cis- ja trans-vaikutteiset tekijät ohjaavat prodynorfiinin promoottorin aktiivisuutta, ei ole kuitenkaan määritelty yhtä selvästi.</w:t>
      </w:r>
    </w:p>
    <w:p>
      <w:r>
        <w:rPr>
          <w:b/>
        </w:rPr>
        <w:t xml:space="preserve">Tulos</w:t>
      </w:r>
    </w:p>
    <w:p>
      <w:r>
        <w:t xml:space="preserve">prodynorfiinin promoottori</w:t>
      </w:r>
    </w:p>
    <w:p>
      <w:r>
        <w:rPr>
          <w:b/>
        </w:rPr>
        <w:t xml:space="preserve">Esimerkki 5.4</w:t>
      </w:r>
    </w:p>
    <w:p>
      <w:r>
        <w:t xml:space="preserve"> nramp2-geeni koostuu 17 eksonista ja ulottuu yli 36 kb:n alueelle.</w:t>
      </w:r>
    </w:p>
    <w:p>
      <w:r>
        <w:rPr>
          <w:b/>
        </w:rPr>
        <w:t xml:space="preserve">Tulos</w:t>
      </w:r>
    </w:p>
    <w:p>
      <w:r>
        <w:t xml:space="preserve">nramp2-geeni</w:t>
      </w:r>
    </w:p>
    <w:p>
      <w:r>
        <w:rPr>
          <w:b/>
        </w:rPr>
        <w:t xml:space="preserve">Esimerkki 5.5</w:t>
      </w:r>
    </w:p>
    <w:p>
      <w:r>
        <w:t xml:space="preserve"> Molekyylianalyysi osoitti, että H-2L-ekspression inaktivoituminen lähes jokaisessa nollakloonissa johtui 5 ' - rinnakkaisten ja 5 ' - koodaavien H-2L-sekvenssien ilmeisestä deletoitumisesta tai uudelleenjärjestäytymisestä, ja katkaisupisteet sijoittuivat johdonmukaisesti 550 bp:n GC-rikkaalle alueelle eksoni 1:n ja intron 2:n keskikohdan välillä.</w:t>
      </w:r>
    </w:p>
    <w:p>
      <w:r>
        <w:rPr>
          <w:b/>
        </w:rPr>
        <w:t xml:space="preserve">Tulos</w:t>
      </w:r>
    </w:p>
    <w:p>
      <w:r>
        <w:t xml:space="preserve">H - 2L</w:t>
      </w:r>
    </w:p>
    <w:p>
      <w:r>
        <w:rPr>
          <w:b/>
        </w:rPr>
        <w:t xml:space="preserve">Esimerkki 5.6</w:t>
      </w:r>
    </w:p>
    <w:p>
      <w:r>
        <w:t xml:space="preserve"> Vastaavasti TAM - 67 palautti AdoMetDC - antisense-ekspressorien morfologian.</w:t>
      </w:r>
    </w:p>
    <w:p>
      <w:r>
        <w:rPr>
          <w:b/>
        </w:rPr>
        <w:t xml:space="preserve">Tulos</w:t>
      </w:r>
    </w:p>
    <w:p>
      <w:r>
        <w:t xml:space="preserve">TAM - 67</w:t>
      </w:r>
    </w:p>
    <w:p>
      <w:r>
        <w:rPr>
          <w:b/>
        </w:rPr>
        <w:t xml:space="preserve">Esimerkki 5.7</w:t>
      </w:r>
    </w:p>
    <w:p>
      <w:r>
        <w:t xml:space="preserve"> Sitä vastoin DREB2A cDNA:n yliekspressio indusoi kohdegeenien heikon ilmentymisen stressittömissä olosuhteissa ja aiheutti siirtogeenisten kasvien kasvun hidastumisen.</w:t>
      </w:r>
    </w:p>
    <w:p>
      <w:r>
        <w:rPr>
          <w:b/>
        </w:rPr>
        <w:t xml:space="preserve">Tulos</w:t>
      </w:r>
    </w:p>
    <w:p>
      <w:r>
        <w:t xml:space="preserve">DREB2A cDNA</w:t>
      </w:r>
    </w:p>
    <w:p>
      <w:r>
        <w:rPr>
          <w:b/>
        </w:rPr>
        <w:t xml:space="preserve">Esimerkki 5.8</w:t>
      </w:r>
    </w:p>
    <w:p>
      <w:r>
        <w:t xml:space="preserve"> Brassica BTH1 -geeni voi vastata Arabidopsis TH - 1 -geeniä .</w:t>
      </w:r>
    </w:p>
    <w:p>
      <w:r>
        <w:rPr>
          <w:b/>
        </w:rPr>
        <w:t xml:space="preserve">Tulos</w:t>
      </w:r>
    </w:p>
    <w:p>
      <w:r>
        <w:t xml:space="preserve">Brassica BTH1-geeni</w:t>
      </w:r>
    </w:p>
    <w:p>
      <w:r>
        <w:rPr>
          <w:b/>
        </w:rPr>
        <w:t xml:space="preserve">Esimerkki 5.9</w:t>
      </w:r>
    </w:p>
    <w:p>
      <w:r>
        <w:t xml:space="preserve"> Määritettiin lauhkean bakteerifaasin P2 kahden aiemmin tunnetun hännän geenin R ja S sekvenssit sekä S:n ja V:n välissä sijaitsevan ylimääräisen avoimen lukukehyksen ( orf - 30 ) sekvenssi.</w:t>
      </w:r>
    </w:p>
    <w:p>
      <w:r>
        <w:rPr>
          <w:b/>
        </w:rPr>
        <w:t xml:space="preserve">Tulos</w:t>
      </w:r>
    </w:p>
    <w:p>
      <w:r>
        <w:t xml:space="preserve">hännän geenit</w:t>
      </w:r>
    </w:p>
    <w:p>
      <w:r>
        <w:rPr>
          <w:b/>
        </w:rPr>
        <w:t xml:space="preserve">Esimerkki 5.10</w:t>
      </w:r>
    </w:p>
    <w:p>
      <w:r>
        <w:t xml:space="preserve"> DNA-topoisomeraasi II alfa -geenin ilmentymisen estäminen p53-kasvainsuppressorin avulla .</w:t>
      </w:r>
    </w:p>
    <w:p>
      <w:r>
        <w:rPr>
          <w:b/>
        </w:rPr>
        <w:t xml:space="preserve">Tulos</w:t>
      </w:r>
    </w:p>
    <w:p>
      <w:r>
        <w:t xml:space="preserve">p53-kasvainsuppressori</w:t>
      </w:r>
    </w:p>
    <w:p>
      <w:r>
        <w:rPr>
          <w:b/>
        </w:rPr>
        <w:t xml:space="preserve">Esimerkki 5.11</w:t>
      </w:r>
    </w:p>
    <w:p>
      <w:r>
        <w:t xml:space="preserve"> Kannat, joista puuttuu toimiva RPL16A-geeni, kasvavat yhtä nopeasti kuin villityyppi, kun taas kannat, jotka sisältävät RPL16B:n nolla-alleelin, kasvavat hitaammin kuin villityyppi.</w:t>
      </w:r>
    </w:p>
    <w:p>
      <w:r>
        <w:rPr>
          <w:b/>
        </w:rPr>
        <w:t xml:space="preserve">Tulos</w:t>
      </w:r>
    </w:p>
    <w:p>
      <w:r>
        <w:t xml:space="preserve">toimiva RPL16A geeni</w:t>
      </w:r>
    </w:p>
    <w:p>
      <w:r>
        <w:rPr>
          <w:b/>
        </w:rPr>
        <w:t xml:space="preserve">Esimerkki 5.12</w:t>
      </w:r>
    </w:p>
    <w:p>
      <w:r>
        <w:t xml:space="preserve"> Hoidot olivat kaksi adrenokortikotropiinivalmistetta ( ACTH ), joita annettiin lihakseen 2 2 U / kg , yksi ACTH-valmisteista annettiin lihakseen 1 U / kg ja synteettinen polypeptidi, jolla oli ACTH:n kaltainen aktiivisuus ( tetrakosaktriini , kosyntropiini ), jota annettiin suonensisäisesti 5 mikrogrammaa / kg .</w:t>
      </w:r>
    </w:p>
    <w:p>
      <w:r>
        <w:rPr>
          <w:b/>
        </w:rPr>
        <w:t xml:space="preserve">Tulos</w:t>
      </w:r>
    </w:p>
    <w:p>
      <w:r>
        <w:t xml:space="preserve">ACTH - kuten</w:t>
      </w:r>
    </w:p>
    <w:p>
      <w:r>
        <w:rPr>
          <w:b/>
        </w:rPr>
        <w:t xml:space="preserve">Esimerkki 5.13</w:t>
      </w:r>
    </w:p>
    <w:p>
      <w:r>
        <w:t xml:space="preserve"> UV-ristikytkentä ja Southwestern-analyysi osoittivat, että KTP1 on AP2:sta selvästi erillinen DNA:ta sitova proteiini, ja tämä proteiini saattaa olla vastuussa BPAG1-geenin basaalisesta keratinosyytti-spesifisestä ilmentymisestä.</w:t>
      </w:r>
    </w:p>
    <w:p>
      <w:r>
        <w:rPr>
          <w:b/>
        </w:rPr>
        <w:t xml:space="preserve">Tulos</w:t>
      </w:r>
    </w:p>
    <w:p>
      <w:r>
        <w:t xml:space="preserve">BPAG1-geeni</w:t>
      </w:r>
    </w:p>
    <w:p>
      <w:r>
        <w:rPr>
          <w:b/>
        </w:rPr>
        <w:t xml:space="preserve">Esimerkki 5.14</w:t>
      </w:r>
    </w:p>
    <w:p>
      <w:r>
        <w:t xml:space="preserve"> Fosfatidyyliinositoli 3 - kinaasin rooli CD2-antigeenin beeta 1 -integriiniaktiivisuuden säätelyssä .</w:t>
      </w:r>
    </w:p>
    <w:p>
      <w:r>
        <w:rPr>
          <w:b/>
        </w:rPr>
        <w:t xml:space="preserve">Tulos</w:t>
      </w:r>
    </w:p>
    <w:p>
      <w:r>
        <w:t xml:space="preserve">beeta 1 -integriini</w:t>
      </w:r>
    </w:p>
    <w:p>
      <w:r>
        <w:rPr>
          <w:b/>
        </w:rPr>
        <w:t xml:space="preserve">Esimerkki 5.15</w:t>
      </w:r>
    </w:p>
    <w:p>
      <w:r>
        <w:t xml:space="preserve"> Tässä suhteessa COX-geenien promoottorirakenne muistuttaa monien taloa ylläpitävien geenien promoottorirakennetta.</w:t>
      </w:r>
    </w:p>
    <w:p>
      <w:r>
        <w:rPr>
          <w:b/>
        </w:rPr>
        <w:t xml:space="preserve">Tulos</w:t>
      </w:r>
    </w:p>
    <w:p>
      <w:r>
        <w:t xml:space="preserve">COX-geenit</w:t>
      </w:r>
    </w:p>
    <w:p>
      <w:r>
        <w:rPr>
          <w:b/>
        </w:rPr>
        <w:t xml:space="preserve">Esimerkki 5.16</w:t>
      </w:r>
    </w:p>
    <w:p>
      <w:r>
        <w:t xml:space="preserve"> CDP / cut -kompleksin sisältävän transkriptiotekijäkompleksin ja Tetrapygus niger -siilin varhaisen histoni H3-geenin promoottorin kehityssäännelty vuorovaikutus liittyy kromatiinin rakenteen ja geeniekspression muutoksiin.</w:t>
      </w:r>
    </w:p>
    <w:p>
      <w:r>
        <w:rPr>
          <w:b/>
        </w:rPr>
        <w:t xml:space="preserve">Tulos</w:t>
      </w:r>
    </w:p>
    <w:p>
      <w:r>
        <w:t xml:space="preserve">histoni H3</w:t>
      </w:r>
    </w:p>
    <w:p>
      <w:r>
        <w:rPr>
          <w:b/>
        </w:rPr>
        <w:t xml:space="preserve">Esimerkki 5.17</w:t>
      </w:r>
    </w:p>
    <w:p>
      <w:r>
        <w:t xml:space="preserve"> Käyttämällä hiivan kahden hybridin seulontaa eristimme histoni H3:n CIA:n vuorovaikutustekijäksi.</w:t>
      </w:r>
    </w:p>
    <w:p>
      <w:r>
        <w:rPr>
          <w:b/>
        </w:rPr>
        <w:t xml:space="preserve">Tulos</w:t>
      </w:r>
    </w:p>
    <w:p>
      <w:r>
        <w:t xml:space="preserve">histoni H3</w:t>
      </w:r>
    </w:p>
    <w:p>
      <w:r>
        <w:rPr>
          <w:b/>
        </w:rPr>
        <w:t xml:space="preserve">Esimerkki 5.18</w:t>
      </w:r>
    </w:p>
    <w:p>
      <w:r>
        <w:t xml:space="preserve"> Ihmisen alkoholidehydrogenaasi ( ADH ) on heterogeeninen isotsyymien ryhmä, joka kykenee hapettamaan monenlaisia alifaattisia ja aromaattisia alkoholeja.</w:t>
      </w:r>
    </w:p>
    <w:p>
      <w:r>
        <w:rPr>
          <w:b/>
        </w:rPr>
        <w:t xml:space="preserve">Tulos</w:t>
      </w:r>
    </w:p>
    <w:p>
      <w:r>
        <w:t xml:space="preserve">Ihmisen alkoholin dehydrogenaasi</w:t>
      </w:r>
    </w:p>
    <w:p>
      <w:r>
        <w:rPr>
          <w:b/>
        </w:rPr>
        <w:t xml:space="preserve">Esimerkki 5.19</w:t>
      </w:r>
    </w:p>
    <w:p>
      <w:r>
        <w:t xml:space="preserve"> GBF1- ja GBF2-mRNA:ta esiintyy vaaleissa ja pimeissä lehdissä sekä juurissa.</w:t>
      </w:r>
    </w:p>
    <w:p>
      <w:r>
        <w:rPr>
          <w:b/>
        </w:rPr>
        <w:t xml:space="preserve">Tulos</w:t>
      </w:r>
    </w:p>
    <w:p>
      <w:r>
        <w:t xml:space="preserve">GBF2 mRNA</w:t>
      </w:r>
    </w:p>
    <w:p>
      <w:r>
        <w:rPr>
          <w:b/>
        </w:rPr>
        <w:t xml:space="preserve">Esimerkki 5.20</w:t>
      </w:r>
    </w:p>
    <w:p>
      <w:r>
        <w:t xml:space="preserve"> Leusiiniaminotransferaasiaktiivisuuden määrittämisen diagnostinen merkitys akuutissa haimatulehduksessa</w:t>
      </w:r>
    </w:p>
    <w:p>
      <w:r>
        <w:rPr>
          <w:b/>
        </w:rPr>
        <w:t xml:space="preserve">Tulos</w:t>
      </w:r>
    </w:p>
    <w:p>
      <w:r>
        <w:t xml:space="preserve">leusiiniaminotransferaasi</w:t>
      </w:r>
    </w:p>
    <w:p>
      <w:r>
        <w:rPr>
          <w:b/>
        </w:rPr>
        <w:t xml:space="preserve">Esimerkki 5.21</w:t>
      </w:r>
    </w:p>
    <w:p>
      <w:r>
        <w:t xml:space="preserve"> Verihiutaletekijä 4:n aktiivisuus terveiden ja suuren riskin vastasyntyneiden plasmassa .</w:t>
      </w:r>
    </w:p>
    <w:p>
      <w:r>
        <w:rPr>
          <w:b/>
        </w:rPr>
        <w:t xml:space="preserve">Tulos</w:t>
      </w:r>
    </w:p>
    <w:p>
      <w:r>
        <w:t xml:space="preserve">verihiutaleiden tekijä 4</w:t>
      </w:r>
    </w:p>
    <w:p>
      <w:r>
        <w:rPr>
          <w:b/>
        </w:rPr>
        <w:t xml:space="preserve">Esimerkki 5.22</w:t>
      </w:r>
    </w:p>
    <w:p>
      <w:r>
        <w:t xml:space="preserve"> Mielenkiintoista on, että nämä "aktivointivirheelliset" mutantit jakautuivat kahteen luokkaan: 1 ) niihin, jotka eivät kyenneet muodostamaan dimeerejä, mutta pystyivät silti muodostamaan korkeamman asteen oligomeerejä ja muuntamaan soluja, ja 2 ) niihin, jotka eivät pystyneet sitoutumaan PDGF-R:ään ja olivat muuntumattomia.</w:t>
      </w:r>
    </w:p>
    <w:p>
      <w:r>
        <w:rPr>
          <w:b/>
        </w:rPr>
        <w:t xml:space="preserve">Tulos</w:t>
      </w:r>
    </w:p>
    <w:p>
      <w:r>
        <w:t xml:space="preserve">PDGF - R</w:t>
      </w:r>
    </w:p>
    <w:p>
      <w:r>
        <w:rPr>
          <w:b/>
        </w:rPr>
        <w:t xml:space="preserve">Esimerkki 5.23</w:t>
      </w:r>
    </w:p>
    <w:p>
      <w:r>
        <w:t xml:space="preserve"> Tämä mutantti toimii myös in vivo trans - vaikuttavana dominoivana negatiivisena säätelijänä: HIV:n pitkän terminaalisen toiston ( joka sisältää kaksi potentiaalista NF - kappa B - sitoutumiskohtaa ) transkription indusoituvuus forboliesterillä ( PMA ) estyy, kun se transfektoidaan CD4 + T-soluihin yhdessä delta SP -mutaatin kanssa.</w:t>
      </w:r>
    </w:p>
    <w:p>
      <w:r>
        <w:rPr>
          <w:b/>
        </w:rPr>
        <w:t xml:space="preserve">Tulos</w:t>
      </w:r>
    </w:p>
    <w:p>
      <w:r>
        <w:t xml:space="preserve">CD4 +</w:t>
      </w:r>
    </w:p>
    <w:p>
      <w:r>
        <w:rPr>
          <w:b/>
        </w:rPr>
        <w:t xml:space="preserve">Esimerkki 5.24</w:t>
      </w:r>
    </w:p>
    <w:p>
      <w:r>
        <w:t xml:space="preserve"> FNCAT:n ilmentyminen lisääntyi seerumikäsittelyssä, mikä osoittaa, että FN-geenin alue paikkojen + 69 ja - 510 bp välillä välitti seerumireagoinnin.</w:t>
      </w:r>
    </w:p>
    <w:p>
      <w:r>
        <w:rPr>
          <w:b/>
        </w:rPr>
        <w:t xml:space="preserve">Tulos</w:t>
      </w:r>
    </w:p>
    <w:p>
      <w:r>
        <w:t xml:space="preserve">FN-geeni</w:t>
      </w:r>
    </w:p>
    <w:p>
      <w:r>
        <w:rPr>
          <w:b/>
        </w:rPr>
        <w:t xml:space="preserve">Esimerkki 5.25</w:t>
      </w:r>
    </w:p>
    <w:p>
      <w:r>
        <w:t xml:space="preserve"> Thermus-kannan ZO5 dihydroorotaasille ( DHOaasi ; koodattu pyrC ) saatiin korkeimmat samankaltaisuuspisteet ( noin 40 % identiteetti ) B . caldolyticus ja Bacillus subtilis -bakteerien DHOaasien kanssa.</w:t>
      </w:r>
    </w:p>
    <w:p>
      <w:r>
        <w:rPr>
          <w:b/>
        </w:rPr>
        <w:t xml:space="preserve">Tulos</w:t>
      </w:r>
    </w:p>
    <w:p>
      <w:r>
        <w:t xml:space="preserve">ZO5-dihydroorotaasi</w:t>
      </w:r>
    </w:p>
    <w:p>
      <w:r>
        <w:rPr>
          <w:b/>
        </w:rPr>
        <w:t xml:space="preserve">Esimerkki 5.26</w:t>
      </w:r>
    </w:p>
    <w:p>
      <w:r>
        <w:t xml:space="preserve"> Rotan kolesterolin sivuketjujen pilkkomiseen tarkoitettu sytokromi P-450 ( P-450scc ) -geeni .</w:t>
      </w:r>
    </w:p>
    <w:p>
      <w:r>
        <w:rPr>
          <w:b/>
        </w:rPr>
        <w:t xml:space="preserve">Tulos</w:t>
      </w:r>
    </w:p>
    <w:p>
      <w:r>
        <w:t xml:space="preserve">P - 450scc</w:t>
      </w:r>
    </w:p>
    <w:p>
      <w:r>
        <w:rPr>
          <w:b/>
        </w:rPr>
        <w:t xml:space="preserve">Esimerkki 5.27</w:t>
      </w:r>
    </w:p>
    <w:p>
      <w:r>
        <w:t xml:space="preserve"> Vaiheen II kliininen tutkimus MDS-taudin hoidossa suoritettiin yhteistyötutkimuksessa suun kautta annosteltavissa olevalla ara-C-analogilla PLAC , joka on sytidiinideaminaasille vastustuskykyinen ja joka oli osoittanut kasvainvastaista aktiivisuutta useissa kokeellisissa kasvaimissa suun kautta.</w:t>
      </w:r>
    </w:p>
    <w:p>
      <w:r>
        <w:rPr>
          <w:b/>
        </w:rPr>
        <w:t xml:space="preserve">Tulos</w:t>
      </w:r>
    </w:p>
    <w:p>
      <w:r>
        <w:t xml:space="preserve">sytidiinideaminaasi</w:t>
      </w:r>
    </w:p>
    <w:p>
      <w:r>
        <w:rPr>
          <w:b/>
        </w:rPr>
        <w:t xml:space="preserve">Esimerkki 5.28</w:t>
      </w:r>
    </w:p>
    <w:p>
      <w:r>
        <w:t xml:space="preserve"> 4-beta-forboli-12-myristaatti-13-asetaatin vaikutusta hnRNP H:n ilmentymiseen ei havaittu.</w:t>
      </w:r>
    </w:p>
    <w:p>
      <w:r>
        <w:rPr>
          <w:b/>
        </w:rPr>
        <w:t xml:space="preserve">Tulos</w:t>
      </w:r>
    </w:p>
    <w:p>
      <w:r>
        <w:t xml:space="preserve">hnRNP H</w:t>
      </w:r>
    </w:p>
    <w:p>
      <w:r>
        <w:rPr>
          <w:b/>
        </w:rPr>
        <w:t xml:space="preserve">Esimerkki 5.29</w:t>
      </w:r>
    </w:p>
    <w:p>
      <w:r>
        <w:t xml:space="preserve"> Nämä havainnot viittaavat siihen, että NMDA-reseptorin salpaus voi parantaa pitkäaikaisen levodopahoidon dyskineettisiä komplikaatioita heikentämättä suotuisia vaikutuksia parkinsoniinisiin oireisiin.</w:t>
      </w:r>
    </w:p>
    <w:p>
      <w:r>
        <w:rPr>
          <w:b/>
        </w:rPr>
        <w:t xml:space="preserve">Tulos</w:t>
      </w:r>
    </w:p>
    <w:p>
      <w:r>
        <w:t xml:space="preserve">NMDA-reseptori</w:t>
      </w:r>
    </w:p>
    <w:p>
      <w:r>
        <w:rPr>
          <w:b/>
        </w:rPr>
        <w:t xml:space="preserve">Esimerkki 5.30</w:t>
      </w:r>
    </w:p>
    <w:p>
      <w:r>
        <w:t xml:space="preserve"> Päätelmänä on, että uusi kilpailevien NMDA-reseptoriantagonistien luokka, josta esimerkkinä CGP 37849 , on lupaavin ehdokas ahdistuneisuushäiriöiden kliinisiin tutkimuksiin.</w:t>
      </w:r>
    </w:p>
    <w:p>
      <w:r>
        <w:rPr>
          <w:b/>
        </w:rPr>
        <w:t xml:space="preserve">Tulos</w:t>
      </w:r>
    </w:p>
    <w:p>
      <w:r>
        <w:t xml:space="preserve">NMDA-reseptori</w:t>
      </w:r>
    </w:p>
    <w:p>
      <w:r>
        <w:rPr>
          <w:b/>
        </w:rPr>
        <w:t xml:space="preserve">Esimerkki 5.31</w:t>
      </w:r>
    </w:p>
    <w:p>
      <w:r>
        <w:t xml:space="preserve"> Poistoanalyysi 7 . 3 - kb GATA - 2 -promoottorin alue osoitti, että 1 . 1 - kb:n DNA-sekvenssi on kriittinen GATA-2:n ilmentymiselle neuroneissa.</w:t>
      </w:r>
    </w:p>
    <w:p>
      <w:r>
        <w:rPr>
          <w:b/>
        </w:rPr>
        <w:t xml:space="preserve">Tulos</w:t>
      </w:r>
    </w:p>
    <w:p>
      <w:r>
        <w:t xml:space="preserve">GATA - 2</w:t>
      </w:r>
    </w:p>
    <w:p>
      <w:r>
        <w:rPr>
          <w:b/>
        </w:rPr>
        <w:t xml:space="preserve">Esimerkki 5.32</w:t>
      </w:r>
    </w:p>
    <w:p>
      <w:r>
        <w:t xml:space="preserve"> Pelastushoidon aikaan seerumin keskimääräinen PSA-pitoisuus oli kuitenkin 9 . 1 ja 1 . 1 ng/ml pelastavan RP- ja pelastavan RT-ryhmän osalta ( P = 0 . 0001 ) .</w:t>
      </w:r>
    </w:p>
    <w:p>
      <w:r>
        <w:rPr>
          <w:b/>
        </w:rPr>
        <w:t xml:space="preserve">Tulos</w:t>
      </w:r>
    </w:p>
    <w:p>
      <w:r>
        <w:t xml:space="preserve">seerumin PSA</w:t>
      </w:r>
    </w:p>
    <w:p>
      <w:r>
        <w:rPr>
          <w:b/>
        </w:rPr>
        <w:t xml:space="preserve">Esimerkki 5.33</w:t>
      </w:r>
    </w:p>
    <w:p>
      <w:r>
        <w:t xml:space="preserve"> Ihmisen stressivasteen geenin GADD153 ilmentymisen säätely: ETS1- ja FLI-1-geenituotteiden rooli .</w:t>
      </w:r>
    </w:p>
    <w:p>
      <w:r>
        <w:rPr>
          <w:b/>
        </w:rPr>
        <w:t xml:space="preserve">Tulos</w:t>
      </w:r>
    </w:p>
    <w:p>
      <w:r>
        <w:t xml:space="preserve">FLI - 1</w:t>
      </w:r>
    </w:p>
    <w:p>
      <w:r>
        <w:rPr>
          <w:b/>
        </w:rPr>
        <w:t xml:space="preserve">Esimerkki 5.34</w:t>
      </w:r>
    </w:p>
    <w:p>
      <w:r>
        <w:t xml:space="preserve"> Tumorinekroositekijän pitoisuudet mitattiin entsyymisidonnaisella immunoabsorbenttimäärityksellä plasmanäytteistä, jotka saatiin hypertermisestä eristetystä raajojen perfuusiopiiristä ja systeemisestä verenkierrosta.</w:t>
      </w:r>
    </w:p>
    <w:p>
      <w:r>
        <w:rPr>
          <w:b/>
        </w:rPr>
        <w:t xml:space="preserve">Tulos</w:t>
      </w:r>
    </w:p>
    <w:p>
      <w:r>
        <w:t xml:space="preserve">Kasvainten nekroositekijä</w:t>
      </w:r>
    </w:p>
    <w:p>
      <w:r>
        <w:rPr>
          <w:b/>
        </w:rPr>
        <w:t xml:space="preserve">Esimerkki 5.35</w:t>
      </w:r>
    </w:p>
    <w:p>
      <w:r>
        <w:t xml:space="preserve"> STP1-lokus sijaitsee kromosomissa IV lähellä ainakin kahta muuta RNA:n splikointiin osallistuvaa geeniä: PRP3 ja SPP41 .</w:t>
      </w:r>
    </w:p>
    <w:p>
      <w:r>
        <w:rPr>
          <w:b/>
        </w:rPr>
        <w:t xml:space="preserve">Tulos</w:t>
      </w:r>
    </w:p>
    <w:p>
      <w:r>
        <w:t xml:space="preserve">STP1-paikannus</w:t>
      </w:r>
    </w:p>
    <w:p>
      <w:r>
        <w:rPr>
          <w:b/>
        </w:rPr>
        <w:t xml:space="preserve">Esimerkki 5.36</w:t>
      </w:r>
    </w:p>
    <w:p>
      <w:r>
        <w:t xml:space="preserve"> Myös anti-HIV gp120 ja anti-CD4 ristisilloittaminen aiheuttivat 10-15-kertaisen kasvun sekä PI 3 - että PI 4 - kinaasiaktiivisuuden tasoissa anti-CD4-saostumissa.</w:t>
      </w:r>
    </w:p>
    <w:p>
      <w:r>
        <w:rPr>
          <w:b/>
        </w:rPr>
        <w:t xml:space="preserve">Tulos</w:t>
      </w:r>
    </w:p>
    <w:p>
      <w:r>
        <w:t xml:space="preserve">anti - CD4</w:t>
      </w:r>
    </w:p>
    <w:p>
      <w:r>
        <w:rPr>
          <w:b/>
        </w:rPr>
        <w:t xml:space="preserve">Esimerkki 5.37</w:t>
      </w:r>
    </w:p>
    <w:p>
      <w:r>
        <w:t xml:space="preserve"> Verkossa tapahtuneen dialyysin jälkeen laktaatti muunnettiin huokoiseen lasiin immobilisoidun laktaattioksidaasin avulla, ja hapen poistuminen rekisteröitiin Clark-elektrodin avulla.</w:t>
      </w:r>
    </w:p>
    <w:p>
      <w:r>
        <w:rPr>
          <w:b/>
        </w:rPr>
        <w:t xml:space="preserve">Tulos</w:t>
      </w:r>
    </w:p>
    <w:p>
      <w:r>
        <w:t xml:space="preserve">laktaattioksidaasi</w:t>
      </w:r>
    </w:p>
    <w:p>
      <w:r>
        <w:rPr>
          <w:b/>
        </w:rPr>
        <w:t xml:space="preserve">Esimerkki 5.38</w:t>
      </w:r>
    </w:p>
    <w:p>
      <w:r>
        <w:t xml:space="preserve"> Kuvasimme aiemmin MT2-antigeenin säätelyä urodele-raajojen regeneraation aikana ja luonnehdimme MT2-antigeenin 310-325 kDa:n kondroitiinisulfatoituneeksi glykoproteiiniksi, jonka ydinproteiini on 285-300 kDa.</w:t>
      </w:r>
    </w:p>
    <w:p>
      <w:r>
        <w:rPr>
          <w:b/>
        </w:rPr>
        <w:t xml:space="preserve">Tulos</w:t>
      </w:r>
    </w:p>
    <w:p>
      <w:r>
        <w:t xml:space="preserve">MT2-antigeeni</w:t>
      </w:r>
    </w:p>
    <w:p>
      <w:r>
        <w:rPr>
          <w:b/>
        </w:rPr>
        <w:t xml:space="preserve">Esimerkki 5.39</w:t>
      </w:r>
    </w:p>
    <w:p>
      <w:r>
        <w:t xml:space="preserve"> PCR:llä monistetun SMT3A:n genomisen DNA-fragmentin nukleotidisekvenssin todettiin olevan identtinen SMT3A:n cDNA:n nukleotidisekvenssin kanssa, mikä osoittaa, että sen proteiinia koodaavalla alueella ei ole intronia ( s ).</w:t>
      </w:r>
    </w:p>
    <w:p>
      <w:r>
        <w:rPr>
          <w:b/>
        </w:rPr>
        <w:t xml:space="preserve">Tulos</w:t>
      </w:r>
    </w:p>
    <w:p>
      <w:r>
        <w:t xml:space="preserve">SMT3A cDNA</w:t>
      </w:r>
    </w:p>
    <w:p>
      <w:r>
        <w:rPr>
          <w:b/>
        </w:rPr>
        <w:t xml:space="preserve">Esimerkki 5.40</w:t>
      </w:r>
    </w:p>
    <w:p>
      <w:r>
        <w:t xml:space="preserve"> Näiden Cbfa1-geenin mahdollisten isomuotojen toiminnasta ei ole varmuutta.</w:t>
      </w:r>
    </w:p>
    <w:p>
      <w:r>
        <w:rPr>
          <w:b/>
        </w:rPr>
        <w:t xml:space="preserve">Tulos</w:t>
      </w:r>
    </w:p>
    <w:p>
      <w:r>
        <w:t xml:space="preserve">Cbfa1-geeni</w:t>
      </w:r>
    </w:p>
    <w:p>
      <w:r>
        <w:rPr>
          <w:b/>
        </w:rPr>
        <w:t xml:space="preserve">Esimerkki 5.41</w:t>
      </w:r>
    </w:p>
    <w:p>
      <w:r>
        <w:t xml:space="preserve"> Maksasairaus ja HCV-infektio C-hepatiitti C -vasta-ainepositiivisten luovuttajien elinten siirron jälkeen .</w:t>
      </w:r>
    </w:p>
    <w:p>
      <w:r>
        <w:rPr>
          <w:b/>
        </w:rPr>
        <w:t xml:space="preserve">Tulos</w:t>
      </w:r>
    </w:p>
    <w:p>
      <w:r>
        <w:t xml:space="preserve">hepatiitti C -vasta-aine</w:t>
      </w:r>
    </w:p>
    <w:p>
      <w:r>
        <w:rPr>
          <w:b/>
        </w:rPr>
        <w:t xml:space="preserve">Esimerkki 5.42</w:t>
      </w:r>
    </w:p>
    <w:p>
      <w:r>
        <w:t xml:space="preserve"> Ihmisen epidermisen kasvutekijän (EGF) , luonnossa esiintyvän proteiinin, on todettu vaikuttavan ruoansulatuskanavan limakalvon eheyden suojeluun.</w:t>
      </w:r>
    </w:p>
    <w:p>
      <w:r>
        <w:rPr>
          <w:b/>
        </w:rPr>
        <w:t xml:space="preserve">Tulos</w:t>
      </w:r>
    </w:p>
    <w:p>
      <w:r>
        <w:t xml:space="preserve">epiderminen kasvutekijä</w:t>
      </w:r>
    </w:p>
    <w:p>
      <w:r>
        <w:rPr>
          <w:b/>
        </w:rPr>
        <w:t xml:space="preserve">Esimerkki 5.43</w:t>
      </w:r>
    </w:p>
    <w:p>
      <w:r>
        <w:t xml:space="preserve"> Lisäksi havaittiin, että Shb:tä yliekspressoivat solut laajensivat neuriitteja vastauksena epidermisen kasvutekijän vaikutukseen.</w:t>
      </w:r>
    </w:p>
    <w:p>
      <w:r>
        <w:rPr>
          <w:b/>
        </w:rPr>
        <w:t xml:space="preserve">Tulos</w:t>
      </w:r>
    </w:p>
    <w:p>
      <w:r>
        <w:t xml:space="preserve">epiderminen kasvutekijä</w:t>
      </w:r>
    </w:p>
    <w:p>
      <w:r>
        <w:rPr>
          <w:b/>
        </w:rPr>
        <w:t xml:space="preserve">Esimerkki 5.44</w:t>
      </w:r>
    </w:p>
    <w:p>
      <w:r>
        <w:t xml:space="preserve"> Janus-kinaasi 3 - Stat5 -reitin toiminnallinen irrottaminen ihmisen T-soluleukemiavirus tyypin 1 - transformoituneiden ihmisen T-solujen pahanlaatuisessa kasvussa .</w:t>
      </w:r>
    </w:p>
    <w:p>
      <w:r>
        <w:rPr>
          <w:b/>
        </w:rPr>
        <w:t xml:space="preserve">Tulos</w:t>
      </w:r>
    </w:p>
    <w:p>
      <w:r>
        <w:t xml:space="preserve">Janus-kinaasi 3</w:t>
      </w:r>
    </w:p>
    <w:p>
      <w:r>
        <w:rPr>
          <w:b/>
        </w:rPr>
        <w:t xml:space="preserve">Esimerkki 5.45</w:t>
      </w:r>
    </w:p>
    <w:p>
      <w:r>
        <w:t xml:space="preserve"> N ( epi ) alfa qQ209L-ekspressiosta johtuvat kohonneet inositolifosfaattitasot olivat samankaltaisia kuin ne, jotka saatiin M1-muskariinisen asetyylikoliinireseptorin karbakoliiniaktivoinnilla.</w:t>
      </w:r>
    </w:p>
    <w:p>
      <w:r>
        <w:rPr>
          <w:b/>
        </w:rPr>
        <w:t xml:space="preserve">Tulos</w:t>
      </w:r>
    </w:p>
    <w:p>
      <w:r>
        <w:t xml:space="preserve">asetyylikoliinireseptori</w:t>
      </w:r>
    </w:p>
    <w:p>
      <w:r>
        <w:rPr>
          <w:b/>
        </w:rPr>
        <w:t xml:space="preserve">Esimerkki 5.46</w:t>
      </w:r>
    </w:p>
    <w:p>
      <w:r>
        <w:t xml:space="preserve"> Penisillamiinin aiheuttama myasthenia gravis, johon liittyy asetyylikoliinireseptorin vasta-aineita .</w:t>
      </w:r>
    </w:p>
    <w:p>
      <w:r>
        <w:rPr>
          <w:b/>
        </w:rPr>
        <w:t xml:space="preserve">Tulos</w:t>
      </w:r>
    </w:p>
    <w:p>
      <w:r>
        <w:t xml:space="preserve">asetyylikoliinireseptori</w:t>
      </w:r>
    </w:p>
    <w:p>
      <w:r>
        <w:rPr>
          <w:b/>
        </w:rPr>
        <w:t xml:space="preserve">Esimerkki 5.47</w:t>
      </w:r>
    </w:p>
    <w:p>
      <w:r>
        <w:t xml:space="preserve"> Nämä tiedot viittaavat siihen, että painonnousulla tai lisääntyneellä kalorien saannilla , toisin kuin sen suurella vaikutuksella perifeeriseen kilpirauhasen toimintaan , on suhteellisen vähän vaikutusta keskushermoston TRH-aktiivisuuteen.</w:t>
      </w:r>
    </w:p>
    <w:p>
      <w:r>
        <w:rPr>
          <w:b/>
        </w:rPr>
        <w:t xml:space="preserve">Tulos</w:t>
      </w:r>
    </w:p>
    <w:p>
      <w:r>
        <w:t xml:space="preserve">CNS TRH</w:t>
      </w:r>
    </w:p>
    <w:p>
      <w:r>
        <w:rPr>
          <w:b/>
        </w:rPr>
        <w:t xml:space="preserve">Esimerkki 5.48</w:t>
      </w:r>
    </w:p>
    <w:p>
      <w:r>
        <w:t xml:space="preserve"> CDNA sisältää lukukehyksen 145 aminohappoa sisältävälle proteiinille, ja siitä puuttuvat UGA-kodonit , jotka on löydetty hiiren MCS-cDNA:n lukukehyksestä ja joiden on oletettu koodaavan hiiren aminohapposekvenssin aminoterminaalissa olevaa selenokysteiiniä .</w:t>
      </w:r>
    </w:p>
    <w:p>
      <w:r>
        <w:rPr>
          <w:b/>
        </w:rPr>
        <w:t xml:space="preserve">Tulos</w:t>
      </w:r>
    </w:p>
    <w:p>
      <w:r>
        <w:t xml:space="preserve">hiiren MCS cDNA</w:t>
      </w:r>
    </w:p>
    <w:p>
      <w:r>
        <w:rPr>
          <w:b/>
        </w:rPr>
        <w:t xml:space="preserve">Esimerkki 5.49</w:t>
      </w:r>
    </w:p>
    <w:p>
      <w:r>
        <w:t xml:space="preserve"> Lisäksi p120 Ras - spesifisen GTPaasi - aktivoivan proteiinin ( GAP ) ja GAP - assosioituneen p190:n määrä kasvoi.</w:t>
      </w:r>
    </w:p>
    <w:p>
      <w:r>
        <w:rPr>
          <w:b/>
        </w:rPr>
        <w:t xml:space="preserve">Tulos</w:t>
      </w:r>
    </w:p>
    <w:p>
      <w:r>
        <w:t xml:space="preserve">p120 Ras</w:t>
      </w:r>
    </w:p>
    <w:p>
      <w:r>
        <w:rPr>
          <w:b/>
        </w:rPr>
        <w:t xml:space="preserve">Esimerkki 5.50</w:t>
      </w:r>
    </w:p>
    <w:p>
      <w:r>
        <w:t xml:space="preserve"> Tämä selvä biokemiallinen ero STAT5A:n ja STAT5B:n välillä vahvistettiin puhdistetuilla aktivoiduilla STAT5-rekombinanttiproteiineilla.</w:t>
      </w:r>
    </w:p>
    <w:p>
      <w:r>
        <w:rPr>
          <w:b/>
        </w:rPr>
        <w:t xml:space="preserve">Tulos</w:t>
      </w:r>
    </w:p>
    <w:p>
      <w:r>
        <w:t xml:space="preserve">STAT5-rekombinanttiproteiinit</w:t>
      </w:r>
    </w:p>
    <w:p>
      <w:r>
        <w:rPr>
          <w:b/>
        </w:rPr>
        <w:t xml:space="preserve">Esimerkki 5.51</w:t>
      </w:r>
    </w:p>
    <w:p>
      <w:r>
        <w:t xml:space="preserve"> Ydintranskriptiomääritykset vahvistivat, että cys - 3 + oli rikin säätelemän transkriptionaalisen kontrollin alaisena ja että cys - 3 + transkriptio oli konstitutiivista rikin kontrolloijassa ( scon ) - negatiivisen säätelijän mutaatioissa.</w:t>
      </w:r>
    </w:p>
    <w:p>
      <w:r>
        <w:rPr>
          <w:b/>
        </w:rPr>
        <w:t xml:space="preserve">Tulos</w:t>
      </w:r>
    </w:p>
    <w:p>
      <w:r>
        <w:t xml:space="preserve">rikinohjain</w:t>
      </w:r>
    </w:p>
    <w:p>
      <w:r>
        <w:rPr>
          <w:b/>
        </w:rPr>
        <w:t xml:space="preserve">Esimerkki 5.52</w:t>
      </w:r>
    </w:p>
    <w:p>
      <w:r>
        <w:t xml:space="preserve"> Monista ihmisen pahanlaatuisista soluista puuttuu metyylitioadenosiinifosforylaasin ( MTAP ) entsyymiaktiivisuus.</w:t>
      </w:r>
    </w:p>
    <w:p>
      <w:r>
        <w:rPr>
          <w:b/>
        </w:rPr>
        <w:t xml:space="preserve">Tulos</w:t>
      </w:r>
    </w:p>
    <w:p>
      <w:r>
        <w:t xml:space="preserve">metyylitioadenosiinifosforylaasi</w:t>
      </w:r>
    </w:p>
    <w:p>
      <w:r>
        <w:rPr>
          <w:b/>
        </w:rPr>
        <w:t xml:space="preserve">Esimerkki 5.53</w:t>
      </w:r>
    </w:p>
    <w:p>
      <w:r>
        <w:t xml:space="preserve"> Ennen H. pylori -bakteerin hävittämistä sekä 6 ja 12 kuukautta sen jälkeen potilaista arvioitiin paastogastrinemia ja pepsinogeeni I , happamuuden perus- ja huipputuotanto sekä yksityiskohtainen histologinen arviointi, mukaan lukien ECL-solujen proliferatiiviset mallit.</w:t>
      </w:r>
    </w:p>
    <w:p>
      <w:r>
        <w:rPr>
          <w:b/>
        </w:rPr>
        <w:t xml:space="preserve">Tulos</w:t>
      </w:r>
    </w:p>
    <w:p>
      <w:r>
        <w:t xml:space="preserve">pepsinogeeni I</w:t>
      </w:r>
    </w:p>
    <w:p>
      <w:r>
        <w:rPr>
          <w:b/>
        </w:rPr>
        <w:t xml:space="preserve">Esimerkki 5.54</w:t>
      </w:r>
    </w:p>
    <w:p>
      <w:r>
        <w:t xml:space="preserve"> PINV - 2473 -konstruktion, joka sisältää 2473 emäsparia hINV:n ylävirran sekvenssiä, joka on yhdistetty luciferaasiin , ja POU-homeodomeenin transkriptiotekijöiden Oct1 , Oct2 , Brn4 , SCIP , Skn1a tai Skn1i -konstruktioiden kootransfektio johtaa basaalisen promoottorin aktiivisuuden voimakkaaseen tukahduttamiseen.</w:t>
      </w:r>
    </w:p>
    <w:p>
      <w:r>
        <w:rPr>
          <w:b/>
        </w:rPr>
        <w:t xml:space="preserve">Tulos</w:t>
      </w:r>
    </w:p>
    <w:p>
      <w:r>
        <w:t xml:space="preserve">hINV:n ylävirtaussekvenssi</w:t>
      </w:r>
    </w:p>
    <w:p>
      <w:r>
        <w:rPr>
          <w:b/>
        </w:rPr>
        <w:t xml:space="preserve">Esimerkki 5.55</w:t>
      </w:r>
    </w:p>
    <w:p>
      <w:r>
        <w:t xml:space="preserve"> Kun olimme osoittaneet GFP - kalmoduliinin asianmukaisen lokalisoitumisen orastuvassa hiivassa , tutkimme GFP:n ja kalmoduliinin välisen fuusion ( GFP - Camlp ) lokalisoitumista hiivassa , jossa kalmoduliinia ei ollut lokalisoitu millään menetelmällä.</w:t>
      </w:r>
    </w:p>
    <w:p>
      <w:r>
        <w:rPr>
          <w:b/>
        </w:rPr>
        <w:t xml:space="preserve">Tulos</w:t>
      </w:r>
    </w:p>
    <w:p>
      <w:r>
        <w:t xml:space="preserve">GFP - Camlp</w:t>
      </w:r>
    </w:p>
    <w:p>
      <w:r>
        <w:rPr>
          <w:b/>
        </w:rPr>
        <w:t xml:space="preserve">Esimerkki 5.56</w:t>
      </w:r>
    </w:p>
    <w:p>
      <w:r>
        <w:t xml:space="preserve"> Näin ollen Hi-RARE edustaa uudenlaista RA-vaste-elementtiä, jolla on rooli MHC-luokan 1 -perheen geenien ilmentymisen moduloinnissa.</w:t>
      </w:r>
    </w:p>
    <w:p>
      <w:r>
        <w:rPr>
          <w:b/>
        </w:rPr>
        <w:t xml:space="preserve">Tulos</w:t>
      </w:r>
    </w:p>
    <w:p>
      <w:r>
        <w:t xml:space="preserve">MHC-luokka 1</w:t>
      </w:r>
    </w:p>
    <w:p>
      <w:r>
        <w:rPr>
          <w:b/>
        </w:rPr>
        <w:t xml:space="preserve">Esimerkki 5.57</w:t>
      </w:r>
    </w:p>
    <w:p>
      <w:r>
        <w:t xml:space="preserve"> Seerumin estriolitasot beetareseptoriagonisti-infuusion aikana raskauden kolmannella kolmanneksella .</w:t>
      </w:r>
    </w:p>
    <w:p>
      <w:r>
        <w:rPr>
          <w:b/>
        </w:rPr>
        <w:t xml:space="preserve">Tulos</w:t>
      </w:r>
    </w:p>
    <w:p>
      <w:r>
        <w:t xml:space="preserve">beeta - reseptori</w:t>
      </w:r>
    </w:p>
    <w:p>
      <w:r>
        <w:rPr>
          <w:b/>
        </w:rPr>
        <w:t xml:space="preserve">Esimerkki 5.58</w:t>
      </w:r>
    </w:p>
    <w:p>
      <w:r>
        <w:t xml:space="preserve"> Sekvenssianalyysi ja elektroforeettiset liikkuvuussiirtymäkokeet viittaavat siihen, että GnSE-vaste-elementit ovat näillä kahdella alueella vuorovaikutuksessa GATA- ja LIM-sukutekijöiden kanssa.</w:t>
      </w:r>
    </w:p>
    <w:p>
      <w:r>
        <w:rPr>
          <w:b/>
        </w:rPr>
        <w:t xml:space="preserve">Tulos</w:t>
      </w:r>
    </w:p>
    <w:p>
      <w:r>
        <w:t xml:space="preserve">GnSE:n vastauselementit</w:t>
      </w:r>
    </w:p>
    <w:p>
      <w:r>
        <w:rPr>
          <w:b/>
        </w:rPr>
        <w:t xml:space="preserve">Esimerkki 5.59</w:t>
      </w:r>
    </w:p>
    <w:p>
      <w:r>
        <w:t xml:space="preserve"> Arabidopsiksen cDNA-kirjastosta eristettiin myös APK2a -geenin läheinen homologi, nimeltään APK2b .</w:t>
      </w:r>
    </w:p>
    <w:p>
      <w:r>
        <w:rPr>
          <w:b/>
        </w:rPr>
        <w:t xml:space="preserve">Tulos</w:t>
      </w:r>
    </w:p>
    <w:p>
      <w:r>
        <w:t xml:space="preserve">APK2a geeni</w:t>
      </w:r>
    </w:p>
    <w:p>
      <w:r>
        <w:rPr>
          <w:b/>
        </w:rPr>
        <w:t xml:space="preserve">Esimerkki 5.60</w:t>
      </w:r>
    </w:p>
    <w:p>
      <w:r>
        <w:t xml:space="preserve"> Tutkimme prospektiivisesti seerumin prolaktiinin ( PRL ) nousua erityyppisten dokumentoitujen kohtausten jälkeen 17 potilaalla .</w:t>
      </w:r>
    </w:p>
    <w:p>
      <w:r>
        <w:rPr>
          <w:b/>
        </w:rPr>
        <w:t xml:space="preserve">Tulos</w:t>
      </w:r>
    </w:p>
    <w:p>
      <w:r>
        <w:t xml:space="preserve">seerumin prolaktiini</w:t>
      </w:r>
    </w:p>
    <w:p>
      <w:r>
        <w:rPr>
          <w:b/>
        </w:rPr>
        <w:t xml:space="preserve">Esimerkki 5.61</w:t>
      </w:r>
    </w:p>
    <w:p>
      <w:r>
        <w:t xml:space="preserve"> Bromokriptiinin ja metoklopramidin vaikutus seerumin prolaktiinipitoisuuksiin amyotrofista lateraaliskleroosia sairastavilla potilailla .</w:t>
      </w:r>
    </w:p>
    <w:p>
      <w:r>
        <w:rPr>
          <w:b/>
        </w:rPr>
        <w:t xml:space="preserve">Tulos</w:t>
      </w:r>
    </w:p>
    <w:p>
      <w:r>
        <w:t xml:space="preserve">seerumin prolaktiini</w:t>
      </w:r>
    </w:p>
    <w:p>
      <w:r>
        <w:rPr>
          <w:b/>
        </w:rPr>
        <w:t xml:space="preserve">Esimerkki 5.62</w:t>
      </w:r>
    </w:p>
    <w:p>
      <w:r>
        <w:t xml:space="preserve"> Clr1-lokus säätelee hiivan kryptisten parittelutyyppilokusten ilmentymistä.</w:t>
      </w:r>
    </w:p>
    <w:p>
      <w:r>
        <w:rPr>
          <w:b/>
        </w:rPr>
        <w:t xml:space="preserve">Tulos</w:t>
      </w:r>
    </w:p>
    <w:p>
      <w:r>
        <w:t xml:space="preserve">clr1-paikannus</w:t>
      </w:r>
    </w:p>
    <w:p>
      <w:r>
        <w:rPr>
          <w:b/>
        </w:rPr>
        <w:t xml:space="preserve">Esimerkki 5.63</w:t>
      </w:r>
    </w:p>
    <w:p>
      <w:r>
        <w:t xml:space="preserve"> Ptx1 kuuluu laajenevaan bicoid - sukuisten selkärankaisten homeobox-geenien perheeseen .</w:t>
      </w:r>
    </w:p>
    <w:p>
      <w:r>
        <w:rPr>
          <w:b/>
        </w:rPr>
        <w:t xml:space="preserve">Tulos</w:t>
      </w:r>
    </w:p>
    <w:p>
      <w:r>
        <w:t xml:space="preserve">bikoidi - related</w:t>
      </w:r>
    </w:p>
    <w:p>
      <w:r>
        <w:rPr>
          <w:b/>
        </w:rPr>
        <w:t xml:space="preserve">Esimerkki 5.64</w:t>
      </w:r>
    </w:p>
    <w:p>
      <w:r>
        <w:t xml:space="preserve"> F9:ssä, joka on hst:tä ilmentävien alkion karsinoomasolujen prototyyppi, hst-geenin ilmentymistä säätelee positiivisesti virtaussuunnassa seuraava oktameerimotiivi, joka toimii tehostajana.</w:t>
      </w:r>
    </w:p>
    <w:p>
      <w:r>
        <w:rPr>
          <w:b/>
        </w:rPr>
        <w:t xml:space="preserve">Tulos</w:t>
      </w:r>
    </w:p>
    <w:p>
      <w:r>
        <w:t xml:space="preserve">hst-geeni</w:t>
      </w:r>
    </w:p>
    <w:p>
      <w:r>
        <w:rPr>
          <w:b/>
        </w:rPr>
        <w:t xml:space="preserve">Esimerkki 5.65</w:t>
      </w:r>
    </w:p>
    <w:p>
      <w:r>
        <w:t xml:space="preserve"> CR1/Ig-kimäärien luomisen toteutettavuus mahdollistaa uuden strategian, jolla komplementin estäminen voidaan kohdistaa käyttämällä Ig-fuusiokumppaneita, joilla on erityisiä antigeenispesifisyyksiä.</w:t>
      </w:r>
    </w:p>
    <w:p>
      <w:r>
        <w:rPr>
          <w:b/>
        </w:rPr>
        <w:t xml:space="preserve">Tulos</w:t>
      </w:r>
    </w:p>
    <w:p>
      <w:r>
        <w:t xml:space="preserve">Ig-fuusiokumppanit</w:t>
      </w:r>
    </w:p>
    <w:p>
      <w:r>
        <w:rPr>
          <w:b/>
        </w:rPr>
        <w:t xml:space="preserve">Esimerkki 5.66</w:t>
      </w:r>
    </w:p>
    <w:p>
      <w:r>
        <w:t xml:space="preserve"> EGF-reseptorin mutta ei p185 ( neu ) tyrosiinifosforylaatio kasvaa 3-5-kertaiseksi Gi-kytkentäisen reseptorin stimulaation jälkeen.</w:t>
      </w:r>
    </w:p>
    <w:p>
      <w:r>
        <w:rPr>
          <w:b/>
        </w:rPr>
        <w:t xml:space="preserve">Tulos</w:t>
      </w:r>
    </w:p>
    <w:p>
      <w:r>
        <w:t xml:space="preserve">EGF-reseptori</w:t>
      </w:r>
    </w:p>
    <w:p>
      <w:r>
        <w:rPr>
          <w:b/>
        </w:rPr>
        <w:t xml:space="preserve">Esimerkki 5.67</w:t>
      </w:r>
    </w:p>
    <w:p>
      <w:r>
        <w:t xml:space="preserve"> Olemme aiemmin osoittaneet, että EGF-reseptorin aktivoituminen stimuloi gastriinigeenin ilmentymistä GC-rikkaan elementin eli gERE:n kautta.</w:t>
      </w:r>
    </w:p>
    <w:p>
      <w:r>
        <w:rPr>
          <w:b/>
        </w:rPr>
        <w:t xml:space="preserve">Tulos</w:t>
      </w:r>
    </w:p>
    <w:p>
      <w:r>
        <w:t xml:space="preserve">EGF-reseptori</w:t>
      </w:r>
    </w:p>
    <w:p>
      <w:r>
        <w:rPr>
          <w:b/>
        </w:rPr>
        <w:t xml:space="preserve">Esimerkki 5.68</w:t>
      </w:r>
    </w:p>
    <w:p>
      <w:r>
        <w:t xml:space="preserve"> Tutkimme mekanismeja, joilla kaksi erilaista fotonisäteilyä , lyhytaaltoinen UV- ( UV - C ) ja gammasäteily , aktivoivat transkriptiotekijä NF - kappaB:tä.</w:t>
      </w:r>
    </w:p>
    <w:p>
      <w:r>
        <w:rPr>
          <w:b/>
        </w:rPr>
        <w:t xml:space="preserve">Tulos</w:t>
      </w:r>
    </w:p>
    <w:p>
      <w:r>
        <w:t xml:space="preserve">NF - kappaB</w:t>
      </w:r>
    </w:p>
    <w:p>
      <w:r>
        <w:rPr>
          <w:b/>
        </w:rPr>
        <w:t xml:space="preserve">Esimerkki 5.69</w:t>
      </w:r>
    </w:p>
    <w:p>
      <w:r>
        <w:t xml:space="preserve"> NF - kappaB:n muuntuminen GABP:n sitoutumiskohdaksi on todennäköisesti tapahtunut myös HIV - 1:n maailmanlaajuisen leviämisen aikana, sillä havaitsimme saman LTR-muutoksen alatyypin E isolaateissa Thaimaasta.</w:t>
      </w:r>
    </w:p>
    <w:p>
      <w:r>
        <w:rPr>
          <w:b/>
        </w:rPr>
        <w:t xml:space="preserve">Tulos</w:t>
      </w:r>
    </w:p>
    <w:p>
      <w:r>
        <w:t xml:space="preserve">NF - kappaB</w:t>
      </w:r>
    </w:p>
    <w:p>
      <w:r>
        <w:rPr>
          <w:b/>
        </w:rPr>
        <w:t xml:space="preserve">Esimerkki 5.70</w:t>
      </w:r>
    </w:p>
    <w:p>
      <w:r>
        <w:t xml:space="preserve"> Papilloomaviruksen tyypin 16 onkogeenit alentavat interferoniin reagoivien geenien ilmentymistä ja säätelevät ylöspäin proliferaatioon liittyviä ja NF-kappaB:hen reagoivia geenejä kohdunkaulan keratinosyyteissä .</w:t>
      </w:r>
    </w:p>
    <w:p>
      <w:r>
        <w:rPr>
          <w:b/>
        </w:rPr>
        <w:t xml:space="preserve">Tulos</w:t>
      </w:r>
    </w:p>
    <w:p>
      <w:r>
        <w:t xml:space="preserve">NF - kappaB</w:t>
      </w:r>
    </w:p>
    <w:p>
      <w:r>
        <w:rPr>
          <w:b/>
        </w:rPr>
        <w:t xml:space="preserve">Esimerkki 5.71</w:t>
      </w:r>
    </w:p>
    <w:p>
      <w:r>
        <w:t xml:space="preserve"> NF - kappaB välittää vain osittain Epstein - Barr -viruksen latentin kalvoproteiinin 1 aktivointia B-soluissa .</w:t>
      </w:r>
    </w:p>
    <w:p>
      <w:r>
        <w:rPr>
          <w:b/>
        </w:rPr>
        <w:t xml:space="preserve">Tulos</w:t>
      </w:r>
    </w:p>
    <w:p>
      <w:r>
        <w:t xml:space="preserve">NF - kappaB</w:t>
      </w:r>
    </w:p>
    <w:p>
      <w:r>
        <w:rPr>
          <w:b/>
        </w:rPr>
        <w:t xml:space="preserve">Esimerkki 5.72</w:t>
      </w:r>
    </w:p>
    <w:p>
      <w:r>
        <w:t xml:space="preserve"> E1A:n aiheuttama NF-kappaB-riippuvaisen reportterigeenin transkription aktivoituminen tukahdutettiin voimakkaasti E1B:n 19 kDa:n proteiinin ( 19K ) yhteisekspressiolla.</w:t>
      </w:r>
    </w:p>
    <w:p>
      <w:r>
        <w:rPr>
          <w:b/>
        </w:rPr>
        <w:t xml:space="preserve">Tulos</w:t>
      </w:r>
    </w:p>
    <w:p>
      <w:r>
        <w:t xml:space="preserve">NF - kappaB</w:t>
      </w:r>
    </w:p>
    <w:p>
      <w:r>
        <w:rPr>
          <w:b/>
        </w:rPr>
        <w:t xml:space="preserve">Esimerkki 5.73</w:t>
      </w:r>
    </w:p>
    <w:p>
      <w:r>
        <w:t xml:space="preserve"> Nämä tulokset antavat vahvaa näyttöä siitä, että konservoidut interhelikaaliset pakkautumisvuorovaikutukset gp41-ytimessä ovat tärkeitä tekijöitä HIV-1:n pääsyssä ja sen estämisessä.</w:t>
      </w:r>
    </w:p>
    <w:p>
      <w:r>
        <w:rPr>
          <w:b/>
        </w:rPr>
        <w:t xml:space="preserve">Tulos</w:t>
      </w:r>
    </w:p>
    <w:p>
      <w:r>
        <w:t xml:space="preserve">gp41-ydin</w:t>
      </w:r>
    </w:p>
    <w:p>
      <w:r>
        <w:rPr>
          <w:b/>
        </w:rPr>
        <w:t xml:space="preserve">Esimerkki 5.74</w:t>
      </w:r>
    </w:p>
    <w:p>
      <w:r>
        <w:t xml:space="preserve"> Ihmisen CHOP-promoottorin poistomutantit tunnistavat alueen, joka käsittää nukleotidit 75-104 ja jota tarvitaan sekä konstitutiiviseen että ER-stressin indusoimaan ilmentymiseen .</w:t>
      </w:r>
    </w:p>
    <w:p>
      <w:r>
        <w:rPr>
          <w:b/>
        </w:rPr>
        <w:t xml:space="preserve">Tulos</w:t>
      </w:r>
    </w:p>
    <w:p>
      <w:r>
        <w:t xml:space="preserve">ihmisen CHOP-promoottori</w:t>
      </w:r>
    </w:p>
    <w:p>
      <w:r>
        <w:rPr>
          <w:b/>
        </w:rPr>
        <w:t xml:space="preserve">Esimerkki 5.75</w:t>
      </w:r>
    </w:p>
    <w:p>
      <w:r>
        <w:t xml:space="preserve"> Molemmat virukset ilmentävät mil/raf-onkogeenituotetta gag-fuusiopolyproteiinina, kun taas MH2:n myc-onkogeeni ilmentyy subgenomisen mRNA:n kautta.</w:t>
      </w:r>
    </w:p>
    <w:p>
      <w:r>
        <w:rPr>
          <w:b/>
        </w:rPr>
        <w:t xml:space="preserve">Tulos</w:t>
      </w:r>
    </w:p>
    <w:p>
      <w:r>
        <w:t xml:space="preserve">gag - fuusio</w:t>
      </w:r>
    </w:p>
    <w:p>
      <w:r>
        <w:rPr>
          <w:b/>
        </w:rPr>
        <w:t xml:space="preserve">Esimerkki 5.76</w:t>
      </w:r>
    </w:p>
    <w:p>
      <w:r>
        <w:t xml:space="preserve"> Ekstrasellulaarinen proteiinikinaasi A syövän biomarkkerina : sen ilmentyminen kasvainsoluissa ja sen kumoaminen myristaatilla - josta puuttuu kalfa- ja RIIbeta-alayksikön yliekspressio .</w:t>
      </w:r>
    </w:p>
    <w:p>
      <w:r>
        <w:rPr>
          <w:b/>
        </w:rPr>
        <w:t xml:space="preserve">Tulos</w:t>
      </w:r>
    </w:p>
    <w:p>
      <w:r>
        <w:t xml:space="preserve">proteiinikinaasi A</w:t>
      </w:r>
    </w:p>
    <w:p>
      <w:r>
        <w:rPr>
          <w:b/>
        </w:rPr>
        <w:t xml:space="preserve">Esimerkki 5.77</w:t>
      </w:r>
    </w:p>
    <w:p>
      <w:r>
        <w:t xml:space="preserve"> Eristetyissä hajusäikeissä tietyt hajuaineet saavat aikaan nopean ja ohimenevän cAMP-vasteen , joka päättyy yhteensovitettuun prosessiin, joka edellyttää kahden proteiinikinaasin , proteiinikinaasi A:n ( PKA ) ja reseptorispesifisen kinaasin ( GRK3 ) toimintaa ( Schleicher , S . , Boekhoff , I .</w:t>
      </w:r>
    </w:p>
    <w:p>
      <w:r>
        <w:rPr>
          <w:b/>
        </w:rPr>
        <w:t xml:space="preserve">Tulos</w:t>
      </w:r>
    </w:p>
    <w:p>
      <w:r>
        <w:t xml:space="preserve">proteiinikinaasi A</w:t>
      </w:r>
    </w:p>
    <w:p>
      <w:r>
        <w:rPr>
          <w:b/>
        </w:rPr>
        <w:t xml:space="preserve">Esimerkki 5.78</w:t>
      </w:r>
    </w:p>
    <w:p>
      <w:r>
        <w:t xml:space="preserve"> Nämä proteiinit havaittiin vasta-aineella, joka tunnistaa SRK3:n N-terminaalin, ja ne ilmenivät S3-haplotyypin suhteen segregoituvassa F2-jälkeläisessä vain kasveissa, joilla oli S3-haplotyyppi.</w:t>
      </w:r>
    </w:p>
    <w:p>
      <w:r>
        <w:rPr>
          <w:b/>
        </w:rPr>
        <w:t xml:space="preserve">Tulos</w:t>
      </w:r>
    </w:p>
    <w:p>
      <w:r>
        <w:t xml:space="preserve">S3-haplotyyppi</w:t>
      </w:r>
    </w:p>
    <w:p>
      <w:r>
        <w:rPr>
          <w:b/>
        </w:rPr>
        <w:t xml:space="preserve">Esimerkki 5.79</w:t>
      </w:r>
    </w:p>
    <w:p>
      <w:r>
        <w:t xml:space="preserve"> Esitämme tässä ihmisen gp330:n , ihmisen muunnoksen, joka on tärkein munuaisten autoantigeeni ja aiheuttaa Heymannin kalvomaisen glomerulonefriitin rotilla, täydellinen primaarirakenne.</w:t>
      </w:r>
    </w:p>
    <w:p>
      <w:r>
        <w:rPr>
          <w:b/>
        </w:rPr>
        <w:t xml:space="preserve">Tulos</w:t>
      </w:r>
    </w:p>
    <w:p>
      <w:r>
        <w:t xml:space="preserve">ihmisen gp330</w:t>
      </w:r>
    </w:p>
    <w:p>
      <w:r>
        <w:rPr>
          <w:b/>
        </w:rPr>
        <w:t xml:space="preserve">Esimerkki 5.80</w:t>
      </w:r>
    </w:p>
    <w:p>
      <w:r>
        <w:t xml:space="preserve"> Sen sijaan CIS ei vaikuttanut IL-9-vasteeseen.</w:t>
      </w:r>
    </w:p>
    <w:p>
      <w:r>
        <w:rPr>
          <w:b/>
        </w:rPr>
        <w:t xml:space="preserve">Tulos</w:t>
      </w:r>
    </w:p>
    <w:p>
      <w:r>
        <w:t xml:space="preserve">IL - 9</w:t>
      </w:r>
    </w:p>
    <w:p>
      <w:r>
        <w:rPr>
          <w:b/>
        </w:rPr>
        <w:t xml:space="preserve">Esimerkki 5.81</w:t>
      </w:r>
    </w:p>
    <w:p>
      <w:r>
        <w:t xml:space="preserve"> Ihmisen IFI16-geeni kuuluu interferoni-indusoituvaan hiiren ja ihmisen geeniperheeseen, joka on läheisesti yhteydessä toisiinsa kromosomin 1 syntenisillä alueilla.</w:t>
      </w:r>
    </w:p>
    <w:p>
      <w:r>
        <w:rPr>
          <w:b/>
        </w:rPr>
        <w:t xml:space="preserve">Tulos</w:t>
      </w:r>
    </w:p>
    <w:p>
      <w:r>
        <w:t xml:space="preserve">ihmisen IFI16-geeni</w:t>
      </w:r>
    </w:p>
    <w:p>
      <w:r>
        <w:rPr>
          <w:b/>
        </w:rPr>
        <w:t xml:space="preserve">Esimerkki 5.82</w:t>
      </w:r>
    </w:p>
    <w:p>
      <w:r>
        <w:t xml:space="preserve"> HNF4alfa7-mRNA:ta esiintyy myös totipotenttien alkioiden kantasoluissa.</w:t>
      </w:r>
    </w:p>
    <w:p>
      <w:r>
        <w:rPr>
          <w:b/>
        </w:rPr>
        <w:t xml:space="preserve">Tulos</w:t>
      </w:r>
    </w:p>
    <w:p>
      <w:r>
        <w:t xml:space="preserve">HNF4alpha7 mRNA</w:t>
      </w:r>
    </w:p>
    <w:p>
      <w:r>
        <w:rPr>
          <w:b/>
        </w:rPr>
        <w:t xml:space="preserve">Esimerkki 5.83</w:t>
      </w:r>
    </w:p>
    <w:p>
      <w:r>
        <w:t xml:space="preserve"> Ehdotamme, että tyypin I ja II kollageenin vasteet johtuvat ristireaktiosta tyypin III kollageenipeptidien kanssa.</w:t>
      </w:r>
    </w:p>
    <w:p>
      <w:r>
        <w:rPr>
          <w:b/>
        </w:rPr>
        <w:t xml:space="preserve">Tulos</w:t>
      </w:r>
    </w:p>
    <w:p>
      <w:r>
        <w:t xml:space="preserve">tyyppi III kollageeni</w:t>
      </w:r>
    </w:p>
    <w:p>
      <w:r>
        <w:rPr>
          <w:b/>
        </w:rPr>
        <w:t xml:space="preserve">Esimerkki 5.84</w:t>
      </w:r>
    </w:p>
    <w:p>
      <w:r>
        <w:t xml:space="preserve"> TAF-1 aktivoi transkriptiota konstitutiivisesti, ja se kartoitettiin A-alueen 32 ensimmäiseen aminohappoon.</w:t>
      </w:r>
    </w:p>
    <w:p>
      <w:r>
        <w:rPr>
          <w:b/>
        </w:rPr>
        <w:t xml:space="preserve">Tulos</w:t>
      </w:r>
    </w:p>
    <w:p>
      <w:r>
        <w:t xml:space="preserve">TAF - 1</w:t>
      </w:r>
    </w:p>
    <w:p>
      <w:r>
        <w:rPr>
          <w:b/>
        </w:rPr>
        <w:t xml:space="preserve">Esimerkki 5.85</w:t>
      </w:r>
    </w:p>
    <w:p>
      <w:r>
        <w:t xml:space="preserve"> Ihmisen monilääkeresistenssigeenin ( MDR1 ) genominen organisaatio ja P - glykoproteiinien alkuperä .</w:t>
      </w:r>
    </w:p>
    <w:p>
      <w:r>
        <w:rPr>
          <w:b/>
        </w:rPr>
        <w:t xml:space="preserve">Tulos</w:t>
      </w:r>
    </w:p>
    <w:p>
      <w:r>
        <w:t xml:space="preserve">P - glykoproteiinit</w:t>
      </w:r>
    </w:p>
    <w:p>
      <w:r>
        <w:rPr>
          <w:b/>
        </w:rPr>
        <w:t xml:space="preserve">Esimerkki 5.86</w:t>
      </w:r>
    </w:p>
    <w:p>
      <w:r>
        <w:t xml:space="preserve"> Puhdistettu E. coli -bakteerissa yliekspressoitu RAG1-proteiini osoitti odotettua pilkkomisaktiivisuutta, kun se yhdistettiin transfektoiduista 293T-soluista puhdistettuun RAG2:een.</w:t>
      </w:r>
    </w:p>
    <w:p>
      <w:r>
        <w:rPr>
          <w:b/>
        </w:rPr>
        <w:t xml:space="preserve">Tulos</w:t>
      </w:r>
    </w:p>
    <w:p>
      <w:r>
        <w:t xml:space="preserve">RAG1-proteiini</w:t>
      </w:r>
    </w:p>
    <w:p>
      <w:r>
        <w:rPr>
          <w:b/>
        </w:rPr>
        <w:t xml:space="preserve">Esimerkki 5.87</w:t>
      </w:r>
    </w:p>
    <w:p>
      <w:r>
        <w:t xml:space="preserve"> Tekijä IX -geenin eksonin 2 analyysi paljasti C - - &gt; T -mutaation propeptidialueen koodonissa 10 , jonka seurauksena valiini korvaa alaniinin.</w:t>
      </w:r>
    </w:p>
    <w:p>
      <w:r>
        <w:rPr>
          <w:b/>
        </w:rPr>
        <w:t xml:space="preserve">Tulos</w:t>
      </w:r>
    </w:p>
    <w:p>
      <w:r>
        <w:t xml:space="preserve">tekijä IX geeni</w:t>
      </w:r>
    </w:p>
    <w:p>
      <w:r>
        <w:rPr>
          <w:b/>
        </w:rPr>
        <w:t xml:space="preserve">Esimerkki 5.88</w:t>
      </w:r>
    </w:p>
    <w:p>
      <w:r>
        <w:t xml:space="preserve"> Nämä tulokset tukevat Nck:n ja CKI - gamma2:n välistä in vivo -vuorovaikutusta ja viittaavat siihen, että CKI - gamma2 voisi olla mukana RTK:iden jälkeisissä signaalireiteissä.</w:t>
      </w:r>
    </w:p>
    <w:p>
      <w:r>
        <w:rPr>
          <w:b/>
        </w:rPr>
        <w:t xml:space="preserve">Tulos</w:t>
      </w:r>
    </w:p>
    <w:p>
      <w:r>
        <w:t xml:space="preserve">CKI - gamma2</w:t>
      </w:r>
    </w:p>
    <w:p>
      <w:r>
        <w:rPr>
          <w:b/>
        </w:rPr>
        <w:t xml:space="preserve">Esimerkki 5.89</w:t>
      </w:r>
    </w:p>
    <w:p>
      <w:r>
        <w:t xml:space="preserve"> Adeno-assosioituneen viruksen ( AAV ) Rep78-proteiini sisältää aminohapposekvenssimotiiveja, jotka ovat yhteisiä rolling circle replication ( RCR ) -initiaattoriproteiineille.</w:t>
      </w:r>
    </w:p>
    <w:p>
      <w:r>
        <w:rPr>
          <w:b/>
        </w:rPr>
        <w:t xml:space="preserve">Tulos</w:t>
      </w:r>
    </w:p>
    <w:p>
      <w:r>
        <w:t xml:space="preserve">Rep78-proteiini</w:t>
      </w:r>
    </w:p>
    <w:p>
      <w:r>
        <w:rPr>
          <w:b/>
        </w:rPr>
        <w:t xml:space="preserve">Esimerkki 5.90</w:t>
      </w:r>
    </w:p>
    <w:p>
      <w:r>
        <w:t xml:space="preserve"> Gamma - GCS-geeni ilmentyy ubiikkisesti ja indusoituu koordinoidusti NAD ( P ) H : kinonioksidoreduktaasin ( 1 ) ( NQO1 ) ja glutationi S - transferaasi Ya ( GST Ya ) kanssa vasteena ksenobioottien ja antioksidanttien vaikutuksesta.</w:t>
      </w:r>
    </w:p>
    <w:p>
      <w:r>
        <w:rPr>
          <w:b/>
        </w:rPr>
        <w:t xml:space="preserve">Tulos</w:t>
      </w:r>
    </w:p>
    <w:p>
      <w:r>
        <w:t xml:space="preserve">GST Ya</w:t>
      </w:r>
    </w:p>
    <w:p>
      <w:r>
        <w:rPr>
          <w:b/>
        </w:rPr>
        <w:t xml:space="preserve">Esimerkki 5.91</w:t>
      </w:r>
    </w:p>
    <w:p>
      <w:r>
        <w:t xml:space="preserve"> Näin ollen GAP1-geeni koodaa proteiinia, jolla on tyypillisiä ominaisuuksia integraalikalvoproteiineille, jotka siirtävät liganttia solukalvojen läpi.</w:t>
      </w:r>
    </w:p>
    <w:p>
      <w:r>
        <w:rPr>
          <w:b/>
        </w:rPr>
        <w:t xml:space="preserve">Tulos</w:t>
      </w:r>
    </w:p>
    <w:p>
      <w:r>
        <w:t xml:space="preserve">GAP1-geeni</w:t>
      </w:r>
    </w:p>
    <w:p>
      <w:r>
        <w:rPr>
          <w:b/>
        </w:rPr>
        <w:t xml:space="preserve">Esimerkki 5.92</w:t>
      </w:r>
    </w:p>
    <w:p>
      <w:r>
        <w:t xml:space="preserve"> Sen aktiivisuus oli kaksinkertainen verrattuna konstruktioon, jossa CAT-geeniä ajettiin H - 2Kb 5 ' tehostinalueella ( H2TF1 / KBF1 site ) ja verrattavissa pRSVCAT-konstruktioon, jossa oli vahva Rous-sarkoomaviruksen LTR- tehostin.</w:t>
      </w:r>
    </w:p>
    <w:p>
      <w:r>
        <w:rPr>
          <w:b/>
        </w:rPr>
        <w:t xml:space="preserve">Tulos</w:t>
      </w:r>
    </w:p>
    <w:p>
      <w:r>
        <w:t xml:space="preserve">CAT-geeni</w:t>
      </w:r>
    </w:p>
    <w:p>
      <w:r>
        <w:rPr>
          <w:b/>
        </w:rPr>
        <w:t xml:space="preserve">Esimerkki 5.93</w:t>
      </w:r>
    </w:p>
    <w:p>
      <w:r>
        <w:t xml:space="preserve"> Tutkiaksemme virion ankkurointitoiminnon ja oligomerisaatiotoiminnon välistä suhdetta rakensimme kaksi serotyypin 3 ( T3 ) sigma 1 -deleetiomutanttia SV40-ekspressiovektoreissa, joista toisesta puuttuu hydrofobinen häntä ja sarana ja toisesta puuttuu viereinen alue, joka muodostaa osan kierteestä.</w:t>
      </w:r>
    </w:p>
    <w:p>
      <w:r>
        <w:rPr>
          <w:b/>
        </w:rPr>
        <w:t xml:space="preserve">Tulos</w:t>
      </w:r>
    </w:p>
    <w:p>
      <w:r>
        <w:t xml:space="preserve">sigma 1</w:t>
      </w:r>
    </w:p>
    <w:p>
      <w:r>
        <w:rPr>
          <w:b/>
        </w:rPr>
        <w:t xml:space="preserve">Esimerkki 5.94</w:t>
      </w:r>
    </w:p>
    <w:p>
      <w:r>
        <w:t xml:space="preserve"> Fru-geenissä on seitsemän eksonia, jotka ulottuvat 15 kilotavun alueelle ja koodaavat kahta transkriptiä, joiden ORF:t ovat 841 ja 695 aminohappoa.</w:t>
      </w:r>
    </w:p>
    <w:p>
      <w:r>
        <w:rPr>
          <w:b/>
        </w:rPr>
        <w:t xml:space="preserve">Tulos</w:t>
      </w:r>
    </w:p>
    <w:p>
      <w:r>
        <w:t xml:space="preserve">hedelmägeeni</w:t>
      </w:r>
    </w:p>
    <w:p>
      <w:r>
        <w:rPr>
          <w:b/>
        </w:rPr>
        <w:t xml:space="preserve">Esimerkki 5.95</w:t>
      </w:r>
    </w:p>
    <w:p>
      <w:r>
        <w:t xml:space="preserve"> Tutkimus lapsista, joilla on HBsAg-markkereita, jotka liittyvät heidän vanhempiensa HBV-markkereihin .</w:t>
      </w:r>
    </w:p>
    <w:p>
      <w:r>
        <w:rPr>
          <w:b/>
        </w:rPr>
        <w:t xml:space="preserve">Tulos</w:t>
      </w:r>
    </w:p>
    <w:p>
      <w:r>
        <w:t xml:space="preserve">HBsAg-markkerit</w:t>
      </w:r>
    </w:p>
    <w:p>
      <w:r>
        <w:rPr>
          <w:b/>
        </w:rPr>
        <w:t xml:space="preserve">Esimerkki 5.96</w:t>
      </w:r>
    </w:p>
    <w:p>
      <w:r>
        <w:t xml:space="preserve"> Geeniekspressiota säätelevät osittain kromatiinin remodeling-tekijät ja nukleosomaalisten histonien asetylaatiotila .</w:t>
      </w:r>
    </w:p>
    <w:p>
      <w:r>
        <w:rPr>
          <w:b/>
        </w:rPr>
        <w:t xml:space="preserve">Tulos</w:t>
      </w:r>
    </w:p>
    <w:p>
      <w:r>
        <w:t xml:space="preserve">nukleosomaaliset histonit</w:t>
      </w:r>
    </w:p>
    <w:p>
      <w:r>
        <w:rPr>
          <w:b/>
        </w:rPr>
        <w:t xml:space="preserve">Esimerkki 5.97</w:t>
      </w:r>
    </w:p>
    <w:p>
      <w:r>
        <w:t xml:space="preserve"> Ehdotamme, että tämä Myc:n vaikutus välittyy sen vaikutuksesta sykliini E - CDK2:n ylävirtaan ja tapahtuu pikemminkin p27 ( Kip1 ) -perheen proteiinien neutraloinnin kuin Cdc25A:n induktion kautta.</w:t>
      </w:r>
    </w:p>
    <w:p>
      <w:r>
        <w:rPr>
          <w:b/>
        </w:rPr>
        <w:t xml:space="preserve">Tulos</w:t>
      </w:r>
    </w:p>
    <w:p>
      <w:r>
        <w:t xml:space="preserve">sykliini E</w:t>
      </w:r>
    </w:p>
    <w:p>
      <w:r>
        <w:rPr>
          <w:b/>
        </w:rPr>
        <w:t xml:space="preserve">Esimerkki 5.98</w:t>
      </w:r>
    </w:p>
    <w:p>
      <w:r>
        <w:t xml:space="preserve"> MMAC1 / PTEN:n adenovirus-välitteinen geeninsiirto glioblastoomasoluihin estää S-vaiheeseen pääsyn rekrytoimalla p27Kip1:n sykliini E / CDK2-komplekseihin.</w:t>
      </w:r>
    </w:p>
    <w:p>
      <w:r>
        <w:rPr>
          <w:b/>
        </w:rPr>
        <w:t xml:space="preserve">Tulos</w:t>
      </w:r>
    </w:p>
    <w:p>
      <w:r>
        <w:t xml:space="preserve">sykliini E</w:t>
      </w:r>
    </w:p>
    <w:p>
      <w:r>
        <w:rPr>
          <w:b/>
        </w:rPr>
        <w:t xml:space="preserve">Esimerkki 5.99</w:t>
      </w:r>
    </w:p>
    <w:p>
      <w:r>
        <w:t xml:space="preserve"> Nämä kolme sykliini E:n ja kromatiinin välisen assosiaation vaihetta voivat helpottaa sykliini E - - Cdk2:n monipuolista toimintaa replikaation käynnistämisessä, uudelleenreplikaation estämisessä ja alkuperien nollaamisen mahdollistamisessa mitoosin jälkeen.</w:t>
      </w:r>
    </w:p>
    <w:p>
      <w:r>
        <w:rPr>
          <w:b/>
        </w:rPr>
        <w:t xml:space="preserve">Tulos</w:t>
      </w:r>
    </w:p>
    <w:p>
      <w:r>
        <w:t xml:space="preserve">sykliini E</w:t>
      </w:r>
    </w:p>
    <w:p>
      <w:r>
        <w:rPr>
          <w:b/>
        </w:rPr>
        <w:t xml:space="preserve">Esimerkki 5.100</w:t>
      </w:r>
    </w:p>
    <w:p>
      <w:r>
        <w:t xml:space="preserve"> Merkittävintä on, että sykliini E - Cdk2 -kompleksi on maksimaalisen aktiivinen G1/S-siirtymässä, ja sykliini E:n yliekspressio lyhentää aikaa, joka solulta kuluu G1-vaiheen loppuunsaattamiseen ja S-vaiheeseen siirtymiseen.</w:t>
      </w:r>
    </w:p>
    <w:p>
      <w:r>
        <w:rPr>
          <w:b/>
        </w:rPr>
        <w:t xml:space="preserve">Tulos</w:t>
      </w:r>
    </w:p>
    <w:p>
      <w:r>
        <w:t xml:space="preserve">sykliini E</w:t>
      </w:r>
    </w:p>
    <w:p>
      <w:r>
        <w:rPr>
          <w:b/>
        </w:rPr>
        <w:t xml:space="preserve">Esimerkki 5.101</w:t>
      </w:r>
    </w:p>
    <w:p>
      <w:r>
        <w:t xml:space="preserve"> Kun PBGD-promoottorin pidempää - 714 - + 78 -fragmenttia käytetään, - 70 GATA-mutantilla on edelleen erytroidi-spesifinen aktiivisuus ja se aktivoituu cis-tilassa 5 ' HS - 2 -vahvistimen avulla, kun taas - 100 CCACC-mutantti on täysin inaktiivinen 5 ' HS - 2 -vahvistimen puuttuessa tai läsnä ollessa.</w:t>
      </w:r>
    </w:p>
    <w:p>
      <w:r>
        <w:rPr>
          <w:b/>
        </w:rPr>
        <w:t xml:space="preserve">Tulos</w:t>
      </w:r>
    </w:p>
    <w:p>
      <w:r>
        <w:t xml:space="preserve">PBGD-promoottori</w:t>
      </w:r>
    </w:p>
    <w:p>
      <w:r>
        <w:rPr>
          <w:b/>
        </w:rPr>
        <w:t xml:space="preserve">Esimerkki 5.102</w:t>
      </w:r>
    </w:p>
    <w:p>
      <w:r>
        <w:t xml:space="preserve"> Eräässä tutkimuksessa 116 henkilöä, joilla oli verensiirtoon liittyvä krooninen C-hepatiitti, hoidettiin lymfoblastoidi-interferonilla ( 5 MU / m2 kolmesti viikossa 2 kuukauden ajan, sitten 3 MU / m2 kolmesti viikossa 4 tai 10 kuukauden ajan).</w:t>
      </w:r>
    </w:p>
    <w:p>
      <w:r>
        <w:rPr>
          <w:b/>
        </w:rPr>
        <w:t xml:space="preserve">Tulos</w:t>
      </w:r>
    </w:p>
    <w:p>
      <w:r>
        <w:t xml:space="preserve">lymfoblastoidinen interferoni</w:t>
      </w:r>
    </w:p>
    <w:p>
      <w:r>
        <w:rPr>
          <w:b/>
        </w:rPr>
        <w:t xml:space="preserve">Esimerkki 5.103</w:t>
      </w:r>
    </w:p>
    <w:p>
      <w:r>
        <w:t xml:space="preserve"> Elektronimikroskooppi kuitenkin paljasti, että kun sec4-mutanttien soluissa kertyy erittäviä vesikkeleitä, ypt31/32-mutanttien soluissa kertyy poikkeavia Golgi-rakenteita.</w:t>
      </w:r>
    </w:p>
    <w:p>
      <w:r>
        <w:rPr>
          <w:b/>
        </w:rPr>
        <w:t xml:space="preserve">Tulos</w:t>
      </w:r>
    </w:p>
    <w:p>
      <w:r>
        <w:t xml:space="preserve">sec4-mutantti</w:t>
      </w:r>
    </w:p>
    <w:p>
      <w:r>
        <w:rPr>
          <w:b/>
        </w:rPr>
        <w:t xml:space="preserve">Esimerkki 5.104</w:t>
      </w:r>
    </w:p>
    <w:p>
      <w:r>
        <w:t xml:space="preserve"> Analysoimme valon vaikutuksia tubuliinin mRNA:n määrään Arabidopsiksen taimissa käyttäen RNA-geeliblot-hybridisaatioita ja geenispesifisiä koettimia.</w:t>
      </w:r>
    </w:p>
    <w:p>
      <w:r>
        <w:rPr>
          <w:b/>
        </w:rPr>
        <w:t xml:space="preserve">Tulos</w:t>
      </w:r>
    </w:p>
    <w:p>
      <w:r>
        <w:t xml:space="preserve">tubuliinin mRNA</w:t>
      </w:r>
    </w:p>
    <w:p>
      <w:r>
        <w:rPr>
          <w:b/>
        </w:rPr>
        <w:t xml:space="preserve">Esimerkki 5.105</w:t>
      </w:r>
    </w:p>
    <w:p>
      <w:r>
        <w:t xml:space="preserve"> Riittävän määrän TraR:ää tuottaminen puolestaan on ilmeisesti herkkä RNaasi D:tä vaativalle solutoiminnolle.</w:t>
      </w:r>
    </w:p>
    <w:p>
      <w:r>
        <w:rPr>
          <w:b/>
        </w:rPr>
        <w:t xml:space="preserve">Tulos</w:t>
      </w:r>
    </w:p>
    <w:p>
      <w:r>
        <w:t xml:space="preserve">RNaasi D</w:t>
      </w:r>
    </w:p>
    <w:p>
      <w:r>
        <w:rPr>
          <w:b/>
        </w:rPr>
        <w:t xml:space="preserve">Esimerkki 5.106</w:t>
      </w:r>
    </w:p>
    <w:p>
      <w:r>
        <w:t xml:space="preserve"> 13 : 961 - 969 , 1993 ) ehdotti, että T-antigeeni voisi välittää transkriptioaktivoitumista vuorovaikutuksessa TATA - sitovan proteiinin sekä ylävirtaan sitoutuneiden transkriptiotekijöiden kanssa.</w:t>
      </w:r>
    </w:p>
    <w:p>
      <w:r>
        <w:rPr>
          <w:b/>
        </w:rPr>
        <w:t xml:space="preserve">Tulos</w:t>
      </w:r>
    </w:p>
    <w:p>
      <w:r>
        <w:t xml:space="preserve">T-antigeeni</w:t>
      </w:r>
    </w:p>
    <w:p>
      <w:r>
        <w:rPr>
          <w:b/>
        </w:rPr>
        <w:t xml:space="preserve">Esimerkki 5.107</w:t>
      </w:r>
    </w:p>
    <w:p>
      <w:r>
        <w:t xml:space="preserve"> Gp41-peptidi ( Glu - Leu - Asp - Lys - Trp - Ala ), joka on fuusioitu Sj GST:n C-päätteeseen, muodostaa silmukan, jota symmetriaan liittyvät GST:t stabiloivat.</w:t>
      </w:r>
    </w:p>
    <w:p>
      <w:r>
        <w:rPr>
          <w:b/>
        </w:rPr>
        <w:t xml:space="preserve">Tulos</w:t>
      </w:r>
    </w:p>
    <w:p>
      <w:r>
        <w:t xml:space="preserve">Sj GST</w:t>
      </w:r>
    </w:p>
    <w:p>
      <w:r>
        <w:rPr>
          <w:b/>
        </w:rPr>
        <w:t xml:space="preserve">Esimerkki 5.108</w:t>
      </w:r>
    </w:p>
    <w:p>
      <w:r>
        <w:t xml:space="preserve"> Lyhytkasvuisuuden osalta he ovat osoittaneet, että oireyhtymä liittyy matalaan somatomediini C:n ( SmC ) pitoisuuteen.</w:t>
      </w:r>
    </w:p>
    <w:p>
      <w:r>
        <w:rPr>
          <w:b/>
        </w:rPr>
        <w:t xml:space="preserve">Tulos</w:t>
      </w:r>
    </w:p>
    <w:p>
      <w:r>
        <w:t xml:space="preserve">somatomediini C</w:t>
      </w:r>
    </w:p>
    <w:p>
      <w:r>
        <w:rPr>
          <w:b/>
        </w:rPr>
        <w:t xml:space="preserve">Esimerkki 5.109</w:t>
      </w:r>
    </w:p>
    <w:p>
      <w:r>
        <w:t xml:space="preserve"> Tässä osoitamme, että primaaristen B-solujen CD40- tai IgM-reseptorin stimulaatio johtaa tämän tehostajan transaktivaatioon.</w:t>
      </w:r>
    </w:p>
    <w:p>
      <w:r>
        <w:rPr>
          <w:b/>
        </w:rPr>
        <w:t xml:space="preserve">Tulos</w:t>
      </w:r>
    </w:p>
    <w:p>
      <w:r>
        <w:t xml:space="preserve">IgM-reseptori</w:t>
      </w:r>
    </w:p>
    <w:p>
      <w:r>
        <w:rPr>
          <w:b/>
        </w:rPr>
        <w:t xml:space="preserve">Esimerkki 5.110</w:t>
      </w:r>
    </w:p>
    <w:p>
      <w:r>
        <w:t xml:space="preserve"> Olemme aiemmin osoittaneet, että dieselpakokaasuhiukkasten ( DEP ) pyreenillä on adjuvanttiaktiivisuus immunoglobuliini E ( IgE ) -vasta-aineiden tuotantoon hiirillä, jotka on immunisoitu japanilaisen setripölyn siitepölyallergeenilla ( JCPA ) tai ovalbumiinilla ( OA ) intraperitoneaalisesti.</w:t>
      </w:r>
    </w:p>
    <w:p>
      <w:r>
        <w:rPr>
          <w:b/>
        </w:rPr>
        <w:t xml:space="preserve">Tulos</w:t>
      </w:r>
    </w:p>
    <w:p>
      <w:r>
        <w:t xml:space="preserve">immunoglobuliini E</w:t>
      </w:r>
    </w:p>
    <w:p>
      <w:r>
        <w:rPr>
          <w:b/>
        </w:rPr>
        <w:t xml:space="preserve">Esimerkki 5.111</w:t>
      </w:r>
    </w:p>
    <w:p>
      <w:r>
        <w:t xml:space="preserve"> Sekä RNA14- että RNA15-villigeenit, kun ne kloonataan monikopioidulle plasmidille, pystyvät tukahduttamaan joko rna14- tai rna15-mutaatiota kantavien kantojen lämpötilaherkän fenotyypin, mikä viittaa siihen, että koodatut proteiinit voivat olla vuorovaikutuksessa toistensa kanssa.</w:t>
      </w:r>
    </w:p>
    <w:p>
      <w:r>
        <w:rPr>
          <w:b/>
        </w:rPr>
        <w:t xml:space="preserve">Tulos</w:t>
      </w:r>
    </w:p>
    <w:p>
      <w:r>
        <w:t xml:space="preserve">rna15-mutaatio</w:t>
      </w:r>
    </w:p>
    <w:p>
      <w:r>
        <w:rPr>
          <w:b/>
        </w:rPr>
        <w:t xml:space="preserve">Esimerkki 5.112</w:t>
      </w:r>
    </w:p>
    <w:p>
      <w:r>
        <w:t xml:space="preserve"> Lajittelutieto kloroplastiseen sisäkuoreen sisältyy kypsän IEP110:n ( 110N ) NH2 -proksimaaliseen osaan.</w:t>
      </w:r>
    </w:p>
    <w:p>
      <w:r>
        <w:rPr>
          <w:b/>
        </w:rPr>
        <w:t xml:space="preserve">Tulos</w:t>
      </w:r>
    </w:p>
    <w:p>
      <w:r>
        <w:t xml:space="preserve">kypsä IEP110</w:t>
      </w:r>
    </w:p>
    <w:p>
      <w:r>
        <w:rPr>
          <w:b/>
        </w:rPr>
        <w:t xml:space="preserve">Esimerkki 5.113</w:t>
      </w:r>
    </w:p>
    <w:p>
      <w:r>
        <w:t xml:space="preserve"> Vaatimus NPH I:n ja H4L:n välttämättömästä vuorovaikutuksesta selittää havaitun transkription päättymisen rajoittumisen varhaisiin virusgeeneihin.</w:t>
      </w:r>
    </w:p>
    <w:p>
      <w:r>
        <w:rPr>
          <w:b/>
        </w:rPr>
        <w:t xml:space="preserve">Tulos</w:t>
      </w:r>
    </w:p>
    <w:p>
      <w:r>
        <w:t xml:space="preserve">NPH I</w:t>
      </w:r>
    </w:p>
    <w:p>
      <w:r>
        <w:rPr>
          <w:b/>
        </w:rPr>
        <w:t xml:space="preserve">Esimerkki 5.114</w:t>
      </w:r>
    </w:p>
    <w:p>
      <w:r>
        <w:t xml:space="preserve"> Käyttämällä CD4-promoottorin ohjaamia reportterigeenikonstruktioita raportoimme, että HHV-6 voi tehokkaasti transaktivoida tällaisia geneettisiä elementtejä.</w:t>
      </w:r>
    </w:p>
    <w:p>
      <w:r>
        <w:rPr>
          <w:b/>
        </w:rPr>
        <w:t xml:space="preserve">Tulos</w:t>
      </w:r>
    </w:p>
    <w:p>
      <w:r>
        <w:t xml:space="preserve">CD4-promoottori</w:t>
      </w:r>
    </w:p>
    <w:p>
      <w:r>
        <w:rPr>
          <w:b/>
        </w:rPr>
        <w:t xml:space="preserve">Esimerkki 5.115</w:t>
      </w:r>
    </w:p>
    <w:p>
      <w:r>
        <w:t xml:space="preserve"> Vapaan proteiini S:n puutos akuutissa iskeemisessä aivohalvauksessa .</w:t>
      </w:r>
    </w:p>
    <w:p>
      <w:r>
        <w:rPr>
          <w:b/>
        </w:rPr>
        <w:t xml:space="preserve">Tulos</w:t>
      </w:r>
    </w:p>
    <w:p>
      <w:r>
        <w:t xml:space="preserve">proteiini S</w:t>
      </w:r>
    </w:p>
    <w:p>
      <w:r>
        <w:rPr>
          <w:b/>
        </w:rPr>
        <w:t xml:space="preserve">Esimerkki 5.116</w:t>
      </w:r>
    </w:p>
    <w:p>
      <w:r>
        <w:t xml:space="preserve"> Tietojemme mukaan Ile ( 16 ) , Val ( 18 ) , Val ( 31 ) ja Ile ( 33 ) ovat ratkaisevia proteiini S:n sitoutumiselle, ja Leu ( 38 ) ja Val ( 39 ) vaikuttavat siihen toissijaisesti.</w:t>
      </w:r>
    </w:p>
    <w:p>
      <w:r>
        <w:rPr>
          <w:b/>
        </w:rPr>
        <w:t xml:space="preserve">Tulos</w:t>
      </w:r>
    </w:p>
    <w:p>
      <w:r>
        <w:t xml:space="preserve">proteiini S</w:t>
      </w:r>
    </w:p>
    <w:p>
      <w:r>
        <w:rPr>
          <w:b/>
        </w:rPr>
        <w:t xml:space="preserve">Esimerkki 5.117</w:t>
      </w:r>
    </w:p>
    <w:p>
      <w:r>
        <w:t xml:space="preserve"> Tämä toiminto luo 4 - bp:n porrastetun leikkauksen, jossa on 3 ' OH-ylitykset omega-kantojen 21S rRNA -geenin tietyssä sekvenssissä.</w:t>
      </w:r>
    </w:p>
    <w:p>
      <w:r>
        <w:rPr>
          <w:b/>
        </w:rPr>
        <w:t xml:space="preserve">Tulos</w:t>
      </w:r>
    </w:p>
    <w:p>
      <w:r>
        <w:t xml:space="preserve">21S rRNA-geeni</w:t>
      </w:r>
    </w:p>
    <w:p>
      <w:r>
        <w:rPr>
          <w:b/>
        </w:rPr>
        <w:t xml:space="preserve">Esimerkki 5.118</w:t>
      </w:r>
    </w:p>
    <w:p>
      <w:r>
        <w:t xml:space="preserve"> Vaikka 44 kDa:n proteiinin ja E. coli RecA -proteiinin välisen samankaltaisuuden analyysi ei osoittanut merkittävää homologiaa niiden välillä, se paljasti niiden identiteetin viidellä aminohappojäännöksellä, jotka osallistuvat epitoopin muodostamiseen, joka tunnisti RecA -proteiinin vasta-aineen paratoopin näiden proteiinien myöhempää epitooppi - paratoopin sitoutumista varten.</w:t>
      </w:r>
    </w:p>
    <w:p>
      <w:r>
        <w:rPr>
          <w:b/>
        </w:rPr>
        <w:t xml:space="preserve">Tulos</w:t>
      </w:r>
    </w:p>
    <w:p>
      <w:r>
        <w:t xml:space="preserve">RecA-proteiini vasta-aine</w:t>
      </w:r>
    </w:p>
    <w:p>
      <w:r>
        <w:rPr>
          <w:b/>
        </w:rPr>
        <w:t xml:space="preserve">Esimerkki 5.119</w:t>
      </w:r>
    </w:p>
    <w:p>
      <w:r>
        <w:t xml:space="preserve"> Kun v-CrkPC12-solujen EGF- tai NGF-stimulaatiota seurasi, itse v-Crk-proteiini muuttui tyrosiinifosforyloiduksi 1 minuutin kuluessa.</w:t>
      </w:r>
    </w:p>
    <w:p>
      <w:r>
        <w:rPr>
          <w:b/>
        </w:rPr>
        <w:t xml:space="preserve">Tulos</w:t>
      </w:r>
    </w:p>
    <w:p>
      <w:r>
        <w:t xml:space="preserve">v - Crk</w:t>
      </w:r>
    </w:p>
    <w:p>
      <w:r>
        <w:rPr>
          <w:b/>
        </w:rPr>
        <w:t xml:space="preserve">Esimerkki 5.120</w:t>
      </w:r>
    </w:p>
    <w:p>
      <w:r>
        <w:t xml:space="preserve"> Mielenkiintoisinta on, että vaikka ICP27-geenin sisältävällä efektoriplasmidilla oli yksinään vain vähän vaikutusta, havaittiin kaksi erilaista ja merkittävää vaikutusta kohteesta riippuen, kun ICP27 yhdistettiin ICP4:n tai ICP0:n tai molempien kanssa.</w:t>
      </w:r>
    </w:p>
    <w:p>
      <w:r>
        <w:rPr>
          <w:b/>
        </w:rPr>
        <w:t xml:space="preserve">Tulos</w:t>
      </w:r>
    </w:p>
    <w:p>
      <w:r>
        <w:t xml:space="preserve">ICP27-geeni</w:t>
      </w:r>
    </w:p>
    <w:p>
      <w:r>
        <w:rPr>
          <w:b/>
        </w:rPr>
        <w:t xml:space="preserve">Esimerkki 5.121</w:t>
      </w:r>
    </w:p>
    <w:p>
      <w:r>
        <w:t xml:space="preserve"> Hyperpigmentaatio liittyy lukuisten yksittäisten melanosomien ja polymelanosomien esiintymiseen keratinosyyteissä kaikilla epidermiksen tasoilla ja ihotekijä XIIIa - positiivisissa dendrosyyteissä.</w:t>
      </w:r>
    </w:p>
    <w:p>
      <w:r>
        <w:rPr>
          <w:b/>
        </w:rPr>
        <w:t xml:space="preserve">Tulos</w:t>
      </w:r>
    </w:p>
    <w:p>
      <w:r>
        <w:t xml:space="preserve">Tekijä XIIIa</w:t>
      </w:r>
    </w:p>
    <w:p>
      <w:r>
        <w:rPr>
          <w:b/>
        </w:rPr>
        <w:t xml:space="preserve">Esimerkki 5.122</w:t>
      </w:r>
    </w:p>
    <w:p>
      <w:r>
        <w:t xml:space="preserve"> P53:n cDNA:n deleetio-mutantti ( delta pro AE ) , josta puuttuu koko tämä proliinirikas domeeni ( poistettu aminohapot 62-91 ) , luotiin ja karakterisoitiin erilaisten p53:n toimintojen osalta.</w:t>
      </w:r>
    </w:p>
    <w:p>
      <w:r>
        <w:rPr>
          <w:b/>
        </w:rPr>
        <w:t xml:space="preserve">Tulos</w:t>
      </w:r>
    </w:p>
    <w:p>
      <w:r>
        <w:t xml:space="preserve">p53 cDNA</w:t>
      </w:r>
    </w:p>
    <w:p>
      <w:r>
        <w:rPr>
          <w:b/>
        </w:rPr>
        <w:t xml:space="preserve">Esimerkki 5.123</w:t>
      </w:r>
    </w:p>
    <w:p>
      <w:r>
        <w:t xml:space="preserve"> Näiden kokeiden tavoitteena oli määrittää, pidentääkö 48 tunnin paastoaminen 13. ja 14. synnytyksen jälkeisenä päivänä ( pp ) imetyksen jälkeistä anestrusta, ja jos näin on, määrittää, voidaanko tämä vaikutus kumota hoitamalla Ob-proteiinilla leptiiniä.</w:t>
      </w:r>
    </w:p>
    <w:p>
      <w:r>
        <w:rPr>
          <w:b/>
        </w:rPr>
        <w:t xml:space="preserve">Tulos</w:t>
      </w:r>
    </w:p>
    <w:p>
      <w:r>
        <w:t xml:space="preserve">Ob-proteiini</w:t>
      </w:r>
    </w:p>
    <w:p>
      <w:r>
        <w:rPr>
          <w:b/>
        </w:rPr>
        <w:t xml:space="preserve">Esimerkki 5.124</w:t>
      </w:r>
    </w:p>
    <w:p>
      <w:r>
        <w:t xml:space="preserve"> Nämä tulokset osoittavat, että koko E3L-geeniä tarvitaan patogeneesiin hiirimallissa.</w:t>
      </w:r>
    </w:p>
    <w:p>
      <w:r>
        <w:rPr>
          <w:b/>
        </w:rPr>
        <w:t xml:space="preserve">Tulos</w:t>
      </w:r>
    </w:p>
    <w:p>
      <w:r>
        <w:t xml:space="preserve">E3L-geeni</w:t>
      </w:r>
    </w:p>
    <w:p>
      <w:r>
        <w:rPr>
          <w:b/>
        </w:rPr>
        <w:t xml:space="preserve">Esimerkki 5.125</w:t>
      </w:r>
    </w:p>
    <w:p>
      <w:r>
        <w:t xml:space="preserve"> Toiseksi RIM11:n yliekspressio voi tukahduttaa ime1-virhemutaation ( ime1 - L321F ) mutta ei ime1-deleetio.</w:t>
      </w:r>
    </w:p>
    <w:p>
      <w:r>
        <w:rPr>
          <w:b/>
        </w:rPr>
        <w:t xml:space="preserve">Tulos</w:t>
      </w:r>
    </w:p>
    <w:p>
      <w:r>
        <w:t xml:space="preserve">ime1 - L321F</w:t>
      </w:r>
    </w:p>
    <w:p>
      <w:r>
        <w:rPr>
          <w:b/>
        </w:rPr>
        <w:t xml:space="preserve">Esimerkki 5.126</w:t>
      </w:r>
    </w:p>
    <w:p>
      <w:r>
        <w:t xml:space="preserve"> Nämä suuremmat koot ovat kuitenkin sopusoinnussa pol-geenin DNA-sekvenssin perusteella tehtyjen ennusteiden kanssa.</w:t>
      </w:r>
    </w:p>
    <w:p>
      <w:r>
        <w:rPr>
          <w:b/>
        </w:rPr>
        <w:t xml:space="preserve">Tulos</w:t>
      </w:r>
    </w:p>
    <w:p>
      <w:r>
        <w:t xml:space="preserve">pol-geeni</w:t>
      </w:r>
    </w:p>
    <w:p>
      <w:r>
        <w:rPr>
          <w:b/>
        </w:rPr>
        <w:t xml:space="preserve">Esimerkki 5.127</w:t>
      </w:r>
    </w:p>
    <w:p>
      <w:r>
        <w:t xml:space="preserve"> Olemme eristäneet ainutlaatuisen hiiren FLT3 cDNA:n, joka koodaa FLT3:n muunnettua isomuotoa, josta puuttuu viides Ig:n kaltainen domeeni, verrattuna prototyyppiseen muotoon.</w:t>
      </w:r>
    </w:p>
    <w:p>
      <w:r>
        <w:rPr>
          <w:b/>
        </w:rPr>
        <w:t xml:space="preserve">Tulos</w:t>
      </w:r>
    </w:p>
    <w:p>
      <w:r>
        <w:t xml:space="preserve">hiiren FLT3 cDNA</w:t>
      </w:r>
    </w:p>
    <w:p>
      <w:r>
        <w:rPr>
          <w:b/>
        </w:rPr>
        <w:t xml:space="preserve">Esimerkki 5.128</w:t>
      </w:r>
    </w:p>
    <w:p>
      <w:r>
        <w:t xml:space="preserve"> Helicobacter pylori -bakteerista peräisin olevan kromosomien replikaatioperustan tunnistaminen ja sen vuorovaikutus aloittajaproteiini DnaA:n kanssa .</w:t>
      </w:r>
    </w:p>
    <w:p>
      <w:r>
        <w:rPr>
          <w:b/>
        </w:rPr>
        <w:t xml:space="preserve">Tulos</w:t>
      </w:r>
    </w:p>
    <w:p>
      <w:r>
        <w:t xml:space="preserve">aloittajaproteiini DnaA</w:t>
      </w:r>
    </w:p>
    <w:p>
      <w:r>
        <w:rPr>
          <w:b/>
        </w:rPr>
        <w:t xml:space="preserve">Esimerkki 5.129</w:t>
      </w:r>
    </w:p>
    <w:p>
      <w:r>
        <w:t xml:space="preserve"> Kaksoissignaalipeptidit välittävät tylakoidikalvon polyproteiinin , PsbY , signaalitunnistuspartikkelin / Sec-riippumattoman insertion.</w:t>
      </w:r>
    </w:p>
    <w:p>
      <w:r>
        <w:rPr>
          <w:b/>
        </w:rPr>
        <w:t xml:space="preserve">Tulos</w:t>
      </w:r>
    </w:p>
    <w:p>
      <w:r>
        <w:t xml:space="preserve">signaalintunnistushiukkanen</w:t>
      </w:r>
    </w:p>
    <w:p>
      <w:r>
        <w:rPr>
          <w:b/>
        </w:rPr>
        <w:t xml:space="preserve">Esimerkki 5.130</w:t>
      </w:r>
    </w:p>
    <w:p>
      <w:r>
        <w:t xml:space="preserve"> In vitro DNA:n sitoutumiskokeet osoittavat, että tunnistetut elementit voivat olla spesifisesti vuorovaikutuksessa c-Ets-1-proteiinin kanssa.</w:t>
      </w:r>
    </w:p>
    <w:p>
      <w:r>
        <w:rPr>
          <w:b/>
        </w:rPr>
        <w:t xml:space="preserve">Tulos</w:t>
      </w:r>
    </w:p>
    <w:p>
      <w:r>
        <w:t xml:space="preserve">Ets - 1</w:t>
      </w:r>
    </w:p>
    <w:p>
      <w:r>
        <w:rPr>
          <w:b/>
        </w:rPr>
        <w:t xml:space="preserve">Esimerkki 5.131</w:t>
      </w:r>
    </w:p>
    <w:p>
      <w:r>
        <w:t xml:space="preserve"> Vaikka Mist1 sitoutuu E-laatikoihin in vivo , Mist1-proteiinista puuttuu toiminnallinen transkription aktivointidomeeni.</w:t>
      </w:r>
    </w:p>
    <w:p>
      <w:r>
        <w:rPr>
          <w:b/>
        </w:rPr>
        <w:t xml:space="preserve">Tulos</w:t>
      </w:r>
    </w:p>
    <w:p>
      <w:r>
        <w:t xml:space="preserve">Mist1-proteiini</w:t>
      </w:r>
    </w:p>
    <w:p>
      <w:r>
        <w:rPr>
          <w:b/>
        </w:rPr>
        <w:t xml:space="preserve">Esimerkki 5.132</w:t>
      </w:r>
    </w:p>
    <w:p>
      <w:r>
        <w:t xml:space="preserve"> Rotan p8 mRNA löydettiin, koska se aktivoituu voimakkaasti haimassa haimatulehduksen akuutin vaiheen aikana.</w:t>
      </w:r>
    </w:p>
    <w:p>
      <w:r>
        <w:rPr>
          <w:b/>
        </w:rPr>
        <w:t xml:space="preserve">Tulos</w:t>
      </w:r>
    </w:p>
    <w:p>
      <w:r>
        <w:t xml:space="preserve">Rotta p8 mRNA</w:t>
      </w:r>
    </w:p>
    <w:p>
      <w:r>
        <w:rPr>
          <w:b/>
        </w:rPr>
        <w:t xml:space="preserve">Esimerkki 5.133</w:t>
      </w:r>
    </w:p>
    <w:p>
      <w:r>
        <w:t xml:space="preserve"> Tämän SNF2:n kaltaisen putatiivisen helikaasin ydinalueen lokalisaatio on riippuvainen ydinalueen lokalisointisekvenssistä, joka sijaitsee NH2-terminaalialueella.</w:t>
      </w:r>
    </w:p>
    <w:p>
      <w:r>
        <w:rPr>
          <w:b/>
        </w:rPr>
        <w:t xml:space="preserve">Tulos</w:t>
      </w:r>
    </w:p>
    <w:p>
      <w:r>
        <w:t xml:space="preserve">SNF2 - kuten</w:t>
      </w:r>
    </w:p>
    <w:p>
      <w:r>
        <w:rPr>
          <w:b/>
        </w:rPr>
        <w:t xml:space="preserve">Esimerkki 5.134</w:t>
      </w:r>
    </w:p>
    <w:p>
      <w:r>
        <w:t xml:space="preserve"> Nämä tulokset laajentavat tietämystämme tästä SNF2:n kaltaisesta perheenjäsenestä ja viittaavat PASG:n rooliin leukemogeneesissä.</w:t>
      </w:r>
    </w:p>
    <w:p>
      <w:r>
        <w:rPr>
          <w:b/>
        </w:rPr>
        <w:t xml:space="preserve">Tulos</w:t>
      </w:r>
    </w:p>
    <w:p>
      <w:r>
        <w:t xml:space="preserve">SNF2 - kuten</w:t>
      </w:r>
    </w:p>
    <w:p>
      <w:r>
        <w:rPr>
          <w:b/>
        </w:rPr>
        <w:t xml:space="preserve">Esimerkki 5.135</w:t>
      </w:r>
    </w:p>
    <w:p>
      <w:r>
        <w:t xml:space="preserve"> Hiiren MMR-mRNA:n tasaiset tasot mitattiin makrofagisolulinjasta J774E , jonka tiedetään ilmentävän proteiinia solun pinnalla.</w:t>
      </w:r>
    </w:p>
    <w:p>
      <w:r>
        <w:rPr>
          <w:b/>
        </w:rPr>
        <w:t xml:space="preserve">Tulos</w:t>
      </w:r>
    </w:p>
    <w:p>
      <w:r>
        <w:t xml:space="preserve">hiiren MMR mRNA</w:t>
      </w:r>
    </w:p>
    <w:p>
      <w:r>
        <w:rPr>
          <w:b/>
        </w:rPr>
        <w:t xml:space="preserve">Esimerkki 5.136</w:t>
      </w:r>
    </w:p>
    <w:p>
      <w:r>
        <w:t xml:space="preserve"> K14-mutaatio H3:ssa , joka toimii rekombinantti Gcn5p:n asetylaation pääkohteena in vitro , aiheuttaa voimakkaan synteettisen kasvuhäiriön gcn5-soluissa.</w:t>
      </w:r>
    </w:p>
    <w:p>
      <w:r>
        <w:rPr>
          <w:b/>
        </w:rPr>
        <w:t xml:space="preserve">Tulos</w:t>
      </w:r>
    </w:p>
    <w:p>
      <w:r>
        <w:t xml:space="preserve">rekombinantti Gcn5p</w:t>
      </w:r>
    </w:p>
    <w:p>
      <w:r>
        <w:rPr>
          <w:b/>
        </w:rPr>
        <w:t xml:space="preserve">Esimerkki 5.137</w:t>
      </w:r>
    </w:p>
    <w:p>
      <w:r>
        <w:t xml:space="preserve"> IME2 UAS:n mutaatioanalyysi paljastaa kaksi kriittistä sekvenssielementtiä: G + C -rikas sekvenssi (nimeltään URS1), joka on aiemmin tunnistettu monissa meioottisissa geeneissä, ja vastikään kuvattu elementti, T4C-kohta, jonka löysimme osajoukosta meioottisia geenejä.</w:t>
      </w:r>
    </w:p>
    <w:p>
      <w:r>
        <w:rPr>
          <w:b/>
        </w:rPr>
        <w:t xml:space="preserve">Tulos</w:t>
      </w:r>
    </w:p>
    <w:p>
      <w:r>
        <w:t xml:space="preserve">IME2 AMMATTIKORKEAKOULU</w:t>
      </w:r>
    </w:p>
    <w:p>
      <w:r>
        <w:rPr>
          <w:b/>
        </w:rPr>
        <w:t xml:space="preserve">Esimerkki 5.138</w:t>
      </w:r>
    </w:p>
    <w:p>
      <w:r>
        <w:t xml:space="preserve"> HN:n transmembraanialueen roolin määrittämiseksi fuusiota edistävässä aktiivisuudessa ekspressoitiin mutantteja HN-proteiineja ja tutkittiin niiden biologista aktiivisuutta.</w:t>
      </w:r>
    </w:p>
    <w:p>
      <w:r>
        <w:rPr>
          <w:b/>
        </w:rPr>
        <w:t xml:space="preserve">Tulos</w:t>
      </w:r>
    </w:p>
    <w:p>
      <w:r>
        <w:t xml:space="preserve">mutantit HN-proteiinit</w:t>
      </w:r>
    </w:p>
    <w:p>
      <w:r>
        <w:rPr>
          <w:b/>
        </w:rPr>
        <w:t xml:space="preserve">Esimerkki 5.139</w:t>
      </w:r>
    </w:p>
    <w:p>
      <w:r>
        <w:t xml:space="preserve"> Liukoinen rekombinantti RI ja liukoinen rekombinantti C-alfa voivat yhdistyä in vitro ja aktivoitua syklisellä AMP:llä.</w:t>
      </w:r>
    </w:p>
    <w:p>
      <w:r>
        <w:rPr>
          <w:b/>
        </w:rPr>
        <w:t xml:space="preserve">Tulos</w:t>
      </w:r>
    </w:p>
    <w:p>
      <w:r>
        <w:t xml:space="preserve">C alfa</w:t>
      </w:r>
    </w:p>
    <w:p>
      <w:r>
        <w:rPr>
          <w:b/>
        </w:rPr>
        <w:t xml:space="preserve">Esimerkki 5.140</w:t>
      </w:r>
    </w:p>
    <w:p>
      <w:r>
        <w:t xml:space="preserve"> [ ( OP ) 2Cu ] + havaittiin myös suojauksia C-alfa-kierteessä, domainien välisessä saranassa ja beetasäikeissä 2-7.</w:t>
      </w:r>
    </w:p>
    <w:p>
      <w:r>
        <w:rPr>
          <w:b/>
        </w:rPr>
        <w:t xml:space="preserve">Tulos</w:t>
      </w:r>
    </w:p>
    <w:p>
      <w:r>
        <w:t xml:space="preserve">C alfa</w:t>
      </w:r>
    </w:p>
    <w:p>
      <w:r>
        <w:rPr>
          <w:b/>
        </w:rPr>
        <w:t xml:space="preserve">Esimerkki 5.141</w:t>
      </w:r>
    </w:p>
    <w:p>
      <w:r>
        <w:t xml:space="preserve"> Kriittinen katsaus HBs-antigeenin testeihin tartuntavaarallisen veren havaitsemisessa.</w:t>
      </w:r>
    </w:p>
    <w:p>
      <w:r>
        <w:rPr>
          <w:b/>
        </w:rPr>
        <w:t xml:space="preserve">Tulos</w:t>
      </w:r>
    </w:p>
    <w:p>
      <w:r>
        <w:t xml:space="preserve">HBs-antigeeni</w:t>
      </w:r>
    </w:p>
    <w:p>
      <w:r>
        <w:rPr>
          <w:b/>
        </w:rPr>
        <w:t xml:space="preserve">Esimerkki 5.142</w:t>
      </w:r>
    </w:p>
    <w:p>
      <w:r>
        <w:t xml:space="preserve"> Ihmisen tioredoksiini-reduktaasin villityypin ja SeCys / Cys-mutantin yliekspressio E. coli -bakteerissa : selenokysteiinin rooli katalyyttisessä aktiivisuudessa .</w:t>
      </w:r>
    </w:p>
    <w:p>
      <w:r>
        <w:rPr>
          <w:b/>
        </w:rPr>
        <w:t xml:space="preserve">Tulos</w:t>
      </w:r>
    </w:p>
    <w:p>
      <w:r>
        <w:t xml:space="preserve">ihmisen tioredoksiini-reduktaasi</w:t>
      </w:r>
    </w:p>
    <w:p>
      <w:r>
        <w:rPr>
          <w:b/>
        </w:rPr>
        <w:t xml:space="preserve">Esimerkki 5.143</w:t>
      </w:r>
    </w:p>
    <w:p>
      <w:r>
        <w:t xml:space="preserve"> Legionellan vasta-aineet kotieläimissä</w:t>
      </w:r>
    </w:p>
    <w:p>
      <w:r>
        <w:rPr>
          <w:b/>
        </w:rPr>
        <w:t xml:space="preserve">Tulos</w:t>
      </w:r>
    </w:p>
    <w:p>
      <w:r>
        <w:t xml:space="preserve">Legionellan vasta-aineet</w:t>
      </w:r>
    </w:p>
    <w:p>
      <w:r>
        <w:rPr>
          <w:b/>
        </w:rPr>
        <w:t xml:space="preserve">Esimerkki 5.144</w:t>
      </w:r>
    </w:p>
    <w:p>
      <w:r>
        <w:t xml:space="preserve"> Vaikka plasman ACTH-pitoisuus laski valproiinihappohoidon aikana, potilaan kasvain ei osoittanut taantumista lääkkeen käytön aikana.</w:t>
      </w:r>
    </w:p>
    <w:p>
      <w:r>
        <w:rPr>
          <w:b/>
        </w:rPr>
        <w:t xml:space="preserve">Tulos</w:t>
      </w:r>
    </w:p>
    <w:p>
      <w:r>
        <w:t xml:space="preserve">plasman ACTH</w:t>
      </w:r>
    </w:p>
    <w:p>
      <w:r>
        <w:rPr>
          <w:b/>
        </w:rPr>
        <w:t xml:space="preserve">Esimerkki 5.145</w:t>
      </w:r>
    </w:p>
    <w:p>
      <w:r>
        <w:t xml:space="preserve"> Plasman ACTH:n radioimmunomäärityssarjan kokeelliset tutkimukset ja kliininen soveltaminen ilman uuttamisprosessia</w:t>
      </w:r>
    </w:p>
    <w:p>
      <w:r>
        <w:rPr>
          <w:b/>
        </w:rPr>
        <w:t xml:space="preserve">Tulos</w:t>
      </w:r>
    </w:p>
    <w:p>
      <w:r>
        <w:t xml:space="preserve">plasman ACTH</w:t>
      </w:r>
    </w:p>
    <w:p>
      <w:r>
        <w:rPr>
          <w:b/>
        </w:rPr>
        <w:t xml:space="preserve">Esimerkki 5.146</w:t>
      </w:r>
    </w:p>
    <w:p>
      <w:r>
        <w:t xml:space="preserve"> Plasman ACTH-huippuvasteet eivät eronneet merkittävästi kontrolli- ja potilasryhmien välillä.</w:t>
      </w:r>
    </w:p>
    <w:p>
      <w:r>
        <w:rPr>
          <w:b/>
        </w:rPr>
        <w:t xml:space="preserve">Tulos</w:t>
      </w:r>
    </w:p>
    <w:p>
      <w:r>
        <w:t xml:space="preserve">plasman ACTH</w:t>
      </w:r>
    </w:p>
    <w:p>
      <w:r>
        <w:rPr>
          <w:b/>
        </w:rPr>
        <w:t xml:space="preserve">Esimerkki 5.147</w:t>
      </w:r>
    </w:p>
    <w:p>
      <w:r>
        <w:t xml:space="preserve"> Biokemiallisissa tutkimuksissa on tunnistettu solun ei-P-elementin koodaama DNA:ta sitova proteiini, jota kutsutaan käänteisiä toistoja sitovaksi proteiiniksi (IRBP) ja joka on erityisesti vuorovaikutuksessa 31 bp:n terminaalisten käänteisten toistojen ulomman puoliskon kanssa.</w:t>
      </w:r>
    </w:p>
    <w:p>
      <w:r>
        <w:rPr>
          <w:b/>
        </w:rPr>
        <w:t xml:space="preserve">Tulos</w:t>
      </w:r>
    </w:p>
    <w:p>
      <w:r>
        <w:t xml:space="preserve">P-elementti</w:t>
      </w:r>
    </w:p>
    <w:p>
      <w:r>
        <w:rPr>
          <w:b/>
        </w:rPr>
        <w:t xml:space="preserve">Esimerkki 5.148</w:t>
      </w:r>
    </w:p>
    <w:p>
      <w:r>
        <w:t xml:space="preserve"> Lopuksi tunnistettiin ja kartoitettiin useita restriktiopituuspolymorfismeja 1 kb:n alueella, joka sijaitsee välittömästi JH-klusterin yläjuoksulla.</w:t>
      </w:r>
    </w:p>
    <w:p>
      <w:r>
        <w:rPr>
          <w:b/>
        </w:rPr>
        <w:t xml:space="preserve">Tulos</w:t>
      </w:r>
    </w:p>
    <w:p>
      <w:r>
        <w:t xml:space="preserve">JH-klusteri</w:t>
      </w:r>
    </w:p>
    <w:p>
      <w:r>
        <w:rPr>
          <w:b/>
        </w:rPr>
        <w:t xml:space="preserve">Esimerkki 5.149</w:t>
      </w:r>
    </w:p>
    <w:p>
      <w:r>
        <w:t xml:space="preserve"> Uap100 cis - vaikuttava , up - promoottori , konstitutiivinen mutaatio on duplikaatio, joka käsittää kaksi GATA-kohtaa ja tukahduttaa heikosti AREA-sinkkisormimutaation, mutta ei vähennä toimivien UAY- ja AREA-proteiinien tarvetta.</w:t>
      </w:r>
    </w:p>
    <w:p>
      <w:r>
        <w:rPr>
          <w:b/>
        </w:rPr>
        <w:t xml:space="preserve">Tulos</w:t>
      </w:r>
    </w:p>
    <w:p>
      <w:r>
        <w:t xml:space="preserve">ALUEEN proteiinit</w:t>
      </w:r>
    </w:p>
    <w:p>
      <w:r>
        <w:rPr>
          <w:b/>
        </w:rPr>
        <w:t xml:space="preserve">Esimerkki 5.150</w:t>
      </w:r>
    </w:p>
    <w:p>
      <w:r>
        <w:t xml:space="preserve"> Kun soluja, joissa oli karannut rekombinantti pBS1 , oli 5 tunnin lämpöinduktion jälkeen proteiini B2 muodostanut 40 % solujen liukoisesta proteiinifraktiosta.</w:t>
      </w:r>
    </w:p>
    <w:p>
      <w:r>
        <w:rPr>
          <w:b/>
        </w:rPr>
        <w:t xml:space="preserve">Tulos</w:t>
      </w:r>
    </w:p>
    <w:p>
      <w:r>
        <w:t xml:space="preserve">proteiini B2</w:t>
      </w:r>
    </w:p>
    <w:p>
      <w:r>
        <w:rPr>
          <w:b/>
        </w:rPr>
        <w:t xml:space="preserve">Esimerkki 5.151</w:t>
      </w:r>
    </w:p>
    <w:p>
      <w:r>
        <w:t xml:space="preserve"> Valfa- ja Vbeta-domeeneilla on tunnettujen teleostien ja nisäkkäiden TCR V-domeenien kanoniset piirteet, mukaan lukien konservoidut jäännökset FR2:n alussa ja FR3:n lopussa.</w:t>
      </w:r>
    </w:p>
    <w:p>
      <w:r>
        <w:rPr>
          <w:b/>
        </w:rPr>
        <w:t xml:space="preserve">Tulos</w:t>
      </w:r>
    </w:p>
    <w:p>
      <w:r>
        <w:t xml:space="preserve">Vbeta-verkkotunnukset</w:t>
      </w:r>
    </w:p>
    <w:p>
      <w:r>
        <w:rPr>
          <w:b/>
        </w:rPr>
        <w:t xml:space="preserve">Esimerkki 5.152</w:t>
      </w:r>
    </w:p>
    <w:p>
      <w:r>
        <w:t xml:space="preserve"> Vastaavat tetrapeptidisekvenssit SSPD ja SATD ihmisen PKC - epsilonille ja hiiren PKC - epsilonille ovat epätavallisia kaspaasi - 3:lle.</w:t>
      </w:r>
    </w:p>
    <w:p>
      <w:r>
        <w:rPr>
          <w:b/>
        </w:rPr>
        <w:t xml:space="preserve">Tulos</w:t>
      </w:r>
    </w:p>
    <w:p>
      <w:r>
        <w:t xml:space="preserve">kaspaasi - 3</w:t>
      </w:r>
    </w:p>
    <w:p>
      <w:r>
        <w:rPr>
          <w:b/>
        </w:rPr>
        <w:t xml:space="preserve">Esimerkki 5.153</w:t>
      </w:r>
    </w:p>
    <w:p>
      <w:r>
        <w:t xml:space="preserve"> Nämä tulokset osoittavat, että oletettu TATA-laatikko ja initiaattori eivät osallistu promoottorin toimintaan ja että vitronektiinin promoottorista puuttuu TATA-laatikko, initiaattori ja GC-laatikko.</w:t>
      </w:r>
    </w:p>
    <w:p>
      <w:r>
        <w:rPr>
          <w:b/>
        </w:rPr>
        <w:t xml:space="preserve">Tulos</w:t>
      </w:r>
    </w:p>
    <w:p>
      <w:r>
        <w:t xml:space="preserve">vitronektiinin promoottori</w:t>
      </w:r>
    </w:p>
    <w:p>
      <w:r>
        <w:rPr>
          <w:b/>
        </w:rPr>
        <w:t xml:space="preserve">Esimerkki 5.154</w:t>
      </w:r>
    </w:p>
    <w:p>
      <w:r>
        <w:t xml:space="preserve"> GH-signaalit ovat vuorovaikutuksessa GH-reseptorin ( GHR ) kanssa.</w:t>
      </w:r>
    </w:p>
    <w:p>
      <w:r>
        <w:rPr>
          <w:b/>
        </w:rPr>
        <w:t xml:space="preserve">Tulos</w:t>
      </w:r>
    </w:p>
    <w:p>
      <w:r>
        <w:t xml:space="preserve">GH-reseptori</w:t>
      </w:r>
    </w:p>
    <w:p>
      <w:r>
        <w:rPr>
          <w:b/>
        </w:rPr>
        <w:t xml:space="preserve">Esimerkki 5.155</w:t>
      </w:r>
    </w:p>
    <w:p>
      <w:r>
        <w:t xml:space="preserve"> Näin ollen GAL11:n vaikutus PGK:n transkriptioon on välitettävä PGK:n UAS:ssa, oletettavasti osana aktivointikompleksia.</w:t>
      </w:r>
    </w:p>
    <w:p>
      <w:r>
        <w:rPr>
          <w:b/>
        </w:rPr>
        <w:t xml:space="preserve">Tulos</w:t>
      </w:r>
    </w:p>
    <w:p>
      <w:r>
        <w:t xml:space="preserve">PGK AMMATTIKORKEAKOULU</w:t>
      </w:r>
    </w:p>
    <w:p>
      <w:r>
        <w:rPr>
          <w:b/>
        </w:rPr>
        <w:t xml:space="preserve">Esimerkki 5.156</w:t>
      </w:r>
    </w:p>
    <w:p>
      <w:r>
        <w:t xml:space="preserve"> P - ITIM - pakotettu monifosfoproteiinikompleksi sitoutuu SHP - 2 :een ja aktivoi sen, joka puolestaan defosforyloi SHIP:n ja Shc:n ja todennäköisesti muita substraatteja.</w:t>
      </w:r>
    </w:p>
    <w:p>
      <w:r>
        <w:rPr>
          <w:b/>
        </w:rPr>
        <w:t xml:space="preserve">Tulos</w:t>
      </w:r>
    </w:p>
    <w:p>
      <w:r>
        <w:t xml:space="preserve">SHP - 2</w:t>
      </w:r>
    </w:p>
    <w:p>
      <w:r>
        <w:rPr>
          <w:b/>
        </w:rPr>
        <w:t xml:space="preserve">Esimerkki 5.157</w:t>
      </w:r>
    </w:p>
    <w:p>
      <w:r>
        <w:t xml:space="preserve"> Kardiopulmonaalisen toiminnan tai interleukiini-6-tasojen postoperatiivisen heikkenemisen asteessa ei havaittu merkittävää eroa näiden kahden ryhmän välillä.</w:t>
      </w:r>
    </w:p>
    <w:p>
      <w:r>
        <w:rPr>
          <w:b/>
        </w:rPr>
        <w:t xml:space="preserve">Tulos</w:t>
      </w:r>
    </w:p>
    <w:p>
      <w:r>
        <w:t xml:space="preserve">interleukiini - 6</w:t>
      </w:r>
    </w:p>
    <w:p>
      <w:r>
        <w:rPr>
          <w:b/>
        </w:rPr>
        <w:t xml:space="preserve">Esimerkki 5.158</w:t>
      </w:r>
    </w:p>
    <w:p>
      <w:r>
        <w:t xml:space="preserve"> PLD1:n samanaikainen ilmentyminen COS-7-soluissa kahden rekombinantti-CK2-alayksikön, alfa- tai beeta-alayksikön, kanssa viittaa siihen, että PLD1:n assosiaatio kinaasin kanssa tapahtuu beeta-alayksikön kautta.</w:t>
      </w:r>
    </w:p>
    <w:p>
      <w:r>
        <w:rPr>
          <w:b/>
        </w:rPr>
        <w:t xml:space="preserve">Tulos</w:t>
      </w:r>
    </w:p>
    <w:p>
      <w:r>
        <w:t xml:space="preserve">rekombinantti CK2-alayksiköt</w:t>
      </w:r>
    </w:p>
    <w:p>
      <w:r>
        <w:rPr>
          <w:b/>
        </w:rPr>
        <w:t xml:space="preserve">Esimerkki 5.159</w:t>
      </w:r>
    </w:p>
    <w:p>
      <w:r>
        <w:t xml:space="preserve"> Kaikilla 11 lapsella havaittiin alhaisia seerumin C3-arvoja jossakin sairauden vaiheessa.</w:t>
      </w:r>
    </w:p>
    <w:p>
      <w:r>
        <w:rPr>
          <w:b/>
        </w:rPr>
        <w:t xml:space="preserve">Tulos</w:t>
      </w:r>
    </w:p>
    <w:p>
      <w:r>
        <w:t xml:space="preserve">seerumin C3</w:t>
      </w:r>
    </w:p>
    <w:p>
      <w:r>
        <w:rPr>
          <w:b/>
        </w:rPr>
        <w:t xml:space="preserve">Esimerkki 5.160</w:t>
      </w:r>
    </w:p>
    <w:p>
      <w:r>
        <w:t xml:space="preserve"> Oireet , ihopistokokeet ( SPT ) ympäristön allergeeneilla ja Pt-suolalla , seerumin IgE:n kokonaismäärä , keuhkojen toiminta ja keuhkoputkien yliherkkyys arvioitiin vakiomenetelmillä.</w:t>
      </w:r>
    </w:p>
    <w:p>
      <w:r>
        <w:rPr>
          <w:b/>
        </w:rPr>
        <w:t xml:space="preserve">Tulos</w:t>
      </w:r>
    </w:p>
    <w:p>
      <w:r>
        <w:t xml:space="preserve">seerumin IgE</w:t>
      </w:r>
    </w:p>
    <w:p>
      <w:r>
        <w:rPr>
          <w:b/>
        </w:rPr>
        <w:t xml:space="preserve">Esimerkki 5.161</w:t>
      </w:r>
    </w:p>
    <w:p>
      <w:r>
        <w:t xml:space="preserve"> Potilailla, joilla on krooninen valoherkkyysdermatiitti, johon liittyy aktiininen verkkokalvo-oireyhtymä, on korkeat seerumin IgE-kokonaispitoisuudet .</w:t>
      </w:r>
    </w:p>
    <w:p>
      <w:r>
        <w:rPr>
          <w:b/>
        </w:rPr>
        <w:t xml:space="preserve">Tulos</w:t>
      </w:r>
    </w:p>
    <w:p>
      <w:r>
        <w:t xml:space="preserve">seerumin IgE</w:t>
      </w:r>
    </w:p>
    <w:p>
      <w:r>
        <w:rPr>
          <w:b/>
        </w:rPr>
        <w:t xml:space="preserve">Esimerkki 5.162</w:t>
      </w:r>
    </w:p>
    <w:p>
      <w:r>
        <w:t xml:space="preserve"> Tutkiaksemme tarkemmin tTG:n roolia maksasairauksissa aloitimme tutkimukset proinflammatorisen välittäjäaineen, tuumorinekroositekijä ( TNF ) - alfan, vaikutuksesta tTG-aktiivisuuteen viljellyissä maksasoluissa.</w:t>
      </w:r>
    </w:p>
    <w:p>
      <w:r>
        <w:rPr>
          <w:b/>
        </w:rPr>
        <w:t xml:space="preserve">Tulos</w:t>
      </w:r>
    </w:p>
    <w:p>
      <w:r>
        <w:t xml:space="preserve">tuumorinekroositekijä</w:t>
      </w:r>
    </w:p>
    <w:p>
      <w:r>
        <w:rPr>
          <w:b/>
        </w:rPr>
        <w:t xml:space="preserve">Esimerkki 5.163</w:t>
      </w:r>
    </w:p>
    <w:p>
      <w:r>
        <w:t xml:space="preserve"> cDNA:n koodaama polypeptidi sisälsi 450 aminohappoa, jonka laskettu M ( r ) oli 52 , 057 , ja se osoitti merkittävää homologisuutta ihmisen ja hiiren CAD:n kanssa ( 22 % identiteetti ) .</w:t>
      </w:r>
    </w:p>
    <w:p>
      <w:r>
        <w:rPr>
          <w:b/>
        </w:rPr>
        <w:t xml:space="preserve">Tulos</w:t>
      </w:r>
    </w:p>
    <w:p>
      <w:r>
        <w:t xml:space="preserve">hiiren CAD</w:t>
      </w:r>
    </w:p>
    <w:p>
      <w:r>
        <w:rPr>
          <w:b/>
        </w:rPr>
        <w:t xml:space="preserve">Esimerkki 5.164</w:t>
      </w:r>
    </w:p>
    <w:p>
      <w:r>
        <w:t xml:space="preserve"> SEC27-geeni kloonattiin , ja sekvenssi ennustaa 99 . 4 - kDa:n proteiini, jonka 45 %:n sekvenssi-identiteetti on nisäkkäiden beeta ' - COP .</w:t>
      </w:r>
    </w:p>
    <w:p>
      <w:r>
        <w:rPr>
          <w:b/>
        </w:rPr>
        <w:t xml:space="preserve">Tulos</w:t>
      </w:r>
    </w:p>
    <w:p>
      <w:r>
        <w:t xml:space="preserve">SEC27-geeni</w:t>
      </w:r>
    </w:p>
    <w:p>
      <w:r>
        <w:rPr>
          <w:b/>
        </w:rPr>
        <w:t xml:space="preserve">Esimerkki 5.165</w:t>
      </w:r>
    </w:p>
    <w:p>
      <w:r>
        <w:t xml:space="preserve"> Sitä vastoin dominoiva negatiivinen Rac ( N17Rac1 ) esti Galpha12:n aiheuttaman JNK-aktivaation HEK293-soluissa sekä kolmessa muussa solulinjassa.</w:t>
      </w:r>
    </w:p>
    <w:p>
      <w:r>
        <w:rPr>
          <w:b/>
        </w:rPr>
        <w:t xml:space="preserve">Tulos</w:t>
      </w:r>
    </w:p>
    <w:p>
      <w:r>
        <w:t xml:space="preserve">hallitseva negatiivinen Rac</w:t>
      </w:r>
    </w:p>
    <w:p>
      <w:r>
        <w:rPr>
          <w:b/>
        </w:rPr>
        <w:t xml:space="preserve">Esimerkki 5.166</w:t>
      </w:r>
    </w:p>
    <w:p>
      <w:r>
        <w:t xml:space="preserve"> Tämä osoittaa, että on olemassa PKC:stä riippuvainen reitti, joka toimii Lck:stä riippumatta MAP-kinaasiaktivaatiossa.</w:t>
      </w:r>
    </w:p>
    <w:p>
      <w:r>
        <w:rPr>
          <w:b/>
        </w:rPr>
        <w:t xml:space="preserve">Tulos</w:t>
      </w:r>
    </w:p>
    <w:p>
      <w:r>
        <w:t xml:space="preserve">MAP-kinaasi</w:t>
      </w:r>
    </w:p>
    <w:p>
      <w:r>
        <w:rPr>
          <w:b/>
        </w:rPr>
        <w:t xml:space="preserve">Esimerkki 5.167</w:t>
      </w:r>
    </w:p>
    <w:p>
      <w:r>
        <w:t xml:space="preserve"> Nämä havainnot osoittavat, että KSR kykenee irrottamaan MAP-kinaasiaktivaation kohteensa fosforylaatiosta, ja tarjoavat siten uudenlaisen mekanismin Ras-MAP-kinaasi-signalointireitin moduloimiseksi.</w:t>
      </w:r>
    </w:p>
    <w:p>
      <w:r>
        <w:rPr>
          <w:b/>
        </w:rPr>
        <w:t xml:space="preserve">Tulos</w:t>
      </w:r>
    </w:p>
    <w:p>
      <w:r>
        <w:t xml:space="preserve">MAP-kinaasi</w:t>
      </w:r>
    </w:p>
    <w:p>
      <w:r>
        <w:rPr>
          <w:b/>
        </w:rPr>
        <w:t xml:space="preserve">Esimerkki 5.168</w:t>
      </w:r>
    </w:p>
    <w:p>
      <w:r>
        <w:t xml:space="preserve"> Lisäksi CL100 estää [ val12 ] rasin aiheuttamaa MAP-kinaasin aktivoitumista soluvapaassa järjestelmässä Xenopus-okosyyteistä.</w:t>
      </w:r>
    </w:p>
    <w:p>
      <w:r>
        <w:rPr>
          <w:b/>
        </w:rPr>
        <w:t xml:space="preserve">Tulos</w:t>
      </w:r>
    </w:p>
    <w:p>
      <w:r>
        <w:t xml:space="preserve">MAP-kinaasi</w:t>
      </w:r>
    </w:p>
    <w:p>
      <w:r>
        <w:rPr>
          <w:b/>
        </w:rPr>
        <w:t xml:space="preserve">Esimerkki 5.169</w:t>
      </w:r>
    </w:p>
    <w:p>
      <w:r>
        <w:t xml:space="preserve"> Kuitenkin rekonstruoitujen mRNP:iden mikroinjektio Xenopusin munasoluihin osoittaa, että vaikka translaation repressio tapahtuu ilman FRGY2:n konsensus RNA:ta sitovia sekvenssejä, FRGY2:n tunnistuselementtien läsnäolo mRNA:ssa voimistaa translaation repressiota.</w:t>
      </w:r>
    </w:p>
    <w:p>
      <w:r>
        <w:rPr>
          <w:b/>
        </w:rPr>
        <w:t xml:space="preserve">Tulos</w:t>
      </w:r>
    </w:p>
    <w:p>
      <w:r>
        <w:t xml:space="preserve">FRGY2-tunnistuselementit</w:t>
      </w:r>
    </w:p>
    <w:p>
      <w:r>
        <w:rPr>
          <w:b/>
        </w:rPr>
        <w:t xml:space="preserve">Esimerkki 5.170</w:t>
      </w:r>
    </w:p>
    <w:p>
      <w:r>
        <w:t xml:space="preserve"> Timepidiumbromidin ( TB ; antikolinerginen aine ), asetyylikoliinin ( ACh ) ja neostigmiinin ( Neost ) vaikutuksia mahalaukun ja pohjukaissuolen verenkierron jakautumiseen tutkittiin käyttämällä 131I - leimattua makroaggregoitua ihmisen seerumin albumiinia ( MAA ) kaneilla.</w:t>
      </w:r>
    </w:p>
    <w:p>
      <w:r>
        <w:rPr>
          <w:b/>
        </w:rPr>
        <w:t xml:space="preserve">Tulos</w:t>
      </w:r>
    </w:p>
    <w:p>
      <w:r>
        <w:t xml:space="preserve">seerumin albumiini</w:t>
      </w:r>
    </w:p>
    <w:p>
      <w:r>
        <w:rPr>
          <w:b/>
        </w:rPr>
        <w:t xml:space="preserve">Esimerkki 5.171</w:t>
      </w:r>
    </w:p>
    <w:p>
      <w:r>
        <w:t xml:space="preserve"> Rekombinantti kaspaaseja tuotetaan tyypillisesti Escherichia coli -ekspressiojärjestelmissä, joihin liittyy proteaasin liukenemiseen, uudelleen taittumiseen ja aktivoitumiseen liittyviä ongelmia.</w:t>
      </w:r>
    </w:p>
    <w:p>
      <w:r>
        <w:rPr>
          <w:b/>
        </w:rPr>
        <w:t xml:space="preserve">Tulos</w:t>
      </w:r>
    </w:p>
    <w:p>
      <w:r>
        <w:t xml:space="preserve">Rekombinantti kaspaasit</w:t>
      </w:r>
    </w:p>
    <w:p>
      <w:r>
        <w:rPr>
          <w:b/>
        </w:rPr>
        <w:t xml:space="preserve">Esimerkki 5.172</w:t>
      </w:r>
    </w:p>
    <w:p>
      <w:r>
        <w:t xml:space="preserve"> PC12-viljelmät, jotka oli "pohjustettu" tällä tavoin, osoittivat nopeutettua ja lisääntynyttä erilaistumisvasteensa hermokasvutekijälle.</w:t>
      </w:r>
    </w:p>
    <w:p>
      <w:r>
        <w:rPr>
          <w:b/>
        </w:rPr>
        <w:t xml:space="preserve">Tulos</w:t>
      </w:r>
    </w:p>
    <w:p>
      <w:r>
        <w:t xml:space="preserve">hermojen kasvutekijä</w:t>
      </w:r>
    </w:p>
    <w:p>
      <w:r>
        <w:rPr>
          <w:b/>
        </w:rPr>
        <w:t xml:space="preserve">Esimerkki 5.173</w:t>
      </w:r>
    </w:p>
    <w:p>
      <w:r>
        <w:t xml:space="preserve"> Parhaiten tutkittu neurotropiini , hermokasvutekijä (NGF) , on tärkeä selviytymistekijä sympaattisissa ja sensorisissa hermosoluissa ja edistää erilaistumista hyvin tutkitussa mallijärjestelmässä , PC12-soluissa .</w:t>
      </w:r>
    </w:p>
    <w:p>
      <w:r>
        <w:rPr>
          <w:b/>
        </w:rPr>
        <w:t xml:space="preserve">Tulos</w:t>
      </w:r>
    </w:p>
    <w:p>
      <w:r>
        <w:t xml:space="preserve">hermojen kasvutekijä</w:t>
      </w:r>
    </w:p>
    <w:p>
      <w:r>
        <w:rPr>
          <w:b/>
        </w:rPr>
        <w:t xml:space="preserve">Esimerkki 5.174</w:t>
      </w:r>
    </w:p>
    <w:p>
      <w:r>
        <w:t xml:space="preserve"> Hiivan genomissa on yksi ORD1-geeni, joka sijaitsee kromosomissa XI .</w:t>
      </w:r>
    </w:p>
    <w:p>
      <w:r>
        <w:rPr>
          <w:b/>
        </w:rPr>
        <w:t xml:space="preserve">Tulos</w:t>
      </w:r>
    </w:p>
    <w:p>
      <w:r>
        <w:t xml:space="preserve">ORD1-geeni</w:t>
      </w:r>
    </w:p>
    <w:p>
      <w:r>
        <w:rPr>
          <w:b/>
        </w:rPr>
        <w:t xml:space="preserve">Esimerkki 5.175</w:t>
      </w:r>
    </w:p>
    <w:p>
      <w:r>
        <w:t xml:space="preserve"> Kun Sko1p kohdistetaan GAL1-promoottoriin fuusioitumalla Gal4p:n DNA:ta sitovan domeenin kanssa, se toimii osmoottisen stressin säätelemänä Ssn6/Tup1p-riippuvaisena repressorina.</w:t>
      </w:r>
    </w:p>
    <w:p>
      <w:r>
        <w:rPr>
          <w:b/>
        </w:rPr>
        <w:t xml:space="preserve">Tulos</w:t>
      </w:r>
    </w:p>
    <w:p>
      <w:r>
        <w:t xml:space="preserve">GAL1-promoottori</w:t>
      </w:r>
    </w:p>
    <w:p>
      <w:r>
        <w:rPr>
          <w:b/>
        </w:rPr>
        <w:t xml:space="preserve">Esimerkki 5.176</w:t>
      </w:r>
    </w:p>
    <w:p>
      <w:r>
        <w:t xml:space="preserve"> X:ään linkitetty sinkkisormigeeni, joka on kartoitettu Xq21:een. 1 - q21 . 3 läheistä sukua ZFX:lle ja ZFY:lle: mahdollinen alkuperä yhteisestä esi-isägeenistä .</w:t>
      </w:r>
    </w:p>
    <w:p>
      <w:r>
        <w:rPr>
          <w:b/>
        </w:rPr>
        <w:t xml:space="preserve">Tulos</w:t>
      </w:r>
    </w:p>
    <w:p>
      <w:r>
        <w:t xml:space="preserve">sinkkisormigeeni</w:t>
      </w:r>
    </w:p>
    <w:p>
      <w:r>
        <w:rPr>
          <w:b/>
        </w:rPr>
        <w:t xml:space="preserve">Esimerkki 5.177</w:t>
      </w:r>
    </w:p>
    <w:p>
      <w:r>
        <w:t xml:space="preserve"> Myeloidinen sinkkisormigeeni 1 ( MZF1 ) koodaa C ( 2 ) H ( 2 ) sinkkisormi-transkriptiotekijää, joka säätelee granulopoieesia ja jolla voi olla säätelevä rooli solujen lisääntymisessä ja onkogeneesissä .</w:t>
      </w:r>
    </w:p>
    <w:p>
      <w:r>
        <w:rPr>
          <w:b/>
        </w:rPr>
        <w:t xml:space="preserve">Tulos</w:t>
      </w:r>
    </w:p>
    <w:p>
      <w:r>
        <w:t xml:space="preserve">sinkkisormigeeni</w:t>
      </w:r>
    </w:p>
    <w:p>
      <w:r>
        <w:rPr>
          <w:b/>
        </w:rPr>
        <w:t xml:space="preserve">Esimerkki 5.178</w:t>
      </w:r>
    </w:p>
    <w:p>
      <w:r>
        <w:t xml:space="preserve"> Lisäksi villityyppisiä ja mutatoituja DNA-malleja käytettiin koettimina DNaasi I -suojauskokeissa proteiinin ja DNA:n vuorovaikutuskohtien määrittämiseksi.</w:t>
      </w:r>
    </w:p>
    <w:p>
      <w:r>
        <w:rPr>
          <w:b/>
        </w:rPr>
        <w:t xml:space="preserve">Tulos</w:t>
      </w:r>
    </w:p>
    <w:p>
      <w:r>
        <w:t xml:space="preserve">DNaasi I</w:t>
      </w:r>
    </w:p>
    <w:p>
      <w:r>
        <w:rPr>
          <w:b/>
        </w:rPr>
        <w:t xml:space="preserve">Esimerkki 5.179</w:t>
      </w:r>
    </w:p>
    <w:p>
      <w:r>
        <w:t xml:space="preserve"> DNaasi I -suojausanalyysi sekä oligonukleotidikilpailukokeet osoittavat, että tämä sitoutuminen on sekvenssispesifistä.</w:t>
      </w:r>
    </w:p>
    <w:p>
      <w:r>
        <w:rPr>
          <w:b/>
        </w:rPr>
        <w:t xml:space="preserve">Tulos</w:t>
      </w:r>
    </w:p>
    <w:p>
      <w:r>
        <w:t xml:space="preserve">DNaasi I</w:t>
      </w:r>
    </w:p>
    <w:p>
      <w:r>
        <w:rPr>
          <w:b/>
        </w:rPr>
        <w:t xml:space="preserve">Esimerkki 5.180</w:t>
      </w:r>
    </w:p>
    <w:p>
      <w:r>
        <w:t xml:space="preserve"> Lisäksi tällaiset mutaatiot johtavat dramaattiseen muutokseen kromatiinin rakenteessa: DNaasi I:n hypersensitiivinen alue korvataan kahdella vakaalla, sekvenssissä sijaitsevalla nukleosomilla.</w:t>
      </w:r>
    </w:p>
    <w:p>
      <w:r>
        <w:rPr>
          <w:b/>
        </w:rPr>
        <w:t xml:space="preserve">Tulos</w:t>
      </w:r>
    </w:p>
    <w:p>
      <w:r>
        <w:t xml:space="preserve">DNaasi I</w:t>
      </w:r>
    </w:p>
    <w:p>
      <w:r>
        <w:rPr>
          <w:b/>
        </w:rPr>
        <w:t xml:space="preserve">Esimerkki 5.181</w:t>
      </w:r>
    </w:p>
    <w:p>
      <w:r>
        <w:t xml:space="preserve"> Ihmisen SHBG:n proksimaalinen promoottori analysoitiin DNaasi I footprinting -menetelmällä, ja proksimaalisen promoottorin 6 footprinting-alueen ( FP1 - FP6 ) toiminnallista merkitystä tutkittiin ihmisen HepG2-hepatoblastoomasoluissa.</w:t>
      </w:r>
    </w:p>
    <w:p>
      <w:r>
        <w:rPr>
          <w:b/>
        </w:rPr>
        <w:t xml:space="preserve">Tulos</w:t>
      </w:r>
    </w:p>
    <w:p>
      <w:r>
        <w:t xml:space="preserve">DNaasi I</w:t>
      </w:r>
    </w:p>
    <w:p>
      <w:r>
        <w:rPr>
          <w:b/>
        </w:rPr>
        <w:t xml:space="preserve">Esimerkki 5.182</w:t>
      </w:r>
    </w:p>
    <w:p>
      <w:r>
        <w:t xml:space="preserve"> Tässä työssä määritimme kahdeksan VirF - sitoutumiskohdan sekvenssit neljästä eri geenistä DNaasi I tai hydroksyyliradikaali footprinting -menetelmällä.</w:t>
      </w:r>
    </w:p>
    <w:p>
      <w:r>
        <w:rPr>
          <w:b/>
        </w:rPr>
        <w:t xml:space="preserve">Tulos</w:t>
      </w:r>
    </w:p>
    <w:p>
      <w:r>
        <w:t xml:space="preserve">DNaasi I</w:t>
      </w:r>
    </w:p>
    <w:p>
      <w:r>
        <w:rPr>
          <w:b/>
        </w:rPr>
        <w:t xml:space="preserve">Esimerkki 5.183</w:t>
      </w:r>
    </w:p>
    <w:p>
      <w:r>
        <w:t xml:space="preserve"> 360 - bp:n DNA-fragmenttia, joka sijaitsee yli 500 bp ylävirtaan cfl-transkription aloituskohdasta, käytettiin DNaasi I -suojausmäärityksissä CorR:n sitomien erityisten emästen määrittämiseksi.</w:t>
      </w:r>
    </w:p>
    <w:p>
      <w:r>
        <w:rPr>
          <w:b/>
        </w:rPr>
        <w:t xml:space="preserve">Tulos</w:t>
      </w:r>
    </w:p>
    <w:p>
      <w:r>
        <w:t xml:space="preserve">DNaasi I</w:t>
      </w:r>
    </w:p>
    <w:p>
      <w:r>
        <w:rPr>
          <w:b/>
        </w:rPr>
        <w:t xml:space="preserve">Esimerkki 5.184</w:t>
      </w:r>
    </w:p>
    <w:p>
      <w:r>
        <w:t xml:space="preserve"> Ei-tappavat sec71 - 1 ja sec72 - 1 -mutaatiot poistavat Sec63p - BiP-kompleksiin liittyvät proteiinit S . cerevisiae -bakteerista.</w:t>
      </w:r>
    </w:p>
    <w:p>
      <w:r>
        <w:rPr>
          <w:b/>
        </w:rPr>
        <w:t xml:space="preserve">Tulos</w:t>
      </w:r>
    </w:p>
    <w:p>
      <w:r>
        <w:t xml:space="preserve">sec71 - 1</w:t>
      </w:r>
    </w:p>
    <w:p>
      <w:r>
        <w:rPr>
          <w:b/>
        </w:rPr>
        <w:t xml:space="preserve">Esimerkki 5.185</w:t>
      </w:r>
    </w:p>
    <w:p>
      <w:r>
        <w:t xml:space="preserve"> Toisaalta NE-kuljetuksen ja antagonistin ( [ 125I ] RTI - 55 ) sitoutumiskokeet kokonaisten LLC - NET-solujen osalta, joita on käsitelty tunikamysiinillä, paljastavat NE-kuljetusaktiivisuuden ja hNET-kalvon tiheyden huomattavan vähenemisen, jonka rinnalla NET-proteiinit eivät pysty täydentämään korkeampaa M ( r ) hNET-allasta.</w:t>
      </w:r>
    </w:p>
    <w:p>
      <w:r>
        <w:rPr>
          <w:b/>
        </w:rPr>
        <w:t xml:space="preserve">Tulos</w:t>
      </w:r>
    </w:p>
    <w:p>
      <w:r>
        <w:t xml:space="preserve">NET-proteiinit</w:t>
      </w:r>
    </w:p>
    <w:p>
      <w:r>
        <w:rPr>
          <w:b/>
        </w:rPr>
        <w:t xml:space="preserve">Esimerkki 5.186</w:t>
      </w:r>
    </w:p>
    <w:p>
      <w:r>
        <w:t xml:space="preserve"> Hiiren Dtk-geenin rakenne on määritetty.</w:t>
      </w:r>
    </w:p>
    <w:p>
      <w:r>
        <w:rPr>
          <w:b/>
        </w:rPr>
        <w:t xml:space="preserve">Tulos</w:t>
      </w:r>
    </w:p>
    <w:p>
      <w:r>
        <w:t xml:space="preserve">hiiren Dtk geeni</w:t>
      </w:r>
    </w:p>
    <w:p>
      <w:r>
        <w:rPr>
          <w:b/>
        </w:rPr>
        <w:t xml:space="preserve">Esimerkki 5.187</w:t>
      </w:r>
    </w:p>
    <w:p>
      <w:r>
        <w:t xml:space="preserve"> Erilainen alueellinen ilmentymismalli ja epätavallinen aminohapposekvenssi sen DNA:ta sitovassa domeenissa voivat viitata DTEF-1:n erityiseen rooliin solukohtaisessa geenien säätelyssä.</w:t>
      </w:r>
    </w:p>
    <w:p>
      <w:r>
        <w:rPr>
          <w:b/>
        </w:rPr>
        <w:t xml:space="preserve">Tulos</w:t>
      </w:r>
    </w:p>
    <w:p>
      <w:r>
        <w:t xml:space="preserve">DTEF - 1</w:t>
      </w:r>
    </w:p>
    <w:p>
      <w:r>
        <w:rPr>
          <w:b/>
        </w:rPr>
        <w:t xml:space="preserve">Esimerkki 5.188</w:t>
      </w:r>
    </w:p>
    <w:p>
      <w:r>
        <w:t xml:space="preserve"> Pitkän kantaman kartoitus pulssikenttägeelielektroforeesilla osoitti, että kolme mdr-geeniä ovat läheisesti yhteydessä toisiinsa noin 625 kilobaasin pituisella genomisen DNA:n segmentillä.</w:t>
      </w:r>
    </w:p>
    <w:p>
      <w:r>
        <w:rPr>
          <w:b/>
        </w:rPr>
        <w:t xml:space="preserve">Tulos</w:t>
      </w:r>
    </w:p>
    <w:p>
      <w:r>
        <w:t xml:space="preserve">mdr-geenit</w:t>
      </w:r>
    </w:p>
    <w:p>
      <w:r>
        <w:rPr>
          <w:b/>
        </w:rPr>
        <w:t xml:space="preserve">Esimerkki 5.189</w:t>
      </w:r>
    </w:p>
    <w:p>
      <w:r>
        <w:t xml:space="preserve"> Proteiini C:n ja S:n puutokseen liittyvät useat aortan trombit .</w:t>
      </w:r>
    </w:p>
    <w:p>
      <w:r>
        <w:rPr>
          <w:b/>
        </w:rPr>
        <w:t xml:space="preserve">Tulos</w:t>
      </w:r>
    </w:p>
    <w:p>
      <w:r>
        <w:t xml:space="preserve">proteiini C</w:t>
      </w:r>
    </w:p>
    <w:p>
      <w:r>
        <w:rPr>
          <w:b/>
        </w:rPr>
        <w:t xml:space="preserve">Esimerkki 5.190</w:t>
      </w:r>
    </w:p>
    <w:p>
      <w:r>
        <w:t xml:space="preserve"> Importin - beta:n kieroutuneen rakenteen omaksuminen on välttämätöntä ydinkuljetuksen edellyttämälle proteiinin ja proteiinin väliselle vuorovaikutukselle.</w:t>
      </w:r>
    </w:p>
    <w:p>
      <w:r>
        <w:rPr>
          <w:b/>
        </w:rPr>
        <w:t xml:space="preserve">Tulos</w:t>
      </w:r>
    </w:p>
    <w:p>
      <w:r>
        <w:t xml:space="preserve">importin - beta</w:t>
      </w:r>
    </w:p>
    <w:p>
      <w:r>
        <w:rPr>
          <w:b/>
        </w:rPr>
        <w:t xml:space="preserve">Esimerkki 5.191</w:t>
      </w:r>
    </w:p>
    <w:p>
      <w:r>
        <w:t xml:space="preserve"> Jun- ja Fos-transkriptiotekijäperheen eri jäsenille spesifiset vasta-aineet osoittavat, että geeliretardaatiomäärityksissä Junin kaltainen tekijä on H3:n komponentti. 2 -spesifisen kompleksin osa.</w:t>
      </w:r>
    </w:p>
    <w:p>
      <w:r>
        <w:rPr>
          <w:b/>
        </w:rPr>
        <w:t xml:space="preserve">Tulos</w:t>
      </w:r>
    </w:p>
    <w:p>
      <w:r>
        <w:t xml:space="preserve">Fos-perhe</w:t>
      </w:r>
    </w:p>
    <w:p>
      <w:r>
        <w:rPr>
          <w:b/>
        </w:rPr>
        <w:t xml:space="preserve">Esimerkki 5.192</w:t>
      </w:r>
    </w:p>
    <w:p>
      <w:r>
        <w:t xml:space="preserve"> D443N-substituutio on aktivoiva mutaatio, joka lisää SCAP:n aktiivisuutta ja tekee siitä vastustuskykyisen 25 -hydroksikolesterolin estolle.</w:t>
      </w:r>
    </w:p>
    <w:p>
      <w:r>
        <w:rPr>
          <w:b/>
        </w:rPr>
        <w:t xml:space="preserve">Tulos</w:t>
      </w:r>
    </w:p>
    <w:p>
      <w:r>
        <w:t xml:space="preserve">D443N:n korvaaminen</w:t>
      </w:r>
    </w:p>
    <w:p>
      <w:r>
        <w:rPr>
          <w:b/>
        </w:rPr>
        <w:t xml:space="preserve">Esimerkki 5.193</w:t>
      </w:r>
    </w:p>
    <w:p>
      <w:r>
        <w:t xml:space="preserve"> Olemme käyttäneet ohimeneviä transfektioita , mutaatioanalyysejä , elektromobiliteettigeeli - siirtymiä ja immunoblot-analyysejä testataksemme hypoteesia, jonka mukaan CTalfa-geenin ilmentymistä kontrolloi osittain kolmen trans - toimivan ydintekijän , Sp1 , Sp2 ja Sp3 , sitoutuminen.</w:t>
      </w:r>
    </w:p>
    <w:p>
      <w:r>
        <w:rPr>
          <w:b/>
        </w:rPr>
        <w:t xml:space="preserve">Tulos</w:t>
      </w:r>
    </w:p>
    <w:p>
      <w:r>
        <w:t xml:space="preserve">CTalfa-geeni</w:t>
      </w:r>
    </w:p>
    <w:p>
      <w:r>
        <w:rPr>
          <w:b/>
        </w:rPr>
        <w:t xml:space="preserve">Esimerkki 5.194</w:t>
      </w:r>
    </w:p>
    <w:p>
      <w:r>
        <w:t xml:space="preserve"> PtdIns ( 4 , 5 ) P2 -synteesi sen sijaan vaikuttaa vain kohtalaisesti jopa fab1Delta-mutaatioissa.</w:t>
      </w:r>
    </w:p>
    <w:p>
      <w:r>
        <w:rPr>
          <w:b/>
        </w:rPr>
        <w:t xml:space="preserve">Tulos</w:t>
      </w:r>
    </w:p>
    <w:p>
      <w:r>
        <w:t xml:space="preserve">fab1Delta-mutantit</w:t>
      </w:r>
    </w:p>
    <w:p>
      <w:r>
        <w:rPr>
          <w:b/>
        </w:rPr>
        <w:t xml:space="preserve">Esimerkki 5.195</w:t>
      </w:r>
    </w:p>
    <w:p>
      <w:r>
        <w:t xml:space="preserve"> A 4 . 0 - kb Nlk-viesti on läsnä myös alkionmuodostuksen aikana , havaittavissa päivänä E10 .</w:t>
      </w:r>
    </w:p>
    <w:p>
      <w:r>
        <w:rPr>
          <w:b/>
        </w:rPr>
        <w:t xml:space="preserve">Tulos</w:t>
      </w:r>
    </w:p>
    <w:p>
      <w:r>
        <w:t xml:space="preserve">Nlk-viesti</w:t>
      </w:r>
    </w:p>
    <w:p>
      <w:r>
        <w:rPr>
          <w:b/>
        </w:rPr>
        <w:t xml:space="preserve">Esimerkki 5.196</w:t>
      </w:r>
    </w:p>
    <w:p>
      <w:r>
        <w:t xml:space="preserve"> Atooppinen taipumus , joka ilmenee positiivisina ihoreaktioina ja IgE-vasta-ainetittereinä jne. ja keuhkoputkien reaktiivisuutta inhaloitavaan asetyylikoliiniin tutkittiin seuraavissa kolmessa ryhmässä: ( 1 ) 20 nuorta aikuista, joilla on ollut lapsuudessa astma ja jotka ovat olleet oireettomia yli 4 vuotta, ( 2 ) 20 nykyistä astmaatikkoa ja ( 3 ) 20 tervettä nuorta aikuista.</w:t>
      </w:r>
    </w:p>
    <w:p>
      <w:r>
        <w:rPr>
          <w:b/>
        </w:rPr>
        <w:t xml:space="preserve">Tulos</w:t>
      </w:r>
    </w:p>
    <w:p>
      <w:r>
        <w:t xml:space="preserve">IgE-vasta-aine</w:t>
      </w:r>
    </w:p>
    <w:p>
      <w:r>
        <w:rPr>
          <w:b/>
        </w:rPr>
        <w:t xml:space="preserve">Esimerkki 5.197</w:t>
      </w:r>
    </w:p>
    <w:p>
      <w:r>
        <w:t xml:space="preserve"> IgE-vasta-aineita kahdelletoista yleisimmälle ruoka- ja inhalaatioallergeenille mitattiin entsyymisidonnaisella immunosorbenttimäärityksellä (ELISA) kolmentoista atooppisen potilaan seerumista, joilla oli yksi tai useampi allerginen häiriö (astma yhdellätoista, nuha kymmenellä, ekseema kuudella, urtikaria neljällä, suu- ja maha-suolikanavan oireet kuudella). , kahdentoista muun kuin atooppisen potilaan, joilla oli erilaisia kliinisiä oireita ( astma neljällä ; nuha neljällä ; ekseema yhdellä ; nokkosihottuma kahdella ; suu- ja suolisto-oireet neljällä ), ja kuudentoista napanuoraveriseerumin seerumia .</w:t>
      </w:r>
    </w:p>
    <w:p>
      <w:r>
        <w:rPr>
          <w:b/>
        </w:rPr>
        <w:t xml:space="preserve">Tulos</w:t>
      </w:r>
    </w:p>
    <w:p>
      <w:r>
        <w:t xml:space="preserve">IgE-vasta-aine</w:t>
      </w:r>
    </w:p>
    <w:p>
      <w:r>
        <w:rPr>
          <w:b/>
        </w:rPr>
        <w:t xml:space="preserve">Esimerkki 5.198</w:t>
      </w:r>
    </w:p>
    <w:p>
      <w:r>
        <w:t xml:space="preserve"> Geenin aktiivisuuden irrottaminen kromatiinin rakenteesta : promoottorimutaatiot voivat inaktivoida hiivan HSP82-geenin transkription poistamatta nukleosomivapaita alueita .</w:t>
      </w:r>
    </w:p>
    <w:p>
      <w:r>
        <w:rPr>
          <w:b/>
        </w:rPr>
        <w:t xml:space="preserve">Tulos</w:t>
      </w:r>
    </w:p>
    <w:p>
      <w:r>
        <w:t xml:space="preserve">hiivan HSP82-geeni</w:t>
      </w:r>
    </w:p>
    <w:p>
      <w:r>
        <w:rPr>
          <w:b/>
        </w:rPr>
        <w:t xml:space="preserve">Esimerkki 5.199</w:t>
      </w:r>
    </w:p>
    <w:p>
      <w:r>
        <w:t xml:space="preserve"> PK-domeeni osoitti pareittain in vitro sitoutumisvuorovaikutusta pseudokinaasi-, HisRS- ja C-term-domeenien kanssa; lisäksi HisRS-domeeni oli vuorovaikutuksessa C-term-alueen kanssa.</w:t>
      </w:r>
    </w:p>
    <w:p>
      <w:r>
        <w:rPr>
          <w:b/>
        </w:rPr>
        <w:t xml:space="preserve">Tulos</w:t>
      </w:r>
    </w:p>
    <w:p>
      <w:r>
        <w:t xml:space="preserve">HisRS-alue</w:t>
      </w:r>
    </w:p>
    <w:p>
      <w:r>
        <w:rPr>
          <w:b/>
        </w:rPr>
        <w:t xml:space="preserve">Esimerkki 5.200</w:t>
      </w:r>
    </w:p>
    <w:p>
      <w:r>
        <w:t xml:space="preserve"> NodO-proteiinissa ei havaittu tavanomaista N-terminaalista signaalisekvenssiä.</w:t>
      </w:r>
    </w:p>
    <w:p>
      <w:r>
        <w:rPr>
          <w:b/>
        </w:rPr>
        <w:t xml:space="preserve">Tulos</w:t>
      </w:r>
    </w:p>
    <w:p>
      <w:r>
        <w:t xml:space="preserve">NodO-proteiini</w:t>
      </w:r>
    </w:p>
    <w:p>
      <w:r>
        <w:rPr>
          <w:b/>
        </w:rPr>
        <w:t xml:space="preserve">Esimerkki 5.201</w:t>
      </w:r>
    </w:p>
    <w:p>
      <w:r>
        <w:t xml:space="preserve"> Tässä tutkimuksessa arvioitiin sumutettujen interleukiini 2 -liposomien fysikaalisia ja biologisia ominaisuuksia.</w:t>
      </w:r>
    </w:p>
    <w:p>
      <w:r>
        <w:rPr>
          <w:b/>
        </w:rPr>
        <w:t xml:space="preserve">Tulos</w:t>
      </w:r>
    </w:p>
    <w:p>
      <w:r>
        <w:t xml:space="preserve">interleukiini 2</w:t>
      </w:r>
    </w:p>
    <w:p>
      <w:r>
        <w:rPr>
          <w:b/>
        </w:rPr>
        <w:t xml:space="preserve">Esimerkki 5.202</w:t>
      </w:r>
    </w:p>
    <w:p>
      <w:r>
        <w:t xml:space="preserve"> Proliferoivan solujen ydinantigeenigeenin promoottoriaktiivisuus liittyy indusoituviin CRE:tä sitoviin proteiineihin interleukiini 2:n stimuloimissa T-lymfosyyteissä.</w:t>
      </w:r>
    </w:p>
    <w:p>
      <w:r>
        <w:rPr>
          <w:b/>
        </w:rPr>
        <w:t xml:space="preserve">Tulos</w:t>
      </w:r>
    </w:p>
    <w:p>
      <w:r>
        <w:t xml:space="preserve">interleukiini 2</w:t>
      </w:r>
    </w:p>
    <w:p>
      <w:r>
        <w:rPr>
          <w:b/>
        </w:rPr>
        <w:t xml:space="preserve">Esimerkki 5.203</w:t>
      </w:r>
    </w:p>
    <w:p>
      <w:r>
        <w:t xml:space="preserve"> Emme pystyneet rakentamaan R . meliloti -geenin chvI- tai chvG-insertiomutantteja, kun taas näiden geenien ulkopuolella olevia insertioita kantavia mutantteja saatiin helposti.</w:t>
      </w:r>
    </w:p>
    <w:p>
      <w:r>
        <w:rPr>
          <w:b/>
        </w:rPr>
        <w:t xml:space="preserve">Tulos</w:t>
      </w:r>
    </w:p>
    <w:p>
      <w:r>
        <w:t xml:space="preserve">chvG-insertiomutantit</w:t>
      </w:r>
    </w:p>
    <w:p>
      <w:r>
        <w:rPr>
          <w:b/>
        </w:rPr>
        <w:t xml:space="preserve">Esimerkki 5.204</w:t>
      </w:r>
    </w:p>
    <w:p>
      <w:r>
        <w:t xml:space="preserve"> Plasman LH- ja progesteronipitoisuudet synteettisen LH-RH:n kerta- tai moninkertaisen injektion jälkeen anoestrousuhanalaisilla uuhilla ja vertailu tasoihin oestrouskierron aikana .</w:t>
      </w:r>
    </w:p>
    <w:p>
      <w:r>
        <w:rPr>
          <w:b/>
        </w:rPr>
        <w:t xml:space="preserve">Tulos</w:t>
      </w:r>
    </w:p>
    <w:p>
      <w:r>
        <w:t xml:space="preserve">Plasman LH</w:t>
      </w:r>
    </w:p>
    <w:p>
      <w:r>
        <w:rPr>
          <w:b/>
        </w:rPr>
        <w:t xml:space="preserve">Esimerkki 5.205</w:t>
      </w:r>
    </w:p>
    <w:p>
      <w:r>
        <w:t xml:space="preserve"> Ensinnäkin havaittiin, että GATA-1-motiivi sitoo ydintekijää ( s ), oletettavasti GATA-1-tekijää, joka esiintyy K-562-soluuutteissa ja elävissä K-562-soluissa.</w:t>
      </w:r>
    </w:p>
    <w:p>
      <w:r>
        <w:rPr>
          <w:b/>
        </w:rPr>
        <w:t xml:space="preserve">Tulos</w:t>
      </w:r>
    </w:p>
    <w:p>
      <w:r>
        <w:t xml:space="preserve">GATA - 1</w:t>
      </w:r>
    </w:p>
    <w:p>
      <w:r>
        <w:rPr>
          <w:b/>
        </w:rPr>
        <w:t xml:space="preserve">Esimerkki 5.206</w:t>
      </w:r>
    </w:p>
    <w:p>
      <w:r>
        <w:t xml:space="preserve"> ES-solut, joissa erytroidisen transkriptiotekijän GATA-1:n geeni on häiriintynyt, eivät tuota kypsiä erytroidisia soluja joko in vivo tai in vitro .</w:t>
      </w:r>
    </w:p>
    <w:p>
      <w:r>
        <w:rPr>
          <w:b/>
        </w:rPr>
        <w:t xml:space="preserve">Tulos</w:t>
      </w:r>
    </w:p>
    <w:p>
      <w:r>
        <w:t xml:space="preserve">GATA - 1</w:t>
      </w:r>
    </w:p>
    <w:p>
      <w:r>
        <w:rPr>
          <w:b/>
        </w:rPr>
        <w:t xml:space="preserve">Esimerkki 5.207</w:t>
      </w:r>
    </w:p>
    <w:p>
      <w:r>
        <w:t xml:space="preserve"> Olemme nyt eristäneet selkärangattomien Pax - 6 -proteiinin cDNA:n merisiilin alkioista.</w:t>
      </w:r>
    </w:p>
    <w:p>
      <w:r>
        <w:rPr>
          <w:b/>
        </w:rPr>
        <w:t xml:space="preserve">Tulos</w:t>
      </w:r>
    </w:p>
    <w:p>
      <w:r>
        <w:t xml:space="preserve">Pax - 6</w:t>
      </w:r>
    </w:p>
    <w:p>
      <w:r>
        <w:rPr>
          <w:b/>
        </w:rPr>
        <w:t xml:space="preserve">Esimerkki 5.208</w:t>
      </w:r>
    </w:p>
    <w:p>
      <w:r>
        <w:t xml:space="preserve"> Pax - 6 -konstruktiot, joista puuttuu C - terminaalinen aktivointidomeeni, tukahduttivat betaB1 - kiteisen promoottorin aktiivisuutta yhtä tehokkaasti kuin täyspitkä proteiini, mutta pelkkä PD tai Pax - 6 ( 5a ) , joka on splice-variantti, jonka PD on muuttunut ja vaikuttaa DNA:n sitoutumispesifisyyteen, eivät tukahduttaneet.</w:t>
      </w:r>
    </w:p>
    <w:p>
      <w:r>
        <w:rPr>
          <w:b/>
        </w:rPr>
        <w:t xml:space="preserve">Tulos</w:t>
      </w:r>
    </w:p>
    <w:p>
      <w:r>
        <w:t xml:space="preserve">Pax - 6</w:t>
      </w:r>
    </w:p>
    <w:p>
      <w:r>
        <w:rPr>
          <w:b/>
        </w:rPr>
        <w:t xml:space="preserve">Esimerkki 5.209</w:t>
      </w:r>
    </w:p>
    <w:p>
      <w:r>
        <w:t xml:space="preserve"> Useissa raporteissa väitetään, että prolaktiini vaikuttaa delta 5- ja delta 4 -reitteihin vaikuttamalla 3beta-hydroksisteroididehydrogenaasin ( 3beta- OHSD ) aktiivisuuteen.</w:t>
      </w:r>
    </w:p>
    <w:p>
      <w:r>
        <w:rPr>
          <w:b/>
        </w:rPr>
        <w:t xml:space="preserve">Tulos</w:t>
      </w:r>
    </w:p>
    <w:p>
      <w:r>
        <w:t xml:space="preserve">3beta - OHSD</w:t>
      </w:r>
    </w:p>
    <w:p>
      <w:r>
        <w:rPr>
          <w:b/>
        </w:rPr>
        <w:t xml:space="preserve">Esimerkki 5.210</w:t>
      </w:r>
    </w:p>
    <w:p>
      <w:r>
        <w:t xml:space="preserve"> GP63-geenin 3 ' trans - splikoidun johtavan hyväksymiskohdan ja translaation aloituskodonin välissä on alue konservoituneita kuusinukleotidisia suoria toistoja ( CTCGCC ), joiden määrä vaihtelee lajeittain.</w:t>
      </w:r>
    </w:p>
    <w:p>
      <w:r>
        <w:rPr>
          <w:b/>
        </w:rPr>
        <w:t xml:space="preserve">Tulos</w:t>
      </w:r>
    </w:p>
    <w:p>
      <w:r>
        <w:t xml:space="preserve">GP63-geeni</w:t>
      </w:r>
    </w:p>
    <w:p>
      <w:r>
        <w:rPr>
          <w:b/>
        </w:rPr>
        <w:t xml:space="preserve">Esimerkki 5.211</w:t>
      </w:r>
    </w:p>
    <w:p>
      <w:r>
        <w:t xml:space="preserve"> Verihiutaletekijä 4:n tasot sepelvaltimotautipotilailla .</w:t>
      </w:r>
    </w:p>
    <w:p>
      <w:r>
        <w:rPr>
          <w:b/>
        </w:rPr>
        <w:t xml:space="preserve">Tulos</w:t>
      </w:r>
    </w:p>
    <w:p>
      <w:r>
        <w:t xml:space="preserve">Verihiutaleiden tekijä 4</w:t>
      </w:r>
    </w:p>
    <w:p>
      <w:r>
        <w:rPr>
          <w:b/>
        </w:rPr>
        <w:t xml:space="preserve">Esimerkki 5.212</w:t>
      </w:r>
    </w:p>
    <w:p>
      <w:r>
        <w:t xml:space="preserve"> Elektronimikroskooppinen visualisointi aktiivisten geenien yleisestä populaatiosta hnRNP-proteiineja yliekspressoivissa kärpäsissä osoitti myös, että suurin osa geeneistä näytti olevan normaaleja koprotranskriptiivisten RNA-prosessointitapahtumien suhteen, vaikka oli muutamia poikkeavuuksia, jotka olivat yhdenmukaisia harvinaisten eksonien skippaustapahtumien kanssa.</w:t>
      </w:r>
    </w:p>
    <w:p>
      <w:r>
        <w:rPr>
          <w:b/>
        </w:rPr>
        <w:t xml:space="preserve">Tulos</w:t>
      </w:r>
    </w:p>
    <w:p>
      <w:r>
        <w:t xml:space="preserve">hnRNP-proteiinit</w:t>
      </w:r>
    </w:p>
    <w:p>
      <w:r>
        <w:rPr>
          <w:b/>
        </w:rPr>
        <w:t xml:space="preserve">Esimerkki 5.213</w:t>
      </w:r>
    </w:p>
    <w:p>
      <w:r>
        <w:t xml:space="preserve"> Nämä tiedot osoittavat, että FES:n tyrosiinifosforylaatio vaikuttaa BCR:n vuorovaikutukseen useiden signalointikumppaneiden kanssa, ja viittaavat BCR:n yleiseen rooliin reseptoriproteiinien tyrosiinikinaasien säätelyssä ja signaalinsiirrossa.</w:t>
      </w:r>
    </w:p>
    <w:p>
      <w:r>
        <w:rPr>
          <w:b/>
        </w:rPr>
        <w:t xml:space="preserve">Tulos</w:t>
      </w:r>
    </w:p>
    <w:p>
      <w:r>
        <w:t xml:space="preserve">tyrosiinikinaasi</w:t>
      </w:r>
    </w:p>
    <w:p>
      <w:r>
        <w:rPr>
          <w:b/>
        </w:rPr>
        <w:t xml:space="preserve">Esimerkki 5.214</w:t>
      </w:r>
    </w:p>
    <w:p>
      <w:r>
        <w:t xml:space="preserve"> Kompleksin malli tarjoaa perustelun konservoiduille ITAM-jäännöksille , substraattispesifisyydelle ja viittaa siihen, että substraatti sitoo vain Src-perheen tyrosiinikinaasin aktiivisen konformaation, toisin kuin ATP-kofaktori, joka voi sitoa inaktiivisen muodon.</w:t>
      </w:r>
    </w:p>
    <w:p>
      <w:r>
        <w:rPr>
          <w:b/>
        </w:rPr>
        <w:t xml:space="preserve">Tulos</w:t>
      </w:r>
    </w:p>
    <w:p>
      <w:r>
        <w:t xml:space="preserve">tyrosiinikinaasi</w:t>
      </w:r>
    </w:p>
    <w:p>
      <w:r>
        <w:rPr>
          <w:b/>
        </w:rPr>
        <w:t xml:space="preserve">Esimerkki 5.215</w:t>
      </w:r>
    </w:p>
    <w:p>
      <w:r>
        <w:t xml:space="preserve"> G ( - ) -orientoituneesta faagista peräisin olevan P-transkriptin täysi terminointiaktiivisuus edellytti sekä kantasilmukkarakenteen sisältävää aluetta että ylävirran sekvenssejä .</w:t>
      </w:r>
    </w:p>
    <w:p>
      <w:r>
        <w:rPr>
          <w:b/>
        </w:rPr>
        <w:t xml:space="preserve">Tulos</w:t>
      </w:r>
    </w:p>
    <w:p>
      <w:r>
        <w:t xml:space="preserve">P transkriptio</w:t>
      </w:r>
    </w:p>
    <w:p>
      <w:r>
        <w:rPr>
          <w:b/>
        </w:rPr>
        <w:t xml:space="preserve">Esimerkki 5.216</w:t>
      </w:r>
    </w:p>
    <w:p>
      <w:r>
        <w:t xml:space="preserve"> STS-sekvenssi WI-14920 on itse asiassa peräisin ihmisen PUNC-geenin 3 ' - kääntämättömästä alueesta.</w:t>
      </w:r>
    </w:p>
    <w:p>
      <w:r>
        <w:rPr>
          <w:b/>
        </w:rPr>
        <w:t xml:space="preserve">Tulos</w:t>
      </w:r>
    </w:p>
    <w:p>
      <w:r>
        <w:t xml:space="preserve">ihmisen PUNC-geeni</w:t>
      </w:r>
    </w:p>
    <w:p>
      <w:r>
        <w:rPr>
          <w:b/>
        </w:rPr>
        <w:t xml:space="preserve">Esimerkki 5.217</w:t>
      </w:r>
    </w:p>
    <w:p>
      <w:r>
        <w:t xml:space="preserve"> US3- ja US6-transkriptioyksiköiden välissä on kaksi säätelyaluetta.</w:t>
      </w:r>
    </w:p>
    <w:p>
      <w:r>
        <w:rPr>
          <w:b/>
        </w:rPr>
        <w:t xml:space="preserve">Tulos</w:t>
      </w:r>
    </w:p>
    <w:p>
      <w:r>
        <w:t xml:space="preserve">US6 transkriptioyksiköt</w:t>
      </w:r>
    </w:p>
    <w:p>
      <w:r>
        <w:rPr>
          <w:b/>
        </w:rPr>
        <w:t xml:space="preserve">Esimerkki 5.218</w:t>
      </w:r>
    </w:p>
    <w:p>
      <w:r>
        <w:t xml:space="preserve"> Viruksen infektoimissa soluissa M1-proteiinin translaatio väheni 10-20 prosenttiin villin tyypin viruksen translaatiosta; kuitenkaan nukleoproteiinin eikä NS1:n translaatio ei häiriintynyt merkittävästi, mikä osoittaa NS1:n tärkeän roolin M1-proteiinin translaation stimuloinnissa.</w:t>
      </w:r>
    </w:p>
    <w:p>
      <w:r>
        <w:rPr>
          <w:b/>
        </w:rPr>
        <w:t xml:space="preserve">Tulos</w:t>
      </w:r>
    </w:p>
    <w:p>
      <w:r>
        <w:t xml:space="preserve">M1-proteiini</w:t>
      </w:r>
    </w:p>
    <w:p>
      <w:r>
        <w:rPr>
          <w:b/>
        </w:rPr>
        <w:t xml:space="preserve">Esimerkki 5.219</w:t>
      </w:r>
    </w:p>
    <w:p>
      <w:r>
        <w:t xml:space="preserve"> I-92:n assosiaatio p92:n, p84:n, p75:n, p73:n, p69:n ja p57:n kanssa oli täysin palautuva, kun sitä oli käsitelty detergentti deoksisikolaatilla ( DOC ).</w:t>
      </w:r>
    </w:p>
    <w:p>
      <w:r>
        <w:rPr>
          <w:b/>
        </w:rPr>
        <w:t xml:space="preserve">Tulos</w:t>
      </w:r>
    </w:p>
    <w:p>
      <w:r>
        <w:t xml:space="preserve">I - 92</w:t>
      </w:r>
    </w:p>
    <w:p>
      <w:r>
        <w:rPr>
          <w:b/>
        </w:rPr>
        <w:t xml:space="preserve">Esimerkki 5.220</w:t>
      </w:r>
    </w:p>
    <w:p>
      <w:r>
        <w:t xml:space="preserve"> Lisäksi havaitsemme, että BMI1-proteiini voi olla vuorovaikutuksessa myös itsensä kanssa.</w:t>
      </w:r>
    </w:p>
    <w:p>
      <w:r>
        <w:rPr>
          <w:b/>
        </w:rPr>
        <w:t xml:space="preserve">Tulos</w:t>
      </w:r>
    </w:p>
    <w:p>
      <w:r>
        <w:t xml:space="preserve">BMI1-proteiini</w:t>
      </w:r>
    </w:p>
    <w:p>
      <w:r>
        <w:rPr>
          <w:b/>
        </w:rPr>
        <w:t xml:space="preserve">Esimerkki 5.221</w:t>
      </w:r>
    </w:p>
    <w:p>
      <w:r>
        <w:t xml:space="preserve"> Jotta saataisiin tietoa Rac1 / p38 / MAPKAPK - 2 -reitin toiminnallisesta roolista RA:n signaloinnissa, määritettiin p38:n farmakologisen eston vaikutukset RA:n aiheuttamaan geenien transkriptioon ja solujen erilaistumiseen.</w:t>
      </w:r>
    </w:p>
    <w:p>
      <w:r>
        <w:rPr>
          <w:b/>
        </w:rPr>
        <w:t xml:space="preserve">Tulos</w:t>
      </w:r>
    </w:p>
    <w:p>
      <w:r>
        <w:t xml:space="preserve">MAPKAPK - 2</w:t>
      </w:r>
    </w:p>
    <w:p>
      <w:r>
        <w:rPr>
          <w:b/>
        </w:rPr>
        <w:t xml:space="preserve">Esimerkki 5.222</w:t>
      </w:r>
    </w:p>
    <w:p>
      <w:r>
        <w:t xml:space="preserve"> Molemmat PMP20-geenituotteet sisältävät karboksyyliterminaalisen sekvenssin AKL , joka on samankaltainen kuin oletettu SKL-peroksisomaalinen lajittelusekvenssi ( Gould , S .</w:t>
      </w:r>
    </w:p>
    <w:p>
      <w:r>
        <w:rPr>
          <w:b/>
        </w:rPr>
        <w:t xml:space="preserve">Tulos</w:t>
      </w:r>
    </w:p>
    <w:p>
      <w:r>
        <w:t xml:space="preserve">PMP20-geenin tuotteet</w:t>
      </w:r>
    </w:p>
    <w:p>
      <w:r>
        <w:rPr>
          <w:b/>
        </w:rPr>
        <w:t xml:space="preserve">Esimerkki 5.223</w:t>
      </w:r>
    </w:p>
    <w:p>
      <w:r>
        <w:t xml:space="preserve"> NMDA - reseptoriantagonistin ( + / - ) - CPP:n vaikutus operantin reaktion ehdollistetun - refleksin aktivoitumiseen aivosähköisessä itsestimulaatiokokeessa rotilla.</w:t>
      </w:r>
    </w:p>
    <w:p>
      <w:r>
        <w:rPr>
          <w:b/>
        </w:rPr>
        <w:t xml:space="preserve">Tulos</w:t>
      </w:r>
    </w:p>
    <w:p>
      <w:r>
        <w:t xml:space="preserve">NMDA - reseptori</w:t>
      </w:r>
    </w:p>
    <w:p>
      <w:r>
        <w:rPr>
          <w:b/>
        </w:rPr>
        <w:t xml:space="preserve">Esimerkki 5.224</w:t>
      </w:r>
    </w:p>
    <w:p>
      <w:r>
        <w:t xml:space="preserve"> Todisteet siitä, että AT1A-reseptori aktivoi transkriptiotekijä - Stat91 ja/tai siihen liittyvä proteiini .</w:t>
      </w:r>
    </w:p>
    <w:p>
      <w:r>
        <w:rPr>
          <w:b/>
        </w:rPr>
        <w:t xml:space="preserve">Tulos</w:t>
      </w:r>
    </w:p>
    <w:p>
      <w:r>
        <w:t xml:space="preserve">AT1A-reseptori</w:t>
      </w:r>
    </w:p>
    <w:p>
      <w:r>
        <w:rPr>
          <w:b/>
        </w:rPr>
        <w:t xml:space="preserve">Esimerkki 5.225</w:t>
      </w:r>
    </w:p>
    <w:p>
      <w:r>
        <w:t xml:space="preserve"> Nämä tiedot viittaavat siihen, että PRA:n väheneminen on saattanut vaikuttaa tämän huippu III PDE-estäjän hemodynaamisiin vaikutuksiin.</w:t>
      </w:r>
    </w:p>
    <w:p>
      <w:r>
        <w:rPr>
          <w:b/>
        </w:rPr>
        <w:t xml:space="preserve">Tulos</w:t>
      </w:r>
    </w:p>
    <w:p>
      <w:r>
        <w:t xml:space="preserve">huippu III PDE</w:t>
      </w:r>
    </w:p>
    <w:p>
      <w:r>
        <w:rPr>
          <w:b/>
        </w:rPr>
        <w:t xml:space="preserve">Esimerkki 5.226</w:t>
      </w:r>
    </w:p>
    <w:p>
      <w:r>
        <w:t xml:space="preserve"> Profiliinit IIa ja IIb esiintyvät myös ihmisillä, mikä viittaa siihen, että kaikilla nisäkkäillä on kolme profiliinin isoformia.</w:t>
      </w:r>
    </w:p>
    <w:p>
      <w:r>
        <w:rPr>
          <w:b/>
        </w:rPr>
        <w:t xml:space="preserve">Tulos</w:t>
      </w:r>
    </w:p>
    <w:p>
      <w:r>
        <w:t xml:space="preserve">profiliinin isoformit</w:t>
      </w:r>
    </w:p>
    <w:p>
      <w:r>
        <w:rPr>
          <w:b/>
        </w:rPr>
        <w:t xml:space="preserve">Esimerkki 5.227</w:t>
      </w:r>
    </w:p>
    <w:p>
      <w:r>
        <w:t xml:space="preserve"> Olemme tuottaneet Ure2-proteiinia Escherichia coli -bakteerissa synteettisestä geenistä.</w:t>
      </w:r>
    </w:p>
    <w:p>
      <w:r>
        <w:rPr>
          <w:b/>
        </w:rPr>
        <w:t xml:space="preserve">Tulos</w:t>
      </w:r>
    </w:p>
    <w:p>
      <w:r>
        <w:t xml:space="preserve">Ure2-proteiini</w:t>
      </w:r>
    </w:p>
    <w:p>
      <w:r>
        <w:rPr>
          <w:b/>
        </w:rPr>
        <w:t xml:space="preserve">Esimerkki 5.228</w:t>
      </w:r>
    </w:p>
    <w:p>
      <w:r>
        <w:t xml:space="preserve"> Injektio piparjuuri peroksidaasi ( HRP ) osaksi pikkuaivojen flocculus rotan käytettiin tunnistaa neuronien abducens ydin, joka projekti flocculus.</w:t>
      </w:r>
    </w:p>
    <w:p>
      <w:r>
        <w:rPr>
          <w:b/>
        </w:rPr>
        <w:t xml:space="preserve">Tulos</w:t>
      </w:r>
    </w:p>
    <w:p>
      <w:r>
        <w:t xml:space="preserve">piparjuuriperoksidaasi</w:t>
      </w:r>
    </w:p>
    <w:p>
      <w:r>
        <w:rPr>
          <w:b/>
        </w:rPr>
        <w:t xml:space="preserve">Esimerkki 5.229</w:t>
      </w:r>
    </w:p>
    <w:p>
      <w:r>
        <w:t xml:space="preserve"> Elektronispinaresonanssitutkimus osoitti myös, että selektiivinen syklo-oksygenaasi-2 -inhibiittori, etodolakki, esti voimakkaasti superoksidi-DMPO-spinaddiktin muodostumista pitoisuudesta riippuvalla tavalla.</w:t>
      </w:r>
    </w:p>
    <w:p>
      <w:r>
        <w:rPr>
          <w:b/>
        </w:rPr>
        <w:t xml:space="preserve">Tulos</w:t>
      </w:r>
    </w:p>
    <w:p>
      <w:r>
        <w:t xml:space="preserve">syklooksygenaasi - 2</w:t>
      </w:r>
    </w:p>
    <w:p>
      <w:r>
        <w:rPr>
          <w:b/>
        </w:rPr>
        <w:t xml:space="preserve">Esimerkki 5.230</w:t>
      </w:r>
    </w:p>
    <w:p>
      <w:r>
        <w:t xml:space="preserve"> TAUSTAA : Hiiren Nramp on makrofagien resistenssigeenin Ity / Lsh / Bcg ehdokas.</w:t>
      </w:r>
    </w:p>
    <w:p>
      <w:r>
        <w:rPr>
          <w:b/>
        </w:rPr>
        <w:t xml:space="preserve">Tulos</w:t>
      </w:r>
    </w:p>
    <w:p>
      <w:r>
        <w:t xml:space="preserve">Murine Nramp</w:t>
      </w:r>
    </w:p>
    <w:p>
      <w:r>
        <w:rPr>
          <w:b/>
        </w:rPr>
        <w:t xml:space="preserve">Esimerkki 5.231</w:t>
      </w:r>
    </w:p>
    <w:p>
      <w:r>
        <w:t xml:space="preserve"> Plasman prolaktiinipitoisuudet melatoniinihoitoa saavilla käpylisäkkeettömillä uuhilla ja käpylisäkkeettömillä uuhilla, joita pidettiin muussa kuin 24-tuntisessa valojaksossa .</w:t>
      </w:r>
    </w:p>
    <w:p>
      <w:r>
        <w:rPr>
          <w:b/>
        </w:rPr>
        <w:t xml:space="preserve">Tulos</w:t>
      </w:r>
    </w:p>
    <w:p>
      <w:r>
        <w:t xml:space="preserve">Plasman prolaktiini</w:t>
      </w:r>
    </w:p>
    <w:p>
      <w:r>
        <w:rPr>
          <w:b/>
        </w:rPr>
        <w:t xml:space="preserve">Esimerkki 5.232</w:t>
      </w:r>
    </w:p>
    <w:p>
      <w:r>
        <w:t xml:space="preserve"> Plasman prolaktiini kolorektaalisyöpäpotilailla .</w:t>
      </w:r>
    </w:p>
    <w:p>
      <w:r>
        <w:rPr>
          <w:b/>
        </w:rPr>
        <w:t xml:space="preserve">Tulos</w:t>
      </w:r>
    </w:p>
    <w:p>
      <w:r>
        <w:t xml:space="preserve">Plasman prolaktiini</w:t>
      </w:r>
    </w:p>
    <w:p>
      <w:r>
        <w:rPr>
          <w:b/>
        </w:rPr>
        <w:t xml:space="preserve">Esimerkki 5.233</w:t>
      </w:r>
    </w:p>
    <w:p>
      <w:r>
        <w:t xml:space="preserve"> Plasman prolaktiinipitoisuudet inkubaation aikana , 25 . 8 + / - 2 . 3 ng/ml , laskivat lähtötasolle , 10 . 8 + / - 1 . 9 ng / ml , 24 tunnin kuluessa pesäkotelon poistamisesta .</w:t>
      </w:r>
    </w:p>
    <w:p>
      <w:r>
        <w:rPr>
          <w:b/>
        </w:rPr>
        <w:t xml:space="preserve">Tulos</w:t>
      </w:r>
    </w:p>
    <w:p>
      <w:r>
        <w:t xml:space="preserve">Plasman prolaktiini</w:t>
      </w:r>
    </w:p>
    <w:p>
      <w:r>
        <w:rPr>
          <w:b/>
        </w:rPr>
        <w:t xml:space="preserve">Esimerkki 5.234</w:t>
      </w:r>
    </w:p>
    <w:p>
      <w:r>
        <w:t xml:space="preserve"> HBO:lla oli huomattavia vaikutuksia näihin entsyymeihin : keuhkojen SOD-aktiivisuus lisääntyi ( marsut 47 % , rotat 88 % ) ja CAT- ja GSHPx-aktiivisuus väheni ( 33 % ) aivoissa ja keuhkoissa .</w:t>
      </w:r>
    </w:p>
    <w:p>
      <w:r>
        <w:rPr>
          <w:b/>
        </w:rPr>
        <w:t xml:space="preserve">Tulos</w:t>
      </w:r>
    </w:p>
    <w:p>
      <w:r>
        <w:t xml:space="preserve">keuhkojen SOD</w:t>
      </w:r>
    </w:p>
    <w:p>
      <w:r>
        <w:rPr>
          <w:b/>
        </w:rPr>
        <w:t xml:space="preserve">Esimerkki 5.235</w:t>
      </w:r>
    </w:p>
    <w:p>
      <w:r>
        <w:t xml:space="preserve"> Seerumin C3-arvo mitattiin 1 282 koululaiselta, joilla oli poikkeavia virtsanäytteitä vuosina 1980-1997.</w:t>
      </w:r>
    </w:p>
    <w:p>
      <w:r>
        <w:rPr>
          <w:b/>
        </w:rPr>
        <w:t xml:space="preserve">Tulos</w:t>
      </w:r>
    </w:p>
    <w:p>
      <w:r>
        <w:t xml:space="preserve">Seerumin C3</w:t>
      </w:r>
    </w:p>
    <w:p>
      <w:r>
        <w:rPr>
          <w:b/>
        </w:rPr>
        <w:t xml:space="preserve">Esimerkki 5.236</w:t>
      </w:r>
    </w:p>
    <w:p>
      <w:r>
        <w:t xml:space="preserve"> Lopuksi kahden mutaatioille herkimmän jäännöksen (Y949 ja Y953) säilyminen TM11:ssä ja homologisessa TM5:ssä kaikkien nisäkkäiden P-gps:n ja myös muiden ABC-transporterien TM11:ssä viittaa siihen, että näillä jäännöksiä ja alueita voi olla tärkeä rooli rakenteellisissa ja mekaanisissa näkökohdissa, jotka ovat yhteisiä tälle proteiiniperheelle.</w:t>
      </w:r>
    </w:p>
    <w:p>
      <w:r>
        <w:rPr>
          <w:b/>
        </w:rPr>
        <w:t xml:space="preserve">Tulos</w:t>
      </w:r>
    </w:p>
    <w:p>
      <w:r>
        <w:t xml:space="preserve">ABC-transportterit</w:t>
      </w:r>
    </w:p>
    <w:p>
      <w:r>
        <w:rPr>
          <w:b/>
        </w:rPr>
        <w:t xml:space="preserve">Esimerkki 5.237</w:t>
      </w:r>
    </w:p>
    <w:p>
      <w:r>
        <w:t xml:space="preserve"> Tämä solulinja ilmentää tuottavasti uudelleenjärjestäytyneitä immunoglobuliinigeenejä sekä Oct-2 -geeniä korkeilla tasoilla, jotka ovat verrattavissa aktivoituneissa hiiren pernan B-soluissa havaittuihin tasoihin.</w:t>
      </w:r>
    </w:p>
    <w:p>
      <w:r>
        <w:rPr>
          <w:b/>
        </w:rPr>
        <w:t xml:space="preserve">Tulos</w:t>
      </w:r>
    </w:p>
    <w:p>
      <w:r>
        <w:t xml:space="preserve">immunoglobuliinigeenit</w:t>
      </w:r>
    </w:p>
    <w:p>
      <w:r>
        <w:rPr>
          <w:b/>
        </w:rPr>
        <w:t xml:space="preserve">Esimerkki 5.238</w:t>
      </w:r>
    </w:p>
    <w:p>
      <w:r>
        <w:t xml:space="preserve"> Glukoosin vaikutus pyruviittikinaasigeeniin estyy palautuvasti solunsisäistä cAMP:ia lisäävillä aineilla.</w:t>
      </w:r>
    </w:p>
    <w:p>
      <w:r>
        <w:rPr>
          <w:b/>
        </w:rPr>
        <w:t xml:space="preserve">Tulos</w:t>
      </w:r>
    </w:p>
    <w:p>
      <w:r>
        <w:t xml:space="preserve">pyruvattikinaasigeeni</w:t>
      </w:r>
    </w:p>
    <w:p>
      <w:r>
        <w:rPr>
          <w:b/>
        </w:rPr>
        <w:t xml:space="preserve">Esimerkki 5.239</w:t>
      </w:r>
    </w:p>
    <w:p>
      <w:r>
        <w:t xml:space="preserve"> Plasman ANP-tasojen nousun syy aktiivisessa vaiheessa on vielä selvittämättä.</w:t>
      </w:r>
    </w:p>
    <w:p>
      <w:r>
        <w:rPr>
          <w:b/>
        </w:rPr>
        <w:t xml:space="preserve">Tulos</w:t>
      </w:r>
    </w:p>
    <w:p>
      <w:r>
        <w:t xml:space="preserve">plasman ANP</w:t>
      </w:r>
    </w:p>
    <w:p>
      <w:r>
        <w:rPr>
          <w:b/>
        </w:rPr>
        <w:t xml:space="preserve">Esimerkki 5.240</w:t>
      </w:r>
    </w:p>
    <w:p>
      <w:r>
        <w:t xml:space="preserve"> Dominoivia - negatiivisia upf1-mutaatioita eristettiin UPF1-geenin sisältävän plasmidin in vitro-mutageenisoinnilla.</w:t>
      </w:r>
    </w:p>
    <w:p>
      <w:r>
        <w:rPr>
          <w:b/>
        </w:rPr>
        <w:t xml:space="preserve">Tulos</w:t>
      </w:r>
    </w:p>
    <w:p>
      <w:r>
        <w:t xml:space="preserve">UPF1-geeni</w:t>
      </w:r>
    </w:p>
    <w:p>
      <w:r>
        <w:rPr>
          <w:b/>
        </w:rPr>
        <w:t xml:space="preserve">Esimerkki 5.241</w:t>
      </w:r>
    </w:p>
    <w:p>
      <w:r>
        <w:t xml:space="preserve"> Voimakkaasti DNA:ta sitova p50-alayksikkö indusoi geeniekspressiota vain hyvin heikosti, jos lainkaan.</w:t>
      </w:r>
    </w:p>
    <w:p>
      <w:r>
        <w:rPr>
          <w:b/>
        </w:rPr>
        <w:t xml:space="preserve">Tulos</w:t>
      </w:r>
    </w:p>
    <w:p>
      <w:r>
        <w:t xml:space="preserve">p50-alayksikkö</w:t>
      </w:r>
    </w:p>
    <w:p>
      <w:r>
        <w:rPr>
          <w:b/>
        </w:rPr>
        <w:t xml:space="preserve">Esimerkki 5.242</w:t>
      </w:r>
    </w:p>
    <w:p>
      <w:r>
        <w:t xml:space="preserve"> Suurin osa oletetuista TSC2-mutaatioista löytyi sporadisista eikä TSC2:een yhteydessä olevista perheistä.</w:t>
      </w:r>
    </w:p>
    <w:p>
      <w:r>
        <w:rPr>
          <w:b/>
        </w:rPr>
        <w:t xml:space="preserve">Tulos</w:t>
      </w:r>
    </w:p>
    <w:p>
      <w:r>
        <w:t xml:space="preserve">TSC2-mutaatiot</w:t>
      </w:r>
    </w:p>
    <w:p>
      <w:r>
        <w:rPr>
          <w:b/>
        </w:rPr>
        <w:t xml:space="preserve">Esimerkki 5.243</w:t>
      </w:r>
    </w:p>
    <w:p>
      <w:r>
        <w:t xml:space="preserve"> Sitä vastoin samanlainen fuusioproteiini ( hGH - LDLR - DAF17 , lyhenne HLD ), joka sisältää LDL-reseptorin ( LDLR ) seriini- / treoniinirikkaan domainin fragmentin DAF:stä peräisin olevien seriini- / treoniinirikkaiden sekvenssien sijasta, ei ankkuroidu GPI:hen.</w:t>
      </w:r>
    </w:p>
    <w:p>
      <w:r>
        <w:rPr>
          <w:b/>
        </w:rPr>
        <w:t xml:space="preserve">Tulos</w:t>
      </w:r>
    </w:p>
    <w:p>
      <w:r>
        <w:t xml:space="preserve">LDL-reseptori</w:t>
      </w:r>
    </w:p>
    <w:p>
      <w:r>
        <w:rPr>
          <w:b/>
        </w:rPr>
        <w:t xml:space="preserve">Esimerkki 5.244</w:t>
      </w:r>
    </w:p>
    <w:p>
      <w:r>
        <w:t xml:space="preserve"> LDL-reseptorin promoottorissa oleva klassinen sterolien säätelyelementti ( sre - 1 ) välittää sterolien säätelyelementtiä sitovan proteiinin ( SREBP ) sitoutumista sekä insuliinin ja verihiutaleista peräisin olevan kasvutekijän ( PDGF ) vaikutuksia.</w:t>
      </w:r>
    </w:p>
    <w:p>
      <w:r>
        <w:rPr>
          <w:b/>
        </w:rPr>
        <w:t xml:space="preserve">Tulos</w:t>
      </w:r>
    </w:p>
    <w:p>
      <w:r>
        <w:t xml:space="preserve">LDL-reseptori</w:t>
      </w:r>
    </w:p>
    <w:p>
      <w:r>
        <w:rPr>
          <w:b/>
        </w:rPr>
        <w:t xml:space="preserve">Esimerkki 5.245</w:t>
      </w:r>
    </w:p>
    <w:p>
      <w:r>
        <w:t xml:space="preserve"> Interleukiini - 1 lisäsi noradrenaliinin vapautumista .</w:t>
      </w:r>
    </w:p>
    <w:p>
      <w:r>
        <w:rPr>
          <w:b/>
        </w:rPr>
        <w:t xml:space="preserve">Tulos</w:t>
      </w:r>
    </w:p>
    <w:p>
      <w:r>
        <w:t xml:space="preserve">Interleukiini - 1</w:t>
      </w:r>
    </w:p>
    <w:p>
      <w:r>
        <w:rPr>
          <w:b/>
        </w:rPr>
        <w:t xml:space="preserve">Esimerkki 5.246</w:t>
      </w:r>
    </w:p>
    <w:p>
      <w:r>
        <w:t xml:space="preserve"> Todettiin, että 14. ja 21. päivänä simetidiinin antamisen jälkeen seerumin gastriinipitoisuudet olivat merkittävästi koholla.</w:t>
      </w:r>
    </w:p>
    <w:p>
      <w:r>
        <w:rPr>
          <w:b/>
        </w:rPr>
        <w:t xml:space="preserve">Tulos</w:t>
      </w:r>
    </w:p>
    <w:p>
      <w:r>
        <w:t xml:space="preserve">seerumin gastriini</w:t>
      </w:r>
    </w:p>
    <w:p>
      <w:r>
        <w:rPr>
          <w:b/>
        </w:rPr>
        <w:t xml:space="preserve">Esimerkki 5.247</w:t>
      </w:r>
    </w:p>
    <w:p>
      <w:r>
        <w:t xml:space="preserve"> Selektiivinen ylävatsan sympatektomia lisäsi rotilla hapon peruseritystä, mutta ei vaikuttanut stimuloituun haponeritykseen, seerumin gastriinipitoisuuteen ja mahalaukun limakalvon histidiinidekarboksylaasiaktiivisuuteen.</w:t>
      </w:r>
    </w:p>
    <w:p>
      <w:r>
        <w:rPr>
          <w:b/>
        </w:rPr>
        <w:t xml:space="preserve">Tulos</w:t>
      </w:r>
    </w:p>
    <w:p>
      <w:r>
        <w:t xml:space="preserve">seerumin gastriini</w:t>
      </w:r>
    </w:p>
    <w:p>
      <w:r>
        <w:rPr>
          <w:b/>
        </w:rPr>
        <w:t xml:space="preserve">Esimerkki 5.248</w:t>
      </w:r>
    </w:p>
    <w:p>
      <w:r>
        <w:t xml:space="preserve"> Malaattisyntaasigeenin ilmentymisen säätely kehityksessä siirtogeenisissä kasveissa .</w:t>
      </w:r>
    </w:p>
    <w:p>
      <w:r>
        <w:rPr>
          <w:b/>
        </w:rPr>
        <w:t xml:space="preserve">Tulos</w:t>
      </w:r>
    </w:p>
    <w:p>
      <w:r>
        <w:t xml:space="preserve">malaattisyntaasin geeni</w:t>
      </w:r>
    </w:p>
    <w:p>
      <w:r>
        <w:rPr>
          <w:b/>
        </w:rPr>
        <w:t xml:space="preserve">Esimerkki 5.249</w:t>
      </w:r>
    </w:p>
    <w:p>
      <w:r>
        <w:t xml:space="preserve"> CAT-määritykset osoittivat, että RXRalpha:n yliekspressio antoi parhaan RA-vasteen, mikä vastaa aiempaa havaintoamme siitä, että 9 - cis - RA on voimakkaampi kuin kaikki - trans - RA indusoimaan AFP-geenin ilmentymistä.</w:t>
      </w:r>
    </w:p>
    <w:p>
      <w:r>
        <w:rPr>
          <w:b/>
        </w:rPr>
        <w:t xml:space="preserve">Tulos</w:t>
      </w:r>
    </w:p>
    <w:p>
      <w:r>
        <w:t xml:space="preserve">AFP-geeni</w:t>
      </w:r>
    </w:p>
    <w:p>
      <w:r>
        <w:rPr>
          <w:b/>
        </w:rPr>
        <w:t xml:space="preserve">Esimerkki 5.250</w:t>
      </w:r>
    </w:p>
    <w:p>
      <w:r>
        <w:t xml:space="preserve"> Mitä vaikeampi CRF on, sitä todennäköisemmin HDL- ja HDL2-kolesterolin kokonaismäärä on alhainen.</w:t>
      </w:r>
    </w:p>
    <w:p>
      <w:r>
        <w:rPr>
          <w:b/>
        </w:rPr>
        <w:t xml:space="preserve">Tulos</w:t>
      </w:r>
    </w:p>
    <w:p>
      <w:r>
        <w:t xml:space="preserve">HDL2-kolesteroli</w:t>
      </w:r>
    </w:p>
    <w:p>
      <w:r>
        <w:rPr>
          <w:b/>
        </w:rPr>
        <w:t xml:space="preserve">Esimerkki 5.251</w:t>
      </w:r>
    </w:p>
    <w:p>
      <w:r>
        <w:t xml:space="preserve"> Tämän mukaisesti rh5:n ilmentyminen R8:ssa häviää, kun R7-solut puuttuvat ( sevenless-mutaatiossa ).</w:t>
      </w:r>
    </w:p>
    <w:p>
      <w:r>
        <w:rPr>
          <w:b/>
        </w:rPr>
        <w:t xml:space="preserve">Tulos</w:t>
      </w:r>
    </w:p>
    <w:p>
      <w:r>
        <w:t xml:space="preserve">seitsenkertainen mutantti</w:t>
      </w:r>
    </w:p>
    <w:p>
      <w:r>
        <w:rPr>
          <w:b/>
        </w:rPr>
        <w:t xml:space="preserve">Esimerkki 5.252</w:t>
      </w:r>
    </w:p>
    <w:p>
      <w:r>
        <w:t xml:space="preserve"> HPV 18:n tehostajassa on viisi suojattua aluetta, jotka ovat homologisia NF1-, AP1- ja EFII-transkriptiotekijöiden sitoutumismotiivien kanssa.</w:t>
      </w:r>
    </w:p>
    <w:p>
      <w:r>
        <w:rPr>
          <w:b/>
        </w:rPr>
        <w:t xml:space="preserve">Tulos</w:t>
      </w:r>
    </w:p>
    <w:p>
      <w:r>
        <w:t xml:space="preserve">HPV 18 tehostin</w:t>
      </w:r>
    </w:p>
    <w:p>
      <w:r>
        <w:rPr>
          <w:b/>
        </w:rPr>
        <w:t xml:space="preserve">Esimerkki 5.253</w:t>
      </w:r>
    </w:p>
    <w:p>
      <w:r>
        <w:t xml:space="preserve"> Nämä Tlr-perheen jäsenet, toisin kuin muut tähän mennessä ilmoitetut, tunnistettiin genomitietokannasta.</w:t>
      </w:r>
    </w:p>
    <w:p>
      <w:r>
        <w:rPr>
          <w:b/>
        </w:rPr>
        <w:t xml:space="preserve">Tulos</w:t>
      </w:r>
    </w:p>
    <w:p>
      <w:r>
        <w:t xml:space="preserve">Tlr perheenjäsenet</w:t>
      </w:r>
    </w:p>
    <w:p>
      <w:r>
        <w:rPr>
          <w:b/>
        </w:rPr>
        <w:t xml:space="preserve">Esimerkki 5.254</w:t>
      </w:r>
    </w:p>
    <w:p>
      <w:r>
        <w:t xml:space="preserve"> Vaikka ubikitiinin Lysin ( 29 ) kautta yhdistettyjen polyubikitiiniketjujen on todettu osallistuvan tiettyjen substraattien kohdistamiseen proteasomeihin , näiden ketjujen signalointiominaisuudet tunnetaan huonosti.</w:t>
      </w:r>
    </w:p>
    <w:p>
      <w:r>
        <w:rPr>
          <w:b/>
        </w:rPr>
        <w:t xml:space="preserve">Tulos</w:t>
      </w:r>
    </w:p>
    <w:p>
      <w:r>
        <w:t xml:space="preserve">polyubikitiiniketjut</w:t>
      </w:r>
    </w:p>
    <w:p>
      <w:r>
        <w:rPr>
          <w:b/>
        </w:rPr>
        <w:t xml:space="preserve">Esimerkki 5.255</w:t>
      </w:r>
    </w:p>
    <w:p>
      <w:r>
        <w:t xml:space="preserve"> Nämä tulokset viittaavat siihen, että toistuvat GAA-sekvenssit parantavat pilkkomista sitomalla proteiinikompleksin, joka sisältää sekvenssispesifisen RNA:ta sitovan proteiinin ja yleisen pilkkomisen aktivaattorin, jotka puolestaan rekrytoivat lisää SR-proteiineja.</w:t>
      </w:r>
    </w:p>
    <w:p>
      <w:r>
        <w:rPr>
          <w:b/>
        </w:rPr>
        <w:t xml:space="preserve">Tulos</w:t>
      </w:r>
    </w:p>
    <w:p>
      <w:r>
        <w:t xml:space="preserve">SR-proteiinit</w:t>
      </w:r>
    </w:p>
    <w:p>
      <w:r>
        <w:rPr>
          <w:b/>
        </w:rPr>
        <w:t xml:space="preserve">Esimerkki 5.256</w:t>
      </w:r>
    </w:p>
    <w:p>
      <w:r>
        <w:t xml:space="preserve"> Ymmärtääksemme tätä dramaattista vaikutusta tutkimme SR-proteiinien lokalisaatiota ja havaitsimme, että SC35 oli siirtynyt sytoplasmaan sky1Delta-hiivassa, vaikka tämä ilmiö ei ollut ilmeinen ASF / SF2: n kanssa, mikä osoittaa, että SR-proteiinien ydintuontia voidaan säädellä eri tavoin fosforylaation avulla.</w:t>
      </w:r>
    </w:p>
    <w:p>
      <w:r>
        <w:rPr>
          <w:b/>
        </w:rPr>
        <w:t xml:space="preserve">Tulos</w:t>
      </w:r>
    </w:p>
    <w:p>
      <w:r>
        <w:t xml:space="preserve">SR-proteiinit</w:t>
      </w:r>
    </w:p>
    <w:p>
      <w:r>
        <w:rPr>
          <w:b/>
        </w:rPr>
        <w:t xml:space="preserve">Esimerkki 5.257</w:t>
      </w:r>
    </w:p>
    <w:p>
      <w:r>
        <w:t xml:space="preserve"> Ruokavalio ei vaikuttanut glutationireduktaasiaktiivisuuteen maksassa, munuaisissa, keuhkoissa ja aivoissa.</w:t>
      </w:r>
    </w:p>
    <w:p>
      <w:r>
        <w:rPr>
          <w:b/>
        </w:rPr>
        <w:t xml:space="preserve">Tulos</w:t>
      </w:r>
    </w:p>
    <w:p>
      <w:r>
        <w:t xml:space="preserve">Glutationireduktaasi</w:t>
      </w:r>
    </w:p>
    <w:p>
      <w:r>
        <w:rPr>
          <w:b/>
        </w:rPr>
        <w:t xml:space="preserve">Esimerkki 5.258</w:t>
      </w:r>
    </w:p>
    <w:p>
      <w:r>
        <w:t xml:space="preserve"> Glutationireduktaasi ( GR ) puhdistettiin syanobakteerista Anabaena PCC 7120 .</w:t>
      </w:r>
    </w:p>
    <w:p>
      <w:r>
        <w:rPr>
          <w:b/>
        </w:rPr>
        <w:t xml:space="preserve">Tulos</w:t>
      </w:r>
    </w:p>
    <w:p>
      <w:r>
        <w:t xml:space="preserve">Glutationireduktaasi</w:t>
      </w:r>
    </w:p>
    <w:p>
      <w:r>
        <w:rPr>
          <w:b/>
        </w:rPr>
        <w:t xml:space="preserve">Esimerkki 5.259</w:t>
      </w:r>
    </w:p>
    <w:p>
      <w:r>
        <w:t xml:space="preserve"> Lintujen EMILIINI uutettiin 19 päivän ikäisten alkioiden kanojen aortoista ja niihin liittyvistä verisuonista ja puhdistettiin ioninvaihtokromatografialla ja geelisuodatuksella.</w:t>
      </w:r>
    </w:p>
    <w:p>
      <w:r>
        <w:rPr>
          <w:b/>
        </w:rPr>
        <w:t xml:space="preserve">Tulos</w:t>
      </w:r>
    </w:p>
    <w:p>
      <w:r>
        <w:t xml:space="preserve">Lintu EMILIN</w:t>
      </w:r>
    </w:p>
    <w:p>
      <w:r>
        <w:rPr>
          <w:b/>
        </w:rPr>
        <w:t xml:space="preserve">Esimerkki 5.260</w:t>
      </w:r>
    </w:p>
    <w:p>
      <w:r>
        <w:t xml:space="preserve"> Hiljattain osoitimme, että verihiutaleista peräisin olevan kasvutekijän ( PDGF ) - beetareseptorin stimulaatio , mutta ei useiden muiden kasvutekijöiden , estää alfa1D - , mutta ei alfa1A - tai alfa1B - AR:ien transkriptiota , mikä johtaa noradrenaliinin välittämän SMC:n kasvun vähenemiseen .</w:t>
      </w:r>
    </w:p>
    <w:p>
      <w:r>
        <w:rPr>
          <w:b/>
        </w:rPr>
        <w:t xml:space="preserve">Tulos</w:t>
      </w:r>
    </w:p>
    <w:p>
      <w:r>
        <w:t xml:space="preserve">alpha1B - AR:t</w:t>
      </w:r>
    </w:p>
    <w:p>
      <w:r>
        <w:rPr>
          <w:b/>
        </w:rPr>
        <w:t xml:space="preserve">Esimerkki 5.261</w:t>
      </w:r>
    </w:p>
    <w:p>
      <w:r>
        <w:t xml:space="preserve"> Lisääntynyt TRE DNA:n sitoutuminen ei johtanut lisääntyneeseen transaktivaatioon, mikä korreloi SB 203580:n kyvyttömyyden kanssa lisätä näiden AP-1-proteiinien fosforylaatiota.</w:t>
      </w:r>
    </w:p>
    <w:p>
      <w:r>
        <w:rPr>
          <w:b/>
        </w:rPr>
        <w:t xml:space="preserve">Tulos</w:t>
      </w:r>
    </w:p>
    <w:p>
      <w:r>
        <w:t xml:space="preserve">AP - 1</w:t>
      </w:r>
    </w:p>
    <w:p>
      <w:r>
        <w:rPr>
          <w:b/>
        </w:rPr>
        <w:t xml:space="preserve">Esimerkki 5.262</w:t>
      </w:r>
    </w:p>
    <w:p>
      <w:r>
        <w:t xml:space="preserve"> Käyttämällä GTP:stä riippuvaista, brefeldiini A:lle herkkää in vitro AP-1-sitoutumismääritystä olemme määritelleet tässä AP-1-sitoutumisreaktion parametrit.</w:t>
      </w:r>
    </w:p>
    <w:p>
      <w:r>
        <w:rPr>
          <w:b/>
        </w:rPr>
        <w:t xml:space="preserve">Tulos</w:t>
      </w:r>
    </w:p>
    <w:p>
      <w:r>
        <w:t xml:space="preserve">AP - 1</w:t>
      </w:r>
    </w:p>
    <w:p>
      <w:r>
        <w:rPr>
          <w:b/>
        </w:rPr>
        <w:t xml:space="preserve">Esimerkki 5.263</w:t>
      </w:r>
    </w:p>
    <w:p>
      <w:r>
        <w:t xml:space="preserve"> Sähköliikkuvuussiirtymäanalyysi, jossa käytettiin oligonukleotideja, jotka kattavat proksimaaliset, distaaliset ja BED / AP - 1 - sitovat alueet, ei osoittanut selektiivistä transaktivaatiota LPMC:n CD2-signaalin jälkeen.</w:t>
      </w:r>
    </w:p>
    <w:p>
      <w:r>
        <w:rPr>
          <w:b/>
        </w:rPr>
        <w:t xml:space="preserve">Tulos</w:t>
      </w:r>
    </w:p>
    <w:p>
      <w:r>
        <w:t xml:space="preserve">AP - 1</w:t>
      </w:r>
    </w:p>
    <w:p>
      <w:r>
        <w:rPr>
          <w:b/>
        </w:rPr>
        <w:t xml:space="preserve">Esimerkki 5.264</w:t>
      </w:r>
    </w:p>
    <w:p>
      <w:r>
        <w:t xml:space="preserve"> KUVAUS : Aktivoivan proteiinin - 1 ( AP - 1 ) ja Tat - indusoimaa transkriptiota arvioitiin käyttämällä Jun- ja hybridi Tat / Jun - ekspressioplasmideja ja reportterigeenikonstruktioita, jotka sisälsivät AP - 1:n sitoutumiskohtia rotan prolaktiinin TATAA-elementin yläjuoksulla tai HIV - 1 LTR -konstruktiota, jossa AP - 1:n sitoutumiskohdat korvasivat TAR-elementin.</w:t>
      </w:r>
    </w:p>
    <w:p>
      <w:r>
        <w:rPr>
          <w:b/>
        </w:rPr>
        <w:t xml:space="preserve">Tulos</w:t>
      </w:r>
    </w:p>
    <w:p>
      <w:r>
        <w:t xml:space="preserve">AP - 1</w:t>
      </w:r>
    </w:p>
    <w:p>
      <w:r>
        <w:rPr>
          <w:b/>
        </w:rPr>
        <w:t xml:space="preserve">Esimerkki 5.265</w:t>
      </w:r>
    </w:p>
    <w:p>
      <w:r>
        <w:t xml:space="preserve"> RHO1-geeni koodaa nisäkkäiden RhoA-pientä GTP:tä sitovaa proteiinia Saccharomyces cerevisiae -hiivassa.</w:t>
      </w:r>
    </w:p>
    <w:p>
      <w:r>
        <w:rPr>
          <w:b/>
        </w:rPr>
        <w:t xml:space="preserve">Tulos</w:t>
      </w:r>
    </w:p>
    <w:p>
      <w:r>
        <w:t xml:space="preserve">RHO1-geeni</w:t>
      </w:r>
    </w:p>
    <w:p>
      <w:r>
        <w:rPr>
          <w:b/>
        </w:rPr>
        <w:t xml:space="preserve">Esimerkki 5.266</w:t>
      </w:r>
    </w:p>
    <w:p>
      <w:r>
        <w:t xml:space="preserve"> Tämä jälkimmäinen kompleksi reagoi seerumivastefaktoria ( SRF ) koskevan vasta-aineen kanssa, ja sillä on samat sitoutumisominaisuudet kuin puhdistetulla SRF:llä.</w:t>
      </w:r>
    </w:p>
    <w:p>
      <w:r>
        <w:rPr>
          <w:b/>
        </w:rPr>
        <w:t xml:space="preserve">Tulos</w:t>
      </w:r>
    </w:p>
    <w:p>
      <w:r>
        <w:t xml:space="preserve">seerumin vastekerroin</w:t>
      </w:r>
    </w:p>
    <w:p>
      <w:r>
        <w:rPr>
          <w:b/>
        </w:rPr>
        <w:t xml:space="preserve">Esimerkki 5.267</w:t>
      </w:r>
    </w:p>
    <w:p>
      <w:r>
        <w:t xml:space="preserve"> Lisäksi viimeaikaiset havainnot Tc52-geeniä koodaavasta geenistä korostavat T. cruzi -organismin geneettisen manipuloinnin kiinnostavuutta, sillä sen avulla on mahdollista käyttää tarkemmin in vitro -lähestymistapaa geenien toiminnan selvittämiseksi ja saada aikaan heikennettyjä kantoja, joita voitaisiin käyttää rokotusstrategioiden kehittämisessä.</w:t>
      </w:r>
    </w:p>
    <w:p>
      <w:r>
        <w:rPr>
          <w:b/>
        </w:rPr>
        <w:t xml:space="preserve">Tulos</w:t>
      </w:r>
    </w:p>
    <w:p>
      <w:r>
        <w:t xml:space="preserve">Tc52:ta koodaava geeni</w:t>
      </w:r>
    </w:p>
    <w:p>
      <w:r>
        <w:rPr>
          <w:b/>
        </w:rPr>
        <w:t xml:space="preserve">Esimerkki 5.268</w:t>
      </w:r>
    </w:p>
    <w:p>
      <w:r>
        <w:t xml:space="preserve"> Plastomin koodattujen geenien differentiaalinen transkriptio yksisirkkaisten NADP - omenahappoentsyymityyppisten C4-kasvien mesofylli- ja nipputupen kloroplasteissa maissi ja Sorghum .</w:t>
      </w:r>
    </w:p>
    <w:p>
      <w:r>
        <w:rPr>
          <w:b/>
        </w:rPr>
        <w:t xml:space="preserve">Tulos</w:t>
      </w:r>
    </w:p>
    <w:p>
      <w:r>
        <w:t xml:space="preserve">omenahappoentsyymi</w:t>
      </w:r>
    </w:p>
    <w:p>
      <w:r>
        <w:rPr>
          <w:b/>
        </w:rPr>
        <w:t xml:space="preserve">Esimerkki 5.269</w:t>
      </w:r>
    </w:p>
    <w:p>
      <w:r>
        <w:t xml:space="preserve"> B-linjan kasvaimista peräisin olevat delta Mo + SV -kasvain-DNA:t olivat tyypillisesti uudelleenjärjestäytyneitä immunoglobuliinigeenien lokuksissa ja sisälsivät T-solureseptorin beetageenin sukulinjakonfiguraatioita.</w:t>
      </w:r>
    </w:p>
    <w:p>
      <w:r>
        <w:rPr>
          <w:b/>
        </w:rPr>
        <w:t xml:space="preserve">Tulos</w:t>
      </w:r>
    </w:p>
    <w:p>
      <w:r>
        <w:t xml:space="preserve">immunoglobuliinigeenien lokukset</w:t>
      </w:r>
    </w:p>
    <w:p>
      <w:r>
        <w:rPr>
          <w:b/>
        </w:rPr>
        <w:t xml:space="preserve">Esimerkki 5.270</w:t>
      </w:r>
    </w:p>
    <w:p>
      <w:r>
        <w:t xml:space="preserve"> Jos kuitenkin molempien merkkiaineiden normaalin ylärajat tasataan 95 prosentin spesifisyyteen, CA 19-9:n herkkyys kasvaimen osoittamiseen ylittää selvästi CA 50:n herkkyyden.</w:t>
      </w:r>
    </w:p>
    <w:p>
      <w:r>
        <w:rPr>
          <w:b/>
        </w:rPr>
        <w:t xml:space="preserve">Tulos</w:t>
      </w:r>
    </w:p>
    <w:p>
      <w:r>
        <w:t xml:space="preserve">CA 50</w:t>
      </w:r>
    </w:p>
    <w:p>
      <w:r>
        <w:rPr>
          <w:b/>
        </w:rPr>
        <w:t xml:space="preserve">Esimerkki 5.271</w:t>
      </w:r>
    </w:p>
    <w:p>
      <w:r>
        <w:t xml:space="preserve"> Antitrombiini III:n alentuneen plasmatason oletettiin olevan yksi tärkeimmistä tekijöistä, jotka ovat hyperkoaguloituvan tilan taustalla nefroottisessa oireyhtymässä.</w:t>
      </w:r>
    </w:p>
    <w:p>
      <w:r>
        <w:rPr>
          <w:b/>
        </w:rPr>
        <w:t xml:space="preserve">Tulos</w:t>
      </w:r>
    </w:p>
    <w:p>
      <w:r>
        <w:t xml:space="preserve">antitrombiini III</w:t>
      </w:r>
    </w:p>
    <w:p>
      <w:r>
        <w:rPr>
          <w:b/>
        </w:rPr>
        <w:t xml:space="preserve">Esimerkki 5.272</w:t>
      </w:r>
    </w:p>
    <w:p>
      <w:r>
        <w:t xml:space="preserve"> On patogeneettisesti todistettu, että potilaiden monimutkaisen preoperatiivisen valmistelun aikana on käytettävä antitrombiini III -tiivistevalmisteita, joilla on anti - ja dysaggregaatio-ominaisuuksia , fibronektiinivalmisteita , trasylolia tai sen analogeja.</w:t>
      </w:r>
    </w:p>
    <w:p>
      <w:r>
        <w:rPr>
          <w:b/>
        </w:rPr>
        <w:t xml:space="preserve">Tulos</w:t>
      </w:r>
    </w:p>
    <w:p>
      <w:r>
        <w:t xml:space="preserve">antitrombiini III</w:t>
      </w:r>
    </w:p>
    <w:p>
      <w:r>
        <w:rPr>
          <w:b/>
        </w:rPr>
        <w:t xml:space="preserve">Esimerkki 5.273</w:t>
      </w:r>
    </w:p>
    <w:p>
      <w:r>
        <w:t xml:space="preserve"> Immunoreaktiivinen antitrombiini III lisääntyi merkittävästi, kun taas antitrombiini III:n aktiivisuuden lisääntyminen oli merkityksetöntä 20 urospuolisella valkoihoisella tanskalaisella, kun ruokavaliota täydennettiin kolmen viikon ajan 10 ml:lla turskanmaksaöljykonsentraattia päivittäin.</w:t>
      </w:r>
    </w:p>
    <w:p>
      <w:r>
        <w:rPr>
          <w:b/>
        </w:rPr>
        <w:t xml:space="preserve">Tulos</w:t>
      </w:r>
    </w:p>
    <w:p>
      <w:r>
        <w:t xml:space="preserve">antitrombiini III</w:t>
      </w:r>
    </w:p>
    <w:p>
      <w:r>
        <w:rPr>
          <w:b/>
        </w:rPr>
        <w:t xml:space="preserve">Esimerkki 5.274</w:t>
      </w:r>
    </w:p>
    <w:p>
      <w:r>
        <w:t xml:space="preserve"> Fulminantille maksan vajaatoiminnalle näissä tapauksissa oli ominaista: ( 1 ) seerumin alaniinitransaminaasipitoisuuden (ALT) nopea lasku ekaratsiinin lopettamisen jälkeen, ( 2 ) pitkittynyt keltaisuus ekaratsiinin lopettamisesta huolimatta, ( 3 ) ydinvasta-aineiden (ANA) suuri esiintyvyys (57 %) ja ( 4 ) histologiset löydökset laajasta hepatosellulaarisesta nekroosista, joka vaihteli sillanmuotoisesta nekroosista massiiviseen nekroosiin .</w:t>
      </w:r>
    </w:p>
    <w:p>
      <w:r>
        <w:rPr>
          <w:b/>
        </w:rPr>
        <w:t xml:space="preserve">Tulos</w:t>
      </w:r>
    </w:p>
    <w:p>
      <w:r>
        <w:t xml:space="preserve">seerumin alaniinitransaminaasi</w:t>
      </w:r>
    </w:p>
    <w:p>
      <w:r>
        <w:rPr>
          <w:b/>
        </w:rPr>
        <w:t xml:space="preserve">Esimerkki 5.275</w:t>
      </w:r>
    </w:p>
    <w:p>
      <w:r>
        <w:t xml:space="preserve"> Detergentti - liuotettu kompleksi hapettaa kaldariellan kinolia suurella nopeudella, ja syanidi ja kinolonianalogit , voimakkaat kinolioksidaasien estäjät, estävät sen täysin.</w:t>
      </w:r>
    </w:p>
    <w:p>
      <w:r>
        <w:rPr>
          <w:b/>
        </w:rPr>
        <w:t xml:space="preserve">Tulos</w:t>
      </w:r>
    </w:p>
    <w:p>
      <w:r>
        <w:t xml:space="preserve">kinolioksidaasit</w:t>
      </w:r>
    </w:p>
    <w:p>
      <w:r>
        <w:rPr>
          <w:b/>
        </w:rPr>
        <w:t xml:space="preserve">Esimerkki 5.276</w:t>
      </w:r>
    </w:p>
    <w:p>
      <w:r>
        <w:t xml:space="preserve"> Seerumin kreatiniinikinaasiaktiivisuus oli 7 800 - 17 500 U/l, mikä tekee akuutista lihasvauriosta todennäköisen, todennäköisesti rabdomyolyysin.</w:t>
      </w:r>
    </w:p>
    <w:p>
      <w:r>
        <w:rPr>
          <w:b/>
        </w:rPr>
        <w:t xml:space="preserve">Tulos</w:t>
      </w:r>
    </w:p>
    <w:p>
      <w:r>
        <w:t xml:space="preserve">kreatiniinikinaasi</w:t>
      </w:r>
    </w:p>
    <w:p>
      <w:r>
        <w:rPr>
          <w:b/>
        </w:rPr>
        <w:t xml:space="preserve">Esimerkki 5.277</w:t>
      </w:r>
    </w:p>
    <w:p>
      <w:r>
        <w:t xml:space="preserve"> Plasman gonadotropiinien radioimmunomääritys ; spesifisyysongelmat</w:t>
      </w:r>
    </w:p>
    <w:p>
      <w:r>
        <w:rPr>
          <w:b/>
        </w:rPr>
        <w:t xml:space="preserve">Tulos</w:t>
      </w:r>
    </w:p>
    <w:p>
      <w:r>
        <w:t xml:space="preserve">plasman gonadotropiinit</w:t>
      </w:r>
    </w:p>
    <w:p>
      <w:r>
        <w:rPr>
          <w:b/>
        </w:rPr>
        <w:t xml:space="preserve">Esimerkki 5.278</w:t>
      </w:r>
    </w:p>
    <w:p>
      <w:r>
        <w:t xml:space="preserve"> Tämä ero SP - 1- ja SP - 2 -peptidien välillä ei johtunut niiden erilaisesta solun sisäänotosta, sillä sytoplasman uutteista löytyi noin 100 kertaa enemmän SP - 2 -peptidiä kuin SP - 1 -peptidiä kokeissa, joissa käytettiin radiomerkittyjä peptidejä.</w:t>
      </w:r>
    </w:p>
    <w:p>
      <w:r>
        <w:rPr>
          <w:b/>
        </w:rPr>
        <w:t xml:space="preserve">Tulos</w:t>
      </w:r>
    </w:p>
    <w:p>
      <w:r>
        <w:t xml:space="preserve">SP - 1</w:t>
      </w:r>
    </w:p>
    <w:p>
      <w:r>
        <w:rPr>
          <w:b/>
        </w:rPr>
        <w:t xml:space="preserve">Esimerkki 5.279</w:t>
      </w:r>
    </w:p>
    <w:p>
      <w:r>
        <w:t xml:space="preserve"> Välittömällä 5 ' - reunavyöhykkeellä oli runsaasti GC:tä, ja 3 SP - 1 - kaltaista ja 2 AP - 2 -kohtaa tunnistettiin transkription aloituskohdan välittömässä läheisyydessä.</w:t>
      </w:r>
    </w:p>
    <w:p>
      <w:r>
        <w:rPr>
          <w:b/>
        </w:rPr>
        <w:t xml:space="preserve">Tulos</w:t>
      </w:r>
    </w:p>
    <w:p>
      <w:r>
        <w:t xml:space="preserve">SP - 1</w:t>
      </w:r>
    </w:p>
    <w:p>
      <w:r>
        <w:rPr>
          <w:b/>
        </w:rPr>
        <w:t xml:space="preserve">Esimerkki 5.280</w:t>
      </w:r>
    </w:p>
    <w:p>
      <w:r>
        <w:t xml:space="preserve"> Syklosporiini A tukahdutti täysin kompleksin I siirtymisen kompleksista II kompleksiin, joka havaittiin ainoastaan SCM-1-tuottajien T-solulinjoissa aktivoituessa.</w:t>
      </w:r>
    </w:p>
    <w:p>
      <w:r>
        <w:rPr>
          <w:b/>
        </w:rPr>
        <w:t xml:space="preserve">Tulos</w:t>
      </w:r>
    </w:p>
    <w:p>
      <w:r>
        <w:t xml:space="preserve">SCM - 1</w:t>
      </w:r>
    </w:p>
    <w:p>
      <w:r>
        <w:rPr>
          <w:b/>
        </w:rPr>
        <w:t xml:space="preserve">Esimerkki 5.281</w:t>
      </w:r>
    </w:p>
    <w:p>
      <w:r>
        <w:t xml:space="preserve"> Sitä vastoin postmitoottisilla neuroneilla oli erittäin alhainen E2F1-proteiinipitoisuus elektroforeettisella liikkuvuussiirtymämäärityksellä ja Western blottingilla arvioituna.</w:t>
      </w:r>
    </w:p>
    <w:p>
      <w:r>
        <w:rPr>
          <w:b/>
        </w:rPr>
        <w:t xml:space="preserve">Tulos</w:t>
      </w:r>
    </w:p>
    <w:p>
      <w:r>
        <w:t xml:space="preserve">E2F1-proteiini</w:t>
      </w:r>
    </w:p>
    <w:p>
      <w:r>
        <w:rPr>
          <w:b/>
        </w:rPr>
        <w:t xml:space="preserve">Esimerkki 5.282</w:t>
      </w:r>
    </w:p>
    <w:p>
      <w:r>
        <w:t xml:space="preserve"> Toisin kuin p16-välitteinen G1-esto, cdk-inhibiittoreiden p21Cip1 tai p27Kip1 välittämää G1-pysäytystä ei voida ohittaa joko pRb:n inaktivoinnilla tai E2F-perheen jäsenten yliekspressiolla.</w:t>
      </w:r>
    </w:p>
    <w:p>
      <w:r>
        <w:rPr>
          <w:b/>
        </w:rPr>
        <w:t xml:space="preserve">Tulos</w:t>
      </w:r>
    </w:p>
    <w:p>
      <w:r>
        <w:t xml:space="preserve">E2F-perheen jäsenet</w:t>
      </w:r>
    </w:p>
    <w:p>
      <w:r>
        <w:rPr>
          <w:b/>
        </w:rPr>
        <w:t xml:space="preserve">Esimerkki 5.283</w:t>
      </w:r>
    </w:p>
    <w:p>
      <w:r>
        <w:t xml:space="preserve"> Paikka - suunnattu mutageneesi osoittaa, että koko IRE:n alueella olevat kohdat muuttavat negatiivista kontrollia ja IRE - BP:n sitoutumista, mikä heijastaa sitä, että IRE - BP:n jalanjälki ulottuu koko IRE:n alueelle.</w:t>
      </w:r>
    </w:p>
    <w:p>
      <w:r>
        <w:rPr>
          <w:b/>
        </w:rPr>
        <w:t xml:space="preserve">Tulos</w:t>
      </w:r>
    </w:p>
    <w:p>
      <w:r>
        <w:t xml:space="preserve">IRE - BP</w:t>
      </w:r>
    </w:p>
    <w:p>
      <w:r>
        <w:rPr>
          <w:b/>
        </w:rPr>
        <w:t xml:space="preserve">Esimerkki 5.284</w:t>
      </w:r>
    </w:p>
    <w:p>
      <w:r>
        <w:t xml:space="preserve"> Tuloksistamme kävi ilmi, että verihiutaleiden 5 - hydroksitryptamiinipitoisuus ( 5 - HT ) oli: ( 1 ) suurentunut sosiaalista kanssakäymistä vastustavien alkoholistien alaryhmässä; ( 2 ) ohimenevästi ja eri tavalla muuttunut alkoholisteilla kuin opiaattiriippuvaisilla; ja ( 3 ) pienentynyt juovilla alkoholisteilla ja normaali alkoholisteilla, jotka sekä joivat että tupakoivat ( tämä voi johtua tupakoinnin aiheuttamasta MAO - B:n estosta ) .</w:t>
      </w:r>
    </w:p>
    <w:p>
      <w:r>
        <w:rPr>
          <w:b/>
        </w:rPr>
        <w:t xml:space="preserve">Tulos</w:t>
      </w:r>
    </w:p>
    <w:p>
      <w:r>
        <w:t xml:space="preserve">MAO - B</w:t>
      </w:r>
    </w:p>
    <w:p>
      <w:r>
        <w:rPr>
          <w:b/>
        </w:rPr>
        <w:t xml:space="preserve">Esimerkki 5.285</w:t>
      </w:r>
    </w:p>
    <w:p>
      <w:r>
        <w:t xml:space="preserve"> LZ321:n sekvenssi vastasi RREB1:n sekvenssiä, joka on transkriptiotekijä, joka sitoutuu Ras responsive elementtiin ( RRE ), joka on hyvin erilainen kuin sekvenssi, jonka avulla eristimme LZ321:n .</w:t>
      </w:r>
    </w:p>
    <w:p>
      <w:r>
        <w:rPr>
          <w:b/>
        </w:rPr>
        <w:t xml:space="preserve">Tulos</w:t>
      </w:r>
    </w:p>
    <w:p>
      <w:r>
        <w:t xml:space="preserve">Ras reagoiva elementti</w:t>
      </w:r>
    </w:p>
    <w:p>
      <w:r>
        <w:rPr>
          <w:b/>
        </w:rPr>
        <w:t xml:space="preserve">Esimerkki 5.286</w:t>
      </w:r>
    </w:p>
    <w:p>
      <w:r>
        <w:t xml:space="preserve"> Proteaasin pilkkominen ja emäksinen uutto mikrosomeista, jotka sisälsivät leimattuja mutanttiproteiineja, osoittivat lisäksi, että segmentti 3 riitti glykoproteiinien vakaaseen kalvoankkuroitumiseen, mikä osoittaa, että tämä segmentti voi määrittää gB-glykoproteiinin transmembraanialueen.</w:t>
      </w:r>
    </w:p>
    <w:p>
      <w:r>
        <w:rPr>
          <w:b/>
        </w:rPr>
        <w:t xml:space="preserve">Tulos</w:t>
      </w:r>
    </w:p>
    <w:p>
      <w:r>
        <w:t xml:space="preserve">gB glykoproteiini</w:t>
      </w:r>
    </w:p>
    <w:p>
      <w:r>
        <w:rPr>
          <w:b/>
        </w:rPr>
        <w:t xml:space="preserve">Esimerkki 5.287</w:t>
      </w:r>
    </w:p>
    <w:p>
      <w:r>
        <w:t xml:space="preserve"> WEB2-geeni koodaa 1 522 aminohappoa sisältävää proteiinia, joka on homologinen nukleiinihaposta riippuvaisten ATP-massien kanssa.</w:t>
      </w:r>
    </w:p>
    <w:p>
      <w:r>
        <w:rPr>
          <w:b/>
        </w:rPr>
        <w:t xml:space="preserve">Tulos</w:t>
      </w:r>
    </w:p>
    <w:p>
      <w:r>
        <w:t xml:space="preserve">WEB2-geeni</w:t>
      </w:r>
    </w:p>
    <w:p>
      <w:r>
        <w:rPr>
          <w:b/>
        </w:rPr>
        <w:t xml:space="preserve">Esimerkki 5.288</w:t>
      </w:r>
    </w:p>
    <w:p>
      <w:r>
        <w:t xml:space="preserve"> Genominen Southern blot -analyysi osoittaa, että ihmisen haploidinen genomi sisältää yhden Gs alfa -geenin .</w:t>
      </w:r>
    </w:p>
    <w:p>
      <w:r>
        <w:rPr>
          <w:b/>
        </w:rPr>
        <w:t xml:space="preserve">Tulos</w:t>
      </w:r>
    </w:p>
    <w:p>
      <w:r>
        <w:t xml:space="preserve">Gs alfa-geeni</w:t>
      </w:r>
    </w:p>
    <w:p>
      <w:r>
        <w:rPr>
          <w:b/>
        </w:rPr>
        <w:t xml:space="preserve">Esimerkki 5.289</w:t>
      </w:r>
    </w:p>
    <w:p>
      <w:r>
        <w:t xml:space="preserve"> Koodatuilla 260 aminohappoa (aa) sisältävillä ( H1 - I ) ja 240 aa:n ( H1 - II ) polypeptideillä on eläinten H1-histoneille tyypillinen kolmiosainen organisaatio, jossa vaihtelevat N- ja C-päätteiset domeenit reunustavat konservoitunutta globulaarista DNA:ta sitovaa domeenia.</w:t>
      </w:r>
    </w:p>
    <w:p>
      <w:r>
        <w:rPr>
          <w:b/>
        </w:rPr>
        <w:t xml:space="preserve">Tulos</w:t>
      </w:r>
    </w:p>
    <w:p>
      <w:r>
        <w:t xml:space="preserve">eläinten H1-histoonit</w:t>
      </w:r>
    </w:p>
    <w:p>
      <w:r>
        <w:rPr>
          <w:b/>
        </w:rPr>
        <w:t xml:space="preserve">Esimerkki 5.290</w:t>
      </w:r>
    </w:p>
    <w:p>
      <w:r>
        <w:t xml:space="preserve"> Solulysaattien immunoprecipitaatio anti-fosfotyrosiinilla ja immunoblottaus osoittivat mitogeenisen reitin proteiinien Shc ja MAPK fosforyloituja muotoja p185:n ( neu ) lisäksi, mikä viittaa siihen, että Ras-MAPK mitogeeninen reitti on aktivoitunut.</w:t>
      </w:r>
    </w:p>
    <w:p>
      <w:r>
        <w:rPr>
          <w:b/>
        </w:rPr>
        <w:t xml:space="preserve">Tulos</w:t>
      </w:r>
    </w:p>
    <w:p>
      <w:r>
        <w:t xml:space="preserve">anti - fosfotyrosiini</w:t>
      </w:r>
    </w:p>
    <w:p>
      <w:r>
        <w:rPr>
          <w:b/>
        </w:rPr>
        <w:t xml:space="preserve">Esimerkki 5.291</w:t>
      </w:r>
    </w:p>
    <w:p>
      <w:r>
        <w:t xml:space="preserve"> Polycomb-ryhmän proteiinit osallistuvat useiden kehitystä säätelevien geenien vaiennetun tilan ylläpitoon.</w:t>
      </w:r>
    </w:p>
    <w:p>
      <w:r>
        <w:rPr>
          <w:b/>
        </w:rPr>
        <w:t xml:space="preserve">Tulos</w:t>
      </w:r>
    </w:p>
    <w:p>
      <w:r>
        <w:t xml:space="preserve">Polycomb-ryhmän proteiinit</w:t>
      </w:r>
    </w:p>
    <w:p>
      <w:r>
        <w:rPr>
          <w:b/>
        </w:rPr>
        <w:t xml:space="preserve">Esimerkki 5.292</w:t>
      </w:r>
    </w:p>
    <w:p>
      <w:r>
        <w:t xml:space="preserve"> Nämä tulokset viittaavat siihen, että sekä PMLRAR-homodimeerien erilaiset DNA-sitoutumisominaisuudet että PMLRAR:ien suorittama RXR:n sekvestraatio voivat vaikuttaa APL:n patogeneesin taustalla oleviin molekyylimekanismeihin.</w:t>
      </w:r>
    </w:p>
    <w:p>
      <w:r>
        <w:rPr>
          <w:b/>
        </w:rPr>
        <w:t xml:space="preserve">Tulos</w:t>
      </w:r>
    </w:p>
    <w:p>
      <w:r>
        <w:t xml:space="preserve">PMLRAR-homodimeerit</w:t>
      </w:r>
    </w:p>
    <w:p>
      <w:r>
        <w:rPr>
          <w:b/>
        </w:rPr>
        <w:t xml:space="preserve">Esimerkki 5.293</w:t>
      </w:r>
    </w:p>
    <w:p>
      <w:r>
        <w:t xml:space="preserve"> Seerumin amyloidi A ( SAA ) on plasman proteiini, joka on yhdistetty useisiin sairauksiin, kuten amyloidoosi, niveltulehdus ja ateroskleroosi, ja sen epänormaali ilmentyminen, erityisesti muissa kuin maksasoluissa, liittyy näiden sairauksien patogeneesiin.</w:t>
      </w:r>
    </w:p>
    <w:p>
      <w:r>
        <w:rPr>
          <w:b/>
        </w:rPr>
        <w:t xml:space="preserve">Tulos</w:t>
      </w:r>
    </w:p>
    <w:p>
      <w:r>
        <w:t xml:space="preserve">Seerumin amyloidi A</w:t>
      </w:r>
    </w:p>
    <w:p>
      <w:r>
        <w:rPr>
          <w:b/>
        </w:rPr>
        <w:t xml:space="preserve">Esimerkki 5.294</w:t>
      </w:r>
    </w:p>
    <w:p>
      <w:r>
        <w:t xml:space="preserve"> Yhdessä nämä tulokset viittaavat siihen, että Fal1p osallistuu pikemminkin 18S rRNA:n kypsymisreittiin kuin translaation käynnistämiseen.</w:t>
      </w:r>
    </w:p>
    <w:p>
      <w:r>
        <w:rPr>
          <w:b/>
        </w:rPr>
        <w:t xml:space="preserve">Tulos</w:t>
      </w:r>
    </w:p>
    <w:p>
      <w:r>
        <w:t xml:space="preserve">18S rRNA</w:t>
      </w:r>
    </w:p>
    <w:p>
      <w:r>
        <w:rPr>
          <w:b/>
        </w:rPr>
        <w:t xml:space="preserve">Esimerkki 5.295</w:t>
      </w:r>
    </w:p>
    <w:p>
      <w:r>
        <w:t xml:space="preserve"> Sen lisäksi, että aiemmin tunnettu FAS-sitoutumistekijä 1 on vuorovaikutuksessa inositoli / koliini - reagoivan elementin motiivin kanssa, voitiin siis tunnistaa toinen motiivi, joka on yhteinen molempien FAS-geenien promoottorialueille.</w:t>
      </w:r>
    </w:p>
    <w:p>
      <w:r>
        <w:rPr>
          <w:b/>
        </w:rPr>
        <w:t xml:space="preserve">Tulos</w:t>
      </w:r>
    </w:p>
    <w:p>
      <w:r>
        <w:t xml:space="preserve">FAS-geenit</w:t>
      </w:r>
    </w:p>
    <w:p>
      <w:r>
        <w:rPr>
          <w:b/>
        </w:rPr>
        <w:t xml:space="preserve">Esimerkki 5.296</w:t>
      </w:r>
    </w:p>
    <w:p>
      <w:r>
        <w:t xml:space="preserve"> SnCl2:n ja ZnSO4:n antaminen ( ryhmä V ) johti ALA-D-aktiivisuuden vähenemiseen ja CP-U:n lisääntymiseen.</w:t>
      </w:r>
    </w:p>
    <w:p>
      <w:r>
        <w:rPr>
          <w:b/>
        </w:rPr>
        <w:t xml:space="preserve">Tulos</w:t>
      </w:r>
    </w:p>
    <w:p>
      <w:r>
        <w:t xml:space="preserve">ALA - D</w:t>
      </w:r>
    </w:p>
    <w:p>
      <w:r>
        <w:rPr>
          <w:b/>
        </w:rPr>
        <w:t xml:space="preserve">Esimerkki 5.297</w:t>
      </w:r>
    </w:p>
    <w:p>
      <w:r>
        <w:t xml:space="preserve"> Puhdistetun fosforyloidun PhoP:n ( PhoPP ) puoliintumisaika oli noin 2,5 tuntia, joka lyheni noin 15 minuuttiin lisäämällä sama molaarinen määrä * PhoR:ää ( PhoR:n sytoplasminen alue ).</w:t>
      </w:r>
    </w:p>
    <w:p>
      <w:r>
        <w:rPr>
          <w:b/>
        </w:rPr>
        <w:t xml:space="preserve">Tulos</w:t>
      </w:r>
    </w:p>
    <w:p>
      <w:r>
        <w:t xml:space="preserve">* PhoR</w:t>
      </w:r>
    </w:p>
    <w:p>
      <w:r>
        <w:rPr>
          <w:b/>
        </w:rPr>
        <w:t xml:space="preserve">Esimerkki 5.298</w:t>
      </w:r>
    </w:p>
    <w:p>
      <w:r>
        <w:t xml:space="preserve"> Kun kyseessä on pT181-plasmidi , initiaattori-RepC-proteiinin inaktivointi tapahtuu kiinnittämällä oligonukleotidi sen aktiiviseen tyrosiinijäämään.</w:t>
      </w:r>
    </w:p>
    <w:p>
      <w:r>
        <w:rPr>
          <w:b/>
        </w:rPr>
        <w:t xml:space="preserve">Tulos</w:t>
      </w:r>
    </w:p>
    <w:p>
      <w:r>
        <w:t xml:space="preserve">aloittaja RepC-proteiini</w:t>
      </w:r>
    </w:p>
    <w:p>
      <w:r>
        <w:rPr>
          <w:b/>
        </w:rPr>
        <w:t xml:space="preserve">Esimerkki 5.299</w:t>
      </w:r>
    </w:p>
    <w:p>
      <w:r>
        <w:t xml:space="preserve"> Nämä tulokset viittaavat siihen, että CEM/DOX-solujen kamptotesiiniresistenssi johtuu eri mekanismista (mekanismeista) kuin topoisomeraasi- tai P-glykoproteiiniin liittyvä monilääkeresistenssi.</w:t>
      </w:r>
    </w:p>
    <w:p>
      <w:r>
        <w:rPr>
          <w:b/>
        </w:rPr>
        <w:t xml:space="preserve">Tulos</w:t>
      </w:r>
    </w:p>
    <w:p>
      <w:r>
        <w:t xml:space="preserve">P - glykoproteiini</w:t>
      </w:r>
    </w:p>
    <w:p>
      <w:r>
        <w:rPr>
          <w:b/>
        </w:rPr>
        <w:t xml:space="preserve">Esimerkki 5.300</w:t>
      </w:r>
    </w:p>
    <w:p>
      <w:r>
        <w:t xml:space="preserve"> Tässä raportissa kuvaamme potilasta, jolla oli munuaissolusyöpä ja jolla esiintyi kammiotakykardiaa hoidon aikana, kun hänelle annettiin suuri annos bolus IL-2 -hoitoa.</w:t>
      </w:r>
    </w:p>
    <w:p>
      <w:r>
        <w:rPr>
          <w:b/>
        </w:rPr>
        <w:t xml:space="preserve">Tulos</w:t>
      </w:r>
    </w:p>
    <w:p>
      <w:r>
        <w:t xml:space="preserve">IL - 2</w:t>
      </w:r>
    </w:p>
    <w:p>
      <w:r>
        <w:rPr>
          <w:b/>
        </w:rPr>
        <w:t xml:space="preserve">Esimerkki 5.301</w:t>
      </w:r>
    </w:p>
    <w:p>
      <w:r>
        <w:t xml:space="preserve"> Yksi sytoplasman kohde, joka heijastaa plastidien toiminnallista tilaa, on proteiinikinaasi C .</w:t>
      </w:r>
    </w:p>
    <w:p>
      <w:r>
        <w:rPr>
          <w:b/>
        </w:rPr>
        <w:t xml:space="preserve">Tulos</w:t>
      </w:r>
    </w:p>
    <w:p>
      <w:r>
        <w:t xml:space="preserve">proteiinikinaasi C</w:t>
      </w:r>
    </w:p>
    <w:p>
      <w:r>
        <w:rPr>
          <w:b/>
        </w:rPr>
        <w:t xml:space="preserve">Esimerkki 5.302</w:t>
      </w:r>
    </w:p>
    <w:p>
      <w:r>
        <w:t xml:space="preserve"> Proteiinikinaasi C:n estäjä GF - 109203X poisti forboliesterin aiheuttaman aktivaation ja esti CCK:n vaikutuksen 78 prosentilla, mutta sillä ei ollut vaikutusta EGF:n aktivoimaan MAPK-aktiivisuuteen.</w:t>
      </w:r>
    </w:p>
    <w:p>
      <w:r>
        <w:rPr>
          <w:b/>
        </w:rPr>
        <w:t xml:space="preserve">Tulos</w:t>
      </w:r>
    </w:p>
    <w:p>
      <w:r>
        <w:t xml:space="preserve">proteiinikinaasi C</w:t>
      </w:r>
    </w:p>
    <w:p>
      <w:r>
        <w:rPr>
          <w:b/>
        </w:rPr>
        <w:t xml:space="preserve">Esimerkki 5.303</w:t>
      </w:r>
    </w:p>
    <w:p>
      <w:r>
        <w:t xml:space="preserve"> Lisäksi molemmat estäjät estivät fosfatidyylikoliinin hydrolyysin ja proteiinikinaasi C:n translokaation.</w:t>
      </w:r>
    </w:p>
    <w:p>
      <w:r>
        <w:rPr>
          <w:b/>
        </w:rPr>
        <w:t xml:space="preserve">Tulos</w:t>
      </w:r>
    </w:p>
    <w:p>
      <w:r>
        <w:t xml:space="preserve">proteiinikinaasi C</w:t>
      </w:r>
    </w:p>
    <w:p>
      <w:r>
        <w:rPr>
          <w:b/>
        </w:rPr>
        <w:t xml:space="preserve">Esimerkki 5.304</w:t>
      </w:r>
    </w:p>
    <w:p>
      <w:r>
        <w:t xml:space="preserve"> Maksaspesifinen sekvenssi sisältää ainutlaatuisia konsensuskohtia syklisestä AMP:stä riippuvaisen proteiinikinaasin ja proteiinikinaasi C:n fosforylaatiolle.</w:t>
      </w:r>
    </w:p>
    <w:p>
      <w:r>
        <w:rPr>
          <w:b/>
        </w:rPr>
        <w:t xml:space="preserve">Tulos</w:t>
      </w:r>
    </w:p>
    <w:p>
      <w:r>
        <w:t xml:space="preserve">proteiinikinaasi C</w:t>
      </w:r>
    </w:p>
    <w:p>
      <w:r>
        <w:rPr>
          <w:b/>
        </w:rPr>
        <w:t xml:space="preserve">Esimerkki 5.305</w:t>
      </w:r>
    </w:p>
    <w:p>
      <w:r>
        <w:t xml:space="preserve"> Toisin kuin gonadotropiini- ja TSH-reseptorien rajoitettu kudosekspressio gonadeissa ja kilpirauhasessa, LGR4 ilmentyy monissa kudoksissa, kuten munasarjoissa, kiveksissä, lisämunuaisissa, istukassa, kateenkorvassa, kateenkorvassa, selkäytimessä ja kilpirauhasessa, kun taas LGR5:tä esiintyy lihaksissa, istukassa, selkäytimessä ja aivoissa.</w:t>
      </w:r>
    </w:p>
    <w:p>
      <w:r>
        <w:rPr>
          <w:b/>
        </w:rPr>
        <w:t xml:space="preserve">Tulos</w:t>
      </w:r>
    </w:p>
    <w:p>
      <w:r>
        <w:t xml:space="preserve">TSH-reseptorit</w:t>
      </w:r>
    </w:p>
    <w:p>
      <w:r>
        <w:rPr>
          <w:b/>
        </w:rPr>
        <w:t xml:space="preserve">Esimerkki 5.306</w:t>
      </w:r>
    </w:p>
    <w:p>
      <w:r>
        <w:t xml:space="preserve"> Ekstrasellulaarisesti säädellyt kinaasit ( ERK ) 1 ja ERK2 ovat kaksoispesifisen proteiinityrosiinifosfataasi VHR:n aitoja substraatteja.</w:t>
      </w:r>
    </w:p>
    <w:p>
      <w:r>
        <w:rPr>
          <w:b/>
        </w:rPr>
        <w:t xml:space="preserve">Tulos</w:t>
      </w:r>
    </w:p>
    <w:p>
      <w:r>
        <w:t xml:space="preserve">tyrosiinifosfataasi</w:t>
      </w:r>
    </w:p>
    <w:p>
      <w:r>
        <w:rPr>
          <w:b/>
        </w:rPr>
        <w:t xml:space="preserve">Esimerkki 5.307</w:t>
      </w:r>
    </w:p>
    <w:p>
      <w:r>
        <w:t xml:space="preserve"> Verenpaine saatiin hallintaan pitkäaikaisesti ( diureettien / beeta-adrenoreseptoreita salpaavien lääkkeiden kanssa / ilman niitä ) kuudellatoista potilaalla yhdeksästätoista, joilla oli lievä - keskivaikea verenpainetauti .</w:t>
      </w:r>
    </w:p>
    <w:p>
      <w:r>
        <w:rPr>
          <w:b/>
        </w:rPr>
        <w:t xml:space="preserve">Tulos</w:t>
      </w:r>
    </w:p>
    <w:p>
      <w:r>
        <w:t xml:space="preserve">beeta - adrenoreseptori</w:t>
      </w:r>
    </w:p>
    <w:p>
      <w:r>
        <w:rPr>
          <w:b/>
        </w:rPr>
        <w:t xml:space="preserve">Esimerkki 5.308</w:t>
      </w:r>
    </w:p>
    <w:p>
      <w:r>
        <w:t xml:space="preserve"> Ihmisen PTEN-geenin mutaatiot .</w:t>
      </w:r>
    </w:p>
    <w:p>
      <w:r>
        <w:rPr>
          <w:b/>
        </w:rPr>
        <w:t xml:space="preserve">Tulos</w:t>
      </w:r>
    </w:p>
    <w:p>
      <w:r>
        <w:t xml:space="preserve">ihmisen PTEN-geeni</w:t>
      </w:r>
    </w:p>
    <w:p>
      <w:r>
        <w:rPr>
          <w:b/>
        </w:rPr>
        <w:t xml:space="preserve">Esimerkki 5.309</w:t>
      </w:r>
    </w:p>
    <w:p>
      <w:r>
        <w:t xml:space="preserve"> Tämä tehostuselementti toimi sijainnista ja orientaatiosta riippumattomalla tavalla sekä Pax-QNR P0 -promoottorissa että heterologisessa tymidiinikinaasipromoottorissa.</w:t>
      </w:r>
    </w:p>
    <w:p>
      <w:r>
        <w:rPr>
          <w:b/>
        </w:rPr>
        <w:t xml:space="preserve">Tulos</w:t>
      </w:r>
    </w:p>
    <w:p>
      <w:r>
        <w:t xml:space="preserve">tymidiinikinaasi</w:t>
      </w:r>
    </w:p>
    <w:p>
      <w:r>
        <w:rPr>
          <w:b/>
        </w:rPr>
        <w:t xml:space="preserve">Esimerkki 5.310</w:t>
      </w:r>
    </w:p>
    <w:p>
      <w:r>
        <w:t xml:space="preserve"> Näiden DNA-proteiinien vuorovaikutusten biologisen merkityksen tueksi IL2RA-oligonukleotidi 291-245 osoittautui riittäväksi kummassakin orientaatiossa antamaan PMA-indusoituvuuden mitogeeni-sensitiiviselle tymidiinikinaasigeenin promoottorille Jurkat-soluissa.</w:t>
      </w:r>
    </w:p>
    <w:p>
      <w:r>
        <w:rPr>
          <w:b/>
        </w:rPr>
        <w:t xml:space="preserve">Tulos</w:t>
      </w:r>
    </w:p>
    <w:p>
      <w:r>
        <w:t xml:space="preserve">tymidiinikinaasi</w:t>
      </w:r>
    </w:p>
    <w:p>
      <w:r>
        <w:rPr>
          <w:b/>
        </w:rPr>
        <w:t xml:space="preserve">Esimerkki 5.311</w:t>
      </w:r>
    </w:p>
    <w:p>
      <w:r>
        <w:t xml:space="preserve"> Kun tämä fragmentti liittyy herpes simplexin tymidiinikinaasin minimipromoottoriin, se toimii tehostavana elementtinä Rcho- mutta ei GC-soluissa.</w:t>
      </w:r>
    </w:p>
    <w:p>
      <w:r>
        <w:rPr>
          <w:b/>
        </w:rPr>
        <w:t xml:space="preserve">Tulos</w:t>
      </w:r>
    </w:p>
    <w:p>
      <w:r>
        <w:t xml:space="preserve">tymidiinikinaasi</w:t>
      </w:r>
    </w:p>
    <w:p>
      <w:r>
        <w:rPr>
          <w:b/>
        </w:rPr>
        <w:t xml:space="preserve">Esimerkki 5.312</w:t>
      </w:r>
    </w:p>
    <w:p>
      <w:r>
        <w:t xml:space="preserve"> Olemme määritelleet hiiren tymidiinikinaasia koodaavan geenin ( TK ) molekyyliorganisaation ja transkription aloituspisteet ( tsp ).</w:t>
      </w:r>
    </w:p>
    <w:p>
      <w:r>
        <w:rPr>
          <w:b/>
        </w:rPr>
        <w:t xml:space="preserve">Tulos</w:t>
      </w:r>
    </w:p>
    <w:p>
      <w:r>
        <w:t xml:space="preserve">tymidiinikinaasi</w:t>
      </w:r>
    </w:p>
    <w:p>
      <w:r>
        <w:rPr>
          <w:b/>
        </w:rPr>
        <w:t xml:space="preserve">Esimerkki 5.313</w:t>
      </w:r>
    </w:p>
    <w:p>
      <w:r>
        <w:t xml:space="preserve"> Hiiren alfa A - CRYBP1-geeni määrittää 2 688 aminohappoa sisältävän proteiinin, jonka aminohappoidentiteetti on 72 % sen ihmisen homologin PRDII - BF1:n kanssa.</w:t>
      </w:r>
    </w:p>
    <w:p>
      <w:r>
        <w:rPr>
          <w:b/>
        </w:rPr>
        <w:t xml:space="preserve">Tulos</w:t>
      </w:r>
    </w:p>
    <w:p>
      <w:r>
        <w:t xml:space="preserve">PRDII - BF1</w:t>
      </w:r>
    </w:p>
    <w:p>
      <w:r>
        <w:rPr>
          <w:b/>
        </w:rPr>
        <w:t xml:space="preserve">Esimerkki 5.314</w:t>
      </w:r>
    </w:p>
    <w:p>
      <w:r>
        <w:t xml:space="preserve"> Paradoksaalista kyllä, soluista erittyvän liukoisen A-betan määrä vähenee.</w:t>
      </w:r>
    </w:p>
    <w:p>
      <w:r>
        <w:rPr>
          <w:b/>
        </w:rPr>
        <w:t xml:space="preserve">Tulos</w:t>
      </w:r>
    </w:p>
    <w:p>
      <w:r>
        <w:t xml:space="preserve">liukoinen A-beta</w:t>
      </w:r>
    </w:p>
    <w:p>
      <w:r>
        <w:rPr>
          <w:b/>
        </w:rPr>
        <w:t xml:space="preserve">Esimerkki 5.315</w:t>
      </w:r>
    </w:p>
    <w:p>
      <w:r>
        <w:t xml:space="preserve"> fz-1- ja fz-2 -geenit ilmentyvät laajalti rottien kudoksissa, ja mRNA:n vakaan tilan tasot ovat korkeimmat munuaisissa, maksassa, sydämessä, kohdussa ja munasarjoissa.</w:t>
      </w:r>
    </w:p>
    <w:p>
      <w:r>
        <w:rPr>
          <w:b/>
        </w:rPr>
        <w:t xml:space="preserve">Tulos</w:t>
      </w:r>
    </w:p>
    <w:p>
      <w:r>
        <w:t xml:space="preserve">fz - 1</w:t>
      </w:r>
    </w:p>
    <w:p>
      <w:r>
        <w:rPr>
          <w:b/>
        </w:rPr>
        <w:t xml:space="preserve">Esimerkki 5.316</w:t>
      </w:r>
    </w:p>
    <w:p>
      <w:r>
        <w:t xml:space="preserve"> fz - 1 ja - 2 mRNA-tasot olivat suurempia vastasyntyneiden kuin vastaavissa aikuisten kudoksissa .</w:t>
      </w:r>
    </w:p>
    <w:p>
      <w:r>
        <w:rPr>
          <w:b/>
        </w:rPr>
        <w:t xml:space="preserve">Tulos</w:t>
      </w:r>
    </w:p>
    <w:p>
      <w:r>
        <w:t xml:space="preserve">fz - 1</w:t>
      </w:r>
    </w:p>
    <w:p>
      <w:r>
        <w:rPr>
          <w:b/>
        </w:rPr>
        <w:t xml:space="preserve">Esimerkki 5.317</w:t>
      </w:r>
    </w:p>
    <w:p>
      <w:r>
        <w:t xml:space="preserve"> Rafin Ras-sidontadomeenin ( RafRBD ) ulkopuolisten jäännösten vaikutus Ras-Raf-vuorovaikutukseen ja Ras-riippuvaiseen Raf-aktivoitumiseen on jäänyt ratkaisematta.</w:t>
      </w:r>
    </w:p>
    <w:p>
      <w:r>
        <w:rPr>
          <w:b/>
        </w:rPr>
        <w:t xml:space="preserve">Tulos</w:t>
      </w:r>
    </w:p>
    <w:p>
      <w:r>
        <w:t xml:space="preserve">Ras-sidontadomeeni</w:t>
      </w:r>
    </w:p>
    <w:p>
      <w:r>
        <w:rPr>
          <w:b/>
        </w:rPr>
        <w:t xml:space="preserve">Esimerkki 5.318</w:t>
      </w:r>
    </w:p>
    <w:p>
      <w:r>
        <w:t xml:space="preserve"> D. discoideum -proteiinit olivat täysin konservoituja niillä neljällä alueella, joiden tiedetään olevan tärkeitä GTP:n sitoutumiselle, ja kaikki sisälsivät C - terminaalin CAAX aa -motiiveja, jotka ovat yhteisiä muille Rho-proteiineille.</w:t>
      </w:r>
    </w:p>
    <w:p>
      <w:r>
        <w:rPr>
          <w:b/>
        </w:rPr>
        <w:t xml:space="preserve">Tulos</w:t>
      </w:r>
    </w:p>
    <w:p>
      <w:r>
        <w:t xml:space="preserve">Rho-proteiinit</w:t>
      </w:r>
    </w:p>
    <w:p>
      <w:r>
        <w:rPr>
          <w:b/>
        </w:rPr>
        <w:t xml:space="preserve">Esimerkki 5.319</w:t>
      </w:r>
    </w:p>
    <w:p>
      <w:r>
        <w:t xml:space="preserve"> Näin ollen sekä ihmisen että hiiren Rb-promoottorien ohjaama siirtogeenin ilmentyminen rajoittuu osaan kudoksista, joissa Rb ilmentyy normaalisti alkionkehityksen aikana.</w:t>
      </w:r>
    </w:p>
    <w:p>
      <w:r>
        <w:rPr>
          <w:b/>
        </w:rPr>
        <w:t xml:space="preserve">Tulos</w:t>
      </w:r>
    </w:p>
    <w:p>
      <w:r>
        <w:t xml:space="preserve">hiiren Rb-promoottorit</w:t>
      </w:r>
    </w:p>
    <w:p>
      <w:r>
        <w:rPr>
          <w:b/>
        </w:rPr>
        <w:t xml:space="preserve">Esimerkki 5.320</w:t>
      </w:r>
    </w:p>
    <w:p>
      <w:r>
        <w:t xml:space="preserve"> Ehdotamme, että gD-geenin optimaalinen transkriptio riippuu ICP4:n vuorovaikutuksesta useiden sitoutumiskohtien kanssa eri puolilla geeniä ja solutekijöiden kanssa, jotka tunnistavat promoottorin tietyt sekvenssielementit.</w:t>
      </w:r>
    </w:p>
    <w:p>
      <w:r>
        <w:rPr>
          <w:b/>
        </w:rPr>
        <w:t xml:space="preserve">Tulos</w:t>
      </w:r>
    </w:p>
    <w:p>
      <w:r>
        <w:t xml:space="preserve">gD-geeni</w:t>
      </w:r>
    </w:p>
    <w:p>
      <w:r>
        <w:rPr>
          <w:b/>
        </w:rPr>
        <w:t xml:space="preserve">Esimerkki 5.321</w:t>
      </w:r>
    </w:p>
    <w:p>
      <w:r>
        <w:t xml:space="preserve"> Erityyppisten TCRB-rerangementtimallien esiintyminen vaikuttaa PCR-pohjaiseen klonaalisuuden arviointiin ja PCR-pohjaiseen minimaalisen jäännöstaudin havaitsemiseen TCRB-geenianalyysin avulla.</w:t>
      </w:r>
    </w:p>
    <w:p>
      <w:r>
        <w:rPr>
          <w:b/>
        </w:rPr>
        <w:t xml:space="preserve">Tulos</w:t>
      </w:r>
    </w:p>
    <w:p>
      <w:r>
        <w:t xml:space="preserve">TCRB-geeni</w:t>
      </w:r>
    </w:p>
    <w:p>
      <w:r>
        <w:rPr>
          <w:b/>
        </w:rPr>
        <w:t xml:space="preserve">Esimerkki 5.322</w:t>
      </w:r>
    </w:p>
    <w:p>
      <w:r>
        <w:t xml:space="preserve"> DNA-PK:n tarkkaa tehtävää DNA:n kaksoissäikeiden katkeamisten korjaamisessa ei kuitenkaan tunneta.</w:t>
      </w:r>
    </w:p>
    <w:p>
      <w:r>
        <w:rPr>
          <w:b/>
        </w:rPr>
        <w:t xml:space="preserve">Tulos</w:t>
      </w:r>
    </w:p>
    <w:p>
      <w:r>
        <w:t xml:space="preserve">DNA - PK</w:t>
      </w:r>
    </w:p>
    <w:p>
      <w:r>
        <w:rPr>
          <w:b/>
        </w:rPr>
        <w:t xml:space="preserve">Esimerkki 5.323</w:t>
      </w:r>
    </w:p>
    <w:p>
      <w:r>
        <w:t xml:space="preserve"> Koimmunoprecipitaatioanalyysi viittaa siihen, että nämä jäännökset todennäköisesti edistävät homomeerisen kompleksin muodostamiseen tai heteromeerisen kompleksin muodostamiseen p50:n kanssa vaadittavaa multimerisaatiofunktiota, koska p65-deltan assosiaatio itsensä tai p50:n kanssa ei ollut ilmeinen.</w:t>
      </w:r>
    </w:p>
    <w:p>
      <w:r>
        <w:rPr>
          <w:b/>
        </w:rPr>
        <w:t xml:space="preserve">Tulos</w:t>
      </w:r>
    </w:p>
    <w:p>
      <w:r>
        <w:t xml:space="preserve">p65 delta</w:t>
      </w:r>
    </w:p>
    <w:p>
      <w:r>
        <w:rPr>
          <w:b/>
        </w:rPr>
        <w:t xml:space="preserve">Esimerkki 5.324</w:t>
      </w:r>
    </w:p>
    <w:p>
      <w:r>
        <w:t xml:space="preserve"> Aktivoitunut glukokortikoidireseptori muodostaa kompleksin Stat5:n kanssa ja tehostaa Stat5:n välittämää transkription induktiota .</w:t>
      </w:r>
    </w:p>
    <w:p>
      <w:r>
        <w:rPr>
          <w:b/>
        </w:rPr>
        <w:t xml:space="preserve">Tulos</w:t>
      </w:r>
    </w:p>
    <w:p>
      <w:r>
        <w:t xml:space="preserve">glukokortikoidireseptori</w:t>
      </w:r>
    </w:p>
    <w:p>
      <w:r>
        <w:rPr>
          <w:b/>
        </w:rPr>
        <w:t xml:space="preserve">Esimerkki 5.325</w:t>
      </w:r>
    </w:p>
    <w:p>
      <w:r>
        <w:t xml:space="preserve"> Kaksitoista leprapotilasta, joilla oli niveltulehdus, ja 161 potilasta, joilla ei ollut niveltulehdusta, tutkittiin immunologisten parametrien, kuten immunoglobuliinien (IgG, IgM, IgA), C-reaktiivisten proteiinien ja reumatekijän osalta.</w:t>
      </w:r>
    </w:p>
    <w:p>
      <w:r>
        <w:rPr>
          <w:b/>
        </w:rPr>
        <w:t xml:space="preserve">Tulos</w:t>
      </w:r>
    </w:p>
    <w:p>
      <w:r>
        <w:t xml:space="preserve">reumatekijä</w:t>
      </w:r>
    </w:p>
    <w:p>
      <w:r>
        <w:rPr>
          <w:b/>
        </w:rPr>
        <w:t xml:space="preserve">Esimerkki 5.326</w:t>
      </w:r>
    </w:p>
    <w:p>
      <w:r>
        <w:t xml:space="preserve"> Kehitettiin uusi yksinkertainen reumatekijän tunnistaminen nitroselluloosalla, joka mahdollistaa kvantitatiivisen havaitsemisen .</w:t>
      </w:r>
    </w:p>
    <w:p>
      <w:r>
        <w:rPr>
          <w:b/>
        </w:rPr>
        <w:t xml:space="preserve">Tulos</w:t>
      </w:r>
    </w:p>
    <w:p>
      <w:r>
        <w:t xml:space="preserve">reumatekijä</w:t>
      </w:r>
    </w:p>
    <w:p>
      <w:r>
        <w:rPr>
          <w:b/>
        </w:rPr>
        <w:t xml:space="preserve">Esimerkki 5.327</w:t>
      </w:r>
    </w:p>
    <w:p>
      <w:r>
        <w:t xml:space="preserve"> Antinukleaariset vasta-aineet , reumatekijä ja C - reaktiivinen proteiini normaalien naisten seerumissa, jotka käyttävät suun kautta otettavia ehkäisyvälineitä .</w:t>
      </w:r>
    </w:p>
    <w:p>
      <w:r>
        <w:rPr>
          <w:b/>
        </w:rPr>
        <w:t xml:space="preserve">Tulos</w:t>
      </w:r>
    </w:p>
    <w:p>
      <w:r>
        <w:t xml:space="preserve">reumatekijä</w:t>
      </w:r>
    </w:p>
    <w:p>
      <w:r>
        <w:rPr>
          <w:b/>
        </w:rPr>
        <w:t xml:space="preserve">Esimerkki 5.328</w:t>
      </w:r>
    </w:p>
    <w:p>
      <w:r>
        <w:t xml:space="preserve"> Ihmisen erytrosyyttien superoksididismutaasin tehokas käyttö kokeellisen influenssatartunnan myöhäisvaiheessa.</w:t>
      </w:r>
    </w:p>
    <w:p>
      <w:r>
        <w:rPr>
          <w:b/>
        </w:rPr>
        <w:t xml:space="preserve">Tulos</w:t>
      </w:r>
    </w:p>
    <w:p>
      <w:r>
        <w:t xml:space="preserve">superoksididismutaasi</w:t>
      </w:r>
    </w:p>
    <w:p>
      <w:r>
        <w:rPr>
          <w:b/>
        </w:rPr>
        <w:t xml:space="preserve">Esimerkki 5.329</w:t>
      </w:r>
    </w:p>
    <w:p>
      <w:r>
        <w:t xml:space="preserve"> Askorbyyliradikaalien tuotantonopeuden nousu, joka korreloi suoraan oksyradikaalisen stressin ja granulooman superoksididismutaasiaktiivisuuden äkillisen laskun kanssa, osoittaa vapaista radikaaleista riippuvaisen koneiston kytkeytymistä päälle granulooman muodostumiseksi vasektomian jälkeen.</w:t>
      </w:r>
    </w:p>
    <w:p>
      <w:r>
        <w:rPr>
          <w:b/>
        </w:rPr>
        <w:t xml:space="preserve">Tulos</w:t>
      </w:r>
    </w:p>
    <w:p>
      <w:r>
        <w:t xml:space="preserve">superoksididismutaasi</w:t>
      </w:r>
    </w:p>
    <w:p>
      <w:r>
        <w:rPr>
          <w:b/>
        </w:rPr>
        <w:t xml:space="preserve">Esimerkki 5.330</w:t>
      </w:r>
    </w:p>
    <w:p>
      <w:r>
        <w:t xml:space="preserve"> Raportoimme viidestä 13:sta arvioitavasta potilaasta, joille oli tehty allogeeninen sisaruksen BM- tai PBSC-siirto MM:n vuoksi vuosina 1990-1997 ja jotka täyttivät adjuvanttisen alfa-IFN-hoidon kriteerit.</w:t>
      </w:r>
    </w:p>
    <w:p>
      <w:r>
        <w:rPr>
          <w:b/>
        </w:rPr>
        <w:t xml:space="preserve">Tulos</w:t>
      </w:r>
    </w:p>
    <w:p>
      <w:r>
        <w:t xml:space="preserve">alfa - IFN</w:t>
      </w:r>
    </w:p>
    <w:p>
      <w:r>
        <w:rPr>
          <w:b/>
        </w:rPr>
        <w:t xml:space="preserve">Esimerkki 5.331</w:t>
      </w:r>
    </w:p>
    <w:p>
      <w:r>
        <w:t xml:space="preserve"> Spesifisten somaattisten soluhybridien avulla olemme voineet paikantaa YAC-kontigin telomeerisesti D3F15S2-lookuksen kanssa alueella, joka on usein poistettu keuhkokarsinoomissa.</w:t>
      </w:r>
    </w:p>
    <w:p>
      <w:r>
        <w:rPr>
          <w:b/>
        </w:rPr>
        <w:t xml:space="preserve">Tulos</w:t>
      </w:r>
    </w:p>
    <w:p>
      <w:r>
        <w:t xml:space="preserve">D3F15S2-paikannus</w:t>
      </w:r>
    </w:p>
    <w:p>
      <w:r>
        <w:rPr>
          <w:b/>
        </w:rPr>
        <w:t xml:space="preserve">Esimerkki 5.332</w:t>
      </w:r>
    </w:p>
    <w:p>
      <w:r>
        <w:t xml:space="preserve"> Kohonnut systolinen verenpaine ja korkeat glukoosin jälkeiset seerumin insuliinipitoisuudet osoittivat itsenäistä , merkittävää yhteyttä vasemman kammion massaan naisdiabeetikoilla .</w:t>
      </w:r>
    </w:p>
    <w:p>
      <w:r>
        <w:rPr>
          <w:b/>
        </w:rPr>
        <w:t xml:space="preserve">Tulos</w:t>
      </w:r>
    </w:p>
    <w:p>
      <w:r>
        <w:t xml:space="preserve">seerumin insuliini</w:t>
      </w:r>
    </w:p>
    <w:p>
      <w:r>
        <w:rPr>
          <w:b/>
        </w:rPr>
        <w:t xml:space="preserve">Esimerkki 5.333</w:t>
      </w:r>
    </w:p>
    <w:p>
      <w:r>
        <w:t xml:space="preserve"> Proteiinikinaasi ( PK ) p58 ( PITSLRE beta 1 ) on suuren supergeeniperheen jäsen, joka on sukua mitoosin pääproteiinikinaasille p34cdc2 .</w:t>
      </w:r>
    </w:p>
    <w:p>
      <w:r>
        <w:rPr>
          <w:b/>
        </w:rPr>
        <w:t xml:space="preserve">Tulos</w:t>
      </w:r>
    </w:p>
    <w:p>
      <w:r>
        <w:t xml:space="preserve">PITSLRE beta 1</w:t>
      </w:r>
    </w:p>
    <w:p>
      <w:r>
        <w:rPr>
          <w:b/>
        </w:rPr>
        <w:t xml:space="preserve">Esimerkki 5.334</w:t>
      </w:r>
    </w:p>
    <w:p>
      <w:r>
        <w:t xml:space="preserve"> Vastaavasti beeta-adrenoseptorien salpaus on osoittautunut hyödylliseksi kontinenssin saavuttamisessa pienellä potilasryhmällä.</w:t>
      </w:r>
    </w:p>
    <w:p>
      <w:r>
        <w:rPr>
          <w:b/>
        </w:rPr>
        <w:t xml:space="preserve">Tulos</w:t>
      </w:r>
    </w:p>
    <w:p>
      <w:r>
        <w:t xml:space="preserve">beeta-adrenoseptorit</w:t>
      </w:r>
    </w:p>
    <w:p>
      <w:r>
        <w:rPr>
          <w:b/>
        </w:rPr>
        <w:t xml:space="preserve">Esimerkki 5.335</w:t>
      </w:r>
    </w:p>
    <w:p>
      <w:r>
        <w:t xml:space="preserve"> Protrombiiniajan pidentyminen ei johtunut K-vitamiinista riippuvaisten hyytymistekijöiden vähenemisestä tai ilmeisestä fibrinolyysistä vaan kiertävien fibrinogeeni-fibrinomonomeeri-FDP-kompleksien esiintymisestä.</w:t>
      </w:r>
    </w:p>
    <w:p>
      <w:r>
        <w:rPr>
          <w:b/>
        </w:rPr>
        <w:t xml:space="preserve">Tulos</w:t>
      </w:r>
    </w:p>
    <w:p>
      <w:r>
        <w:t xml:space="preserve">fibrinogeeni fibrinomonomeri</w:t>
      </w:r>
    </w:p>
    <w:p>
      <w:r>
        <w:rPr>
          <w:b/>
        </w:rPr>
        <w:t xml:space="preserve">Esimerkki 5.336</w:t>
      </w:r>
    </w:p>
    <w:p>
      <w:r>
        <w:t xml:space="preserve"> Kun mutantti 6C4 määritteli villin tyypin kokoisen Pol-proteiinin, havaitsimme, että 7E4-infektoituneissa soluuutteissa ei ollut täyspitkää Pol-proteiinia.</w:t>
      </w:r>
    </w:p>
    <w:p>
      <w:r>
        <w:rPr>
          <w:b/>
        </w:rPr>
        <w:t xml:space="preserve">Tulos</w:t>
      </w:r>
    </w:p>
    <w:p>
      <w:r>
        <w:t xml:space="preserve">mutantti 6C4</w:t>
      </w:r>
    </w:p>
    <w:p>
      <w:r>
        <w:rPr>
          <w:b/>
        </w:rPr>
        <w:t xml:space="preserve">Esimerkki 5.337</w:t>
      </w:r>
    </w:p>
    <w:p>
      <w:r>
        <w:t xml:space="preserve"> 7 - Nitroindatsoli ( 7NI ) , suhteellisen selektiivinen hermoston typpioksidisyntaasin ( nNOS ) estäjä , annettiin vatsansisäisesti marsuille 30 minuuttia ennen paikallisen anoksian alkamista .</w:t>
      </w:r>
    </w:p>
    <w:p>
      <w:r>
        <w:rPr>
          <w:b/>
        </w:rPr>
        <w:t xml:space="preserve">Tulos</w:t>
      </w:r>
    </w:p>
    <w:p>
      <w:r>
        <w:t xml:space="preserve">typpioksidisyntaasi</w:t>
      </w:r>
    </w:p>
    <w:p>
      <w:r>
        <w:rPr>
          <w:b/>
        </w:rPr>
        <w:t xml:space="preserve">Esimerkki 5.338</w:t>
      </w:r>
    </w:p>
    <w:p>
      <w:r>
        <w:t xml:space="preserve"> Näihin kuuluvat antioksidanttien , N-metyyli-D-aspartaattireseptorin antagonistien , glutamaatin vapautumisen estäjien , kalsiumkanavan salpaajien , polyamiiniantagonistien ja typpioksidisyntaasin estäjien lisäksi kannabinoidit , aspiriini , melatoniini ja B-12-vitamiini .</w:t>
      </w:r>
    </w:p>
    <w:p>
      <w:r>
        <w:rPr>
          <w:b/>
        </w:rPr>
        <w:t xml:space="preserve">Tulos</w:t>
      </w:r>
    </w:p>
    <w:p>
      <w:r>
        <w:t xml:space="preserve">typpioksidisyntaasi</w:t>
      </w:r>
    </w:p>
    <w:p>
      <w:r>
        <w:rPr>
          <w:b/>
        </w:rPr>
        <w:t xml:space="preserve">Esimerkki 5.339</w:t>
      </w:r>
    </w:p>
    <w:p>
      <w:r>
        <w:t xml:space="preserve"> Ihmisen plastiinigeenit .</w:t>
      </w:r>
    </w:p>
    <w:p>
      <w:r>
        <w:rPr>
          <w:b/>
        </w:rPr>
        <w:t xml:space="preserve">Tulos</w:t>
      </w:r>
    </w:p>
    <w:p>
      <w:r>
        <w:t xml:space="preserve">Ihmisen plastiinigeenit</w:t>
      </w:r>
    </w:p>
    <w:p>
      <w:r>
        <w:rPr>
          <w:b/>
        </w:rPr>
        <w:t xml:space="preserve">Esimerkki 5.340</w:t>
      </w:r>
    </w:p>
    <w:p>
      <w:r>
        <w:t xml:space="preserve"> Nämä tiedot viittaavat siihen, että erittyvä , typistetty reseptori, jota koodaa 2 . 6 - kb c - erbB transkriptiota voi sitoutua TGF alfaan ja sillä voi olla tärkeä kasvua säätelevä tehtävä in vitro .</w:t>
      </w:r>
    </w:p>
    <w:p>
      <w:r>
        <w:rPr>
          <w:b/>
        </w:rPr>
        <w:t xml:space="preserve">Tulos</w:t>
      </w:r>
    </w:p>
    <w:p>
      <w:r>
        <w:t xml:space="preserve">TGF-alfa</w:t>
      </w:r>
    </w:p>
    <w:p>
      <w:r>
        <w:rPr>
          <w:b/>
        </w:rPr>
        <w:t xml:space="preserve">Esimerkki 5.341</w:t>
      </w:r>
    </w:p>
    <w:p>
      <w:r>
        <w:t xml:space="preserve"> Ihmisen parvovirus B19 -geenin ilmentyminen viruksen p6-promoottorista ( B19p6 ) rajoittuu ihmisen primaarisiin hematopoieettisiin soluihin, jotka ovat erytroidien erilaistumisvaiheessa.</w:t>
      </w:r>
    </w:p>
    <w:p>
      <w:r>
        <w:rPr>
          <w:b/>
        </w:rPr>
        <w:t xml:space="preserve">Tulos</w:t>
      </w:r>
    </w:p>
    <w:p>
      <w:r>
        <w:t xml:space="preserve">viruksen p6-promoottori</w:t>
      </w:r>
    </w:p>
    <w:p>
      <w:r>
        <w:rPr>
          <w:b/>
        </w:rPr>
        <w:t xml:space="preserve">Esimerkki 5.342</w:t>
      </w:r>
    </w:p>
    <w:p>
      <w:r>
        <w:t xml:space="preserve"> Nisäkkäiden ER-stressivaste-elementti ( ERSE ), joka on säilynyt grp-promoottoreissa, koostuu kolmiosaisesta rakenteesta CCAAT ( N9 ) CCACG , jossa N on silmiinpistävän GC-rikas 9 bp:n alue.</w:t>
      </w:r>
    </w:p>
    <w:p>
      <w:r>
        <w:rPr>
          <w:b/>
        </w:rPr>
        <w:t xml:space="preserve">Tulos</w:t>
      </w:r>
    </w:p>
    <w:p>
      <w:r>
        <w:t xml:space="preserve">grp-promoottorit</w:t>
      </w:r>
    </w:p>
    <w:p>
      <w:r>
        <w:rPr>
          <w:b/>
        </w:rPr>
        <w:t xml:space="preserve">Esimerkki 5.343</w:t>
      </w:r>
    </w:p>
    <w:p>
      <w:r>
        <w:t xml:space="preserve"> (Yhdellä potilaalla havaitsimme jopa 47 mg/l ferritiiniarvon) Kaikkien näiden sarjojen tulokset eivät olleet vertailukelpoisia yli 300 mikrogrammaa/l ylittävien ferritiinipitoisuuksien osalta, mikä herättää lisää epäilyksiä seerumin ferritiinin mittauksen kiistanalaisesta käytöstä raudan ylikuormitustapauksissa.</w:t>
      </w:r>
    </w:p>
    <w:p>
      <w:r>
        <w:rPr>
          <w:b/>
        </w:rPr>
        <w:t xml:space="preserve">Tulos</w:t>
      </w:r>
    </w:p>
    <w:p>
      <w:r>
        <w:t xml:space="preserve">seerumin ferritiini</w:t>
      </w:r>
    </w:p>
    <w:p>
      <w:r>
        <w:rPr>
          <w:b/>
        </w:rPr>
        <w:t xml:space="preserve">Esimerkki 5.344</w:t>
      </w:r>
    </w:p>
    <w:p>
      <w:r>
        <w:t xml:space="preserve"> Verenkierrossa olevien immuunikompleksien ja seerumin ferritiinin välinen suhde eri etiologian hemosideroosissa.</w:t>
      </w:r>
    </w:p>
    <w:p>
      <w:r>
        <w:rPr>
          <w:b/>
        </w:rPr>
        <w:t xml:space="preserve">Tulos</w:t>
      </w:r>
    </w:p>
    <w:p>
      <w:r>
        <w:t xml:space="preserve">seerumin ferritiini</w:t>
      </w:r>
    </w:p>
    <w:p>
      <w:r>
        <w:rPr>
          <w:b/>
        </w:rPr>
        <w:t xml:space="preserve">Esimerkki 5.345</w:t>
      </w:r>
    </w:p>
    <w:p>
      <w:r>
        <w:t xml:space="preserve"> Suuremmalla osalla aivomalariaa sairastavista lapsista ( 40 prosenttia ) kuin ei-aivomalariaa sairastavista ( 29 prosenttia ) tai kontrolleista ( 20 prosenttia ) oli myös joko seerumin ferritiini &lt; 100 mikrogrammaa/l ja tulehdus tai sTfR &gt; 7 . 3 mg / l tai molemmat .</w:t>
      </w:r>
    </w:p>
    <w:p>
      <w:r>
        <w:rPr>
          <w:b/>
        </w:rPr>
        <w:t xml:space="preserve">Tulos</w:t>
      </w:r>
    </w:p>
    <w:p>
      <w:r>
        <w:t xml:space="preserve">seerumin ferritiini</w:t>
      </w:r>
    </w:p>
    <w:p>
      <w:r>
        <w:rPr>
          <w:b/>
        </w:rPr>
        <w:t xml:space="preserve">Esimerkki 5.346</w:t>
      </w:r>
    </w:p>
    <w:p>
      <w:r>
        <w:t xml:space="preserve"> Glukagonigeenin ekspressio haimassa riippuu useista transkriptiotekijöistä, jotka ovat vuorovaikutuksessa ainakin kolmen DNA-ohjauselementin kanssa : G1 , ylävirran promoottorielementti , ja G2 ja G3 , kaksi tehostimen kaltaista sekvenssiä .</w:t>
      </w:r>
    </w:p>
    <w:p>
      <w:r>
        <w:rPr>
          <w:b/>
        </w:rPr>
        <w:t xml:space="preserve">Tulos</w:t>
      </w:r>
    </w:p>
    <w:p>
      <w:r>
        <w:t xml:space="preserve">glukagonin geeni</w:t>
      </w:r>
    </w:p>
    <w:p>
      <w:r>
        <w:rPr>
          <w:b/>
        </w:rPr>
        <w:t xml:space="preserve">Esimerkki 5.347</w:t>
      </w:r>
    </w:p>
    <w:p>
      <w:r>
        <w:t xml:space="preserve"> Kissan leukemiaviruksen gag-geenin ja gag-pol-liitoksen nukleotidisekvenssi .</w:t>
      </w:r>
    </w:p>
    <w:p>
      <w:r>
        <w:rPr>
          <w:b/>
        </w:rPr>
        <w:t xml:space="preserve">Tulos</w:t>
      </w:r>
    </w:p>
    <w:p>
      <w:r>
        <w:t xml:space="preserve">gag-geeni</w:t>
      </w:r>
    </w:p>
    <w:p>
      <w:r>
        <w:rPr>
          <w:b/>
        </w:rPr>
        <w:t xml:space="preserve">Esimerkki 5.348</w:t>
      </w:r>
    </w:p>
    <w:p>
      <w:r>
        <w:t xml:space="preserve"> Yjr041c delta-haploidiset solut synnyttivät mikrokolonioita, jotka koostuivat noin 20-50 solusta.</w:t>
      </w:r>
    </w:p>
    <w:p>
      <w:r>
        <w:rPr>
          <w:b/>
        </w:rPr>
        <w:t xml:space="preserve">Tulos</w:t>
      </w:r>
    </w:p>
    <w:p>
      <w:r>
        <w:t xml:space="preserve">yjr041c delta</w:t>
      </w:r>
    </w:p>
    <w:p>
      <w:r>
        <w:rPr>
          <w:b/>
        </w:rPr>
        <w:t xml:space="preserve">Esimerkki 5.349</w:t>
      </w:r>
    </w:p>
    <w:p>
      <w:r>
        <w:t xml:space="preserve"> Tämän havainnon mukaisesti Smad-kohtien tuominen TGFbeta-sensitiiviseen LEF1 / TCF-kohdegeeniin antaa promoottorille yhteistoiminnallisen TGFbeta- ja Wnt-reagoinnin.</w:t>
      </w:r>
    </w:p>
    <w:p>
      <w:r>
        <w:rPr>
          <w:b/>
        </w:rPr>
        <w:t xml:space="preserve">Tulos</w:t>
      </w:r>
    </w:p>
    <w:p>
      <w:r>
        <w:t xml:space="preserve">Smad-sivustot</w:t>
      </w:r>
    </w:p>
    <w:p>
      <w:r>
        <w:rPr>
          <w:b/>
        </w:rPr>
        <w:t xml:space="preserve">Esimerkki 5.350</w:t>
      </w:r>
    </w:p>
    <w:p>
      <w:r>
        <w:t xml:space="preserve"> D1-reseptorien lisästimulaatio antamalla SKF38393 30 minuuttia myöhemmin tuotti lähes jatkuvan leuan avautumismallin, mutta vähemmän sulkemisliikkeitä lepoasennosta, ja avautumisiin liittyi usein kielen ulkonemisia.</w:t>
      </w:r>
    </w:p>
    <w:p>
      <w:r>
        <w:rPr>
          <w:b/>
        </w:rPr>
        <w:t xml:space="preserve">Tulos</w:t>
      </w:r>
    </w:p>
    <w:p>
      <w:r>
        <w:t xml:space="preserve">D1-reseptorit</w:t>
      </w:r>
    </w:p>
    <w:p>
      <w:r>
        <w:rPr>
          <w:b/>
        </w:rPr>
        <w:t xml:space="preserve">Esimerkki 5.351</w:t>
      </w:r>
    </w:p>
    <w:p>
      <w:r>
        <w:t xml:space="preserve"> Selektiivisen estrogeenireseptorimodulaattorin, raloksifeenin, pitkäaikaisen käytön vaikutukset kilpirauhasen toimintakokeiden profiileihin .</w:t>
      </w:r>
    </w:p>
    <w:p>
      <w:r>
        <w:rPr>
          <w:b/>
        </w:rPr>
        <w:t xml:space="preserve">Tulos</w:t>
      </w:r>
    </w:p>
    <w:p>
      <w:r>
        <w:t xml:space="preserve">estrogeenireseptori</w:t>
      </w:r>
    </w:p>
    <w:p>
      <w:r>
        <w:rPr>
          <w:b/>
        </w:rPr>
        <w:t xml:space="preserve">Esimerkki 5.352</w:t>
      </w:r>
    </w:p>
    <w:p>
      <w:r>
        <w:t xml:space="preserve"> Oreochromis aureuksen estrogeenireseptorigeenin ( OaER ) nukleotidisekvenssi osoittaa, että hormonia sitova E-domeeni koostuu neljästä eksonista, joiden välissä on lyhyitä introneja, joiden pituus on vain 0 . 18 - 1 . 3 kb kukin.</w:t>
      </w:r>
    </w:p>
    <w:p>
      <w:r>
        <w:rPr>
          <w:b/>
        </w:rPr>
        <w:t xml:space="preserve">Tulos</w:t>
      </w:r>
    </w:p>
    <w:p>
      <w:r>
        <w:t xml:space="preserve">estrogeenireseptori</w:t>
      </w:r>
    </w:p>
    <w:p>
      <w:r>
        <w:rPr>
          <w:b/>
        </w:rPr>
        <w:t xml:space="preserve">Esimerkki 5.353</w:t>
      </w:r>
    </w:p>
    <w:p>
      <w:r>
        <w:t xml:space="preserve"> Gal4-estrogeenireseptorin fuusioproteiineihin perustuva nisäkässolujen selektiivinen transkription induktiojärjestelmä .</w:t>
      </w:r>
    </w:p>
    <w:p>
      <w:r>
        <w:rPr>
          <w:b/>
        </w:rPr>
        <w:t xml:space="preserve">Tulos</w:t>
      </w:r>
    </w:p>
    <w:p>
      <w:r>
        <w:t xml:space="preserve">estrogeenireseptori</w:t>
      </w:r>
    </w:p>
    <w:p>
      <w:r>
        <w:rPr>
          <w:b/>
        </w:rPr>
        <w:t xml:space="preserve">Esimerkki 5.354</w:t>
      </w:r>
    </w:p>
    <w:p>
      <w:r>
        <w:t xml:space="preserve"> Heterodimerisaatiomutantti RXR ei muuttanut GFP - VDR:n ja nlsGFP - VDR:n jakautumista tai aktiivisuutta .</w:t>
      </w:r>
    </w:p>
    <w:p>
      <w:r>
        <w:rPr>
          <w:b/>
        </w:rPr>
        <w:t xml:space="preserve">Tulos</w:t>
      </w:r>
    </w:p>
    <w:p>
      <w:r>
        <w:t xml:space="preserve">Heterodimerisaatiomutantti RXR</w:t>
      </w:r>
    </w:p>
    <w:p>
      <w:r>
        <w:rPr>
          <w:b/>
        </w:rPr>
        <w:t xml:space="preserve">Esimerkki 5.355</w:t>
      </w:r>
    </w:p>
    <w:p>
      <w:r>
        <w:t xml:space="preserve"> Tämän ja muiden Chi26/Chi33-kimeeristen promoottorien ilmentymismalli viittaa siihen, että E-alue sisältää cis-toimivia sekvenssejä, jotka aktivoivat transkription aleuronissa ja vaimentavat transkription lehdissä.</w:t>
      </w:r>
    </w:p>
    <w:p>
      <w:r>
        <w:rPr>
          <w:b/>
        </w:rPr>
        <w:t xml:space="preserve">Tulos</w:t>
      </w:r>
    </w:p>
    <w:p>
      <w:r>
        <w:t xml:space="preserve">E - alue</w:t>
      </w:r>
    </w:p>
    <w:p>
      <w:r>
        <w:rPr>
          <w:b/>
        </w:rPr>
        <w:t xml:space="preserve">Esimerkki 5.356</w:t>
      </w:r>
    </w:p>
    <w:p>
      <w:r>
        <w:t xml:space="preserve"> Myrinen Nup50 , p27 ( Kip1 ) -vuorovaikutteinen ydinhuokoskompleksin komponentti, karakterisointi ja kohdennettu häirintä .</w:t>
      </w:r>
    </w:p>
    <w:p>
      <w:r>
        <w:rPr>
          <w:b/>
        </w:rPr>
        <w:t xml:space="preserve">Tulos</w:t>
      </w:r>
    </w:p>
    <w:p>
      <w:r>
        <w:t xml:space="preserve">hiiren Nup50</w:t>
      </w:r>
    </w:p>
    <w:p>
      <w:r>
        <w:rPr>
          <w:b/>
        </w:rPr>
        <w:t xml:space="preserve">Esimerkki 5.357</w:t>
      </w:r>
    </w:p>
    <w:p>
      <w:r>
        <w:t xml:space="preserve"> Dopamiinin ja dopamiini-D2-reseptorin salpaajan haloperidolin vaikutuksia kaulavaltimon kemoreseptorien aktiivisuuteen tutkittiin 24:llä nukutetulla, halvaantuneella ja keinotekoisesti hengitetyllä vastasyntyneellä kissanpennulla, jotka olivat iältään 0 - 17 päivää.</w:t>
      </w:r>
    </w:p>
    <w:p>
      <w:r>
        <w:rPr>
          <w:b/>
        </w:rPr>
        <w:t xml:space="preserve">Tulos</w:t>
      </w:r>
    </w:p>
    <w:p>
      <w:r>
        <w:t xml:space="preserve">dopamiini D2-reseptori</w:t>
      </w:r>
    </w:p>
    <w:p>
      <w:r>
        <w:rPr>
          <w:b/>
        </w:rPr>
        <w:t xml:space="preserve">Esimerkki 5.358</w:t>
      </w:r>
    </w:p>
    <w:p>
      <w:r>
        <w:t xml:space="preserve"> Proteiinien sekvensointi, elektroforeettinen liikkuvuussiirtymätesti ja immunoblot-analyysit tunnistavat p54:n ja p47/48:n hepatosyyttien ydintekijä 3:n (HNF3 [ haarukanpää ]) siirtotekijäperheen jäseniksi.</w:t>
      </w:r>
    </w:p>
    <w:p>
      <w:r>
        <w:rPr>
          <w:b/>
        </w:rPr>
        <w:t xml:space="preserve">Tulos</w:t>
      </w:r>
    </w:p>
    <w:p>
      <w:r>
        <w:t xml:space="preserve">p47 / 48</w:t>
      </w:r>
    </w:p>
    <w:p>
      <w:r>
        <w:rPr>
          <w:b/>
        </w:rPr>
        <w:t xml:space="preserve">Esimerkki 5.359</w:t>
      </w:r>
    </w:p>
    <w:p>
      <w:r>
        <w:t xml:space="preserve"> "Tulenkestävän septisen sokin" peruuttaminen amrinonin ja angiotensiini II:n infuusiolla antrasykliiniä saaneella potilaalla .</w:t>
      </w:r>
    </w:p>
    <w:p>
      <w:r>
        <w:rPr>
          <w:b/>
        </w:rPr>
        <w:t xml:space="preserve">Tulos</w:t>
      </w:r>
    </w:p>
    <w:p>
      <w:r>
        <w:t xml:space="preserve">angiotensiini II</w:t>
      </w:r>
    </w:p>
    <w:p>
      <w:r>
        <w:rPr>
          <w:b/>
        </w:rPr>
        <w:t xml:space="preserve">Esimerkki 5.360</w:t>
      </w:r>
    </w:p>
    <w:p>
      <w:r>
        <w:t xml:space="preserve"> Antistreptolysiini O -pitoisuudet Downin oireyhtymästä kärsivien lasten äideillä .</w:t>
      </w:r>
    </w:p>
    <w:p>
      <w:r>
        <w:rPr>
          <w:b/>
        </w:rPr>
        <w:t xml:space="preserve">Tulos</w:t>
      </w:r>
    </w:p>
    <w:p>
      <w:r>
        <w:t xml:space="preserve">antistreptolysiini O</w:t>
      </w:r>
    </w:p>
    <w:p>
      <w:r>
        <w:rPr>
          <w:b/>
        </w:rPr>
        <w:t xml:space="preserve">Esimerkki 5.361</w:t>
      </w:r>
    </w:p>
    <w:p>
      <w:r>
        <w:t xml:space="preserve"> Veren hyytymistekijällä X ja sen aktivoidulla muodolla, tekijällä Xa, on keskeinen rooli hyytymiskaskadin keskivaiheessa.</w:t>
      </w:r>
    </w:p>
    <w:p>
      <w:r>
        <w:rPr>
          <w:b/>
        </w:rPr>
        <w:t xml:space="preserve">Tulos</w:t>
      </w:r>
    </w:p>
    <w:p>
      <w:r>
        <w:t xml:space="preserve">Tekijä Xa</w:t>
      </w:r>
    </w:p>
    <w:p>
      <w:r>
        <w:rPr>
          <w:b/>
        </w:rPr>
        <w:t xml:space="preserve">Esimerkki 5.362</w:t>
      </w:r>
    </w:p>
    <w:p>
      <w:r>
        <w:t xml:space="preserve"> Neljällä vasikalla, joille annettiin Haemonchus contortus -toukkia , seerumin pepsinogeenipitoisuus nousi nopeasti ja oli keskimäärin 3 . 5 iu tyrosiinia 14. päivänä tartunnan jälkeen.</w:t>
      </w:r>
    </w:p>
    <w:p>
      <w:r>
        <w:rPr>
          <w:b/>
        </w:rPr>
        <w:t xml:space="preserve">Tulos</w:t>
      </w:r>
    </w:p>
    <w:p>
      <w:r>
        <w:t xml:space="preserve">seerumin pepsinogeeni</w:t>
      </w:r>
    </w:p>
    <w:p>
      <w:r>
        <w:rPr>
          <w:b/>
        </w:rPr>
        <w:t xml:space="preserve">Esimerkki 5.363</w:t>
      </w:r>
    </w:p>
    <w:p>
      <w:r>
        <w:t xml:space="preserve"> SISO:n sivuvaikutusten osalta havaittiin, että kullakin heistä havaittiin sylinterituria, joka pahensi mikroskooppista hematuriaa, sekä GOT-, GPT- ja A1-P-arvojen kohoamista.</w:t>
      </w:r>
    </w:p>
    <w:p>
      <w:r>
        <w:rPr>
          <w:b/>
        </w:rPr>
        <w:t xml:space="preserve">Tulos</w:t>
      </w:r>
    </w:p>
    <w:p>
      <w:r>
        <w:t xml:space="preserve">A1 - P</w:t>
      </w:r>
    </w:p>
    <w:p>
      <w:r>
        <w:rPr>
          <w:b/>
        </w:rPr>
        <w:t xml:space="preserve">Esimerkki 5.364</w:t>
      </w:r>
    </w:p>
    <w:p>
      <w:r>
        <w:t xml:space="preserve"> Ovalbumiinipromoottorin ( pLovTATA ) templaattikontrollin transaktivaatiota ei havaittu.</w:t>
      </w:r>
    </w:p>
    <w:p>
      <w:r>
        <w:rPr>
          <w:b/>
        </w:rPr>
        <w:t xml:space="preserve">Tulos</w:t>
      </w:r>
    </w:p>
    <w:p>
      <w:r>
        <w:t xml:space="preserve">ovalbumiinin promoottori</w:t>
      </w:r>
    </w:p>
    <w:p>
      <w:r>
        <w:rPr>
          <w:b/>
        </w:rPr>
        <w:t xml:space="preserve">Esimerkki 5.365</w:t>
      </w:r>
    </w:p>
    <w:p>
      <w:r>
        <w:t xml:space="preserve"> Kolmea OAS-geeniä reunustavat markkerit WI - 10614 ( cen ) ja D12S2293 ( tel ), ja ne sisältyvät kolmeen päällekkäiseen kosmidiklooniin .</w:t>
      </w:r>
    </w:p>
    <w:p>
      <w:r>
        <w:rPr>
          <w:b/>
        </w:rPr>
        <w:t xml:space="preserve">Tulos</w:t>
      </w:r>
    </w:p>
    <w:p>
      <w:r>
        <w:t xml:space="preserve">OAS-geenit</w:t>
      </w:r>
    </w:p>
    <w:p>
      <w:r>
        <w:rPr>
          <w:b/>
        </w:rPr>
        <w:t xml:space="preserve">Esimerkki 5.366</w:t>
      </w:r>
    </w:p>
    <w:p>
      <w:r>
        <w:t xml:space="preserve"> Lapsiveden ionipitoisuus vastauksena krooniseen sikiön vasopressiini-infuusioon .</w:t>
      </w:r>
    </w:p>
    <w:p>
      <w:r>
        <w:rPr>
          <w:b/>
        </w:rPr>
        <w:t xml:space="preserve">Tulos</w:t>
      </w:r>
    </w:p>
    <w:p>
      <w:r>
        <w:t xml:space="preserve">sikiön vasopressiini</w:t>
      </w:r>
    </w:p>
    <w:p>
      <w:r>
        <w:rPr>
          <w:b/>
        </w:rPr>
        <w:t xml:space="preserve">Esimerkki 5.367</w:t>
      </w:r>
    </w:p>
    <w:p>
      <w:r>
        <w:t xml:space="preserve"> Acanthamoeba myosiini I:n raskaan ketjun kinaasi ( MIHCK ) fosforyloi amoeba myosiini I:n raskaita ketjuja lisäten niiden aktiini-aktivoituja ATPaasiaktiviteetteja.</w:t>
      </w:r>
    </w:p>
    <w:p>
      <w:r>
        <w:rPr>
          <w:b/>
        </w:rPr>
        <w:t xml:space="preserve">Tulos</w:t>
      </w:r>
    </w:p>
    <w:p>
      <w:r>
        <w:t xml:space="preserve">ameebojen myosiinit I</w:t>
      </w:r>
    </w:p>
    <w:p>
      <w:r>
        <w:rPr>
          <w:b/>
        </w:rPr>
        <w:t xml:space="preserve">Esimerkki 5.368</w:t>
      </w:r>
    </w:p>
    <w:p>
      <w:r>
        <w:t xml:space="preserve"> Lisäkilpirauhashormonivasteet sykliseen AMP:hen, seerumiin ja forboliesteriin reagoivissa reportterigeeneissä osteoblastin kaltaisissa UMR-106-soluissa .</w:t>
      </w:r>
    </w:p>
    <w:p>
      <w:r>
        <w:rPr>
          <w:b/>
        </w:rPr>
        <w:t xml:space="preserve">Tulos</w:t>
      </w:r>
    </w:p>
    <w:p>
      <w:r>
        <w:t xml:space="preserve">Lisäkilpirauhashormoni</w:t>
      </w:r>
    </w:p>
    <w:p>
      <w:r>
        <w:rPr>
          <w:b/>
        </w:rPr>
        <w:t xml:space="preserve">Esimerkki 5.369</w:t>
      </w:r>
    </w:p>
    <w:p>
      <w:r>
        <w:t xml:space="preserve"> LCCH1 oli identtinen Rdl-geenin kanssa, joka on tunnettu GABA-reseptorin alayksikön geeni D . melanogasterista, kun taas LCCH2 ja LCCH3 olivat uusia D . melanogasterin sekvenssejä, jotka olivat rakenteellisesti samankaltaisia muiden ligandi-ohjattavien kloridikanavien geeniperheen jäsenten kanssa.</w:t>
      </w:r>
    </w:p>
    <w:p>
      <w:r>
        <w:rPr>
          <w:b/>
        </w:rPr>
        <w:t xml:space="preserve">Tulos</w:t>
      </w:r>
    </w:p>
    <w:p>
      <w:r>
        <w:t xml:space="preserve">Rdl-geeni</w:t>
      </w:r>
    </w:p>
    <w:p>
      <w:r>
        <w:rPr>
          <w:b/>
        </w:rPr>
        <w:t xml:space="preserve">Esimerkki 5.370</w:t>
      </w:r>
    </w:p>
    <w:p>
      <w:r>
        <w:t xml:space="preserve"> Tämän hypoteesin mukaisesti A ( 2A ) - R:n tai PKA:n stimulaatio lisäsi ydinvoiman aPKC-aktiivisuutta.</w:t>
      </w:r>
    </w:p>
    <w:p>
      <w:r>
        <w:rPr>
          <w:b/>
        </w:rPr>
        <w:t xml:space="preserve">Tulos</w:t>
      </w:r>
    </w:p>
    <w:p>
      <w:r>
        <w:t xml:space="preserve">ydin aPKC</w:t>
      </w:r>
    </w:p>
    <w:p>
      <w:r>
        <w:rPr>
          <w:b/>
        </w:rPr>
        <w:t xml:space="preserve">Esimerkki 5.371</w:t>
      </w:r>
    </w:p>
    <w:p>
      <w:r>
        <w:t xml:space="preserve"> Saadaksemme lisätietoa tästä uudesta apoptoottisesta tarkistuspisteestä olemme nyt luonnehtineet hiiren survivinin lokusta.</w:t>
      </w:r>
    </w:p>
    <w:p>
      <w:r>
        <w:rPr>
          <w:b/>
        </w:rPr>
        <w:t xml:space="preserve">Tulos</w:t>
      </w:r>
    </w:p>
    <w:p>
      <w:r>
        <w:t xml:space="preserve">hiiren survivin-lokus</w:t>
      </w:r>
    </w:p>
    <w:p>
      <w:r>
        <w:rPr>
          <w:b/>
        </w:rPr>
        <w:t xml:space="preserve">Esimerkki 5.372</w:t>
      </w:r>
    </w:p>
    <w:p>
      <w:r>
        <w:t xml:space="preserve"> Aiemmin osoitettiin, että Vi-antigeenin ilmentymistä säädellään samanlaisella järjestelmällä kuin Escherichia coli -bakteerin kolaanihapon synteesiin osallistuva rcs-säätelyjärjestelmä.</w:t>
      </w:r>
    </w:p>
    <w:p>
      <w:r>
        <w:rPr>
          <w:b/>
        </w:rPr>
        <w:t xml:space="preserve">Tulos</w:t>
      </w:r>
    </w:p>
    <w:p>
      <w:r>
        <w:t xml:space="preserve">Vi-antigeeni</w:t>
      </w:r>
    </w:p>
    <w:p>
      <w:r>
        <w:rPr>
          <w:b/>
        </w:rPr>
        <w:t xml:space="preserve">Esimerkki 5.373</w:t>
      </w:r>
    </w:p>
    <w:p>
      <w:r>
        <w:t xml:space="preserve"> Erilaiset ärsykkeet inaktivoivat IkappaB-alfa:n käynnistämällä N-terminaalisten jäännösten Ser32 ja Ser36 fosforylaation.</w:t>
      </w:r>
    </w:p>
    <w:p>
      <w:r>
        <w:rPr>
          <w:b/>
        </w:rPr>
        <w:t xml:space="preserve">Tulos</w:t>
      </w:r>
    </w:p>
    <w:p>
      <w:r>
        <w:t xml:space="preserve">IkappaB alfa</w:t>
      </w:r>
    </w:p>
    <w:p>
      <w:r>
        <w:rPr>
          <w:b/>
        </w:rPr>
        <w:t xml:space="preserve">Esimerkki 5.374</w:t>
      </w:r>
    </w:p>
    <w:p>
      <w:r>
        <w:t xml:space="preserve"> U6 snRNA:n erittäin konservoituneella alueella on rakenteellista samankaltaisuutta tupakan rengaslaikkuviruksen satelliitti-RNA:n negatiivisen säikeen katalyyttisen domeenin kanssa [ ( - ) sTRSV ] , mikä viittaa siihen, että U6 snRNA:n erittäin konservoitunut alue muodostaa katalyyttisen keskuksen.</w:t>
      </w:r>
    </w:p>
    <w:p>
      <w:r>
        <w:rPr>
          <w:b/>
        </w:rPr>
        <w:t xml:space="preserve">Tulos</w:t>
      </w:r>
    </w:p>
    <w:p>
      <w:r>
        <w:t xml:space="preserve">U6 snRNA</w:t>
      </w:r>
    </w:p>
    <w:p>
      <w:r>
        <w:rPr>
          <w:b/>
        </w:rPr>
        <w:t xml:space="preserve">Esimerkki 5.375</w:t>
      </w:r>
    </w:p>
    <w:p>
      <w:r>
        <w:t xml:space="preserve"> PrgX-geeni on prgQ-geenin vieressä, joka toimii promoottorina prgB:n ilmentymiselle .</w:t>
      </w:r>
    </w:p>
    <w:p>
      <w:r>
        <w:rPr>
          <w:b/>
        </w:rPr>
        <w:t xml:space="preserve">Tulos</w:t>
      </w:r>
    </w:p>
    <w:p>
      <w:r>
        <w:t xml:space="preserve">prgX-geeni</w:t>
      </w:r>
    </w:p>
    <w:p>
      <w:r>
        <w:rPr>
          <w:b/>
        </w:rPr>
        <w:t xml:space="preserve">Esimerkki 5.376</w:t>
      </w:r>
    </w:p>
    <w:p>
      <w:r>
        <w:t xml:space="preserve"> Olemme aiemmin osoittaneet, että UNC-4-ekspressio VA-moottorineuroneissa määrittelee villin tyypin presynaptisen syötteen mallin.</w:t>
      </w:r>
    </w:p>
    <w:p>
      <w:r>
        <w:rPr>
          <w:b/>
        </w:rPr>
        <w:t xml:space="preserve">Tulos</w:t>
      </w:r>
    </w:p>
    <w:p>
      <w:r>
        <w:t xml:space="preserve">UNC - 4</w:t>
      </w:r>
    </w:p>
    <w:p>
      <w:r>
        <w:rPr>
          <w:b/>
        </w:rPr>
        <w:t xml:space="preserve">Esimerkki 5.377</w:t>
      </w:r>
    </w:p>
    <w:p>
      <w:r>
        <w:t xml:space="preserve"> Molempien Pseudomonas-lajien psrA-mutantit menettivät kykynsä indusoida rpoS-ekspressiota stationaarivaiheessa, mutta ne säilyttivät kykynsä tuottaa kvorum-sensuroivia autoinduktorimolekyylejä.</w:t>
      </w:r>
    </w:p>
    <w:p>
      <w:r>
        <w:rPr>
          <w:b/>
        </w:rPr>
        <w:t xml:space="preserve">Tulos</w:t>
      </w:r>
    </w:p>
    <w:p>
      <w:r>
        <w:t xml:space="preserve">psrA-mutantit</w:t>
      </w:r>
    </w:p>
    <w:p>
      <w:r>
        <w:rPr>
          <w:b/>
        </w:rPr>
        <w:t xml:space="preserve">Esimerkki 5.378</w:t>
      </w:r>
    </w:p>
    <w:p>
      <w:r>
        <w:t xml:space="preserve"> Epätavanomainen mRNA-prosessointi kahden kalsineuriini B -isoformin ilmentymisessä Dictyosteliumissa .</w:t>
      </w:r>
    </w:p>
    <w:p>
      <w:r>
        <w:rPr>
          <w:b/>
        </w:rPr>
        <w:t xml:space="preserve">Tulos</w:t>
      </w:r>
    </w:p>
    <w:p>
      <w:r>
        <w:t xml:space="preserve">kalsineuriini B:n isoformit</w:t>
      </w:r>
    </w:p>
    <w:p>
      <w:r>
        <w:rPr>
          <w:b/>
        </w:rPr>
        <w:t xml:space="preserve">Esimerkki 5.379</w:t>
      </w:r>
    </w:p>
    <w:p>
      <w:r>
        <w:t xml:space="preserve"> Haku ihmisen DNA:n tietokannasta ilmaistujen sekvenssitunnisteiden (EST) avulla paljasti uusia osasekvenssejä, jotka olivat samankaltaisia kuin aiemmin tunnettujen PEF-proteiinien sekvenssit, mutta erosivat niistä.</w:t>
      </w:r>
    </w:p>
    <w:p>
      <w:r>
        <w:rPr>
          <w:b/>
        </w:rPr>
        <w:t xml:space="preserve">Tulos</w:t>
      </w:r>
    </w:p>
    <w:p>
      <w:r>
        <w:t xml:space="preserve">PEF-proteiinit</w:t>
      </w:r>
    </w:p>
    <w:p>
      <w:r>
        <w:rPr>
          <w:b/>
        </w:rPr>
        <w:t xml:space="preserve">Esimerkki 5.380</w:t>
      </w:r>
    </w:p>
    <w:p>
      <w:r>
        <w:t xml:space="preserve"> Käyttämällä beeta 1 - AR - luciferaasi-reportteri-rekombinanttia olemme aiemmin määritelleet, että tärkeät beeta 1 - AR -geeniset elementit, jotka kontrolloivat ilmentymistä C6-gliooma-solulinjassa, sisältyvät alueeseen - 396 - - 299 , suhteessa translaation aloituskohtaan.</w:t>
      </w:r>
    </w:p>
    <w:p>
      <w:r>
        <w:rPr>
          <w:b/>
        </w:rPr>
        <w:t xml:space="preserve">Tulos</w:t>
      </w:r>
    </w:p>
    <w:p>
      <w:r>
        <w:t xml:space="preserve">luciferaasi-reportteri</w:t>
      </w:r>
    </w:p>
    <w:p>
      <w:r>
        <w:rPr>
          <w:b/>
        </w:rPr>
        <w:t xml:space="preserve">Esimerkki 5.381</w:t>
      </w:r>
    </w:p>
    <w:p>
      <w:r>
        <w:t xml:space="preserve"> Käytännön lähestymistavan osalta kliinisessä ympäristössä on huomattava, että näissä sairauksissa on otettava huomioon C-hepatiitti-infektio ja että C-hepatiittivasta-aineiden ja, jos ne ovat positiivisia, C-hepatiitti-RNA:n testaus on aiheellista.</w:t>
      </w:r>
    </w:p>
    <w:p>
      <w:r>
        <w:rPr>
          <w:b/>
        </w:rPr>
        <w:t xml:space="preserve">Tulos</w:t>
      </w:r>
    </w:p>
    <w:p>
      <w:r>
        <w:t xml:space="preserve">C-hepatiitin vasta-aineet</w:t>
      </w:r>
    </w:p>
    <w:p>
      <w:r>
        <w:rPr>
          <w:b/>
        </w:rPr>
        <w:t xml:space="preserve">Esimerkki 5.382</w:t>
      </w:r>
    </w:p>
    <w:p>
      <w:r>
        <w:t xml:space="preserve"> Hiiren asetyylikoliiniesteraasigeenin promoottorielementit ja transkriptionaalinen kontrolli .</w:t>
      </w:r>
    </w:p>
    <w:p>
      <w:r>
        <w:rPr>
          <w:b/>
        </w:rPr>
        <w:t xml:space="preserve">Tulos</w:t>
      </w:r>
    </w:p>
    <w:p>
      <w:r>
        <w:t xml:space="preserve">hiiren asetyylikoliiniesteraasigeeni</w:t>
      </w:r>
    </w:p>
    <w:p>
      <w:r>
        <w:rPr>
          <w:b/>
        </w:rPr>
        <w:t xml:space="preserve">Esimerkki 5.383</w:t>
      </w:r>
    </w:p>
    <w:p>
      <w:r>
        <w:t xml:space="preserve"> Sytotaktiini-promoottorin aktivointi homeobox - geenin Evx - 1 avulla .</w:t>
      </w:r>
    </w:p>
    <w:p>
      <w:r>
        <w:rPr>
          <w:b/>
        </w:rPr>
        <w:t xml:space="preserve">Tulos</w:t>
      </w:r>
    </w:p>
    <w:p>
      <w:r>
        <w:t xml:space="preserve">sytotaktiini promoottori</w:t>
      </w:r>
    </w:p>
    <w:p>
      <w:r>
        <w:rPr>
          <w:b/>
        </w:rPr>
        <w:t xml:space="preserve">Esimerkki 5.384</w:t>
      </w:r>
    </w:p>
    <w:p>
      <w:r>
        <w:t xml:space="preserve"> Mielenkiintoista on, että perustason MAPK , mutta ei Raf - 1 , aktiivisuus oli konstitutiivisesti lisääntynyt Jak1 - puutteellisissa HeLa-soluissa.</w:t>
      </w:r>
    </w:p>
    <w:p>
      <w:r>
        <w:rPr>
          <w:b/>
        </w:rPr>
        <w:t xml:space="preserve">Tulos</w:t>
      </w:r>
    </w:p>
    <w:p>
      <w:r>
        <w:t xml:space="preserve">Raf - 1</w:t>
      </w:r>
    </w:p>
    <w:p>
      <w:r>
        <w:rPr>
          <w:b/>
        </w:rPr>
        <w:t xml:space="preserve">Esimerkki 5.385</w:t>
      </w:r>
    </w:p>
    <w:p>
      <w:r>
        <w:t xml:space="preserve"> In vitro Raf-1-kinaasimäärityksessä ei kuitenkaan havaittu LPS:n aiheuttamaa Raf-1-kinaasiaktiivisuutta RAW 264 -molekyyleissä. 7 -soluissa , mikä viittaa siihen, että RAW 264 . 7 -soluissa Raf-1-kinaasi ei ole MAPK-aktiivisuutta tai sIL-1Ra-promoottorin aktiivisuutta säätelevän LPS-signalointireitin aktivoiva komponentti.</w:t>
      </w:r>
    </w:p>
    <w:p>
      <w:r>
        <w:rPr>
          <w:b/>
        </w:rPr>
        <w:t xml:space="preserve">Tulos</w:t>
      </w:r>
    </w:p>
    <w:p>
      <w:r>
        <w:t xml:space="preserve">Raf - 1</w:t>
      </w:r>
    </w:p>
    <w:p>
      <w:r>
        <w:rPr>
          <w:b/>
        </w:rPr>
        <w:t xml:space="preserve">Esimerkki 5.386</w:t>
      </w:r>
    </w:p>
    <w:p>
      <w:r>
        <w:t xml:space="preserve"> Raf-1-signaloinnin estäminen monoklonaalisella vasta-aineella , joka häiritsee Raf-1:n aktivoitumista ja Mek-substraatin sitoutumista .</w:t>
      </w:r>
    </w:p>
    <w:p>
      <w:r>
        <w:rPr>
          <w:b/>
        </w:rPr>
        <w:t xml:space="preserve">Tulos</w:t>
      </w:r>
    </w:p>
    <w:p>
      <w:r>
        <w:t xml:space="preserve">Raf - 1</w:t>
      </w:r>
    </w:p>
    <w:p>
      <w:r>
        <w:rPr>
          <w:b/>
        </w:rPr>
        <w:t xml:space="preserve">Esimerkki 5.387</w:t>
      </w:r>
    </w:p>
    <w:p>
      <w:r>
        <w:t xml:space="preserve"> Toiminnallisten alueiden yhteistoiminnallisuus lihasspesifisessä transkriptiotekijässä Myf - 5 .</w:t>
      </w:r>
    </w:p>
    <w:p>
      <w:r>
        <w:rPr>
          <w:b/>
        </w:rPr>
        <w:t xml:space="preserve">Tulos</w:t>
      </w:r>
    </w:p>
    <w:p>
      <w:r>
        <w:t xml:space="preserve">Myf - 5</w:t>
      </w:r>
    </w:p>
    <w:p>
      <w:r>
        <w:rPr>
          <w:b/>
        </w:rPr>
        <w:t xml:space="preserve">Esimerkki 5.388</w:t>
      </w:r>
    </w:p>
    <w:p>
      <w:r>
        <w:t xml:space="preserve"> Tunnistimme kaksi potentiaalista fosforylaatiokohtaa seriini49:ssä ja seriini133:ssa, jotka molemmat näyttävät olevan välttämättömiä Myf-5:n aktiivisuudelle.</w:t>
      </w:r>
    </w:p>
    <w:p>
      <w:r>
        <w:rPr>
          <w:b/>
        </w:rPr>
        <w:t xml:space="preserve">Tulos</w:t>
      </w:r>
    </w:p>
    <w:p>
      <w:r>
        <w:t xml:space="preserve">Myf - 5</w:t>
      </w:r>
    </w:p>
    <w:p>
      <w:r>
        <w:rPr>
          <w:b/>
        </w:rPr>
        <w:t xml:space="preserve">Esimerkki 5.389</w:t>
      </w:r>
    </w:p>
    <w:p>
      <w:r>
        <w:t xml:space="preserve"> Selvittääksemme molekulaarista mekanismia, jolla Ras-signalointireitti aktivoi solutyyppispesifisen geenin , olemme käyttäneet aivolisäkkeelle spesifistä rotan prolaktiinin ( rPRL ) promoottoria onkogeenisen Rasin ja Rafin kohteena GH4-rotan aivolisäkesoluissa.</w:t>
      </w:r>
    </w:p>
    <w:p>
      <w:r>
        <w:rPr>
          <w:b/>
        </w:rPr>
        <w:t xml:space="preserve">Tulos</w:t>
      </w:r>
    </w:p>
    <w:p>
      <w:r>
        <w:t xml:space="preserve">onkogeeninen Ras</w:t>
      </w:r>
    </w:p>
    <w:p>
      <w:r>
        <w:rPr>
          <w:b/>
        </w:rPr>
        <w:t xml:space="preserve">Esimerkki 5.390</w:t>
      </w:r>
    </w:p>
    <w:p>
      <w:r>
        <w:t xml:space="preserve"> Lisäksi olemme tunnistaneet tärkeimmän avoimen lukukehyksen ( RF4 ; 2 . 3 kb ) olevan välttämätön aktivoitumisen kannalta, ja olemme osoittaneet, että ihmisen immuunikatoviruksen LTR:ssä olevat NF kappa B-, SP1- ja TATA-laatikkomotiivit ovat kaikki välttämättömiä, jotta HHV-6-koodattu transaktivaattori voi indusoida promoottorin täysin.</w:t>
      </w:r>
    </w:p>
    <w:p>
      <w:r>
        <w:rPr>
          <w:b/>
        </w:rPr>
        <w:t xml:space="preserve">Tulos</w:t>
      </w:r>
    </w:p>
    <w:p>
      <w:r>
        <w:t xml:space="preserve">NF kappa B</w:t>
      </w:r>
    </w:p>
    <w:p>
      <w:r>
        <w:rPr>
          <w:b/>
        </w:rPr>
        <w:t xml:space="preserve">Esimerkki 5.391</w:t>
      </w:r>
    </w:p>
    <w:p>
      <w:r>
        <w:t xml:space="preserve"> Siksi tutkimme, sääteleekö RA suoraan hiiren TRH-geenin promoottoriaktiivisuutta käyttämällä ohimenevää transfektiomääritystä CV-1-soluihin.</w:t>
      </w:r>
    </w:p>
    <w:p>
      <w:r>
        <w:rPr>
          <w:b/>
        </w:rPr>
        <w:t xml:space="preserve">Tulos</w:t>
      </w:r>
    </w:p>
    <w:p>
      <w:r>
        <w:t xml:space="preserve">hiiren TRH-geeni</w:t>
      </w:r>
    </w:p>
    <w:p>
      <w:r>
        <w:rPr>
          <w:b/>
        </w:rPr>
        <w:t xml:space="preserve">Esimerkki 5.392</w:t>
      </w:r>
    </w:p>
    <w:p>
      <w:r>
        <w:t xml:space="preserve"> Yhdessä nämä tulokset osoittavat, että ICSBP ja PU. 1 ovat kriittisiä tekijöitä IL-18-geenin ilmentymiselle.</w:t>
      </w:r>
    </w:p>
    <w:p>
      <w:r>
        <w:rPr>
          <w:b/>
        </w:rPr>
        <w:t xml:space="preserve">Tulos</w:t>
      </w:r>
    </w:p>
    <w:p>
      <w:r>
        <w:t xml:space="preserve">PU . 1</w:t>
      </w:r>
    </w:p>
    <w:p>
      <w:r>
        <w:rPr>
          <w:b/>
        </w:rPr>
        <w:t xml:space="preserve">Esimerkki 5.393</w:t>
      </w:r>
    </w:p>
    <w:p>
      <w:r>
        <w:t xml:space="preserve"> Ihmisen multippelin myelooman solulinjoissa tehdyt havainnot ovat ensimmäiset esimerkit B-soluista, joissa PU. 1:n ilmentyminen on alentunut, ja ne ovat ilmeisesti ristiriidassa hiirijärjestelmässä tehtyjen havaintojen kanssa, joissa PU. 1 ilmentyy ja on aktiivinen plasmasytooman solulinjoissa.</w:t>
      </w:r>
    </w:p>
    <w:p>
      <w:r>
        <w:rPr>
          <w:b/>
        </w:rPr>
        <w:t xml:space="preserve">Tulos</w:t>
      </w:r>
    </w:p>
    <w:p>
      <w:r>
        <w:t xml:space="preserve">PU . 1</w:t>
      </w:r>
    </w:p>
    <w:p>
      <w:r>
        <w:rPr>
          <w:b/>
        </w:rPr>
        <w:t xml:space="preserve">Esimerkki 5.394</w:t>
      </w:r>
    </w:p>
    <w:p>
      <w:r>
        <w:t xml:space="preserve"> YDL003w ( myös MCD1 ) on homologinen Schizosaccharomyces pomben rad21 -geenille, joka on olennainen geeni, joka osallistuu DNA:n kaksoissäikeen katkeamisen korjaamiseen ja ydinorganisaation organisointiin hiivassa.</w:t>
      </w:r>
    </w:p>
    <w:p>
      <w:r>
        <w:rPr>
          <w:b/>
        </w:rPr>
        <w:t xml:space="preserve">Tulos</w:t>
      </w:r>
    </w:p>
    <w:p>
      <w:r>
        <w:t xml:space="preserve">Schizosaccharomyces pombe rad21</w:t>
      </w:r>
    </w:p>
    <w:p>
      <w:r>
        <w:rPr>
          <w:b/>
        </w:rPr>
        <w:t xml:space="preserve">Esimerkki 5.395</w:t>
      </w:r>
    </w:p>
    <w:p>
      <w:r>
        <w:t xml:space="preserve"> Geeliretardaatioanalyysin avulla RAP1-geenin promoottorista on tunnistettu neljä Rap1p:n sitoutumiskohtaa.</w:t>
      </w:r>
    </w:p>
    <w:p>
      <w:r>
        <w:rPr>
          <w:b/>
        </w:rPr>
        <w:t xml:space="preserve">Tulos</w:t>
      </w:r>
    </w:p>
    <w:p>
      <w:r>
        <w:t xml:space="preserve">RAP1-geeni</w:t>
      </w:r>
    </w:p>
    <w:p>
      <w:r>
        <w:rPr>
          <w:b/>
        </w:rPr>
        <w:t xml:space="preserve">Esimerkki 5.396</w:t>
      </w:r>
    </w:p>
    <w:p>
      <w:r>
        <w:t xml:space="preserve"> Tämä raportti osoittaa, että cis-toimiva elementti - 189 ja - 175 bp:n välillä, joka sitoo kilpirauhasen transkriptiotekijä - 1:tä ( TTF - 1 ) , on mukana molemmissa toiminnoissa.</w:t>
      </w:r>
    </w:p>
    <w:p>
      <w:r>
        <w:rPr>
          <w:b/>
        </w:rPr>
        <w:t xml:space="preserve">Tulos</w:t>
      </w:r>
    </w:p>
    <w:p>
      <w:r>
        <w:t xml:space="preserve">TTF - 1</w:t>
      </w:r>
    </w:p>
    <w:p>
      <w:r>
        <w:rPr>
          <w:b/>
        </w:rPr>
        <w:t xml:space="preserve">Esimerkki 5.397</w:t>
      </w:r>
    </w:p>
    <w:p>
      <w:r>
        <w:t xml:space="preserve"> Ihmisen ihon fibroblastien alfa1 ( I ) -prokollageenigeenin ilmentymisen negatiivinen modulaatio: interferoni - gamma estää transkriptiota .</w:t>
      </w:r>
    </w:p>
    <w:p>
      <w:r>
        <w:rPr>
          <w:b/>
        </w:rPr>
        <w:t xml:space="preserve">Tulos</w:t>
      </w:r>
    </w:p>
    <w:p>
      <w:r>
        <w:t xml:space="preserve">interferoni - gamma</w:t>
      </w:r>
    </w:p>
    <w:p>
      <w:r>
        <w:rPr>
          <w:b/>
        </w:rPr>
        <w:t xml:space="preserve">Esimerkki 5.398</w:t>
      </w:r>
    </w:p>
    <w:p>
      <w:r>
        <w:t xml:space="preserve"> Soggy , spermatosyytti - spesifinen geeni , sijaitsee 3 . 8 kb ylävirtaan ja antipodaalisesti TEAD - 2 -geenin kanssa, joka on hiiren kehityksen alussa ilmentyvä transkriptiotekijä.</w:t>
      </w:r>
    </w:p>
    <w:p>
      <w:r>
        <w:rPr>
          <w:b/>
        </w:rPr>
        <w:t xml:space="preserve">Tulos</w:t>
      </w:r>
    </w:p>
    <w:p>
      <w:r>
        <w:t xml:space="preserve">TEAD - 2</w:t>
      </w:r>
    </w:p>
    <w:p>
      <w:r>
        <w:rPr>
          <w:b/>
        </w:rPr>
        <w:t xml:space="preserve">Esimerkki 5.399</w:t>
      </w:r>
    </w:p>
    <w:p>
      <w:r>
        <w:t xml:space="preserve"> Spen on ainoa tunnettu homeoottinen proteiini, jolla on RNP:n sitovia motiiveja, mikä osoittaa, että splikointi, kuljetus tai muut RNA:n säätelyvaiheet ovat mukana segmenttimorfologian monipuolistumisessa.</w:t>
      </w:r>
    </w:p>
    <w:p>
      <w:r>
        <w:rPr>
          <w:b/>
        </w:rPr>
        <w:t xml:space="preserve">Tulos</w:t>
      </w:r>
    </w:p>
    <w:p>
      <w:r>
        <w:t xml:space="preserve">homeoottinen proteiini</w:t>
      </w:r>
    </w:p>
    <w:p>
      <w:r>
        <w:rPr>
          <w:b/>
        </w:rPr>
        <w:t xml:space="preserve">Esimerkki 5.400</w:t>
      </w:r>
    </w:p>
    <w:p>
      <w:r>
        <w:t xml:space="preserve"> Nämä tulokset viittaavat siihen, että Reg1-Glc7-fosfataasi on sytoplasminen osa koneistoa, joka vastaa Snf1-kinaasiaktiivisuuden palauttamisesta perustasolleen ja glukoosin repression palauttamisesta.</w:t>
      </w:r>
    </w:p>
    <w:p>
      <w:r>
        <w:rPr>
          <w:b/>
        </w:rPr>
        <w:t xml:space="preserve">Tulos</w:t>
      </w:r>
    </w:p>
    <w:p>
      <w:r>
        <w:t xml:space="preserve">Snf1-kinaasi</w:t>
      </w:r>
    </w:p>
    <w:p>
      <w:r>
        <w:rPr>
          <w:b/>
        </w:rPr>
        <w:t xml:space="preserve">Esimerkki 5.401</w:t>
      </w:r>
    </w:p>
    <w:p>
      <w:r>
        <w:t xml:space="preserve"> Olemme hiljattain suorittaneet yksityiskohtaisen analyysin erityisistä hermosolupopulaatioista, joihin mutaatio vaikuttaa, mikä valottaa uudella tavalla Krox-20:n roolia segmentoinnissa ja sen inaktivoinnin fysiologisia seurauksia.</w:t>
      </w:r>
    </w:p>
    <w:p>
      <w:r>
        <w:rPr>
          <w:b/>
        </w:rPr>
        <w:t xml:space="preserve">Tulos</w:t>
      </w:r>
    </w:p>
    <w:p>
      <w:r>
        <w:t xml:space="preserve">Krox - 20</w:t>
      </w:r>
    </w:p>
    <w:p>
      <w:r>
        <w:rPr>
          <w:b/>
        </w:rPr>
        <w:t xml:space="preserve">Esimerkki 5.402</w:t>
      </w:r>
    </w:p>
    <w:p>
      <w:r>
        <w:t xml:space="preserve"> Olemme siis kloonanneet kaksi hiivan homologia nisäkkään p220:lle.</w:t>
      </w:r>
    </w:p>
    <w:p>
      <w:r>
        <w:rPr>
          <w:b/>
        </w:rPr>
        <w:t xml:space="preserve">Tulos</w:t>
      </w:r>
    </w:p>
    <w:p>
      <w:r>
        <w:t xml:space="preserve">nisäkkään p220</w:t>
      </w:r>
    </w:p>
    <w:p>
      <w:r>
        <w:rPr>
          <w:b/>
        </w:rPr>
        <w:t xml:space="preserve">Esimerkki 5.403</w:t>
      </w:r>
    </w:p>
    <w:p>
      <w:r>
        <w:t xml:space="preserve"> Mtm:n tuottajan Streptomyces argillaceus -organismin kromosomaalisesta kosmidikirjastosta eristettiin klooni ( cosAR7 ), joka oli homologinen S . coelicolor -organismin actI/III-alueen ja S . griseus -organismin strDEM-geenien kanssa.</w:t>
      </w:r>
    </w:p>
    <w:p>
      <w:r>
        <w:rPr>
          <w:b/>
        </w:rPr>
        <w:t xml:space="preserve">Tulos</w:t>
      </w:r>
    </w:p>
    <w:p>
      <w:r>
        <w:t xml:space="preserve">strDEM-geenit</w:t>
      </w:r>
    </w:p>
    <w:p>
      <w:r>
        <w:rPr>
          <w:b/>
        </w:rPr>
        <w:t xml:space="preserve">Esimerkki 5.404</w:t>
      </w:r>
    </w:p>
    <w:p>
      <w:r>
        <w:t xml:space="preserve"> Fyysisen jakautumisen tutkimiseen käytettiin fluoresenssi in situ -hybridisaatiota, joka osoitti, että molemmat retrotransposoniperheet esiintyvät kaikissa sokerijuurikkaan kromosomeissa ja että ne ovat suurelta osin poissuljettuja kromosomialueilta, joilla on 18S - 5 . 8S - 25S rRNA-geenejä .</w:t>
      </w:r>
    </w:p>
    <w:p>
      <w:r>
        <w:rPr>
          <w:b/>
        </w:rPr>
        <w:t xml:space="preserve">Tulos</w:t>
      </w:r>
    </w:p>
    <w:p>
      <w:r>
        <w:t xml:space="preserve">5 . 8S</w:t>
      </w:r>
    </w:p>
    <w:p>
      <w:r>
        <w:rPr>
          <w:b/>
        </w:rPr>
        <w:t xml:space="preserve">Esimerkki 5.405</w:t>
      </w:r>
    </w:p>
    <w:p>
      <w:r>
        <w:t xml:space="preserve"> 4q21 - q22:n ja MXR-geenin amplifikaatio itsenäisesti johdetuissa mitoksantronille resistenteissä solulinjoissa .</w:t>
      </w:r>
    </w:p>
    <w:p>
      <w:r>
        <w:rPr>
          <w:b/>
        </w:rPr>
        <w:t xml:space="preserve">Tulos</w:t>
      </w:r>
    </w:p>
    <w:p>
      <w:r>
        <w:t xml:space="preserve">MXR-geeni</w:t>
      </w:r>
    </w:p>
    <w:p>
      <w:r>
        <w:rPr>
          <w:b/>
        </w:rPr>
        <w:t xml:space="preserve">Esimerkki 5.406</w:t>
      </w:r>
    </w:p>
    <w:p>
      <w:r>
        <w:t xml:space="preserve"> Mielenkiintoista oli, että VDR pystyi sitoutumaan VDRE:iin suurella affiniteetilla ja aktivoimaan transkription täysin ehjissä hiivasoluissa retinoidi-X-reseptorin ( RXR ) läsnä ollessa.</w:t>
      </w:r>
    </w:p>
    <w:p>
      <w:r>
        <w:rPr>
          <w:b/>
        </w:rPr>
        <w:t xml:space="preserve">Tulos</w:t>
      </w:r>
    </w:p>
    <w:p>
      <w:r>
        <w:t xml:space="preserve">retinoidi-X-reseptori</w:t>
      </w:r>
    </w:p>
    <w:p>
      <w:r>
        <w:rPr>
          <w:b/>
        </w:rPr>
        <w:t xml:space="preserve">Esimerkki 5.407</w:t>
      </w:r>
    </w:p>
    <w:p>
      <w:r>
        <w:t xml:space="preserve"> Transienttiset transfektiomääritykset osoittivat, että ( - 4551 ) UCP1 - CAT -konstruktio , joka sisältää rotan ucp - 1 -geenin 5 ' - säätelyalueen, aktivoitui PPARalfa-ko- transfektiolla annosriippuvaisella tavalla, ja tätä aktivoitumista voimistivat Wy 14 643 ja retinoidi X -reseptori alfa .</w:t>
      </w:r>
    </w:p>
    <w:p>
      <w:r>
        <w:rPr>
          <w:b/>
        </w:rPr>
        <w:t xml:space="preserve">Tulos</w:t>
      </w:r>
    </w:p>
    <w:p>
      <w:r>
        <w:t xml:space="preserve">retinoidi-X-reseptori</w:t>
      </w:r>
    </w:p>
    <w:p>
      <w:r>
        <w:rPr>
          <w:b/>
        </w:rPr>
        <w:t xml:space="preserve">Esimerkki 5.408</w:t>
      </w:r>
    </w:p>
    <w:p>
      <w:r>
        <w:t xml:space="preserve"> Bakteriofagi P1:n rekombinaation tehostamisgeenin ( ref ) sekvenssi- ja deletioanalyysi : todisteet promoottori-operaattori- ja vaimennin - antiterminaattori -ohjauksesta .</w:t>
      </w:r>
    </w:p>
    <w:p>
      <w:r>
        <w:rPr>
          <w:b/>
        </w:rPr>
        <w:t xml:space="preserve">Tulos</w:t>
      </w:r>
    </w:p>
    <w:p>
      <w:r>
        <w:t xml:space="preserve">rekombinaatiota tehostava geeni</w:t>
      </w:r>
    </w:p>
    <w:p>
      <w:r>
        <w:rPr>
          <w:b/>
        </w:rPr>
        <w:t xml:space="preserve">Esimerkki 5.409</w:t>
      </w:r>
    </w:p>
    <w:p>
      <w:r>
        <w:t xml:space="preserve"> PTPN6:n transkriptin hematopoieettinen muoto käynnistyy alavirranpuoleisesta promoottorista, joka on 7 kb:n päässä ensimmäisestä .</w:t>
      </w:r>
    </w:p>
    <w:p>
      <w:r>
        <w:rPr>
          <w:b/>
        </w:rPr>
        <w:t xml:space="preserve">Tulos</w:t>
      </w:r>
    </w:p>
    <w:p>
      <w:r>
        <w:t xml:space="preserve">PTPN6 transkriptio</w:t>
      </w:r>
    </w:p>
    <w:p>
      <w:r>
        <w:rPr>
          <w:b/>
        </w:rPr>
        <w:t xml:space="preserve">Esimerkki 5.410</w:t>
      </w:r>
    </w:p>
    <w:p>
      <w:r>
        <w:t xml:space="preserve"> Tutkittaessa cAMP-signaalin siirtoreitin vaikutusta glukoosi-6-fosfataasin ( G6Paasi ) katalyyttistä alayksikköä koodaavan geenin transkriptioon G6Paasi-kloramfenikoliasetyltransferaasi ( CAT ) -fuusio-geenit transfektoitiin ohimenevästi joko maksasta peräisin olevaan HepG2- tai munuaisista peräisin olevaan LLC-PK-solulinjaan.</w:t>
      </w:r>
    </w:p>
    <w:p>
      <w:r>
        <w:rPr>
          <w:b/>
        </w:rPr>
        <w:t xml:space="preserve">Tulos</w:t>
      </w:r>
    </w:p>
    <w:p>
      <w:r>
        <w:t xml:space="preserve">kloramfenikoli-asetyylitransferaasi</w:t>
      </w:r>
    </w:p>
    <w:p>
      <w:r>
        <w:rPr>
          <w:b/>
        </w:rPr>
        <w:t xml:space="preserve">Esimerkki 5.411</w:t>
      </w:r>
    </w:p>
    <w:p>
      <w:r>
        <w:t xml:space="preserve"> Tämän Rb:n aiheuttaman transformaation tukahduttamisen osoitettiin lisäksi johtuvan neu:n transkriptiivisestä tukahduttamisesta käyttämällä Rb:tä ilmentävää efektoriplasmidia ja neu-promoottoria - kloramfenikoliasetyltransferaasi-reportterigeeniä.</w:t>
      </w:r>
    </w:p>
    <w:p>
      <w:r>
        <w:rPr>
          <w:b/>
        </w:rPr>
        <w:t xml:space="preserve">Tulos</w:t>
      </w:r>
    </w:p>
    <w:p>
      <w:r>
        <w:t xml:space="preserve">kloramfenikoli-asetyylitransferaasi</w:t>
      </w:r>
    </w:p>
    <w:p>
      <w:r>
        <w:rPr>
          <w:b/>
        </w:rPr>
        <w:t xml:space="preserve">Esimerkki 5.412</w:t>
      </w:r>
    </w:p>
    <w:p>
      <w:r>
        <w:t xml:space="preserve"> Olemme käyttäneet kloramfenikoliasetyltransferaasi ( CAT ) -reportterigeenijärjestelmää tutkiaksemme T:n vaikutusta ihmisen endogeenisten retrovirusten suuren perheen pitkiin terminaalisiin toistoihin ( LTR ), jotka muistuttavat ihmisen sisäisiä retrovirus - sekvenssejä, RTVL - H .</w:t>
      </w:r>
    </w:p>
    <w:p>
      <w:r>
        <w:rPr>
          <w:b/>
        </w:rPr>
        <w:t xml:space="preserve">Tulos</w:t>
      </w:r>
    </w:p>
    <w:p>
      <w:r>
        <w:t xml:space="preserve">kloramfenikoli-asetyylitransferaasi</w:t>
      </w:r>
    </w:p>
    <w:p>
      <w:r>
        <w:rPr>
          <w:b/>
        </w:rPr>
        <w:t xml:space="preserve">Esimerkki 5.413</w:t>
      </w:r>
    </w:p>
    <w:p>
      <w:r>
        <w:t xml:space="preserve"> Kaksi plasmidia , joista toinen sisälsi P:n aminoterminaalin fuusioituneena hiivan transaktivaattorin GAL4:n DNA:ta sitovaan domeeniin ja toinen NP:n aminoterminaalin fuusioituneena herpesviruksen transaktivaattoriin VP16:een, transfektoitiin COS-1-soluihin yhdessä kloramfenikoliasetyltransferaasin ( CAT ) reportteriplasmidin kanssa, joka sisälsi GAL4:n DNA:ta sitovia alueita.</w:t>
      </w:r>
    </w:p>
    <w:p>
      <w:r>
        <w:rPr>
          <w:b/>
        </w:rPr>
        <w:t xml:space="preserve">Tulos</w:t>
      </w:r>
    </w:p>
    <w:p>
      <w:r>
        <w:t xml:space="preserve">kloramfenikoli-asetyylitransferaasi</w:t>
      </w:r>
    </w:p>
    <w:p>
      <w:r>
        <w:rPr>
          <w:b/>
        </w:rPr>
        <w:t xml:space="preserve">Esimerkki 5.414</w:t>
      </w:r>
    </w:p>
    <w:p>
      <w:r>
        <w:t xml:space="preserve"> Tämä uusi TRPC7-geeni voisi olla ehdokasgeeni geneettisille häiriöille, kuten kaksisuuntainen mielialahäiriö , ei-syndroomaattinen perinnöllinen kuurous , Knoblochin oireyhtymä ja holoprosenkefalia , jotka kartoitettiin tälle alueelle.</w:t>
      </w:r>
    </w:p>
    <w:p>
      <w:r>
        <w:rPr>
          <w:b/>
        </w:rPr>
        <w:t xml:space="preserve">Tulos</w:t>
      </w:r>
    </w:p>
    <w:p>
      <w:r>
        <w:t xml:space="preserve">TRPC7-geeni</w:t>
      </w:r>
    </w:p>
    <w:p>
      <w:r>
        <w:rPr>
          <w:b/>
        </w:rPr>
        <w:t xml:space="preserve">Esimerkki 5.415</w:t>
      </w:r>
    </w:p>
    <w:p>
      <w:r>
        <w:t xml:space="preserve"> Xenopus laevis 5S RNA -geenin tärkein promoottorielementti sijaitsee geenin transkriboidulla alueella ja muodostaa transkription aloitustekijän TFIIIA:n sitoutumiskohdan.</w:t>
      </w:r>
    </w:p>
    <w:p>
      <w:r>
        <w:rPr>
          <w:b/>
        </w:rPr>
        <w:t xml:space="preserve">Tulos</w:t>
      </w:r>
    </w:p>
    <w:p>
      <w:r>
        <w:t xml:space="preserve">5S RNA</w:t>
      </w:r>
    </w:p>
    <w:p>
      <w:r>
        <w:rPr>
          <w:b/>
        </w:rPr>
        <w:t xml:space="preserve">Esimerkki 5.416</w:t>
      </w:r>
    </w:p>
    <w:p>
      <w:r>
        <w:t xml:space="preserve"> REAP - 1 -vasta-aineet estävät in vitro RNA-editointireaktioita, mikä vahvistaa sen roolin RNA-editoinnissa.</w:t>
      </w:r>
    </w:p>
    <w:p>
      <w:r>
        <w:rPr>
          <w:b/>
        </w:rPr>
        <w:t xml:space="preserve">Tulos</w:t>
      </w:r>
    </w:p>
    <w:p>
      <w:r>
        <w:t xml:space="preserve">REAP - 1</w:t>
      </w:r>
    </w:p>
    <w:p>
      <w:r>
        <w:rPr>
          <w:b/>
        </w:rPr>
        <w:t xml:space="preserve">Esimerkki 5.417</w:t>
      </w:r>
    </w:p>
    <w:p>
      <w:r>
        <w:t xml:space="preserve"> Plasman beetatromboglobuliini ( beeta-TG ) , verihiutaleille spesifinen proteiini, on verisuonensisäisen verihiutaleiden degranulaation merkkiaine.</w:t>
      </w:r>
    </w:p>
    <w:p>
      <w:r>
        <w:rPr>
          <w:b/>
        </w:rPr>
        <w:t xml:space="preserve">Tulos</w:t>
      </w:r>
    </w:p>
    <w:p>
      <w:r>
        <w:t xml:space="preserve">beta - TG</w:t>
      </w:r>
    </w:p>
    <w:p>
      <w:r>
        <w:rPr>
          <w:b/>
        </w:rPr>
        <w:t xml:space="preserve">Esimerkki 5.418</w:t>
      </w:r>
    </w:p>
    <w:p>
      <w:r>
        <w:t xml:space="preserve"> Sty1-kinaasia stimuloivat monet erilaiset stressiolosuhteet, kuten osmoottinen ja oksidatiivinen stressi sekä lämpöshokki .</w:t>
      </w:r>
    </w:p>
    <w:p>
      <w:r>
        <w:rPr>
          <w:b/>
        </w:rPr>
        <w:t xml:space="preserve">Tulos</w:t>
      </w:r>
    </w:p>
    <w:p>
      <w:r>
        <w:t xml:space="preserve">Sty1-kinaasi</w:t>
      </w:r>
    </w:p>
    <w:p>
      <w:r>
        <w:rPr>
          <w:b/>
        </w:rPr>
        <w:t xml:space="preserve">Esimerkki 5.419</w:t>
      </w:r>
    </w:p>
    <w:p>
      <w:r>
        <w:t xml:space="preserve"> WT1-kohdegeenin ilmentymisen analysointi stabiilisti transfektoiduissa solulinjoissa .</w:t>
      </w:r>
    </w:p>
    <w:p>
      <w:r>
        <w:rPr>
          <w:b/>
        </w:rPr>
        <w:t xml:space="preserve">Tulos</w:t>
      </w:r>
    </w:p>
    <w:p>
      <w:r>
        <w:t xml:space="preserve">WT1-kohdegeeni</w:t>
      </w:r>
    </w:p>
    <w:p>
      <w:r>
        <w:rPr>
          <w:b/>
        </w:rPr>
        <w:t xml:space="preserve">Esimerkki 5.420</w:t>
      </w:r>
    </w:p>
    <w:p>
      <w:r>
        <w:t xml:space="preserve"> Genomisen DNA:n sekvensoinnilla määritetyissä eksonien sekvensseissä oli joitakin eroja verrattuna julkaistuun rotan GLUT2 cDNA:han .</w:t>
      </w:r>
    </w:p>
    <w:p>
      <w:r>
        <w:rPr>
          <w:b/>
        </w:rPr>
        <w:t xml:space="preserve">Tulos</w:t>
      </w:r>
    </w:p>
    <w:p>
      <w:r>
        <w:t xml:space="preserve">rotan GLUT2 cDNA</w:t>
      </w:r>
    </w:p>
    <w:p>
      <w:r>
        <w:rPr>
          <w:b/>
        </w:rPr>
        <w:t xml:space="preserve">Esimerkki 5.421</w:t>
      </w:r>
    </w:p>
    <w:p>
      <w:r>
        <w:t xml:space="preserve"> Kaksi vierekkäistä, erittäin homologista endoglukanaasigeeniä , celD ja celE Fibrobacter succinogenes S85 -bakteerista, jotka erottaa toisistaan AT-rikas 223 nukleotidin intergeeninen alue, karakterisoitiin.</w:t>
      </w:r>
    </w:p>
    <w:p>
      <w:r>
        <w:rPr>
          <w:b/>
        </w:rPr>
        <w:t xml:space="preserve">Tulos</w:t>
      </w:r>
    </w:p>
    <w:p>
      <w:r>
        <w:t xml:space="preserve">homologiset endoglukanaasigeenit</w:t>
      </w:r>
    </w:p>
    <w:p>
      <w:r>
        <w:rPr>
          <w:b/>
        </w:rPr>
        <w:t xml:space="preserve">Esimerkki 5.422</w:t>
      </w:r>
    </w:p>
    <w:p>
      <w:r>
        <w:t xml:space="preserve"> Tämä herättää mahdollisuuden, että tässä kuvatuissa isolaateissa esiintyvien kvasi - lajien vastaavien LTR- ja vif-loosien välillä on tapahtunut rekombinaatiota.</w:t>
      </w:r>
    </w:p>
    <w:p>
      <w:r>
        <w:rPr>
          <w:b/>
        </w:rPr>
        <w:t xml:space="preserve">Tulos</w:t>
      </w:r>
    </w:p>
    <w:p>
      <w:r>
        <w:t xml:space="preserve">vif-lokit</w:t>
      </w:r>
    </w:p>
    <w:p>
      <w:r>
        <w:rPr>
          <w:b/>
        </w:rPr>
        <w:t xml:space="preserve">Esimerkki 5.423</w:t>
      </w:r>
    </w:p>
    <w:p>
      <w:r>
        <w:t xml:space="preserve"> Useita 35 mm:n dystrofiini-, lamini- ja konkanavaliini A (ConA) -värjättyjä lihasleikkauksia käytettiin myofibereiden poikkileikkauspinta-alojen laskemiseen ja erilaisten tekniikoiden ja kuvankaappausjärjestelmän asetusten vertailuun.</w:t>
      </w:r>
    </w:p>
    <w:p>
      <w:r>
        <w:rPr>
          <w:b/>
        </w:rPr>
        <w:t xml:space="preserve">Tulos</w:t>
      </w:r>
    </w:p>
    <w:p>
      <w:r>
        <w:t xml:space="preserve">konkanavaliini A</w:t>
      </w:r>
    </w:p>
    <w:p>
      <w:r>
        <w:rPr>
          <w:b/>
        </w:rPr>
        <w:t xml:space="preserve">Esimerkki 5.424</w:t>
      </w:r>
    </w:p>
    <w:p>
      <w:r>
        <w:t xml:space="preserve"> Konkanavaliini A:n aiheuttama puutteellinen suppressio bancroftian filariaasissa .</w:t>
      </w:r>
    </w:p>
    <w:p>
      <w:r>
        <w:rPr>
          <w:b/>
        </w:rPr>
        <w:t xml:space="preserve">Tulos</w:t>
      </w:r>
    </w:p>
    <w:p>
      <w:r>
        <w:t xml:space="preserve">konkanavaliini A</w:t>
      </w:r>
    </w:p>
    <w:p>
      <w:r>
        <w:rPr>
          <w:b/>
        </w:rPr>
        <w:t xml:space="preserve">Esimerkki 5.425</w:t>
      </w:r>
    </w:p>
    <w:p>
      <w:r>
        <w:t xml:space="preserve"> Kloonattujen bph-geenien odotetut tuotteet, bphA3:aa lukuun ottamatta, havaittiin E. coli -bakteerissa in vitro transkriptio- ja translaatiojärjestelmässä.</w:t>
      </w:r>
    </w:p>
    <w:p>
      <w:r>
        <w:rPr>
          <w:b/>
        </w:rPr>
        <w:t xml:space="preserve">Tulos</w:t>
      </w:r>
    </w:p>
    <w:p>
      <w:r>
        <w:t xml:space="preserve">bph-geenit</w:t>
      </w:r>
    </w:p>
    <w:p>
      <w:r>
        <w:rPr>
          <w:b/>
        </w:rPr>
        <w:t xml:space="preserve">Esimerkki 5.426</w:t>
      </w:r>
    </w:p>
    <w:p>
      <w:r>
        <w:t xml:space="preserve"> Tämän NFIL-6-kohdan emäskorvaukset johtivat siihen, että LPS:n aiheuttama IL-1-beeta-geenin transkriptio käytännössä eliminoitui.</w:t>
      </w:r>
    </w:p>
    <w:p>
      <w:r>
        <w:rPr>
          <w:b/>
        </w:rPr>
        <w:t xml:space="preserve">Tulos</w:t>
      </w:r>
    </w:p>
    <w:p>
      <w:r>
        <w:t xml:space="preserve">IL - 1</w:t>
      </w:r>
    </w:p>
    <w:p>
      <w:r>
        <w:rPr>
          <w:b/>
        </w:rPr>
        <w:t xml:space="preserve">Esimerkki 5.427</w:t>
      </w:r>
    </w:p>
    <w:p>
      <w:r>
        <w:t xml:space="preserve"> Nämä havainnot viittaavat siihen, että IL-1:n stimuloima, Rho:sta riippuvainen sytoskeletonin uudelleenorganisoituminen voi klusteroida signalointimolekyylejä erityisiin arkkitehtuureihin, jotka ovat välttämättömiä solujen pysyvälle aktivoitumiselle kroonisessa tulehdussairaudessa.</w:t>
      </w:r>
    </w:p>
    <w:p>
      <w:r>
        <w:rPr>
          <w:b/>
        </w:rPr>
        <w:t xml:space="preserve">Tulos</w:t>
      </w:r>
    </w:p>
    <w:p>
      <w:r>
        <w:t xml:space="preserve">IL - 1</w:t>
      </w:r>
    </w:p>
    <w:p>
      <w:r>
        <w:rPr>
          <w:b/>
        </w:rPr>
        <w:t xml:space="preserve">Esimerkki 5.428</w:t>
      </w:r>
    </w:p>
    <w:p>
      <w:r>
        <w:t xml:space="preserve"> Molempia geenejä ARO3 ja ARO4 säädellään voimakkaasti yleisen säätelyjärjestelmän avulla.</w:t>
      </w:r>
    </w:p>
    <w:p>
      <w:r>
        <w:rPr>
          <w:b/>
        </w:rPr>
        <w:t xml:space="preserve">Tulos</w:t>
      </w:r>
    </w:p>
    <w:p>
      <w:r>
        <w:t xml:space="preserve">geenit ARO3</w:t>
      </w:r>
    </w:p>
    <w:p>
      <w:r>
        <w:rPr>
          <w:b/>
        </w:rPr>
        <w:t xml:space="preserve">Esimerkki 5.429</w:t>
      </w:r>
    </w:p>
    <w:p>
      <w:r>
        <w:t xml:space="preserve"> VAV ja SOCS1 muodostavat proteiinikompleksin VAV:n NH ( 2 ) -terminaalisen säätelyalueen ja SOCS1:n SH2-domeenin välisestä vuorovaikutuksesta fosfotyrosiinista riippumattomalla tavalla.</w:t>
      </w:r>
    </w:p>
    <w:p>
      <w:r>
        <w:rPr>
          <w:b/>
        </w:rPr>
        <w:t xml:space="preserve">Tulos</w:t>
      </w:r>
    </w:p>
    <w:p>
      <w:r>
        <w:t xml:space="preserve">SH2-domeeni</w:t>
      </w:r>
    </w:p>
    <w:p>
      <w:r>
        <w:rPr>
          <w:b/>
        </w:rPr>
        <w:t xml:space="preserve">Esimerkki 5.430</w:t>
      </w:r>
    </w:p>
    <w:p>
      <w:r>
        <w:t xml:space="preserve"> Pystyimme osoittamaan merkittävän tilastollisen vuorovaikutuksen sukupuolen ja globuliiniproteiinipitoisuuden välillä Vu:n suhteen ( p = 0 . 022 ) .</w:t>
      </w:r>
    </w:p>
    <w:p>
      <w:r>
        <w:rPr>
          <w:b/>
        </w:rPr>
        <w:t xml:space="preserve">Tulos</w:t>
      </w:r>
    </w:p>
    <w:p>
      <w:r>
        <w:t xml:space="preserve">globuliiniproteiini</w:t>
      </w:r>
    </w:p>
    <w:p>
      <w:r>
        <w:rPr>
          <w:b/>
        </w:rPr>
        <w:t xml:space="preserve">Esimerkki 5.431</w:t>
      </w:r>
    </w:p>
    <w:p>
      <w:r>
        <w:t xml:space="preserve"> Adheesiota estivät mAb:t fibronektiinin COOH-terminaalia ja keskeisiä soluja sitovia domeeneja vastaan sekä vastaavat CS1- ja RGD-peptidit.</w:t>
      </w:r>
    </w:p>
    <w:p>
      <w:r>
        <w:rPr>
          <w:b/>
        </w:rPr>
        <w:t xml:space="preserve">Tulos</w:t>
      </w:r>
    </w:p>
    <w:p>
      <w:r>
        <w:t xml:space="preserve">RGD-peptidit</w:t>
      </w:r>
    </w:p>
    <w:p>
      <w:r>
        <w:rPr>
          <w:b/>
        </w:rPr>
        <w:t xml:space="preserve">Esimerkki 5.432</w:t>
      </w:r>
    </w:p>
    <w:p>
      <w:r>
        <w:t xml:space="preserve"> Jotkin CHOP - C / EBP heterodimeerit ilmeisesti sitoutuvat vaihtoehtoiseen DNA-sekvenssiin ja säätelevät siten muiden geenien transkriptiota.</w:t>
      </w:r>
    </w:p>
    <w:p>
      <w:r>
        <w:rPr>
          <w:b/>
        </w:rPr>
        <w:t xml:space="preserve">Tulos</w:t>
      </w:r>
    </w:p>
    <w:p>
      <w:r>
        <w:t xml:space="preserve">C / EBP</w:t>
      </w:r>
    </w:p>
    <w:p>
      <w:r>
        <w:rPr>
          <w:b/>
        </w:rPr>
        <w:t xml:space="preserve">Esimerkki 5.433</w:t>
      </w:r>
    </w:p>
    <w:p>
      <w:r>
        <w:t xml:space="preserve"> C/EBP-beeta stimuloi kuitenkin transkriptiota ensisijaisesti cAMP - reagoivan elementin ( CRE ) kautta, joka karttuu asemien - 77 - - 94 välille, mutta ei enemmän 5 ' - sitovissa paikoissa.</w:t>
      </w:r>
    </w:p>
    <w:p>
      <w:r>
        <w:rPr>
          <w:b/>
        </w:rPr>
        <w:t xml:space="preserve">Tulos</w:t>
      </w:r>
    </w:p>
    <w:p>
      <w:r>
        <w:t xml:space="preserve">C / EBP</w:t>
      </w:r>
    </w:p>
    <w:p>
      <w:r>
        <w:rPr>
          <w:b/>
        </w:rPr>
        <w:t xml:space="preserve">Esimerkki 5.434</w:t>
      </w:r>
    </w:p>
    <w:p>
      <w:r>
        <w:t xml:space="preserve"> Western blot -analyysit paljastavat, että cJun ja C/EBP-perheen jäsen C/EBP - beta ovat fysiologisesti merkityksellisiä transkriptiotekijöitä, joiden ilmentyminen vastaa mda-7 mRNA:n ilmentymistä.</w:t>
      </w:r>
    </w:p>
    <w:p>
      <w:r>
        <w:rPr>
          <w:b/>
        </w:rPr>
        <w:t xml:space="preserve">Tulos</w:t>
      </w:r>
    </w:p>
    <w:p>
      <w:r>
        <w:t xml:space="preserve">C / EBP</w:t>
      </w:r>
    </w:p>
    <w:p>
      <w:r>
        <w:rPr>
          <w:b/>
        </w:rPr>
        <w:t xml:space="preserve">Esimerkki 5.435</w:t>
      </w:r>
    </w:p>
    <w:p>
      <w:r>
        <w:t xml:space="preserve"> C/EBP alfa:n yhteisekspressio muutti soluspesifisyyttä .</w:t>
      </w:r>
    </w:p>
    <w:p>
      <w:r>
        <w:rPr>
          <w:b/>
        </w:rPr>
        <w:t xml:space="preserve">Tulos</w:t>
      </w:r>
    </w:p>
    <w:p>
      <w:r>
        <w:t xml:space="preserve">C / EBP</w:t>
      </w:r>
    </w:p>
    <w:p>
      <w:r>
        <w:rPr>
          <w:b/>
        </w:rPr>
        <w:t xml:space="preserve">Esimerkki 5.436</w:t>
      </w:r>
    </w:p>
    <w:p>
      <w:r>
        <w:t xml:space="preserve"> Transkriptiotekijöiden NF - kappa B ja C / EBP välinen keskustelu geenien transkriptiosäätelyssä .</w:t>
      </w:r>
    </w:p>
    <w:p>
      <w:r>
        <w:rPr>
          <w:b/>
        </w:rPr>
        <w:t xml:space="preserve">Tulos</w:t>
      </w:r>
    </w:p>
    <w:p>
      <w:r>
        <w:t xml:space="preserve">C / EBP</w:t>
      </w:r>
    </w:p>
    <w:p>
      <w:r>
        <w:rPr>
          <w:b/>
        </w:rPr>
        <w:t xml:space="preserve">Esimerkki 5.437</w:t>
      </w:r>
    </w:p>
    <w:p>
      <w:r>
        <w:t xml:space="preserve"> Aiemmat tiedot viittaavat siihen, että seerumin P-arvon hienovarainen nousu hCG-injektion aikaan ilman LH-pyrähdystä vähentää naisten PR-arvoa naisilla, joilla on munasolujen talteenotto IVF-menetelmää varten ; tässä tutkimuksessa verrattiin vastaanottajien PR-arvoja jaetussa munasoluohjelmassa luovuttajien hCG:tä edeltävän P-tason mukaan.</w:t>
      </w:r>
    </w:p>
    <w:p>
      <w:r>
        <w:rPr>
          <w:b/>
        </w:rPr>
        <w:t xml:space="preserve">Tulos</w:t>
      </w:r>
    </w:p>
    <w:p>
      <w:r>
        <w:t xml:space="preserve">pre - hCG</w:t>
      </w:r>
    </w:p>
    <w:p>
      <w:r>
        <w:rPr>
          <w:b/>
        </w:rPr>
        <w:t xml:space="preserve">Esimerkki 5.438</w:t>
      </w:r>
    </w:p>
    <w:p>
      <w:r>
        <w:t xml:space="preserve"> Lopuksi testasimme, riippuuko jommankumman tekijän aiheuttama aktivoituminen SAGA-kompleksin komponenteista.</w:t>
      </w:r>
    </w:p>
    <w:p>
      <w:r>
        <w:rPr>
          <w:b/>
        </w:rPr>
        <w:t xml:space="preserve">Tulos</w:t>
      </w:r>
    </w:p>
    <w:p>
      <w:r>
        <w:t xml:space="preserve">SAGA-kompleksi</w:t>
      </w:r>
    </w:p>
    <w:p>
      <w:r>
        <w:rPr>
          <w:b/>
        </w:rPr>
        <w:t xml:space="preserve">Esimerkki 5.439</w:t>
      </w:r>
    </w:p>
    <w:p>
      <w:r>
        <w:t xml:space="preserve"> Tämän klusterin toisessa päässä olivat ihmisen tyypin I sytokeratiini K20- ja K12-geenilokit.</w:t>
      </w:r>
    </w:p>
    <w:p>
      <w:r>
        <w:rPr>
          <w:b/>
        </w:rPr>
        <w:t xml:space="preserve">Tulos</w:t>
      </w:r>
    </w:p>
    <w:p>
      <w:r>
        <w:t xml:space="preserve">K12-geeni</w:t>
      </w:r>
    </w:p>
    <w:p>
      <w:r>
        <w:rPr>
          <w:b/>
        </w:rPr>
        <w:t xml:space="preserve">Esimerkki 5.440</w:t>
      </w:r>
    </w:p>
    <w:p>
      <w:r>
        <w:t xml:space="preserve"> Kun pCD41- ja pGD41-kloonit trans-aktivoitiin HIV LTR CAT:n kanssa CV-1-soluihin, sekä pCD41- että pGD41-kloonit trans-aktivoivat HIV LTR:n.</w:t>
      </w:r>
    </w:p>
    <w:p>
      <w:r>
        <w:rPr>
          <w:b/>
        </w:rPr>
        <w:t xml:space="preserve">Tulos</w:t>
      </w:r>
    </w:p>
    <w:p>
      <w:r>
        <w:t xml:space="preserve">HIV LTR</w:t>
      </w:r>
    </w:p>
    <w:p>
      <w:r>
        <w:rPr>
          <w:b/>
        </w:rPr>
        <w:t xml:space="preserve">Esimerkki 5.441</w:t>
      </w:r>
    </w:p>
    <w:p>
      <w:r>
        <w:t xml:space="preserve"> HIV:n LTR:ssä tällä alueella on osoitettu olevan sekä positiivisia että negatiivisia säätelyvaikutuksia HIV:n geeniekspressioon.</w:t>
      </w:r>
    </w:p>
    <w:p>
      <w:r>
        <w:rPr>
          <w:b/>
        </w:rPr>
        <w:t xml:space="preserve">Tulos</w:t>
      </w:r>
    </w:p>
    <w:p>
      <w:r>
        <w:t xml:space="preserve">HIV LTR</w:t>
      </w:r>
    </w:p>
    <w:p>
      <w:r>
        <w:rPr>
          <w:b/>
        </w:rPr>
        <w:t xml:space="preserve">Esimerkki 5.442</w:t>
      </w:r>
    </w:p>
    <w:p>
      <w:r>
        <w:t xml:space="preserve"> FlaB2-polypeptidin ennustettu aminohapposekvenssi oli 92-prosenttisesti identtinen T. pallidum FlaB2:n kanssa ja 76-prosenttinen identtisyys nukleotiditasolla.</w:t>
      </w:r>
    </w:p>
    <w:p>
      <w:r>
        <w:rPr>
          <w:b/>
        </w:rPr>
        <w:t xml:space="preserve">Tulos</w:t>
      </w:r>
    </w:p>
    <w:p>
      <w:r>
        <w:t xml:space="preserve">FlaB2-polypeptidi</w:t>
      </w:r>
    </w:p>
    <w:p>
      <w:r>
        <w:rPr>
          <w:b/>
        </w:rPr>
        <w:t xml:space="preserve">Esimerkki 5.443</w:t>
      </w:r>
    </w:p>
    <w:p>
      <w:r>
        <w:t xml:space="preserve"> Sekretograniini II ( SgII ) on erittyvä polypeptidi, joka varastoituu neuroendokriinisten ja hermosolujen suuriin tiheisiin ydinvesikkeliin.</w:t>
      </w:r>
    </w:p>
    <w:p>
      <w:r>
        <w:rPr>
          <w:b/>
        </w:rPr>
        <w:t xml:space="preserve">Tulos</w:t>
      </w:r>
    </w:p>
    <w:p>
      <w:r>
        <w:t xml:space="preserve">Secretograniini II</w:t>
      </w:r>
    </w:p>
    <w:p>
      <w:r>
        <w:rPr>
          <w:b/>
        </w:rPr>
        <w:t xml:space="preserve">Esimerkki 5.444</w:t>
      </w:r>
    </w:p>
    <w:p>
      <w:r>
        <w:t xml:space="preserve"> Lisäksi UF-promoottori - luciferaasi ( - 1935UF - Luc ) -reportterigeenillä ja BTEB-ekspressiovektorilla kootransfektoitujen solujen Luc-aktiivisuus oli 2 -kertainen verrattuna soluihin, jotka oli kootransfektoitu reportterigeenillä ja pcDNA-3:lla.</w:t>
      </w:r>
    </w:p>
    <w:p>
      <w:r>
        <w:rPr>
          <w:b/>
        </w:rPr>
        <w:t xml:space="preserve">Tulos</w:t>
      </w:r>
    </w:p>
    <w:p>
      <w:r>
        <w:t xml:space="preserve">UF-promoottori</w:t>
      </w:r>
    </w:p>
    <w:p>
      <w:r>
        <w:rPr>
          <w:b/>
        </w:rPr>
        <w:t xml:space="preserve">Esimerkki 5.445</w:t>
      </w:r>
    </w:p>
    <w:p>
      <w:r>
        <w:t xml:space="preserve"> Spec2-geenien CAP-kohdasta ylävirtaan sijaitsevissa sekvensseissä on vain vähän samankaltaisuutta lukuun ottamatta TATA-konsensusjaksoa ja toistuvaa kolminukleotidia , AAC .</w:t>
      </w:r>
    </w:p>
    <w:p>
      <w:r>
        <w:rPr>
          <w:b/>
        </w:rPr>
        <w:t xml:space="preserve">Tulos</w:t>
      </w:r>
    </w:p>
    <w:p>
      <w:r>
        <w:t xml:space="preserve">Spec2-geenit</w:t>
      </w:r>
    </w:p>
    <w:p>
      <w:r>
        <w:rPr>
          <w:b/>
        </w:rPr>
        <w:t xml:space="preserve">Esimerkki 5.446</w:t>
      </w:r>
    </w:p>
    <w:p>
      <w:r>
        <w:t xml:space="preserve"> CyIIIb-geenin terminaatiokodonin vieressä on 81 nt:n tandemduplikaatio C-terminaalisella koodausalueella, joka on mahdollinen jäänne liukastuneesta virheellisestä parinmuodostuksesta ja replikaatiotapahtumasta.</w:t>
      </w:r>
    </w:p>
    <w:p>
      <w:r>
        <w:rPr>
          <w:b/>
        </w:rPr>
        <w:t xml:space="preserve">Tulos</w:t>
      </w:r>
    </w:p>
    <w:p>
      <w:r>
        <w:t xml:space="preserve">CyIIIb-geeni</w:t>
      </w:r>
    </w:p>
    <w:p>
      <w:r>
        <w:rPr>
          <w:b/>
        </w:rPr>
        <w:t xml:space="preserve">Esimerkki 5.447</w:t>
      </w:r>
    </w:p>
    <w:p>
      <w:r>
        <w:t xml:space="preserve"> Eksonukleaasi III:n deleetio-kloonien sekvensoinnilla löydettiin 405 nukleotidin avoin lukukehys, joka koodaa 135 aminohapon proteiinia, jonka molekyylimassa on 15 kDa .</w:t>
      </w:r>
    </w:p>
    <w:p>
      <w:r>
        <w:rPr>
          <w:b/>
        </w:rPr>
        <w:t xml:space="preserve">Tulos</w:t>
      </w:r>
    </w:p>
    <w:p>
      <w:r>
        <w:t xml:space="preserve">eksonukleaasi III</w:t>
      </w:r>
    </w:p>
    <w:p>
      <w:r>
        <w:rPr>
          <w:b/>
        </w:rPr>
        <w:t xml:space="preserve">Esimerkki 5.448</w:t>
      </w:r>
    </w:p>
    <w:p>
      <w:r>
        <w:t xml:space="preserve"> Ihmisen CR2:n solujakauma on rajoitettu, ja se ilmentyy B-lymfosyyteissä, pernan dendriittisoluissa, nielun epiteelisoluissa ja vähäisessä määrin joissakin T-lymfosyyteissä.</w:t>
      </w:r>
    </w:p>
    <w:p>
      <w:r>
        <w:rPr>
          <w:b/>
        </w:rPr>
        <w:t xml:space="preserve">Tulos</w:t>
      </w:r>
    </w:p>
    <w:p>
      <w:r>
        <w:t xml:space="preserve">Ihmisen CR2</w:t>
      </w:r>
    </w:p>
    <w:p>
      <w:r>
        <w:rPr>
          <w:b/>
        </w:rPr>
        <w:t xml:space="preserve">Esimerkki 5.449</w:t>
      </w:r>
    </w:p>
    <w:p>
      <w:r>
        <w:t xml:space="preserve"> In vitro , c - Src fosforyloi FAK:n Tyr - 925 glutationi S - transferaasi - FAK C - terminaalisen domeenin fuusioproteiinissa , kun taas FAK ei fosforyloinut.</w:t>
      </w:r>
    </w:p>
    <w:p>
      <w:r>
        <w:rPr>
          <w:b/>
        </w:rPr>
        <w:t xml:space="preserve">Tulos</w:t>
      </w:r>
    </w:p>
    <w:p>
      <w:r>
        <w:t xml:space="preserve">c - Src</w:t>
      </w:r>
    </w:p>
    <w:p>
      <w:r>
        <w:rPr>
          <w:b/>
        </w:rPr>
        <w:t xml:space="preserve">Esimerkki 5.450</w:t>
      </w:r>
    </w:p>
    <w:p>
      <w:r>
        <w:t xml:space="preserve"> Kotransfektiomäärityksissä pieni Sinin fragmentti, joka säilyttää Src - SH3 - sitoutumiskohdan ja yhden tyrosiinin sisältävän motiivin, indusoi c - Src -aktivoitumista transkriptioreportaasin avulla mitattuna.</w:t>
      </w:r>
    </w:p>
    <w:p>
      <w:r>
        <w:rPr>
          <w:b/>
        </w:rPr>
        <w:t xml:space="preserve">Tulos</w:t>
      </w:r>
    </w:p>
    <w:p>
      <w:r>
        <w:t xml:space="preserve">c - Src</w:t>
      </w:r>
    </w:p>
    <w:p>
      <w:r>
        <w:rPr>
          <w:b/>
        </w:rPr>
        <w:t xml:space="preserve">Esimerkki 5.451</w:t>
      </w:r>
    </w:p>
    <w:p>
      <w:r>
        <w:t xml:space="preserve"> Transformoiva kasvutekijä - beeta ( TGF - beeta ) estää solusyklin etenemistä , osittain p21 ( WAF1 / Cip1 ) ( p21 ) solusyklin estäjän geeniekspression säätelyn kautta.</w:t>
      </w:r>
    </w:p>
    <w:p>
      <w:r>
        <w:rPr>
          <w:b/>
        </w:rPr>
        <w:t xml:space="preserve">Tulos</w:t>
      </w:r>
    </w:p>
    <w:p>
      <w:r>
        <w:t xml:space="preserve">TGF - beeta</w:t>
      </w:r>
    </w:p>
    <w:p>
      <w:r>
        <w:rPr>
          <w:b/>
        </w:rPr>
        <w:t xml:space="preserve">Esimerkki 5.452</w:t>
      </w:r>
    </w:p>
    <w:p>
      <w:r>
        <w:t xml:space="preserve"> Elektroforeettiset liikkuvuus - siirtymämääritykset COS - 1 -solujen ydinuutteilla, jotka on transfektoitu SMAD:ien 1-5 ekspressiovektoreilla, osoittavat, että SMAD3 muodostaa kompleksin, jonka migraatio on samankaltainen kuin endogeenisen TGF - beeta - spesifisen kompleksin migraatio, joka on havaittu fibroblastien uutteissa.</w:t>
      </w:r>
    </w:p>
    <w:p>
      <w:r>
        <w:rPr>
          <w:b/>
        </w:rPr>
        <w:t xml:space="preserve">Tulos</w:t>
      </w:r>
    </w:p>
    <w:p>
      <w:r>
        <w:t xml:space="preserve">TGF - beeta</w:t>
      </w:r>
    </w:p>
    <w:p>
      <w:r>
        <w:rPr>
          <w:b/>
        </w:rPr>
        <w:t xml:space="preserve">Esimerkki 5.453</w:t>
      </w:r>
    </w:p>
    <w:p>
      <w:r>
        <w:t xml:space="preserve"> Lisäksi CBP / p300 stimuloi sekä TGF - beeta - että Smad - indusoitua transkriptiota Smad4 / DPC4 - riippuvaisella tavalla.</w:t>
      </w:r>
    </w:p>
    <w:p>
      <w:r>
        <w:rPr>
          <w:b/>
        </w:rPr>
        <w:t xml:space="preserve">Tulos</w:t>
      </w:r>
    </w:p>
    <w:p>
      <w:r>
        <w:t xml:space="preserve">TGF - beeta</w:t>
      </w:r>
    </w:p>
    <w:p>
      <w:r>
        <w:rPr>
          <w:b/>
        </w:rPr>
        <w:t xml:space="preserve">Esimerkki 5.454</w:t>
      </w:r>
    </w:p>
    <w:p>
      <w:r>
        <w:t xml:space="preserve"> TAK1:n lisäksi TGF - beeta stimuloi myös JNK-aktiivisuutta.</w:t>
      </w:r>
    </w:p>
    <w:p>
      <w:r>
        <w:rPr>
          <w:b/>
        </w:rPr>
        <w:t xml:space="preserve">Tulos</w:t>
      </w:r>
    </w:p>
    <w:p>
      <w:r>
        <w:t xml:space="preserve">TGF - beeta</w:t>
      </w:r>
    </w:p>
    <w:p>
      <w:r>
        <w:rPr>
          <w:b/>
        </w:rPr>
        <w:t xml:space="preserve">Esimerkki 5.455</w:t>
      </w:r>
    </w:p>
    <w:p>
      <w:r>
        <w:t xml:space="preserve"> Similarly , antisense TGF - beta type II receptor oligodeoxynucleotides ( 40 microM ) resulted in a 58 % increase in branching , compared to scrambled and mismatched sequence controls , while TGF - beta , type II receptor mRNA and its protein expression levels were suppressed by 95 and 84 % , respectively .</w:t>
      </w:r>
    </w:p>
    <w:p>
      <w:r>
        <w:rPr>
          <w:b/>
        </w:rPr>
        <w:t xml:space="preserve">Tulos</w:t>
      </w:r>
    </w:p>
    <w:p>
      <w:r>
        <w:t xml:space="preserve">TGF - beeta</w:t>
      </w:r>
    </w:p>
    <w:p>
      <w:r>
        <w:rPr>
          <w:b/>
        </w:rPr>
        <w:t xml:space="preserve">Esimerkki 5.456</w:t>
      </w:r>
    </w:p>
    <w:p>
      <w:r>
        <w:t xml:space="preserve"> Transformoiva kasvutekijä beeta aktivoi sykliini-riippuvaisen kinaasi-inhibiittorin p15INK4B:n promoottorin Sp1-konsensuskohdan kautta .</w:t>
      </w:r>
    </w:p>
    <w:p>
      <w:r>
        <w:rPr>
          <w:b/>
        </w:rPr>
        <w:t xml:space="preserve">Tulos</w:t>
      </w:r>
    </w:p>
    <w:p>
      <w:r>
        <w:t xml:space="preserve">Sp1-konsensuspaikka</w:t>
      </w:r>
    </w:p>
    <w:p>
      <w:r>
        <w:rPr>
          <w:b/>
        </w:rPr>
        <w:t xml:space="preserve">Esimerkki 5.457</w:t>
      </w:r>
    </w:p>
    <w:p>
      <w:r>
        <w:t xml:space="preserve"> Nämä rps7-mutanttien johtajat ligatoitiin aadA-ekspressiokasettiin ja transformoitiin C. reinhardtiin kloroplastiin ja E. coliin.</w:t>
      </w:r>
    </w:p>
    <w:p>
      <w:r>
        <w:rPr>
          <w:b/>
        </w:rPr>
        <w:t xml:space="preserve">Tulos</w:t>
      </w:r>
    </w:p>
    <w:p>
      <w:r>
        <w:t xml:space="preserve">mutantti rps7</w:t>
      </w:r>
    </w:p>
    <w:p>
      <w:r>
        <w:rPr>
          <w:b/>
        </w:rPr>
        <w:t xml:space="preserve">Esimerkki 5.458</w:t>
      </w:r>
    </w:p>
    <w:p>
      <w:r>
        <w:t xml:space="preserve"> Kontigistamme valitut YAC:t ovat lähtökohtana LGMD2B-geenin kloonaamiselle ja siten tämän lihasdystrofian muodon biologisen perustan selvittämiselle ja sen suhteelle muihin raajojen lihaskudosdystrofioihin.</w:t>
      </w:r>
    </w:p>
    <w:p>
      <w:r>
        <w:rPr>
          <w:b/>
        </w:rPr>
        <w:t xml:space="preserve">Tulos</w:t>
      </w:r>
    </w:p>
    <w:p>
      <w:r>
        <w:t xml:space="preserve">LGMD2B-geeni</w:t>
      </w:r>
    </w:p>
    <w:p>
      <w:r>
        <w:rPr>
          <w:b/>
        </w:rPr>
        <w:t xml:space="preserve">Esimerkki 5.459</w:t>
      </w:r>
    </w:p>
    <w:p>
      <w:r>
        <w:t xml:space="preserve"> p107:n indusoima E2F-DNA:n sitoutuminen havaittiin pääasiassa S-vaiheen soluissa samaan aikaan p107-proteiinipitoisuuden kasvun kanssa.</w:t>
      </w:r>
    </w:p>
    <w:p>
      <w:r>
        <w:rPr>
          <w:b/>
        </w:rPr>
        <w:t xml:space="preserve">Tulos</w:t>
      </w:r>
    </w:p>
    <w:p>
      <w:r>
        <w:t xml:space="preserve">p107-proteiini</w:t>
      </w:r>
    </w:p>
    <w:p>
      <w:r>
        <w:rPr>
          <w:b/>
        </w:rPr>
        <w:t xml:space="preserve">Esimerkki 5.460</w:t>
      </w:r>
    </w:p>
    <w:p>
      <w:r>
        <w:t xml:space="preserve"> Vaikka indometasiini on hyödyllinen tutkittaessa syklo-oksygenaasituotteiden roolia astmavasteissa , sitä ei pitäisi harkita astman hoidossa.</w:t>
      </w:r>
    </w:p>
    <w:p>
      <w:r>
        <w:rPr>
          <w:b/>
        </w:rPr>
        <w:t xml:space="preserve">Tulos</w:t>
      </w:r>
    </w:p>
    <w:p>
      <w:r>
        <w:t xml:space="preserve">syklo-oksigenaasituotteet</w:t>
      </w:r>
    </w:p>
    <w:p>
      <w:r>
        <w:rPr>
          <w:b/>
        </w:rPr>
        <w:t xml:space="preserve">Esimerkki 5.461</w:t>
      </w:r>
    </w:p>
    <w:p>
      <w:r>
        <w:t xml:space="preserve"> Olemme eristäneet ja määritelleet toisen operonin , cpeCD , täydellisen nukleotidisekvenssin, joka koodaa fykoterytriiniheksameereihin liittyviä linkkiproteiineja fykobilisomissa.</w:t>
      </w:r>
    </w:p>
    <w:p>
      <w:r>
        <w:rPr>
          <w:b/>
        </w:rPr>
        <w:t xml:space="preserve">Tulos</w:t>
      </w:r>
    </w:p>
    <w:p>
      <w:r>
        <w:t xml:space="preserve">fykoterytriiniheksameerit</w:t>
      </w:r>
    </w:p>
    <w:p>
      <w:r>
        <w:rPr>
          <w:b/>
        </w:rPr>
        <w:t xml:space="preserve">Esimerkki 5.462</w:t>
      </w:r>
    </w:p>
    <w:p>
      <w:r>
        <w:t xml:space="preserve"> Suun kautta otetut 46 naisen, jotka tulivat raskaaksi luovuttajan keinosiemennyksellä ja joilla oli luteinisoivan hormonin ( LH ) seuranta syklin puolivälissä, peruslämpötilan ( BBT ) mittaukset analysoitiin optimaaliseen sykliin liittyvien ominaisuuksien määrittämiseksi.</w:t>
      </w:r>
    </w:p>
    <w:p>
      <w:r>
        <w:rPr>
          <w:b/>
        </w:rPr>
        <w:t xml:space="preserve">Tulos</w:t>
      </w:r>
    </w:p>
    <w:p>
      <w:r>
        <w:t xml:space="preserve">luteinisoiva hormoni</w:t>
      </w:r>
    </w:p>
    <w:p>
      <w:r>
        <w:rPr>
          <w:b/>
        </w:rPr>
        <w:t xml:space="preserve">Esimerkki 5.463</w:t>
      </w:r>
    </w:p>
    <w:p>
      <w:r>
        <w:t xml:space="preserve"> Toisin kuin nämä epäpuhtauksiin reagoivat T-solut, ne, jotka ovat todella spesifisiä luonnollisille AChR-epitoopeille, vaikuttavat vähemmän heterogeenisilta ja ovat siksi sopivampia kohteita selektiiviseen immunoterapiaan.</w:t>
      </w:r>
    </w:p>
    <w:p>
      <w:r>
        <w:rPr>
          <w:b/>
        </w:rPr>
        <w:t xml:space="preserve">Tulos</w:t>
      </w:r>
    </w:p>
    <w:p>
      <w:r>
        <w:t xml:space="preserve">AChR-epitoopit</w:t>
      </w:r>
    </w:p>
    <w:p>
      <w:r>
        <w:rPr>
          <w:b/>
        </w:rPr>
        <w:t xml:space="preserve">Esimerkki 5.464</w:t>
      </w:r>
    </w:p>
    <w:p>
      <w:r>
        <w:t xml:space="preserve"> Verkkokalvon toisen harmonisen säteilyn optinen pyöriminen bakteriorhodopsinimonomeereissa Langmuir - Blodgett -kalvolla : todisteet verkkokalvon ei-tasaisesta rakenteesta .</w:t>
      </w:r>
    </w:p>
    <w:p>
      <w:r>
        <w:rPr>
          <w:b/>
        </w:rPr>
        <w:t xml:space="preserve">Tulos</w:t>
      </w:r>
    </w:p>
    <w:p>
      <w:r>
        <w:t xml:space="preserve">bakteriorhodopsiinimonomeerit</w:t>
      </w:r>
    </w:p>
    <w:p>
      <w:r>
        <w:rPr>
          <w:b/>
        </w:rPr>
        <w:t xml:space="preserve">Esimerkki 5.465</w:t>
      </w:r>
    </w:p>
    <w:p>
      <w:r>
        <w:t xml:space="preserve"> Mutaatiot, jotka poistavat MalK:n toiminnan, eivät ainoastaan johda kyvyttömyyteen kuljettaa maltoosia, vaan aiheuttavat myös maltoosin regulonin konstitutiivisen ilmentymisen.</w:t>
      </w:r>
    </w:p>
    <w:p>
      <w:r>
        <w:rPr>
          <w:b/>
        </w:rPr>
        <w:t xml:space="preserve">Tulos</w:t>
      </w:r>
    </w:p>
    <w:p>
      <w:r>
        <w:t xml:space="preserve">maltoosin säätely</w:t>
      </w:r>
    </w:p>
    <w:p>
      <w:r>
        <w:rPr>
          <w:b/>
        </w:rPr>
        <w:t xml:space="preserve">Esimerkki 5.466</w:t>
      </w:r>
    </w:p>
    <w:p>
      <w:r>
        <w:t xml:space="preserve"> Angiotensiinikonvertaasin entsyymin seerumipitoisuudet pysyivät hyvin ennallaan.</w:t>
      </w:r>
    </w:p>
    <w:p>
      <w:r>
        <w:rPr>
          <w:b/>
        </w:rPr>
        <w:t xml:space="preserve">Tulos</w:t>
      </w:r>
    </w:p>
    <w:p>
      <w:r>
        <w:t xml:space="preserve">angiotensiinikonvertaasin entsyymi</w:t>
      </w:r>
    </w:p>
    <w:p>
      <w:r>
        <w:rPr>
          <w:b/>
        </w:rPr>
        <w:t xml:space="preserve">Esimerkki 5.467</w:t>
      </w:r>
    </w:p>
    <w:p>
      <w:r>
        <w:t xml:space="preserve"> Angiotensiinikonvertaasin estäjän enalapriilin turvallisuuden arvioimiseksi suunniteltiin monikeskuksinen , avoin , satunnaistettu , pratsosiinikontrolloitu tutkimus, jossa verrattiin oireisen hypotension esiintyvyyttä ja vakavuutta ensimmäisenä hoitopäivänä.</w:t>
      </w:r>
    </w:p>
    <w:p>
      <w:r>
        <w:rPr>
          <w:b/>
        </w:rPr>
        <w:t xml:space="preserve">Tulos</w:t>
      </w:r>
    </w:p>
    <w:p>
      <w:r>
        <w:t xml:space="preserve">angiotensiinikonvertaasin entsyymi</w:t>
      </w:r>
    </w:p>
    <w:p>
      <w:r>
        <w:rPr>
          <w:b/>
        </w:rPr>
        <w:t xml:space="preserve">Esimerkki 5.468</w:t>
      </w:r>
    </w:p>
    <w:p>
      <w:r>
        <w:t xml:space="preserve"> Solunulkoisen MEP20:n N-terminaalinen sekvenssi, TKVAS , löytyi ORF:n aa 194-198:stä.</w:t>
      </w:r>
    </w:p>
    <w:p>
      <w:r>
        <w:rPr>
          <w:b/>
        </w:rPr>
        <w:t xml:space="preserve">Tulos</w:t>
      </w:r>
    </w:p>
    <w:p>
      <w:r>
        <w:t xml:space="preserve">solunulkoinen MEP20</w:t>
      </w:r>
    </w:p>
    <w:p>
      <w:r>
        <w:rPr>
          <w:b/>
        </w:rPr>
        <w:t xml:space="preserve">Esimerkki 5.469</w:t>
      </w:r>
    </w:p>
    <w:p>
      <w:r>
        <w:t xml:space="preserve"> TULOKSET : BMK - 1 ja muut 19 sisällöt vähensivät merkittävästi depolarisaatioparametreja Vmax , APA , OS ja MDP , mikä oli samanlainen kuin TTX ja erilainen kuin Nim ja BaCl2 .</w:t>
      </w:r>
    </w:p>
    <w:p>
      <w:r>
        <w:rPr>
          <w:b/>
        </w:rPr>
        <w:t xml:space="preserve">Tulos</w:t>
      </w:r>
    </w:p>
    <w:p>
      <w:r>
        <w:t xml:space="preserve">BMK - 1</w:t>
      </w:r>
    </w:p>
    <w:p>
      <w:r>
        <w:rPr>
          <w:b/>
        </w:rPr>
        <w:t xml:space="preserve">Esimerkki 5.470</w:t>
      </w:r>
    </w:p>
    <w:p>
      <w:r>
        <w:t xml:space="preserve"> Laskennallisella homologiahaulla huomasimme merkittäviä yhtäläisyyksiä US3 PK:n ja p21 - aktivoituneen kinaasin ( PAK ) välillä, joka aktivoituu Cdc42:n tai Racin avulla.</w:t>
      </w:r>
    </w:p>
    <w:p>
      <w:r>
        <w:rPr>
          <w:b/>
        </w:rPr>
        <w:t xml:space="preserve">Tulos</w:t>
      </w:r>
    </w:p>
    <w:p>
      <w:r>
        <w:t xml:space="preserve">US3 PK</w:t>
      </w:r>
    </w:p>
    <w:p>
      <w:r>
        <w:rPr>
          <w:b/>
        </w:rPr>
        <w:t xml:space="preserve">Esimerkki 5.471</w:t>
      </w:r>
    </w:p>
    <w:p>
      <w:r>
        <w:t xml:space="preserve"> Solujen pyöristyminen estettiin ilmentämällä joko US3 PK:n kinaasikuollutta muotoa tai mutaatioproteiinia, josta puuttuu kinaasin säätelyalueen hapan klusteri.</w:t>
      </w:r>
    </w:p>
    <w:p>
      <w:r>
        <w:rPr>
          <w:b/>
        </w:rPr>
        <w:t xml:space="preserve">Tulos</w:t>
      </w:r>
    </w:p>
    <w:p>
      <w:r>
        <w:t xml:space="preserve">US3 PK</w:t>
      </w:r>
    </w:p>
    <w:p>
      <w:r>
        <w:rPr>
          <w:b/>
        </w:rPr>
        <w:t xml:space="preserve">Esimerkki 5.472</w:t>
      </w:r>
    </w:p>
    <w:p>
      <w:r>
        <w:t xml:space="preserve"> Betaglobiinilokuksen valvonta-alueen hypersensitiivisten paikkojen 3 ja 2 sisällä olevat ja niitä reunustavat sekvenssit, joita tarvitaan synergistiseen ja additiiviseen vuorovaikutukseen epsilon-globiinigeenin promoottorin kanssa .</w:t>
      </w:r>
    </w:p>
    <w:p>
      <w:r>
        <w:rPr>
          <w:b/>
        </w:rPr>
        <w:t xml:space="preserve">Tulos</w:t>
      </w:r>
    </w:p>
    <w:p>
      <w:r>
        <w:t xml:space="preserve">beeta - globiini</w:t>
      </w:r>
    </w:p>
    <w:p>
      <w:r>
        <w:rPr>
          <w:b/>
        </w:rPr>
        <w:t xml:space="preserve">Esimerkki 5.473</w:t>
      </w:r>
    </w:p>
    <w:p>
      <w:r>
        <w:t xml:space="preserve"> Mitogeeni - aktivoituneen proteiinikinaasin ( MAPK ) reitin aktivoituminen lisää beetaglobiinin lokuksen kontrollialueen ( LCR ) pitkän kantaman transaktivaatiota ( W .</w:t>
      </w:r>
    </w:p>
    <w:p>
      <w:r>
        <w:rPr>
          <w:b/>
        </w:rPr>
        <w:t xml:space="preserve">Tulos</w:t>
      </w:r>
    </w:p>
    <w:p>
      <w:r>
        <w:t xml:space="preserve">beeta - globiini</w:t>
      </w:r>
    </w:p>
    <w:p>
      <w:r>
        <w:rPr>
          <w:b/>
        </w:rPr>
        <w:t xml:space="preserve">Esimerkki 5.474</w:t>
      </w:r>
    </w:p>
    <w:p>
      <w:r>
        <w:t xml:space="preserve"> Nämä tulokset viittaavat EKLF:n toiminnan post-translaationaaliseen steriiseen ja/tai allosteeriseen ohjaukseen, joka voi olla tärkeää paitsi sen DNA-sitomiskyvyn myös sen potentiaalin kannalta olla vuorovaikutuksessa muiden proteiinien kanssa, jotka muodostavat täysin oikean stereospesifisen joukon, joka johtaa beetaglobiinin transkription tehokkaaseen kytkentään kehityksen aikana.</w:t>
      </w:r>
    </w:p>
    <w:p>
      <w:r>
        <w:rPr>
          <w:b/>
        </w:rPr>
        <w:t xml:space="preserve">Tulos</w:t>
      </w:r>
    </w:p>
    <w:p>
      <w:r>
        <w:t xml:space="preserve">beeta - globiini</w:t>
      </w:r>
    </w:p>
    <w:p>
      <w:r>
        <w:rPr>
          <w:b/>
        </w:rPr>
        <w:t xml:space="preserve">Esimerkki 5.475</w:t>
      </w:r>
    </w:p>
    <w:p>
      <w:r>
        <w:t xml:space="preserve"> Tässä raportoimme, että CRE - dekoy-oligonukleotidihoito johtaa p53-proteiinin tason nousuun MCF-7-ihmisen rintasyöpäsoluissa, jotka ilmentävät villiä p53-tyyppiä.</w:t>
      </w:r>
    </w:p>
    <w:p>
      <w:r>
        <w:rPr>
          <w:b/>
        </w:rPr>
        <w:t xml:space="preserve">Tulos</w:t>
      </w:r>
    </w:p>
    <w:p>
      <w:r>
        <w:t xml:space="preserve">p53-proteiini</w:t>
      </w:r>
    </w:p>
    <w:p>
      <w:r>
        <w:rPr>
          <w:b/>
        </w:rPr>
        <w:t xml:space="preserve">Esimerkki 5.476</w:t>
      </w:r>
    </w:p>
    <w:p>
      <w:r>
        <w:t xml:space="preserve"> P53-proteiinin väheneminen havaittiin yhden päivän OM-hoidon jälkeen, ja se saavutti maksimaalisen tukahduttamisen, joka oli 10-20 % kontrollista 3 päivän kuluttua H3922-soluissa ja 40 % kontrollista 4 päivän kuluttua MCF-7-soluissa.</w:t>
      </w:r>
    </w:p>
    <w:p>
      <w:r>
        <w:rPr>
          <w:b/>
        </w:rPr>
        <w:t xml:space="preserve">Tulos</w:t>
      </w:r>
    </w:p>
    <w:p>
      <w:r>
        <w:t xml:space="preserve">p53-proteiini</w:t>
      </w:r>
    </w:p>
    <w:p>
      <w:r>
        <w:rPr>
          <w:b/>
        </w:rPr>
        <w:t xml:space="preserve">Esimerkki 5.477</w:t>
      </w:r>
    </w:p>
    <w:p>
      <w:r>
        <w:t xml:space="preserve"> Kuitenkin vain plasman fibrinogeenipitoisuudet osoittivat tilastollisesti merkitseviä positiivisia yhteyksiä IMT:hen molemmissa ryhmissä.</w:t>
      </w:r>
    </w:p>
    <w:p>
      <w:r>
        <w:rPr>
          <w:b/>
        </w:rPr>
        <w:t xml:space="preserve">Tulos</w:t>
      </w:r>
    </w:p>
    <w:p>
      <w:r>
        <w:t xml:space="preserve">plasman fibrinogeeni</w:t>
      </w:r>
    </w:p>
    <w:p>
      <w:r>
        <w:rPr>
          <w:b/>
        </w:rPr>
        <w:t xml:space="preserve">Esimerkki 5.478</w:t>
      </w:r>
    </w:p>
    <w:p>
      <w:r>
        <w:t xml:space="preserve"> ET-1 rajoitti subendokardiaalisen iskemian elektrokardiografisia todisteita ja vähensi supistumishäiriöitä verrattuna mekaaniseen ahtaumaan samoilla sepelvaltimovirtauksilla, vaikka laktaattivirta oli samanlainen.</w:t>
      </w:r>
    </w:p>
    <w:p>
      <w:r>
        <w:rPr>
          <w:b/>
        </w:rPr>
        <w:t xml:space="preserve">Tulos</w:t>
      </w:r>
    </w:p>
    <w:p>
      <w:r>
        <w:t xml:space="preserve">ET - 1</w:t>
      </w:r>
    </w:p>
    <w:p>
      <w:r>
        <w:rPr>
          <w:b/>
        </w:rPr>
        <w:t xml:space="preserve">Esimerkki 5.479</w:t>
      </w:r>
    </w:p>
    <w:p>
      <w:r>
        <w:t xml:space="preserve"> Koliinien imeytyminen edellytti TonB:n eri alueita, kolikiini B:n ja M:n osalta jäännös 160:n tienoilla ja kolikiini Ia:n osalta lähempänä C-terminaalista päätä olevaa aluetta.</w:t>
      </w:r>
    </w:p>
    <w:p>
      <w:r>
        <w:rPr>
          <w:b/>
        </w:rPr>
        <w:t xml:space="preserve">Tulos</w:t>
      </w:r>
    </w:p>
    <w:p>
      <w:r>
        <w:t xml:space="preserve">kolisiini Ia</w:t>
      </w:r>
    </w:p>
    <w:p>
      <w:r>
        <w:rPr>
          <w:b/>
        </w:rPr>
        <w:t xml:space="preserve">Esimerkki 5.480</w:t>
      </w:r>
    </w:p>
    <w:p>
      <w:r>
        <w:t xml:space="preserve"> Mekanismien ja niihin liittyvien signaalireittien tutkimiseksi IGF-1R-promoottorireporttikonstruktioita transfektoitiin ohimenevästi CHO-AT1-soluihin, jotka yliekspressoivat angiotensiini-AT1-reseptoreita.</w:t>
      </w:r>
    </w:p>
    <w:p>
      <w:r>
        <w:rPr>
          <w:b/>
        </w:rPr>
        <w:t xml:space="preserve">Tulos</w:t>
      </w:r>
    </w:p>
    <w:p>
      <w:r>
        <w:t xml:space="preserve">angiotensiini AT1-reseptorit</w:t>
      </w:r>
    </w:p>
    <w:p>
      <w:r>
        <w:rPr>
          <w:b/>
        </w:rPr>
        <w:t xml:space="preserve">Esimerkki 5.481</w:t>
      </w:r>
    </w:p>
    <w:p>
      <w:r>
        <w:t xml:space="preserve"> Nämä kloonit sisältävät suurimman osan sykliini D2:n eksonista lukuun ottamatta eksonia 5 .</w:t>
      </w:r>
    </w:p>
    <w:p>
      <w:r>
        <w:rPr>
          <w:b/>
        </w:rPr>
        <w:t xml:space="preserve">Tulos</w:t>
      </w:r>
    </w:p>
    <w:p>
      <w:r>
        <w:t xml:space="preserve">sykliini D2</w:t>
      </w:r>
    </w:p>
    <w:p>
      <w:r>
        <w:rPr>
          <w:b/>
        </w:rPr>
        <w:t xml:space="preserve">Esimerkki 5.482</w:t>
      </w:r>
    </w:p>
    <w:p>
      <w:r>
        <w:t xml:space="preserve"> Vaikka ABP1:n häiriöalleeliin ei liity havaittavia fenotyyppejä, mutaatioita, jotka aiheuttavat tämän proteiinin tarpeen, on nyt eristetty aiemmin tunnistetusta geenistä SAC6 ja kahdesta uudesta geenistä, SLA1 ja SLA2 .</w:t>
      </w:r>
    </w:p>
    <w:p>
      <w:r>
        <w:rPr>
          <w:b/>
        </w:rPr>
        <w:t xml:space="preserve">Tulos</w:t>
      </w:r>
    </w:p>
    <w:p>
      <w:r>
        <w:t xml:space="preserve">geeni SAC6</w:t>
      </w:r>
    </w:p>
    <w:p>
      <w:r>
        <w:rPr>
          <w:b/>
        </w:rPr>
        <w:t xml:space="preserve">Esimerkki 5.483</w:t>
      </w:r>
    </w:p>
    <w:p>
      <w:r>
        <w:t xml:space="preserve"> Toiseksi CGGA-pitoiset sekvenssit, jotka on sijoitettu - 88 kohtaan delta MTV - CAT -reporttiplasmidiin, antoivat insuliinireagoinnin nisäkasvainviruksen promoottorille.</w:t>
      </w:r>
    </w:p>
    <w:p>
      <w:r>
        <w:rPr>
          <w:b/>
        </w:rPr>
        <w:t xml:space="preserve">Tulos</w:t>
      </w:r>
    </w:p>
    <w:p>
      <w:r>
        <w:t xml:space="preserve">CAT-reportteri</w:t>
      </w:r>
    </w:p>
    <w:p>
      <w:r>
        <w:rPr>
          <w:b/>
        </w:rPr>
        <w:t xml:space="preserve">Esimerkki 5.484</w:t>
      </w:r>
    </w:p>
    <w:p>
      <w:r>
        <w:t xml:space="preserve"> Tämä ligandista riippumaton reitti voi toimia toisen androgeenin säätelemän promoottorin kautta, kuten hiiren maitorauhaskasvainviruksen MMTV-CAT-reportterin käyttö osoittaa.</w:t>
      </w:r>
    </w:p>
    <w:p>
      <w:r>
        <w:rPr>
          <w:b/>
        </w:rPr>
        <w:t xml:space="preserve">Tulos</w:t>
      </w:r>
    </w:p>
    <w:p>
      <w:r>
        <w:t xml:space="preserve">CAT-reportteri</w:t>
      </w:r>
    </w:p>
    <w:p>
      <w:r>
        <w:rPr>
          <w:b/>
        </w:rPr>
        <w:t xml:space="preserve">Esimerkki 5.485</w:t>
      </w:r>
    </w:p>
    <w:p>
      <w:r>
        <w:t xml:space="preserve"> Lisäksi, koska SB203580:llä ei ollut vaikutusta TNF- tai keramidi-indusoituun apoptoosiin, tuloksemme puhuvat vahvasti p38 MAPK:n roolia vastaan TNF- tai keramidi-indusoidun apoptoosin induktiossa.</w:t>
      </w:r>
    </w:p>
    <w:p>
      <w:r>
        <w:rPr>
          <w:b/>
        </w:rPr>
        <w:t xml:space="preserve">Tulos</w:t>
      </w:r>
    </w:p>
    <w:p>
      <w:r>
        <w:t xml:space="preserve">p38 MAPK</w:t>
      </w:r>
    </w:p>
    <w:p>
      <w:r>
        <w:rPr>
          <w:b/>
        </w:rPr>
        <w:t xml:space="preserve">Esimerkki 5.486</w:t>
      </w:r>
    </w:p>
    <w:p>
      <w:r>
        <w:t xml:space="preserve"> Vaikka pelkkä paklitakseli ei onnistunut indusoimaan p38 MAPK:n aktivaatiota, myöhempi (mutta ei aikaisempi) altistuminen PD98059:lle aiheutti p38 MAPK:n fosforylaation dramaattisen lisääntymisen.</w:t>
      </w:r>
    </w:p>
    <w:p>
      <w:r>
        <w:rPr>
          <w:b/>
        </w:rPr>
        <w:t xml:space="preserve">Tulos</w:t>
      </w:r>
    </w:p>
    <w:p>
      <w:r>
        <w:t xml:space="preserve">p38 MAPK</w:t>
      </w:r>
    </w:p>
    <w:p>
      <w:r>
        <w:rPr>
          <w:b/>
        </w:rPr>
        <w:t xml:space="preserve">Esimerkki 5.487</w:t>
      </w:r>
    </w:p>
    <w:p>
      <w:r>
        <w:t xml:space="preserve"> Nämä tiedot osoittavat, että SB 203580-herkät p38 MAP-kinaasit eivät ole osallisena okadaiinihapon välittämissä TRE DNA:n sitoutumisen ja transaktivaation lisääntymisessä.</w:t>
      </w:r>
    </w:p>
    <w:p>
      <w:r>
        <w:rPr>
          <w:b/>
        </w:rPr>
        <w:t xml:space="preserve">Tulos</w:t>
      </w:r>
    </w:p>
    <w:p>
      <w:r>
        <w:t xml:space="preserve">p38 MAP-kinaasit</w:t>
      </w:r>
    </w:p>
    <w:p>
      <w:r>
        <w:rPr>
          <w:b/>
        </w:rPr>
        <w:t xml:space="preserve">Esimerkki 5.488</w:t>
      </w:r>
    </w:p>
    <w:p>
      <w:r>
        <w:t xml:space="preserve"> Se kilpailee kalsiumionin kanssa, mikä aiheuttaa myosiinikinaasin estymisen ja siten fosforyloituneen myosiinin vähenemisen.</w:t>
      </w:r>
    </w:p>
    <w:p>
      <w:r>
        <w:rPr>
          <w:b/>
        </w:rPr>
        <w:t xml:space="preserve">Tulos</w:t>
      </w:r>
    </w:p>
    <w:p>
      <w:r>
        <w:t xml:space="preserve">myosiinikinaasi</w:t>
      </w:r>
    </w:p>
    <w:p>
      <w:r>
        <w:rPr>
          <w:b/>
        </w:rPr>
        <w:t xml:space="preserve">Esimerkki 5.489</w:t>
      </w:r>
    </w:p>
    <w:p>
      <w:r>
        <w:t xml:space="preserve"> Aiemmin tunnistetut mutaatiot tässä muunnoksessa ovat olleet HMBS-geenin eksonin 1 koodaavalla alueella tai sen lähellä, sillä se on ainoa eksoni, joka ilmentyy yksinomaan ubiikkisessa isomuodossa.</w:t>
      </w:r>
    </w:p>
    <w:p>
      <w:r>
        <w:rPr>
          <w:b/>
        </w:rPr>
        <w:t xml:space="preserve">Tulos</w:t>
      </w:r>
    </w:p>
    <w:p>
      <w:r>
        <w:t xml:space="preserve">HMBS-geeni</w:t>
      </w:r>
    </w:p>
    <w:p>
      <w:r>
        <w:rPr>
          <w:b/>
        </w:rPr>
        <w:t xml:space="preserve">Esimerkki 5.490</w:t>
      </w:r>
    </w:p>
    <w:p>
      <w:r>
        <w:t xml:space="preserve"> Sitä vastoin kortikotropiinia vapauttava tekijä (CRF), joka ruiskutetaan keskitetysti, saa aikaan rangaistujen ja ei- rangaistujen reaktioiden tukahduttamisen konfliktitestissä, mikä vastaa sen oletettua roolia käyttäytymisvasteiden välittäjänä stressiin.</w:t>
      </w:r>
    </w:p>
    <w:p>
      <w:r>
        <w:rPr>
          <w:b/>
        </w:rPr>
        <w:t xml:space="preserve">Tulos</w:t>
      </w:r>
    </w:p>
    <w:p>
      <w:r>
        <w:t xml:space="preserve">kortikotropiinia vapauttava tekijä</w:t>
      </w:r>
    </w:p>
    <w:p>
      <w:r>
        <w:rPr>
          <w:b/>
        </w:rPr>
        <w:t xml:space="preserve">Esimerkki 5.491</w:t>
      </w:r>
    </w:p>
    <w:p>
      <w:r>
        <w:t xml:space="preserve"> Sekvenssianalyysi osoitti, että kaikki RA:sta peräisin olevat PTEN-fragmentit olivat 100-prosenttisesti homologisia normaalista SF:stä peräisin olevien fragmenttien ja julkaistun GenBank-sekvenssin kanssa (liittymisnumero U93051).</w:t>
      </w:r>
    </w:p>
    <w:p>
      <w:r>
        <w:rPr>
          <w:b/>
        </w:rPr>
        <w:t xml:space="preserve">Tulos</w:t>
      </w:r>
    </w:p>
    <w:p>
      <w:r>
        <w:t xml:space="preserve">PTEN-fragmentit</w:t>
      </w:r>
    </w:p>
    <w:p>
      <w:r>
        <w:rPr>
          <w:b/>
        </w:rPr>
        <w:t xml:space="preserve">Esimerkki 5.492</w:t>
      </w:r>
    </w:p>
    <w:p>
      <w:r>
        <w:t xml:space="preserve"> Aiemmat työt ovat osoittaneet, että HXK2 tai SNF1-, SNF4- ja SNF6-geenit eivät välitä PRB1-transkription glukoosirepressiota ( C .</w:t>
      </w:r>
    </w:p>
    <w:p>
      <w:r>
        <w:rPr>
          <w:b/>
        </w:rPr>
        <w:t xml:space="preserve">Tulos</w:t>
      </w:r>
    </w:p>
    <w:p>
      <w:r>
        <w:t xml:space="preserve">SNF6-geenit</w:t>
      </w:r>
    </w:p>
    <w:p>
      <w:r>
        <w:rPr>
          <w:b/>
        </w:rPr>
        <w:t xml:space="preserve">Esimerkki 5.493</w:t>
      </w:r>
    </w:p>
    <w:p>
      <w:r>
        <w:t xml:space="preserve"> Troponiini Cs:n ja kalmoduliinien tavoin myös PfCPK sisältää neljä EF-käden kalsiumia sitovaa motiivia.</w:t>
      </w:r>
    </w:p>
    <w:p>
      <w:r>
        <w:rPr>
          <w:b/>
        </w:rPr>
        <w:t xml:space="preserve">Tulos</w:t>
      </w:r>
    </w:p>
    <w:p>
      <w:r>
        <w:t xml:space="preserve">troponiini Cs</w:t>
      </w:r>
    </w:p>
    <w:p>
      <w:r>
        <w:rPr>
          <w:b/>
        </w:rPr>
        <w:t xml:space="preserve">Esimerkki 5.494</w:t>
      </w:r>
    </w:p>
    <w:p>
      <w:r>
        <w:t xml:space="preserve"> Hpr1 muodostaa yhdessä Tho2:n, Mft1:n ja Thp2:n kanssa THO-kompleksin, joka kontrolloi transkription venymistä ja genomin vakautta Saccharomyces cerevisiae -bakteerissa.</w:t>
      </w:r>
    </w:p>
    <w:p>
      <w:r>
        <w:rPr>
          <w:b/>
        </w:rPr>
        <w:t xml:space="preserve">Tulos</w:t>
      </w:r>
    </w:p>
    <w:p>
      <w:r>
        <w:t xml:space="preserve">THO-kompleksi</w:t>
      </w:r>
    </w:p>
    <w:p>
      <w:r>
        <w:rPr>
          <w:b/>
        </w:rPr>
        <w:t xml:space="preserve">Esimerkki 5.495</w:t>
      </w:r>
    </w:p>
    <w:p>
      <w:r>
        <w:t xml:space="preserve"> Muiden IAP:ien tavoin ch - IAP1 sisältää N-terminaalisia baculovirus IAP-toistoja ja C-terminaalisia RING-sormimotiiveja.</w:t>
      </w:r>
    </w:p>
    <w:p>
      <w:r>
        <w:rPr>
          <w:b/>
        </w:rPr>
        <w:t xml:space="preserve">Tulos</w:t>
      </w:r>
    </w:p>
    <w:p>
      <w:r>
        <w:t xml:space="preserve">ch - IAP1</w:t>
      </w:r>
    </w:p>
    <w:p>
      <w:r>
        <w:rPr>
          <w:b/>
        </w:rPr>
        <w:t xml:space="preserve">Esimerkki 5.496</w:t>
      </w:r>
    </w:p>
    <w:p>
      <w:r>
        <w:t xml:space="preserve"> Solujen visualisointi faasikontrastimikroskopialla osoitti, että hiiren PKCepsilon-ekspressio glyserolin läsnäollessa johti hiivasolujen määrän merkittävään kasvuun, kun hiivasolut osoittivat hyvin pieniä silmuja.</w:t>
      </w:r>
    </w:p>
    <w:p>
      <w:r>
        <w:rPr>
          <w:b/>
        </w:rPr>
        <w:t xml:space="preserve">Tulos</w:t>
      </w:r>
    </w:p>
    <w:p>
      <w:r>
        <w:t xml:space="preserve">hiiren PKCepsilon</w:t>
      </w:r>
    </w:p>
    <w:p>
      <w:r>
        <w:rPr>
          <w:b/>
        </w:rPr>
        <w:t xml:space="preserve">Esimerkki 5.497</w:t>
      </w:r>
    </w:p>
    <w:p>
      <w:r>
        <w:t xml:space="preserve"> Ennustetun aminohapposekvenssin vertailu Drosophila virilis -geenin aminohapposekvenssiin osoittaa, että useat aminohapposekvenssin lohkot ovat säilyneet hyvin pitkälle.</w:t>
      </w:r>
    </w:p>
    <w:p>
      <w:r>
        <w:rPr>
          <w:b/>
        </w:rPr>
        <w:t xml:space="preserve">Tulos</w:t>
      </w:r>
    </w:p>
    <w:p>
      <w:r>
        <w:t xml:space="preserve">Drosophila virilis -geeni</w:t>
      </w:r>
    </w:p>
    <w:p>
      <w:r>
        <w:rPr>
          <w:b/>
        </w:rPr>
        <w:t xml:space="preserve">Esimerkki 5.498</w:t>
      </w:r>
    </w:p>
    <w:p>
      <w:r>
        <w:t xml:space="preserve"> Thermotoga maritiman genomista peräisin oleva 5789 - nukleotidin pituinen EcoRI-fragmentti, joka on tunnistettu ristiinhybridisoimalla Escherichia coli -bakteerin L11-, L1-, L10- ja L12-ribosomaalisen proteiinigeenin sekvensseihin, kloonattiin ja sekvensoitiin.</w:t>
      </w:r>
    </w:p>
    <w:p>
      <w:r>
        <w:rPr>
          <w:b/>
        </w:rPr>
        <w:t xml:space="preserve">Tulos</w:t>
      </w:r>
    </w:p>
    <w:p>
      <w:r>
        <w:t xml:space="preserve">EcoRI-fragmentti</w:t>
      </w:r>
    </w:p>
    <w:p>
      <w:r>
        <w:rPr>
          <w:b/>
        </w:rPr>
        <w:t xml:space="preserve">Esimerkki 5.499</w:t>
      </w:r>
    </w:p>
    <w:p>
      <w:r>
        <w:t xml:space="preserve"> 7 . AfMNPV:n 2 kb:n EcoRI-fragmentti kloonattiin ja määritettiin polyhedriiniä koodaavan alueen ja sitä ympäröivien alueiden nukleotidisekvenssit.</w:t>
      </w:r>
    </w:p>
    <w:p>
      <w:r>
        <w:rPr>
          <w:b/>
        </w:rPr>
        <w:t xml:space="preserve">Tulos</w:t>
      </w:r>
    </w:p>
    <w:p>
      <w:r>
        <w:t xml:space="preserve">EcoRI-fragmentti</w:t>
      </w:r>
    </w:p>
    <w:p>
      <w:r>
        <w:rPr>
          <w:b/>
        </w:rPr>
        <w:t xml:space="preserve">Esimerkki 5.500</w:t>
      </w:r>
    </w:p>
    <w:p>
      <w:r>
        <w:t xml:space="preserve"> Restriktiokartoitus osoitti, että kahdella rekombinanttiplasmidilla oli yhteinen EcoRI-fragmentti 8 . 9 kb .</w:t>
      </w:r>
    </w:p>
    <w:p>
      <w:r>
        <w:rPr>
          <w:b/>
        </w:rPr>
        <w:t xml:space="preserve">Tulos</w:t>
      </w:r>
    </w:p>
    <w:p>
      <w:r>
        <w:t xml:space="preserve">EcoRI-fragmentti</w:t>
      </w:r>
    </w:p>
    <w:p>
      <w:r>
        <w:rPr>
          <w:b/>
        </w:rPr>
        <w:t xml:space="preserve">Esimerkki 5.501</w:t>
      </w:r>
    </w:p>
    <w:p>
      <w:r>
        <w:t xml:space="preserve"> Tällaiset tetranukleotidit ovat yleisiä promoottorialueilla , erityisesti aktivoivissa transkriptiotekijä / syklisen AMP-vasteelementin - sitova proteiini ( ATF / CREB ) ja E - box - motiiveissa , mikä viittaa siihen, että PIF voi muokata monien geenien transkriptiota.</w:t>
      </w:r>
    </w:p>
    <w:p>
      <w:r>
        <w:rPr>
          <w:b/>
        </w:rPr>
        <w:t xml:space="preserve">Tulos</w:t>
      </w:r>
    </w:p>
    <w:p>
      <w:r>
        <w:t xml:space="preserve">aktivoiva transkriptiotekijä</w:t>
      </w:r>
    </w:p>
    <w:p>
      <w:r>
        <w:rPr>
          <w:b/>
        </w:rPr>
        <w:t xml:space="preserve">Esimerkki 5.502</w:t>
      </w:r>
    </w:p>
    <w:p>
      <w:r>
        <w:t xml:space="preserve"> Ihmisen aktivoivan transkriptiotekijän 4 , transkriptionaalisen aktivaattorin, joka on vuorovaikutuksessa useiden cAMP - reagoivan elementin - sitovan proteiinin ( CREB ) - sitovan proteiinin domeenien kanssa, karakterisointi .</w:t>
      </w:r>
    </w:p>
    <w:p>
      <w:r>
        <w:rPr>
          <w:b/>
        </w:rPr>
        <w:t xml:space="preserve">Tulos</w:t>
      </w:r>
    </w:p>
    <w:p>
      <w:r>
        <w:t xml:space="preserve">aktivoiva transkriptiotekijä</w:t>
      </w:r>
    </w:p>
    <w:p>
      <w:r>
        <w:rPr>
          <w:b/>
        </w:rPr>
        <w:t xml:space="preserve">Esimerkki 5.503</w:t>
      </w:r>
    </w:p>
    <w:p>
      <w:r>
        <w:t xml:space="preserve"> Aktivoivan transkriptiotekijä - 1:n ja cAMP-vaste-elementtiä sitovan proteiinin säätely Ca2 + / kalmoduliinista riippuvaisten proteiinikinaasien tyypin I , II ja IV avulla.</w:t>
      </w:r>
    </w:p>
    <w:p>
      <w:r>
        <w:rPr>
          <w:b/>
        </w:rPr>
        <w:t xml:space="preserve">Tulos</w:t>
      </w:r>
    </w:p>
    <w:p>
      <w:r>
        <w:t xml:space="preserve">aktivoiva transkriptiotekijä</w:t>
      </w:r>
    </w:p>
    <w:p>
      <w:r>
        <w:rPr>
          <w:b/>
        </w:rPr>
        <w:t xml:space="preserve">Esimerkki 5.504</w:t>
      </w:r>
    </w:p>
    <w:p>
      <w:r>
        <w:t xml:space="preserve"> Lisääntyneitä gliadiinivasta-ainepitoisuuksia todettiin useammin potilailla, joilla oli osittainen villusatrofia ( 9 potilasta 17:stä eli 53 % ; p alle 0,05 ) kuin potilailla, joilla oli osittainen villusatrofia ( 2 potilasta 13:sta eli 15 % ) tai normaali villus (2 potilasta 10:stä eli 20 % ).</w:t>
      </w:r>
    </w:p>
    <w:p>
      <w:r>
        <w:rPr>
          <w:b/>
        </w:rPr>
        <w:t xml:space="preserve">Tulos</w:t>
      </w:r>
    </w:p>
    <w:p>
      <w:r>
        <w:t xml:space="preserve">gliadiini vasta-aine</w:t>
      </w:r>
    </w:p>
    <w:p>
      <w:r>
        <w:rPr>
          <w:b/>
        </w:rPr>
        <w:t xml:space="preserve">Esimerkki 5.505</w:t>
      </w:r>
    </w:p>
    <w:p>
      <w:r>
        <w:t xml:space="preserve"> Sitruunan tuotannossa käytettävien kemiallisten tuotteiden vaikutus Vibrio cholerae O1 Tox + -bakteeria vastaan .</w:t>
      </w:r>
    </w:p>
    <w:p>
      <w:r>
        <w:rPr>
          <w:b/>
        </w:rPr>
        <w:t xml:space="preserve">Tulos</w:t>
      </w:r>
    </w:p>
    <w:p>
      <w:r>
        <w:t xml:space="preserve">Tox +</w:t>
      </w:r>
    </w:p>
    <w:p>
      <w:r>
        <w:rPr>
          <w:b/>
        </w:rPr>
        <w:t xml:space="preserve">Esimerkki 5.506</w:t>
      </w:r>
    </w:p>
    <w:p>
      <w:r>
        <w:t xml:space="preserve"> Tuloksemme ovat johdonmukaisia sen kanssa, että TCOF1-mutaatiot johtavat Treacher Collinsin oireyhtymän fenotyyppiin.</w:t>
      </w:r>
    </w:p>
    <w:p>
      <w:r>
        <w:rPr>
          <w:b/>
        </w:rPr>
        <w:t xml:space="preserve">Tulos</w:t>
      </w:r>
    </w:p>
    <w:p>
      <w:r>
        <w:t xml:space="preserve">TCOF1-mutaatiot</w:t>
      </w:r>
    </w:p>
    <w:p>
      <w:r>
        <w:rPr>
          <w:b/>
        </w:rPr>
        <w:t xml:space="preserve">Esimerkki 5.507</w:t>
      </w:r>
    </w:p>
    <w:p>
      <w:r>
        <w:t xml:space="preserve"> Vaikka hiiva/tupakka Pex5p-kimaijaa ilmentävät pex5delta-mutaatiosolut eivät onnistuneet tuomaan GFP - Eci1p -reporttiproteiinia, ne pystyivät kasvamaan öljyhapolla.</w:t>
      </w:r>
    </w:p>
    <w:p>
      <w:r>
        <w:rPr>
          <w:b/>
        </w:rPr>
        <w:t xml:space="preserve">Tulos</w:t>
      </w:r>
    </w:p>
    <w:p>
      <w:r>
        <w:t xml:space="preserve">mutantti pex5delta</w:t>
      </w:r>
    </w:p>
    <w:p>
      <w:r>
        <w:rPr>
          <w:b/>
        </w:rPr>
        <w:t xml:space="preserve">Esimerkki 5.508</w:t>
      </w:r>
    </w:p>
    <w:p>
      <w:r>
        <w:t xml:space="preserve"> Escherichia coli -kromosomissa on aiemmin tunnistettu kaksi geeniä ( ptsI ja ptsA ), jotka koodaavat fosfoenolipyruvaatista riippuvaisen sokereita kuljettavan fosfotransferaasijärjestelmän ( PTS ) energiakytkentäentsyymin I homologeja.</w:t>
      </w:r>
    </w:p>
    <w:p>
      <w:r>
        <w:rPr>
          <w:b/>
        </w:rPr>
        <w:t xml:space="preserve">Tulos</w:t>
      </w:r>
    </w:p>
    <w:p>
      <w:r>
        <w:t xml:space="preserve">Entsyymi I</w:t>
      </w:r>
    </w:p>
    <w:p>
      <w:r>
        <w:rPr>
          <w:b/>
        </w:rPr>
        <w:t xml:space="preserve">Esimerkki 5.509</w:t>
      </w:r>
    </w:p>
    <w:p>
      <w:r>
        <w:t xml:space="preserve"> Se sisältää 31 eksonia ja suuren osan luokan 0 introneista , joiden vaihtoehtoinen splikointi johtaa merkittäviin määriin muunnostranskripteja, jotka säilyttävät MRP mRNA:n alkuperäisen avoimen lukukehyksen.</w:t>
      </w:r>
    </w:p>
    <w:p>
      <w:r>
        <w:rPr>
          <w:b/>
        </w:rPr>
        <w:t xml:space="preserve">Tulos</w:t>
      </w:r>
    </w:p>
    <w:p>
      <w:r>
        <w:t xml:space="preserve">MRP mRNA</w:t>
      </w:r>
    </w:p>
    <w:p>
      <w:r>
        <w:rPr>
          <w:b/>
        </w:rPr>
        <w:t xml:space="preserve">Esimerkki 5.510</w:t>
      </w:r>
    </w:p>
    <w:p>
      <w:r>
        <w:t xml:space="preserve"> Hepatosyyttien kasvutekijä ( HGF ) on indusoituva sytokiini, joka on välttämätön eri kudosten, kuten maksan, normaalin kasvun ja kehityksen kannalta.</w:t>
      </w:r>
    </w:p>
    <w:p>
      <w:r>
        <w:rPr>
          <w:b/>
        </w:rPr>
        <w:t xml:space="preserve">Tulos</w:t>
      </w:r>
    </w:p>
    <w:p>
      <w:r>
        <w:t xml:space="preserve">Hepatosyyttien kasvutekijä</w:t>
      </w:r>
    </w:p>
    <w:p>
      <w:r>
        <w:rPr>
          <w:b/>
        </w:rPr>
        <w:t xml:space="preserve">Esimerkki 5.511</w:t>
      </w:r>
    </w:p>
    <w:p>
      <w:r>
        <w:t xml:space="preserve"> NF2-geenin koodaama proteiini on samankaltainen kuin ezriini-, radixin- ja moesiiniproteiinit ( ERM ), jotka yhdistävät kalvoproteiinit sytoskelettiin.</w:t>
      </w:r>
    </w:p>
    <w:p>
      <w:r>
        <w:rPr>
          <w:b/>
        </w:rPr>
        <w:t xml:space="preserve">Tulos</w:t>
      </w:r>
    </w:p>
    <w:p>
      <w:r>
        <w:t xml:space="preserve">NF2-geeni</w:t>
      </w:r>
    </w:p>
    <w:p>
      <w:r>
        <w:rPr>
          <w:b/>
        </w:rPr>
        <w:t xml:space="preserve">Esimerkki 5.512</w:t>
      </w:r>
    </w:p>
    <w:p>
      <w:r>
        <w:t xml:space="preserve"> Dopamiini D1 -dopamiinireseptoriantagonisti SCH 23390 annos riippuvaisesti ( 7 . 5 - 30 mikrogrammaa / kg s . c . ) antagonisoi stimuloivan liikuntakyvyn vaikutuksen molemmilla lääkkeillä, mutta ei estänyt niiden liikkumattomuutta estävää vaikutusta käyttäytymis- epätoivotestissä .</w:t>
      </w:r>
    </w:p>
    <w:p>
      <w:r>
        <w:rPr>
          <w:b/>
        </w:rPr>
        <w:t xml:space="preserve">Tulos</w:t>
      </w:r>
    </w:p>
    <w:p>
      <w:r>
        <w:t xml:space="preserve">dopamiinireseptori</w:t>
      </w:r>
    </w:p>
    <w:p>
      <w:r>
        <w:rPr>
          <w:b/>
        </w:rPr>
        <w:t xml:space="preserve">Esimerkki 5.513</w:t>
      </w:r>
    </w:p>
    <w:p>
      <w:r>
        <w:t xml:space="preserve"> Johtopäätöksenä on, että LSD:n pääasiallinen vaikutus naisen kopulaatiovasteeseen ei johdu dopamiinireseptorien lisääntyneestä aktiivisuudesta, vaan että LSD:n vaikutusta saattaa moduloida dopaminergisen aktiivisuuden väheneminen .</w:t>
      </w:r>
    </w:p>
    <w:p>
      <w:r>
        <w:rPr>
          <w:b/>
        </w:rPr>
        <w:t xml:space="preserve">Tulos</w:t>
      </w:r>
    </w:p>
    <w:p>
      <w:r>
        <w:t xml:space="preserve">dopamiinireseptori</w:t>
      </w:r>
    </w:p>
    <w:p>
      <w:r>
        <w:rPr>
          <w:b/>
        </w:rPr>
        <w:t xml:space="preserve">Esimerkki 5.514</w:t>
      </w:r>
    </w:p>
    <w:p>
      <w:r>
        <w:t xml:space="preserve"> ClaR- ja car-geenit eivät ekspressoituneet merkittävästi ccaR-geenin, joka on säätelygeeni, joka kontrolloi positiivisesti klavulaanihapon ja kefamysiinin biosynteesiä, häiriintyneissä mutanteissa.</w:t>
      </w:r>
    </w:p>
    <w:p>
      <w:r>
        <w:rPr>
          <w:b/>
        </w:rPr>
        <w:t xml:space="preserve">Tulos</w:t>
      </w:r>
    </w:p>
    <w:p>
      <w:r>
        <w:t xml:space="preserve">ccaR-geeni</w:t>
      </w:r>
    </w:p>
    <w:p>
      <w:r>
        <w:rPr>
          <w:b/>
        </w:rPr>
        <w:t xml:space="preserve">Esimerkki 5.515</w:t>
      </w:r>
    </w:p>
    <w:p>
      <w:r>
        <w:t xml:space="preserve"> RNaasisuojausanalyysi paljastaa SCD2-mRNA:n ilmentymisen 10-kertaisen lisääntymisen 3T3-L1-preadiposyyttien erilaistumisen aikana.</w:t>
      </w:r>
    </w:p>
    <w:p>
      <w:r>
        <w:rPr>
          <w:b/>
        </w:rPr>
        <w:t xml:space="preserve">Tulos</w:t>
      </w:r>
    </w:p>
    <w:p>
      <w:r>
        <w:t xml:space="preserve">SCD2 mRNA</w:t>
      </w:r>
    </w:p>
    <w:p>
      <w:r>
        <w:rPr>
          <w:b/>
        </w:rPr>
        <w:t xml:space="preserve">Esimerkki 5.516</w:t>
      </w:r>
    </w:p>
    <w:p>
      <w:r>
        <w:t xml:space="preserve"> TPAR1 mRNA:n tasot olivat dramaattisesti alaspäin säädeltyjä rotan regeneroituvassa maksassa verrattuna normaaliin aikuisen maksaan.</w:t>
      </w:r>
    </w:p>
    <w:p>
      <w:r>
        <w:rPr>
          <w:b/>
        </w:rPr>
        <w:t xml:space="preserve">Tulos</w:t>
      </w:r>
    </w:p>
    <w:p>
      <w:r>
        <w:t xml:space="preserve">TPAR1 mRNA:t</w:t>
      </w:r>
    </w:p>
    <w:p>
      <w:r>
        <w:rPr>
          <w:b/>
        </w:rPr>
        <w:t xml:space="preserve">Esimerkki 5.517</w:t>
      </w:r>
    </w:p>
    <w:p>
      <w:r>
        <w:t xml:space="preserve"> Lisäksi tiedot viittaavat siihen, että huomattava osa potilaista ei reagoi immunologisesti enterotoksiini A:han.</w:t>
      </w:r>
    </w:p>
    <w:p>
      <w:r>
        <w:rPr>
          <w:b/>
        </w:rPr>
        <w:t xml:space="preserve">Tulos</w:t>
      </w:r>
    </w:p>
    <w:p>
      <w:r>
        <w:t xml:space="preserve">enterotoksiini A</w:t>
      </w:r>
    </w:p>
    <w:p>
      <w:r>
        <w:rPr>
          <w:b/>
        </w:rPr>
        <w:t xml:space="preserve">Esimerkki 5.518</w:t>
      </w:r>
    </w:p>
    <w:p>
      <w:r>
        <w:t xml:space="preserve"> Jatkotutkimusten tavoitteena on luonnehtia trans-aktiivisia tekijöitä, jotka välittävät Hox-geenien alueellista ja ajallista ilmentymistä kehittyvässä alkiossa.</w:t>
      </w:r>
    </w:p>
    <w:p>
      <w:r>
        <w:rPr>
          <w:b/>
        </w:rPr>
        <w:t xml:space="preserve">Tulos</w:t>
      </w:r>
    </w:p>
    <w:p>
      <w:r>
        <w:t xml:space="preserve">Hox-geenit</w:t>
      </w:r>
    </w:p>
    <w:p>
      <w:r>
        <w:rPr>
          <w:b/>
        </w:rPr>
        <w:t xml:space="preserve">Esimerkki 5.519</w:t>
      </w:r>
    </w:p>
    <w:p>
      <w:r>
        <w:t xml:space="preserve"> Sokerianalyysi tehtiin alfa-TM:stä, jotta voitiin tutkia osa-aikaisten PG:iden mahdollista biosynteettistä mekanismia.</w:t>
      </w:r>
    </w:p>
    <w:p>
      <w:r>
        <w:rPr>
          <w:b/>
        </w:rPr>
        <w:t xml:space="preserve">Tulos</w:t>
      </w:r>
    </w:p>
    <w:p>
      <w:r>
        <w:t xml:space="preserve">alpha - TM</w:t>
      </w:r>
    </w:p>
    <w:p>
      <w:r>
        <w:rPr>
          <w:b/>
        </w:rPr>
        <w:t xml:space="preserve">Esimerkki 5.520</w:t>
      </w:r>
    </w:p>
    <w:p>
      <w:r>
        <w:t xml:space="preserve"> P53-mutaatiot tarjoavat myös uusia lähestymistapoja mutaatioiden alkuperän tutkimiseen ihmisen syövässä.</w:t>
      </w:r>
    </w:p>
    <w:p>
      <w:r>
        <w:rPr>
          <w:b/>
        </w:rPr>
        <w:t xml:space="preserve">Tulos</w:t>
      </w:r>
    </w:p>
    <w:p>
      <w:r>
        <w:t xml:space="preserve">P53-mutaatiot</w:t>
      </w:r>
    </w:p>
    <w:p>
      <w:r>
        <w:rPr>
          <w:b/>
        </w:rPr>
        <w:t xml:space="preserve">Esimerkki 5.521</w:t>
      </w:r>
    </w:p>
    <w:p>
      <w:r>
        <w:t xml:space="preserve"> In situ hybridisaatio koko - mount hiiren alkioiden Mex5 antisense RNA antaa mitään näyttöä poissulkemisesta Mex5 aikana alkion kehityksen.</w:t>
      </w:r>
    </w:p>
    <w:p>
      <w:r>
        <w:rPr>
          <w:b/>
        </w:rPr>
        <w:t xml:space="preserve">Tulos</w:t>
      </w:r>
    </w:p>
    <w:p>
      <w:r>
        <w:t xml:space="preserve">Mex5 antisense RNA</w:t>
      </w:r>
    </w:p>
    <w:p>
      <w:r>
        <w:rPr>
          <w:b/>
        </w:rPr>
        <w:t xml:space="preserve">Esimerkki 5.522</w:t>
      </w:r>
    </w:p>
    <w:p>
      <w:r>
        <w:t xml:space="preserve"> NrfF-polypeptidin , M ( r ) 14 , 522 , 127 jäännösjäännösjakso on hämmästyttävän samankaltainen kuin R . capsulatus -lajin CcI2-proteiinin , erityisesti oletetun hemiä sitovan motiivin , RCPQCCQNQN , osalta. ( ABSTRACT TRUNCATED AT 400 WORDS )</w:t>
      </w:r>
    </w:p>
    <w:p>
      <w:r>
        <w:rPr>
          <w:b/>
        </w:rPr>
        <w:t xml:space="preserve">Tulos</w:t>
      </w:r>
    </w:p>
    <w:p>
      <w:r>
        <w:t xml:space="preserve">CcI2-proteiini</w:t>
      </w:r>
    </w:p>
    <w:p>
      <w:r>
        <w:rPr>
          <w:b/>
        </w:rPr>
        <w:t xml:space="preserve">Esimerkki 5.523</w:t>
      </w:r>
    </w:p>
    <w:p>
      <w:r>
        <w:t xml:space="preserve"> Uusi Cdc42Hs-mutantti aiheuttaa solumuutoksia .</w:t>
      </w:r>
    </w:p>
    <w:p>
      <w:r>
        <w:rPr>
          <w:b/>
        </w:rPr>
        <w:t xml:space="preserve">Tulos</w:t>
      </w:r>
    </w:p>
    <w:p>
      <w:r>
        <w:t xml:space="preserve">Cdc42Hs-mutantti</w:t>
      </w:r>
    </w:p>
    <w:p>
      <w:r>
        <w:rPr>
          <w:b/>
        </w:rPr>
        <w:t xml:space="preserve">Esimerkki 5.524</w:t>
      </w:r>
    </w:p>
    <w:p>
      <w:r>
        <w:t xml:space="preserve"> Vaccinia-viruksen D6R-avoin lukukehys koodaa heterodimeerisen vaccinia-viruksen varhaisen transkriptiotekijän ( VETF ) pientä alayksikköä, joka aktivoi varhaisten geenien transkriptiota in vitro .</w:t>
      </w:r>
    </w:p>
    <w:p>
      <w:r>
        <w:rPr>
          <w:b/>
        </w:rPr>
        <w:t xml:space="preserve">Tulos</w:t>
      </w:r>
    </w:p>
    <w:p>
      <w:r>
        <w:t xml:space="preserve">varhaiset geenit</w:t>
      </w:r>
    </w:p>
    <w:p>
      <w:r>
        <w:rPr>
          <w:b/>
        </w:rPr>
        <w:t xml:space="preserve">Esimerkki 5.525</w:t>
      </w:r>
    </w:p>
    <w:p>
      <w:r>
        <w:t xml:space="preserve"> Lisäksi Fc epsilon R1 -ristikytkentä aktivoi PI 3 - kinaasia.</w:t>
      </w:r>
    </w:p>
    <w:p>
      <w:r>
        <w:rPr>
          <w:b/>
        </w:rPr>
        <w:t xml:space="preserve">Tulos</w:t>
      </w:r>
    </w:p>
    <w:p>
      <w:r>
        <w:t xml:space="preserve">Fc epsilon R1</w:t>
      </w:r>
    </w:p>
    <w:p>
      <w:r>
        <w:rPr>
          <w:b/>
        </w:rPr>
        <w:t xml:space="preserve">Esimerkki 5.526</w:t>
      </w:r>
    </w:p>
    <w:p>
      <w:r>
        <w:t xml:space="preserve"> Sen fosforylaatio tehostaa voimakkaasti sen kykyä aktivoida c-fos-promoottorin transkriptiota c-fos-seerumivaste-elementille kootun ternäärisen kompleksin kautta.</w:t>
      </w:r>
    </w:p>
    <w:p>
      <w:r>
        <w:rPr>
          <w:b/>
        </w:rPr>
        <w:t xml:space="preserve">Tulos</w:t>
      </w:r>
    </w:p>
    <w:p>
      <w:r>
        <w:t xml:space="preserve">c - fos</w:t>
      </w:r>
    </w:p>
    <w:p>
      <w:r>
        <w:rPr>
          <w:b/>
        </w:rPr>
        <w:t xml:space="preserve">Esimerkki 5.527</w:t>
      </w:r>
    </w:p>
    <w:p>
      <w:r>
        <w:t xml:space="preserve"> Peruskierteiset helix-silmukka-kierre-proteiinit voivat toimia c-fos-promoottorin serumivaste-elementin E-laatikossa vaikuttaakseen hormonien aiheuttamaan promoottorin aktivoitumiseen Sertoli-soluissa .</w:t>
      </w:r>
    </w:p>
    <w:p>
      <w:r>
        <w:rPr>
          <w:b/>
        </w:rPr>
        <w:t xml:space="preserve">Tulos</w:t>
      </w:r>
    </w:p>
    <w:p>
      <w:r>
        <w:t xml:space="preserve">c - fos</w:t>
      </w:r>
    </w:p>
    <w:p>
      <w:r>
        <w:rPr>
          <w:b/>
        </w:rPr>
        <w:t xml:space="preserve">Esimerkki 5.528</w:t>
      </w:r>
    </w:p>
    <w:p>
      <w:r>
        <w:t xml:space="preserve"> Rac2 , joka kuuluu Rho GTPaasiperheeseen , ilmentyy voimakkaasti myelooisissa soluissa ja on NADPH - oksidaasikompleksin säätelijä.</w:t>
      </w:r>
    </w:p>
    <w:p>
      <w:r>
        <w:rPr>
          <w:b/>
        </w:rPr>
        <w:t xml:space="preserve">Tulos</w:t>
      </w:r>
    </w:p>
    <w:p>
      <w:r>
        <w:t xml:space="preserve">Rhon perhe</w:t>
      </w:r>
    </w:p>
    <w:p>
      <w:r>
        <w:rPr>
          <w:b/>
        </w:rPr>
        <w:t xml:space="preserve">Esimerkki 5.529</w:t>
      </w:r>
    </w:p>
    <w:p>
      <w:r>
        <w:t xml:space="preserve"> TULOKSET : Kaikki primaarikasvaimet olivat positiivisia CAM5:n suhteen. 2 .</w:t>
      </w:r>
    </w:p>
    <w:p>
      <w:r>
        <w:rPr>
          <w:b/>
        </w:rPr>
        <w:t xml:space="preserve">Tulos</w:t>
      </w:r>
    </w:p>
    <w:p>
      <w:r>
        <w:t xml:space="preserve">CAM5 . 2</w:t>
      </w:r>
    </w:p>
    <w:p>
      <w:r>
        <w:rPr>
          <w:b/>
        </w:rPr>
        <w:t xml:space="preserve">Esimerkki 5.530</w:t>
      </w:r>
    </w:p>
    <w:p>
      <w:r>
        <w:t xml:space="preserve"> Seerumin angiogeniinipitoisuudet nuorilla diabetespotilailla .</w:t>
      </w:r>
    </w:p>
    <w:p>
      <w:r>
        <w:rPr>
          <w:b/>
        </w:rPr>
        <w:t xml:space="preserve">Tulos</w:t>
      </w:r>
    </w:p>
    <w:p>
      <w:r>
        <w:t xml:space="preserve">Seerumin angiogeniini</w:t>
      </w:r>
    </w:p>
    <w:p>
      <w:r>
        <w:rPr>
          <w:b/>
        </w:rPr>
        <w:t xml:space="preserve">Esimerkki 5.531</w:t>
      </w:r>
    </w:p>
    <w:p>
      <w:r>
        <w:t xml:space="preserve"> Kun vakava hypoksia tuotettiin akuutisti ventiloimalla matalilla happiseoksilla koe- ( PaO2 , 23 . 7 + / - 1 . 7 torr ) ja vertailueläimillä ( PaO2 , 26 . 3 + / - 1 . 0 torr ), plasman insuliinivasteet estyivät selvästi molemmissa.</w:t>
      </w:r>
    </w:p>
    <w:p>
      <w:r>
        <w:rPr>
          <w:b/>
        </w:rPr>
        <w:t xml:space="preserve">Tulos</w:t>
      </w:r>
    </w:p>
    <w:p>
      <w:r>
        <w:t xml:space="preserve">plasman insuliini</w:t>
      </w:r>
    </w:p>
    <w:p>
      <w:r>
        <w:rPr>
          <w:b/>
        </w:rPr>
        <w:t xml:space="preserve">Esimerkki 5.532</w:t>
      </w:r>
    </w:p>
    <w:p>
      <w:r>
        <w:t xml:space="preserve"> Iän vaikutus glukoosiin, pelkistäviin sokereihin ja plasman insuliiniin maitoa saaneiden vasikoiden veressä .</w:t>
      </w:r>
    </w:p>
    <w:p>
      <w:r>
        <w:rPr>
          <w:b/>
        </w:rPr>
        <w:t xml:space="preserve">Tulos</w:t>
      </w:r>
    </w:p>
    <w:p>
      <w:r>
        <w:t xml:space="preserve">plasman insuliini</w:t>
      </w:r>
    </w:p>
    <w:p>
      <w:r>
        <w:rPr>
          <w:b/>
        </w:rPr>
        <w:t xml:space="preserve">Esimerkki 5.533</w:t>
      </w:r>
    </w:p>
    <w:p>
      <w:r>
        <w:t xml:space="preserve"> Täyspitkä cDNA kloonattiin ja sekvensoitiin, ja päätellyn aminohapposekvenssin todettiin koodaavan uutta proteiinia, jonka nimesimme kystatiini M:ksi ja jolla on 40 % homologia ihmisen perheen 2 kystatiinien kanssa ja samanlainen kokonaisrakenne.</w:t>
      </w:r>
    </w:p>
    <w:p>
      <w:r>
        <w:rPr>
          <w:b/>
        </w:rPr>
        <w:t xml:space="preserve">Tulos</w:t>
      </w:r>
    </w:p>
    <w:p>
      <w:r>
        <w:t xml:space="preserve">kystatiini M</w:t>
      </w:r>
    </w:p>
    <w:p>
      <w:r>
        <w:rPr>
          <w:b/>
        </w:rPr>
        <w:t xml:space="preserve">Esimerkki 5.534</w:t>
      </w:r>
    </w:p>
    <w:p>
      <w:r>
        <w:t xml:space="preserve"> Näissä soluissa havaittiin myös sykliini A:n ja sykliini A:han ja E:hen liittyvien kinaasiaktiivisuuksien lisääntymistä, mikä on tyypillistä S-vaiheen induktiolle.</w:t>
      </w:r>
    </w:p>
    <w:p>
      <w:r>
        <w:rPr>
          <w:b/>
        </w:rPr>
        <w:t xml:space="preserve">Tulos</w:t>
      </w:r>
    </w:p>
    <w:p>
      <w:r>
        <w:t xml:space="preserve">sykliini A</w:t>
      </w:r>
    </w:p>
    <w:p>
      <w:r>
        <w:rPr>
          <w:b/>
        </w:rPr>
        <w:t xml:space="preserve">Esimerkki 5.535</w:t>
      </w:r>
    </w:p>
    <w:p>
      <w:r>
        <w:t xml:space="preserve"> Saccharomyces cerevisiae -organismin PRP4-proteiini on olennainen osa U4 / U6 snRNP:tä, joka on osa mRNA:n splikointilaitetta.</w:t>
      </w:r>
    </w:p>
    <w:p>
      <w:r>
        <w:rPr>
          <w:b/>
        </w:rPr>
        <w:t xml:space="preserve">Tulos</w:t>
      </w:r>
    </w:p>
    <w:p>
      <w:r>
        <w:t xml:space="preserve">PRP4-proteiini</w:t>
      </w:r>
    </w:p>
    <w:p>
      <w:r>
        <w:rPr>
          <w:b/>
        </w:rPr>
        <w:t xml:space="preserve">Esimerkki 5.536</w:t>
      </w:r>
    </w:p>
    <w:p>
      <w:r>
        <w:t xml:space="preserve"> MENETELMÄT : SIL-2R-pitoisuudet mitattiin samanaikaisesti plasmasta ja pleuranesteestä 111 potilaalta, joilla oli tuntemattomasta syystä johtuva pleuraeffuusio.</w:t>
      </w:r>
    </w:p>
    <w:p>
      <w:r>
        <w:rPr>
          <w:b/>
        </w:rPr>
        <w:t xml:space="preserve">Tulos</w:t>
      </w:r>
    </w:p>
    <w:p>
      <w:r>
        <w:t xml:space="preserve">sIL - 2R</w:t>
      </w:r>
    </w:p>
    <w:p>
      <w:r>
        <w:rPr>
          <w:b/>
        </w:rPr>
        <w:t xml:space="preserve">Esimerkki 5.537</w:t>
      </w:r>
    </w:p>
    <w:p>
      <w:r>
        <w:t xml:space="preserve"> Kolmen kuukauden intervention jälkeen jatkuva fyysinen harjoittelu oli yhteydessä FVII- ja PAI-1-tasojen laskuun.</w:t>
      </w:r>
    </w:p>
    <w:p>
      <w:r>
        <w:rPr>
          <w:b/>
        </w:rPr>
        <w:t xml:space="preserve">Tulos</w:t>
      </w:r>
    </w:p>
    <w:p>
      <w:r>
        <w:t xml:space="preserve">PAI - 1</w:t>
      </w:r>
    </w:p>
    <w:p>
      <w:r>
        <w:rPr>
          <w:b/>
        </w:rPr>
        <w:t xml:space="preserve">Esimerkki 5.538</w:t>
      </w:r>
    </w:p>
    <w:p>
      <w:r>
        <w:t xml:space="preserve"> Korkeat ja patologiset PAI-1-tasot ennen VO-testiä ja sen jälkeen olivat johdonmukaisia puutteellisen fibrinolyyttisen potentiaalin kanssa, mikä johtui PAI-1:n estävästä vaikutuksesta plasminogeenin aktivoitumiseen.</w:t>
      </w:r>
    </w:p>
    <w:p>
      <w:r>
        <w:rPr>
          <w:b/>
        </w:rPr>
        <w:t xml:space="preserve">Tulos</w:t>
      </w:r>
    </w:p>
    <w:p>
      <w:r>
        <w:t xml:space="preserve">PAI - 1</w:t>
      </w:r>
    </w:p>
    <w:p>
      <w:r>
        <w:rPr>
          <w:b/>
        </w:rPr>
        <w:t xml:space="preserve">Esimerkki 5.539</w:t>
      </w:r>
    </w:p>
    <w:p>
      <w:r>
        <w:t xml:space="preserve"> Jäljellä olevat 77 nukleotidia domainin II 3 ' päässä ja kaikki domainit III ( 655 nukleotidia ) ja IV ( 770 nukleotidia ) puuttuvat DIssE RNA:sta.</w:t>
      </w:r>
    </w:p>
    <w:p>
      <w:r>
        <w:rPr>
          <w:b/>
        </w:rPr>
        <w:t xml:space="preserve">Tulos</w:t>
      </w:r>
    </w:p>
    <w:p>
      <w:r>
        <w:t xml:space="preserve">DIssE RNA</w:t>
      </w:r>
    </w:p>
    <w:p>
      <w:r>
        <w:rPr>
          <w:b/>
        </w:rPr>
        <w:t xml:space="preserve">Esimerkki 5.540</w:t>
      </w:r>
    </w:p>
    <w:p>
      <w:r>
        <w:t xml:space="preserve"> Seerumin alfa-amylaasi-, trypsiini-, trypsiini-inhibiittori-, lipaasi- ja kokonaisproteaasiaktiivisuutta haimakudoksessa tutkittiin hoidon tehokkuuden indikaattorina 5 - fluorourasiilin sähkökumulaatiolla.</w:t>
      </w:r>
    </w:p>
    <w:p>
      <w:r>
        <w:rPr>
          <w:b/>
        </w:rPr>
        <w:t xml:space="preserve">Tulos</w:t>
      </w:r>
    </w:p>
    <w:p>
      <w:r>
        <w:t xml:space="preserve">trypsiinin estäjä</w:t>
      </w:r>
    </w:p>
    <w:p>
      <w:r>
        <w:rPr>
          <w:b/>
        </w:rPr>
        <w:t xml:space="preserve">Esimerkki 5.541</w:t>
      </w:r>
    </w:p>
    <w:p>
      <w:r>
        <w:t xml:space="preserve"> Nikotiinireseptoriantagonistit mekamyyliamiini ( 0,5 ja 1 mg / kg ) ja heksametonium ( 5 ja 10 mg / kg ) vähensivät nikotiinin ( 0,25 mg / kg ) aiheuttamaa vastetta.</w:t>
      </w:r>
    </w:p>
    <w:p>
      <w:r>
        <w:rPr>
          <w:b/>
        </w:rPr>
        <w:t xml:space="preserve">Tulos</w:t>
      </w:r>
    </w:p>
    <w:p>
      <w:r>
        <w:t xml:space="preserve">Nikotiinireseptori</w:t>
      </w:r>
    </w:p>
    <w:p>
      <w:r>
        <w:rPr>
          <w:b/>
        </w:rPr>
        <w:t xml:space="preserve">Esimerkki 5.542</w:t>
      </w:r>
    </w:p>
    <w:p>
      <w:r>
        <w:t xml:space="preserve"> Koodatun ERCC3Dm-proteiinin vertailu hiiren ja ihmisen homologisiin proteiineihin osoittaa vahvaa aminohappokonservaatiota ( 71 % identiteetti ) erityisesti oletetulla DNA:ta sitovalla alueella ja seitsemällä "helikaasialueella".</w:t>
      </w:r>
    </w:p>
    <w:p>
      <w:r>
        <w:rPr>
          <w:b/>
        </w:rPr>
        <w:t xml:space="preserve">Tulos</w:t>
      </w:r>
    </w:p>
    <w:p>
      <w:r>
        <w:t xml:space="preserve">ERCC3Dm-proteiini</w:t>
      </w:r>
    </w:p>
    <w:p>
      <w:r>
        <w:rPr>
          <w:b/>
        </w:rPr>
        <w:t xml:space="preserve">Esimerkki 5.543</w:t>
      </w:r>
    </w:p>
    <w:p>
      <w:r>
        <w:t xml:space="preserve"> TAUSTAA - - Verihiutaleita aktivoivan tekijän ( PAF ) on todettu olevan osallisena astman hengitysteiden yliherkkyyden patogeneesissä.</w:t>
      </w:r>
    </w:p>
    <w:p>
      <w:r>
        <w:rPr>
          <w:b/>
        </w:rPr>
        <w:t xml:space="preserve">Tulos</w:t>
      </w:r>
    </w:p>
    <w:p>
      <w:r>
        <w:t xml:space="preserve">Verihiutaleita aktivoiva tekijä</w:t>
      </w:r>
    </w:p>
    <w:p>
      <w:r>
        <w:rPr>
          <w:b/>
        </w:rPr>
        <w:t xml:space="preserve">Esimerkki 5.544</w:t>
      </w:r>
    </w:p>
    <w:p>
      <w:r>
        <w:t xml:space="preserve"> Vaikka useat muut signaalinsiirtomolekyylit sisältävät myös tandemina esiintyviä SH3- ja SH2-alueita, näiden lähekkäin olevien alueiden toimintaa ei tunneta hyvin.</w:t>
      </w:r>
    </w:p>
    <w:p>
      <w:r>
        <w:rPr>
          <w:b/>
        </w:rPr>
        <w:t xml:space="preserve">Tulos</w:t>
      </w:r>
    </w:p>
    <w:p>
      <w:r>
        <w:t xml:space="preserve">SH2-verkkotunnukset</w:t>
      </w:r>
    </w:p>
    <w:p>
      <w:r>
        <w:rPr>
          <w:b/>
        </w:rPr>
        <w:t xml:space="preserve">Esimerkki 5.545</w:t>
      </w:r>
    </w:p>
    <w:p>
      <w:r>
        <w:t xml:space="preserve"> Lisäksi molekyylin aminoterminaalisessa puoliskossa on SH3- ja SH2-domeenien oletettuja sitoutumiskohtia.</w:t>
      </w:r>
    </w:p>
    <w:p>
      <w:r>
        <w:rPr>
          <w:b/>
        </w:rPr>
        <w:t xml:space="preserve">Tulos</w:t>
      </w:r>
    </w:p>
    <w:p>
      <w:r>
        <w:t xml:space="preserve">SH2-verkkotunnukset</w:t>
      </w:r>
    </w:p>
    <w:p>
      <w:r>
        <w:rPr>
          <w:b/>
        </w:rPr>
        <w:t xml:space="preserve">Esimerkki 5.546</w:t>
      </w:r>
    </w:p>
    <w:p>
      <w:r>
        <w:t xml:space="preserve"> cp35:n ja ihmisen kalpaktiini II:n sekvenssien yksityiskohtainen vertailu osoittaa, että ainoa merkittävä sekvenssiero on jäännösten 20 ja 40 välissä oleva aminohappoja koodaava alue, joka sisältää ihmisen molekyylissä tyrosiinifosforylaatiokohdan sekä muita mahdollisesti fysiologisesti merkittäviä jäämiä.</w:t>
      </w:r>
    </w:p>
    <w:p>
      <w:r>
        <w:rPr>
          <w:b/>
        </w:rPr>
        <w:t xml:space="preserve">Tulos</w:t>
      </w:r>
    </w:p>
    <w:p>
      <w:r>
        <w:t xml:space="preserve">ihmisen kalpaktiini II</w:t>
      </w:r>
    </w:p>
    <w:p>
      <w:r>
        <w:rPr>
          <w:b/>
        </w:rPr>
        <w:t xml:space="preserve">Esimerkki 5.547</w:t>
      </w:r>
    </w:p>
    <w:p>
      <w:r>
        <w:t xml:space="preserve"> Esitimme todisteita siitä, että CaM-kinaasi II:lla oli rooli neuriitin uloskasvun ja kasvukartioiden liikkuvuuden säätelyssä näissä soluissa ja että autofosforylaatio on välttämätöntä, jotta kinaasi voi riittävästi harjoittaa solutoimintaansa in vivo [ Y .</w:t>
      </w:r>
    </w:p>
    <w:p>
      <w:r>
        <w:rPr>
          <w:b/>
        </w:rPr>
        <w:t xml:space="preserve">Tulos</w:t>
      </w:r>
    </w:p>
    <w:p>
      <w:r>
        <w:t xml:space="preserve">CaM-kinaasi II</w:t>
      </w:r>
    </w:p>
    <w:p>
      <w:r>
        <w:rPr>
          <w:b/>
        </w:rPr>
        <w:t xml:space="preserve">Esimerkki 5.548</w:t>
      </w:r>
    </w:p>
    <w:p>
      <w:r>
        <w:t xml:space="preserve"> Kun hiivasolut saavuttavat kriittisen koon myöhäisessä G1:ssä, ne aloittavat samanaikaisesti orastumisen, käynnistävät DNA-synteesin ja aktivoivat sellaisten geenien transkription, joihin kuuluvat G1-sykliinit CLN1, CLN2 ja monet DNA-synteesigeenit.</w:t>
      </w:r>
    </w:p>
    <w:p>
      <w:r>
        <w:rPr>
          <w:b/>
        </w:rPr>
        <w:t xml:space="preserve">Tulos</w:t>
      </w:r>
    </w:p>
    <w:p>
      <w:r>
        <w:t xml:space="preserve">G1-sykliinit</w:t>
      </w:r>
    </w:p>
    <w:p>
      <w:r>
        <w:rPr>
          <w:b/>
        </w:rPr>
        <w:t xml:space="preserve">Esimerkki 5.549</w:t>
      </w:r>
    </w:p>
    <w:p>
      <w:r>
        <w:t xml:space="preserve"> Näin ollen Cdc28:n asemassa 169 oleva muokkaamaton treoniini on tärkeä vuorovaikutuksessa G1-sykliinien kanssa.</w:t>
      </w:r>
    </w:p>
    <w:p>
      <w:r>
        <w:rPr>
          <w:b/>
        </w:rPr>
        <w:t xml:space="preserve">Tulos</w:t>
      </w:r>
    </w:p>
    <w:p>
      <w:r>
        <w:t xml:space="preserve">G1-sykliinit</w:t>
      </w:r>
    </w:p>
    <w:p>
      <w:r>
        <w:rPr>
          <w:b/>
        </w:rPr>
        <w:t xml:space="preserve">Esimerkki 5.550</w:t>
      </w:r>
    </w:p>
    <w:p>
      <w:r>
        <w:t xml:space="preserve"> Ennustettu aminohapposekvenssi sisältää 27 aminohapon N-terminaalisen signaalisekvenssin , 27 aminohapon pro-alueen , 251 aminohapon katalyyttisen domeenin, joka on tyypillinen seriiniproteaasille, jolla on trypsiinin kaltainen spesifisyys , ja C-terminaalisen hydrofobisen jatkeen, jonka ennustetaan toimivan kalvoankkurina .</w:t>
      </w:r>
    </w:p>
    <w:p>
      <w:r>
        <w:rPr>
          <w:b/>
        </w:rPr>
        <w:t xml:space="preserve">Tulos</w:t>
      </w:r>
    </w:p>
    <w:p>
      <w:r>
        <w:t xml:space="preserve">seriiniproteaasi</w:t>
      </w:r>
    </w:p>
    <w:p>
      <w:r>
        <w:rPr>
          <w:b/>
        </w:rPr>
        <w:t xml:space="preserve">Esimerkki 5.551</w:t>
      </w:r>
    </w:p>
    <w:p>
      <w:r>
        <w:t xml:space="preserve"> Niillä potilailla, jotka ennen elinsiirtoa olivat serologisesti negatiivisia CMV:n suhteen, mutta olivat saaneet elimiä CMV-IgG-positiivisilta luovuttajilta, taudin esiintyvyys oli suurin.</w:t>
      </w:r>
    </w:p>
    <w:p>
      <w:r>
        <w:rPr>
          <w:b/>
        </w:rPr>
        <w:t xml:space="preserve">Tulos</w:t>
      </w:r>
    </w:p>
    <w:p>
      <w:r>
        <w:t xml:space="preserve">CMV - IgG</w:t>
      </w:r>
    </w:p>
    <w:p>
      <w:r>
        <w:rPr>
          <w:b/>
        </w:rPr>
        <w:t xml:space="preserve">Esimerkki 5.552</w:t>
      </w:r>
    </w:p>
    <w:p>
      <w:r>
        <w:t xml:space="preserve"> TCR-beta-edistäjä oli aktiivinen sekä minimaalisella simian virus 40 -promoottorilla että TCR-beta-muuttujageenin promoottorilla sekä TCR-alfa/beeta+- että TCR-gamma/delta+-T-soluissa.</w:t>
      </w:r>
    </w:p>
    <w:p>
      <w:r>
        <w:rPr>
          <w:b/>
        </w:rPr>
        <w:t xml:space="preserve">Tulos</w:t>
      </w:r>
    </w:p>
    <w:p>
      <w:r>
        <w:t xml:space="preserve">TCR-beta tehostin</w:t>
      </w:r>
    </w:p>
    <w:p>
      <w:r>
        <w:rPr>
          <w:b/>
        </w:rPr>
        <w:t xml:space="preserve">Esimerkki 5.553</w:t>
      </w:r>
    </w:p>
    <w:p>
      <w:r>
        <w:t xml:space="preserve"> Tämän alueen genominen organisaatio on samanlainen kuin neuraalisesti rajoitetuilla perheenjäsenillä Hel-N1 ( ELAVL2 ) ja mHuD ( Elavl4 ) .</w:t>
      </w:r>
    </w:p>
    <w:p>
      <w:r>
        <w:rPr>
          <w:b/>
        </w:rPr>
        <w:t xml:space="preserve">Tulos</w:t>
      </w:r>
    </w:p>
    <w:p>
      <w:r>
        <w:t xml:space="preserve">Hel - N1</w:t>
      </w:r>
    </w:p>
    <w:p>
      <w:r>
        <w:rPr>
          <w:b/>
        </w:rPr>
        <w:t xml:space="preserve">Esimerkki 5.554</w:t>
      </w:r>
    </w:p>
    <w:p>
      <w:r>
        <w:t xml:space="preserve"> Pseudo VH-geenisegmentin rekombinaatiotuotteiden analyysi paljastaa, että D-geenisegmentin lukukehyksen hyödyntämisessä ei ole harhaa .</w:t>
      </w:r>
    </w:p>
    <w:p>
      <w:r>
        <w:rPr>
          <w:b/>
        </w:rPr>
        <w:t xml:space="preserve">Tulos</w:t>
      </w:r>
    </w:p>
    <w:p>
      <w:r>
        <w:t xml:space="preserve">D-geenisegmentti</w:t>
      </w:r>
    </w:p>
    <w:p>
      <w:r>
        <w:rPr>
          <w:b/>
        </w:rPr>
        <w:t xml:space="preserve">Esimerkki 5.555</w:t>
      </w:r>
    </w:p>
    <w:p>
      <w:r>
        <w:t xml:space="preserve"> Ennustetun aminohapposekvenssin yksityiskohtainen analyysi paljasti sekvenssielementtejä, jotka ovat konservoituneita monissa DNA- ja RNA-polymeraaseissa.</w:t>
      </w:r>
    </w:p>
    <w:p>
      <w:r>
        <w:rPr>
          <w:b/>
        </w:rPr>
        <w:t xml:space="preserve">Tulos</w:t>
      </w:r>
    </w:p>
    <w:p>
      <w:r>
        <w:t xml:space="preserve">RNA-polymeraasit</w:t>
      </w:r>
    </w:p>
    <w:p>
      <w:r>
        <w:rPr>
          <w:b/>
        </w:rPr>
        <w:t xml:space="preserve">Esimerkki 5.556</w:t>
      </w:r>
    </w:p>
    <w:p>
      <w:r>
        <w:t xml:space="preserve"> Rhinovirus 2A -proteaasia ja suu- ja sorkkatautiviruksen L-proteaasia käytettiin analysoimaan eIF4G:n assosiaatio eIF4A:n, eIF4E:n ja eIF3:n kanssa.</w:t>
      </w:r>
    </w:p>
    <w:p>
      <w:r>
        <w:rPr>
          <w:b/>
        </w:rPr>
        <w:t xml:space="preserve">Tulos</w:t>
      </w:r>
    </w:p>
    <w:p>
      <w:r>
        <w:t xml:space="preserve">Rhinovirus 2A-proteaasi</w:t>
      </w:r>
    </w:p>
    <w:p>
      <w:r>
        <w:rPr>
          <w:b/>
        </w:rPr>
        <w:t xml:space="preserve">Esimerkki 5.557</w:t>
      </w:r>
    </w:p>
    <w:p>
      <w:r>
        <w:t xml:space="preserve"> Osoitamme nyt, että puhdistettu rekombinantti c-sis / PDGF voi indusoida tämän sitoutumisaktiivisuuden, jota olemme kutsuneet SIF:ksi (sis-indusoituva tekijä).</w:t>
      </w:r>
    </w:p>
    <w:p>
      <w:r>
        <w:rPr>
          <w:b/>
        </w:rPr>
        <w:t xml:space="preserve">Tulos</w:t>
      </w:r>
    </w:p>
    <w:p>
      <w:r>
        <w:t xml:space="preserve">c - sis</w:t>
      </w:r>
    </w:p>
    <w:p>
      <w:r>
        <w:rPr>
          <w:b/>
        </w:rPr>
        <w:t xml:space="preserve">Esimerkki 5.558</w:t>
      </w:r>
    </w:p>
    <w:p>
      <w:r>
        <w:t xml:space="preserve"> Näitä proteiineja , joita kutsutaan varianttipintaglykoproteiineiksi ( VSG ) , ilmentyy tietystä paikasta , VSG-geenin ilmentymiskohdasta ( ES ) .</w:t>
      </w:r>
    </w:p>
    <w:p>
      <w:r>
        <w:rPr>
          <w:b/>
        </w:rPr>
        <w:t xml:space="preserve">Tulos</w:t>
      </w:r>
    </w:p>
    <w:p>
      <w:r>
        <w:t xml:space="preserve">muunnoksen pintaglykoproteiinit</w:t>
      </w:r>
    </w:p>
    <w:p>
      <w:r>
        <w:rPr>
          <w:b/>
        </w:rPr>
        <w:t xml:space="preserve">Esimerkki 5.559</w:t>
      </w:r>
    </w:p>
    <w:p>
      <w:r>
        <w:t xml:space="preserve"> Rekombinanttiproteiinilla, jota koodaa ESX (epiteeli - rajoitettu seriinilaatikolla), on Ets:n kaltainen DNA:n sitoutumispesifisyys elektroforeettisissa liikkuvuussiirtymämäärityksissä, ja transienttisissa transfektiomäärityksissä se aktivoi Ets:lle reagoivia promoottorielementtejä, mukaan luettuna HER2 / neu onkogeenin sisältämät elementit.</w:t>
      </w:r>
    </w:p>
    <w:p>
      <w:r>
        <w:rPr>
          <w:b/>
        </w:rPr>
        <w:t xml:space="preserve">Tulos</w:t>
      </w:r>
    </w:p>
    <w:p>
      <w:r>
        <w:t xml:space="preserve">Ets - kuten</w:t>
      </w:r>
    </w:p>
    <w:p>
      <w:r>
        <w:rPr>
          <w:b/>
        </w:rPr>
        <w:t xml:space="preserve">Esimerkki 5.560</w:t>
      </w:r>
    </w:p>
    <w:p>
      <w:r>
        <w:t xml:space="preserve"> Puhdistetun ja proteaasilla sulatetun solunsisäisen kypsän viruksen (IMV) ja solunulkoisen kuorellisen viruksen (EEV) immunoblot-analyysi osoitti, että A36R-proteiineja esiintyi EEV:n pinnalla, jolla oli tyypin II membraanitopologia, mutta niitä ei ollut IMV:ssä.</w:t>
      </w:r>
    </w:p>
    <w:p>
      <w:r>
        <w:rPr>
          <w:b/>
        </w:rPr>
        <w:t xml:space="preserve">Tulos</w:t>
      </w:r>
    </w:p>
    <w:p>
      <w:r>
        <w:t xml:space="preserve">A36R-proteiinit</w:t>
      </w:r>
    </w:p>
    <w:p>
      <w:r>
        <w:rPr>
          <w:b/>
        </w:rPr>
        <w:t xml:space="preserve">Esimerkki 5.561</w:t>
      </w:r>
    </w:p>
    <w:p>
      <w:r>
        <w:t xml:space="preserve"> Naisilla plasman tekijä VII : Ag oli käänteisesti yhteydessä tuloihin.</w:t>
      </w:r>
    </w:p>
    <w:p>
      <w:r>
        <w:rPr>
          <w:b/>
        </w:rPr>
        <w:t xml:space="preserve">Tulos</w:t>
      </w:r>
    </w:p>
    <w:p>
      <w:r>
        <w:t xml:space="preserve">plasman tekijä VII</w:t>
      </w:r>
    </w:p>
    <w:p>
      <w:r>
        <w:rPr>
          <w:b/>
        </w:rPr>
        <w:t xml:space="preserve">Esimerkki 5.562</w:t>
      </w:r>
    </w:p>
    <w:p>
      <w:r>
        <w:t xml:space="preserve"> Aloittaaksemme eIF-2-alfa-ekspression edellyttämien tekijöiden analyysin valitsimme CAP-proksimaalisen elementin, jonka in vivo metylaatiosuojausanalyysi osoitti sitovan potentiaalista säätelytekijää.</w:t>
      </w:r>
    </w:p>
    <w:p>
      <w:r>
        <w:rPr>
          <w:b/>
        </w:rPr>
        <w:t xml:space="preserve">Tulos</w:t>
      </w:r>
    </w:p>
    <w:p>
      <w:r>
        <w:t xml:space="preserve">eIF - 2</w:t>
      </w:r>
    </w:p>
    <w:p>
      <w:r>
        <w:rPr>
          <w:b/>
        </w:rPr>
        <w:t xml:space="preserve">Esimerkki 5.563</w:t>
      </w:r>
    </w:p>
    <w:p>
      <w:r>
        <w:t xml:space="preserve"> iscSUA-geenien laaja säilyminen luonnossa ja todisteet siitä, että NifU ja NifS osallistuvat raudan ja rikin mobilisointiin nitrogenaasi - spesifistä rauta - rikkiklusterin muodostumista varten, viittaavat siihen, että iscSUA-geenien tuotteilla voisi olla yleinen rooli rauta - rikkiklusterien muodostumisessa tai korjaamisessa.</w:t>
      </w:r>
    </w:p>
    <w:p>
      <w:r>
        <w:rPr>
          <w:b/>
        </w:rPr>
        <w:t xml:space="preserve">Tulos</w:t>
      </w:r>
    </w:p>
    <w:p>
      <w:r>
        <w:t xml:space="preserve">iscSUA-geenit</w:t>
      </w:r>
    </w:p>
    <w:p>
      <w:r>
        <w:rPr>
          <w:b/>
        </w:rPr>
        <w:t xml:space="preserve">Esimerkki 5.564</w:t>
      </w:r>
    </w:p>
    <w:p>
      <w:r>
        <w:t xml:space="preserve"> Lisäksi Ubx-yksikön eksonien sisällä tunnetaan mutaatioita, joista useimmat käyttäytyvät nolla-alleeleina.</w:t>
      </w:r>
    </w:p>
    <w:p>
      <w:r>
        <w:rPr>
          <w:b/>
        </w:rPr>
        <w:t xml:space="preserve">Tulos</w:t>
      </w:r>
    </w:p>
    <w:p>
      <w:r>
        <w:t xml:space="preserve">Ubx-yksikön eksonit</w:t>
      </w:r>
    </w:p>
    <w:p>
      <w:r>
        <w:rPr>
          <w:b/>
        </w:rPr>
        <w:t xml:space="preserve">Esimerkki 5.565</w:t>
      </w:r>
    </w:p>
    <w:p>
      <w:r>
        <w:t xml:space="preserve"> Kirjoittajat viittaavat siihen, että alpratsolaamilla voi olla tehostettu spesifisyys bentsodiatsepiinireseptorien alaryhmälle.</w:t>
      </w:r>
    </w:p>
    <w:p>
      <w:r>
        <w:rPr>
          <w:b/>
        </w:rPr>
        <w:t xml:space="preserve">Tulos</w:t>
      </w:r>
    </w:p>
    <w:p>
      <w:r>
        <w:t xml:space="preserve">bentsodiatsepiinireseptorit</w:t>
      </w:r>
    </w:p>
    <w:p>
      <w:r>
        <w:rPr>
          <w:b/>
        </w:rPr>
        <w:t xml:space="preserve">Esimerkki 5.566</w:t>
      </w:r>
    </w:p>
    <w:p>
      <w:r>
        <w:t xml:space="preserve"> Mielenkiintoista on, että toisin kuin PAK65 , HPK1 ei sisällä pientä GTPaasi Rac1 / Cdc42 - sitovaa domeenia eikä se sitoudu Rac1:een tai Cdc42:een, mikä viittaa siihen, että HPK1:n aktivoituminen on Rac1 / Cdc42 - riippumatonta.</w:t>
      </w:r>
    </w:p>
    <w:p>
      <w:r>
        <w:rPr>
          <w:b/>
        </w:rPr>
        <w:t xml:space="preserve">Tulos</w:t>
      </w:r>
    </w:p>
    <w:p>
      <w:r>
        <w:t xml:space="preserve">pieni GTPaasi</w:t>
      </w:r>
    </w:p>
    <w:p>
      <w:r>
        <w:rPr>
          <w:b/>
        </w:rPr>
        <w:t xml:space="preserve">Esimerkki 5.567</w:t>
      </w:r>
    </w:p>
    <w:p>
      <w:r>
        <w:t xml:space="preserve"> Me karakterisoimme AtXPO1:n toiminnallisesti sen vuorovaikutuksen eläin- ja kasviproteiinien NES:ien kanssa, jota sytotoksiini leptomysiini B ( LMB ) estää, ja myös sen vuorovaikutuksen pienen GTPaasi Ran1:n kanssa hiivan kaksoishybridijärjestelmässä.</w:t>
      </w:r>
    </w:p>
    <w:p>
      <w:r>
        <w:rPr>
          <w:b/>
        </w:rPr>
        <w:t xml:space="preserve">Tulos</w:t>
      </w:r>
    </w:p>
    <w:p>
      <w:r>
        <w:t xml:space="preserve">pieni GTPaasi</w:t>
      </w:r>
    </w:p>
    <w:p>
      <w:r>
        <w:rPr>
          <w:b/>
        </w:rPr>
        <w:t xml:space="preserve">Esimerkki 5.568</w:t>
      </w:r>
    </w:p>
    <w:p>
      <w:r>
        <w:t xml:space="preserve"> Näin ollen näyttää siltä, että GCN2-proteiinikinaasin toimintaa stimuloidaan posttranslationaalisesti aminohappojen puutteessa olevissa soluissa.</w:t>
      </w:r>
    </w:p>
    <w:p>
      <w:r>
        <w:rPr>
          <w:b/>
        </w:rPr>
        <w:t xml:space="preserve">Tulos</w:t>
      </w:r>
    </w:p>
    <w:p>
      <w:r>
        <w:t xml:space="preserve">GCN2-proteiinikinaasi</w:t>
      </w:r>
    </w:p>
    <w:p>
      <w:r>
        <w:rPr>
          <w:b/>
        </w:rPr>
        <w:t xml:space="preserve">Esimerkki 5.569</w:t>
      </w:r>
    </w:p>
    <w:p>
      <w:r>
        <w:t xml:space="preserve"> ADH-alayksikön molekyylipainoksi laskettiin aminohapposekvenssin perusteella 38 549.</w:t>
      </w:r>
    </w:p>
    <w:p>
      <w:r>
        <w:rPr>
          <w:b/>
        </w:rPr>
        <w:t xml:space="preserve">Tulos</w:t>
      </w:r>
    </w:p>
    <w:p>
      <w:r>
        <w:t xml:space="preserve">ADH-alayksikkö</w:t>
      </w:r>
    </w:p>
    <w:p>
      <w:r>
        <w:rPr>
          <w:b/>
        </w:rPr>
        <w:t xml:space="preserve">Esimerkki 5.570</w:t>
      </w:r>
    </w:p>
    <w:p>
      <w:r>
        <w:t xml:space="preserve"> Analyysissä ennustettiin, että seerumin kreatiniini- tai aspartaattitransaminaasiaktiivisuuden asteittainen nousu johtaa vain 50 %:n puhdistuman pienenemiseen.</w:t>
      </w:r>
    </w:p>
    <w:p>
      <w:r>
        <w:rPr>
          <w:b/>
        </w:rPr>
        <w:t xml:space="preserve">Tulos</w:t>
      </w:r>
    </w:p>
    <w:p>
      <w:r>
        <w:t xml:space="preserve">aspartaattitransaminaasi</w:t>
      </w:r>
    </w:p>
    <w:p>
      <w:r>
        <w:rPr>
          <w:b/>
        </w:rPr>
        <w:t xml:space="preserve">Esimerkki 5.571</w:t>
      </w:r>
    </w:p>
    <w:p>
      <w:r>
        <w:t xml:space="preserve"> Sitä vastoin holo - dTFIIA ( L/S ) sitoo TBP:tä suurella affiniteetilla.</w:t>
      </w:r>
    </w:p>
    <w:p>
      <w:r>
        <w:rPr>
          <w:b/>
        </w:rPr>
        <w:t xml:space="preserve">Tulos</w:t>
      </w:r>
    </w:p>
    <w:p>
      <w:r>
        <w:t xml:space="preserve">holo - dTFIIA</w:t>
      </w:r>
    </w:p>
    <w:p>
      <w:r>
        <w:rPr>
          <w:b/>
        </w:rPr>
        <w:t xml:space="preserve">Esimerkki 5.572</w:t>
      </w:r>
    </w:p>
    <w:p>
      <w:r>
        <w:t xml:space="preserve"> P42 MAPK:n ennenaikainen inaktivointi munauutoksissa johti vastaavasti ensimmäisen mitoosin nopeutumiseen.</w:t>
      </w:r>
    </w:p>
    <w:p>
      <w:r>
        <w:rPr>
          <w:b/>
        </w:rPr>
        <w:t xml:space="preserve">Tulos</w:t>
      </w:r>
    </w:p>
    <w:p>
      <w:r>
        <w:t xml:space="preserve">p42 MAPK</w:t>
      </w:r>
    </w:p>
    <w:p>
      <w:r>
        <w:rPr>
          <w:b/>
        </w:rPr>
        <w:t xml:space="preserve">Esimerkki 5.573</w:t>
      </w:r>
    </w:p>
    <w:p>
      <w:r>
        <w:t xml:space="preserve"> Cka1 delta cka2 - 8 -mutantin fenotyypin tukahduttaminen tapahtuu CKB1:n vuorovaikutuksella viallisen , cka2 - 8 - koodatun , katalyyttisen alayksikön kanssa.</w:t>
      </w:r>
    </w:p>
    <w:p>
      <w:r>
        <w:rPr>
          <w:b/>
        </w:rPr>
        <w:t xml:space="preserve">Tulos</w:t>
      </w:r>
    </w:p>
    <w:p>
      <w:r>
        <w:t xml:space="preserve">cka2 - 8</w:t>
      </w:r>
    </w:p>
    <w:p>
      <w:r>
        <w:rPr>
          <w:b/>
        </w:rPr>
        <w:t xml:space="preserve">Esimerkki 5.574</w:t>
      </w:r>
    </w:p>
    <w:p>
      <w:r>
        <w:t xml:space="preserve"> Aiemmat tutkimukset osoittivat, että 159 emäsparin kohdalla sijaitseva palindrominen sekvenssi on välttämätön cutinaasigeenin induktiolle Fusarium solani f .</w:t>
      </w:r>
    </w:p>
    <w:p>
      <w:r>
        <w:rPr>
          <w:b/>
        </w:rPr>
        <w:t xml:space="preserve">Tulos</w:t>
      </w:r>
    </w:p>
    <w:p>
      <w:r>
        <w:t xml:space="preserve">cutinaasigeeni</w:t>
      </w:r>
    </w:p>
    <w:p>
      <w:r>
        <w:rPr>
          <w:b/>
        </w:rPr>
        <w:t xml:space="preserve">Esimerkki 5.575</w:t>
      </w:r>
    </w:p>
    <w:p>
      <w:r>
        <w:t xml:space="preserve"> Kun otetaan huomioon Egr-1:n nopea induktio kasvutekijöiden tai vamman aiheuttaman stimulaation yhteydessä, nämä havainnot voivat edustaa ainakin yhtä molekyylimekanismeista, jotka ovat sileiden lihasten fenotyyppisen modulaation taustalla verisuonivamman jälkeen.</w:t>
      </w:r>
    </w:p>
    <w:p>
      <w:r>
        <w:rPr>
          <w:b/>
        </w:rPr>
        <w:t xml:space="preserve">Tulos</w:t>
      </w:r>
    </w:p>
    <w:p>
      <w:r>
        <w:t xml:space="preserve">Egr - 1</w:t>
      </w:r>
    </w:p>
    <w:p>
      <w:r>
        <w:rPr>
          <w:b/>
        </w:rPr>
        <w:t xml:space="preserve">Esimerkki 5.576</w:t>
      </w:r>
    </w:p>
    <w:p>
      <w:r>
        <w:t xml:space="preserve"> Alun perin alkion gammaglobiinilokus monistui ja sai uudenlaisen ( sikiöaikaisen ) ilmentymismallin tietyllä ajanjaksolla ( 55 - 40 miljoonaa vuotta sitten ) kädellisten fylogenian aikana.</w:t>
      </w:r>
    </w:p>
    <w:p>
      <w:r>
        <w:rPr>
          <w:b/>
        </w:rPr>
        <w:t xml:space="preserve">Tulos</w:t>
      </w:r>
    </w:p>
    <w:p>
      <w:r>
        <w:t xml:space="preserve">gamma - globiini</w:t>
      </w:r>
    </w:p>
    <w:p>
      <w:r>
        <w:rPr>
          <w:b/>
        </w:rPr>
        <w:t xml:space="preserve">Esimerkki 5.577</w:t>
      </w:r>
    </w:p>
    <w:p>
      <w:r>
        <w:t xml:space="preserve"> R . sphaeroidesin PUF delta 348 - 420 -operaattorin puf-operonista in vivo tuotettujen transkriptien ( kolme transkriptiä ; 0 . 59 , 0 . 64 ja 2 . 63 kilobaasia ), joista puuttuu puf-interkistroninen terminaattorirakenne, 5 ' ja 3 ' terminaalien analyysi oli identtinen vastaavien puf-transkriptien kanssa, jotka on saatu villiintyneestä tyypistä R . sphaeroides 2 . 4 . 1 ( neljä transkriptiä ; 0 . 50 , 0 . 66 , 0 . 71 ja 2 . 7 kilobaasia ), mikä osoittaa, että transkriptit alkavat ja päättyvät samoihin kohtiin.</w:t>
      </w:r>
    </w:p>
    <w:p>
      <w:r>
        <w:rPr>
          <w:b/>
        </w:rPr>
        <w:t xml:space="preserve">Tulos</w:t>
      </w:r>
    </w:p>
    <w:p>
      <w:r>
        <w:t xml:space="preserve">puf transkriptiot</w:t>
      </w:r>
    </w:p>
    <w:p>
      <w:r>
        <w:rPr>
          <w:b/>
        </w:rPr>
        <w:t xml:space="preserve">Esimerkki 5.578</w:t>
      </w:r>
    </w:p>
    <w:p>
      <w:r>
        <w:t xml:space="preserve"> TAUSTAA : Perifeeriset kappareseptoriagonistit voivat tarjota uuden terapeuttisen lähestymistavan toiminnallisen dyspepsian hoitoon.</w:t>
      </w:r>
    </w:p>
    <w:p>
      <w:r>
        <w:rPr>
          <w:b/>
        </w:rPr>
        <w:t xml:space="preserve">Tulos</w:t>
      </w:r>
    </w:p>
    <w:p>
      <w:r>
        <w:t xml:space="preserve">kappa-reseptori</w:t>
      </w:r>
    </w:p>
    <w:p>
      <w:r>
        <w:rPr>
          <w:b/>
        </w:rPr>
        <w:t xml:space="preserve">Esimerkki 5.579</w:t>
      </w:r>
    </w:p>
    <w:p>
      <w:r>
        <w:t xml:space="preserve"> Käyttämällä vihreää fluoresoivaa proteiinia osoitamme, että SYT-, SSX- ja SYT-SSX-proteiinit ovat ydinproteiineja.</w:t>
      </w:r>
    </w:p>
    <w:p>
      <w:r>
        <w:rPr>
          <w:b/>
        </w:rPr>
        <w:t xml:space="preserve">Tulos</w:t>
      </w:r>
    </w:p>
    <w:p>
      <w:r>
        <w:t xml:space="preserve">vihreä fluoresoiva proteiini</w:t>
      </w:r>
    </w:p>
    <w:p>
      <w:r>
        <w:rPr>
          <w:b/>
        </w:rPr>
        <w:t xml:space="preserve">Esimerkki 5.580</w:t>
      </w:r>
    </w:p>
    <w:p>
      <w:r>
        <w:t xml:space="preserve"> K562-erytroleukemiasoluja, jotka on transfektoitu stabiilisti konstruktioilla, jotka sisältävät ihmisen Agamma- globiinipromoottorin, joka on yhdistetty tehostettuun vihreään fluoresoivaan proteiiniin (EGFP), HS2:n kanssa tai ilman sitä, analysoitiin EGFP-ekspression osalta virtaussytometrialla.</w:t>
      </w:r>
    </w:p>
    <w:p>
      <w:r>
        <w:rPr>
          <w:b/>
        </w:rPr>
        <w:t xml:space="preserve">Tulos</w:t>
      </w:r>
    </w:p>
    <w:p>
      <w:r>
        <w:t xml:space="preserve">vihreä fluoresoiva proteiini</w:t>
      </w:r>
    </w:p>
    <w:p>
      <w:r>
        <w:rPr>
          <w:b/>
        </w:rPr>
        <w:t xml:space="preserve">Esimerkki 5.581</w:t>
      </w:r>
    </w:p>
    <w:p>
      <w:r>
        <w:t xml:space="preserve"> Paradoksaalisesti M1Ach - muskariinireseptorin silmukka 3i esti myös maksimaalisesti GnRH-agonistin stimuloimaa cAMP-kertymää ja PRL:n vapautumista 40 prosentilla ( molemmat vaikutukset välittyvät Gs-proteiinin aktivaation kautta ).</w:t>
      </w:r>
    </w:p>
    <w:p>
      <w:r>
        <w:rPr>
          <w:b/>
        </w:rPr>
        <w:t xml:space="preserve">Tulos</w:t>
      </w:r>
    </w:p>
    <w:p>
      <w:r>
        <w:t xml:space="preserve">Gs-proteiini</w:t>
      </w:r>
    </w:p>
    <w:p>
      <w:r>
        <w:rPr>
          <w:b/>
        </w:rPr>
        <w:t xml:space="preserve">Esimerkki 5.582</w:t>
      </w:r>
    </w:p>
    <w:p>
      <w:r>
        <w:t xml:space="preserve"> Tunnistimme, että U1 70K -proteiinin RNA:ta sitovalla alueella olevat Tyr ( 112 ) ja Leu ( 175 ) ovat ristisidoksissa G:hen ( 28 ) ja U:hun ( 30 ) kantasilmukassa I .</w:t>
      </w:r>
    </w:p>
    <w:p>
      <w:r>
        <w:rPr>
          <w:b/>
        </w:rPr>
        <w:t xml:space="preserve">Tulos</w:t>
      </w:r>
    </w:p>
    <w:p>
      <w:r>
        <w:t xml:space="preserve">U1 70K -proteiini</w:t>
      </w:r>
    </w:p>
    <w:p>
      <w:r>
        <w:rPr>
          <w:b/>
        </w:rPr>
        <w:t xml:space="preserve">Esimerkki 5.583</w:t>
      </w:r>
    </w:p>
    <w:p>
      <w:r>
        <w:t xml:space="preserve"> Haavamalli decubitus- ja säärihaavoja varten, joka koostuu ihmisen ihofibroblasteista tyypin I kollageenin dermaalisessa "ekvivalentissa" matriisissa ( DEM ), altistettiin in vitro sähkökentille, jotka olivat samanlaisia kuin haavojen endogeeniset kentät.</w:t>
      </w:r>
    </w:p>
    <w:p>
      <w:r>
        <w:rPr>
          <w:b/>
        </w:rPr>
        <w:t xml:space="preserve">Tulos</w:t>
      </w:r>
    </w:p>
    <w:p>
      <w:r>
        <w:t xml:space="preserve">tyypin I kollageeni</w:t>
      </w:r>
    </w:p>
    <w:p>
      <w:r>
        <w:rPr>
          <w:b/>
        </w:rPr>
        <w:t xml:space="preserve">Esimerkki 5.584</w:t>
      </w:r>
    </w:p>
    <w:p>
      <w:r>
        <w:t xml:space="preserve"> Näiden havaintojen perusteella voimme päätellä, että cTnC 3 ' Ile-elementti on yhdistetty tehostin, joka toimii vähintään viiden säätelyelementin ja niihin liittyvien sitovien tekijöiden yhteisvaikutusten kautta: kolme tai neljä E-laatikkoa, MEF-2-kohta ja MEF-3-kohta.</w:t>
      </w:r>
    </w:p>
    <w:p>
      <w:r>
        <w:rPr>
          <w:b/>
        </w:rPr>
        <w:t xml:space="preserve">Tulos</w:t>
      </w:r>
    </w:p>
    <w:p>
      <w:r>
        <w:t xml:space="preserve">MEF - 2</w:t>
      </w:r>
    </w:p>
    <w:p>
      <w:r>
        <w:rPr>
          <w:b/>
        </w:rPr>
        <w:t xml:space="preserve">Esimerkki 5.585</w:t>
      </w:r>
    </w:p>
    <w:p>
      <w:r>
        <w:t xml:space="preserve"> MEF-2-proteiinit ovat transkriptionaalisten aktivaattoreiden perhe, joita on havaittu useissa eri solutyypeissä.</w:t>
      </w:r>
    </w:p>
    <w:p>
      <w:r>
        <w:rPr>
          <w:b/>
        </w:rPr>
        <w:t xml:space="preserve">Tulos</w:t>
      </w:r>
    </w:p>
    <w:p>
      <w:r>
        <w:t xml:space="preserve">MEF - 2</w:t>
      </w:r>
    </w:p>
    <w:p>
      <w:r>
        <w:rPr>
          <w:b/>
        </w:rPr>
        <w:t xml:space="preserve">Esimerkki 5.586</w:t>
      </w:r>
    </w:p>
    <w:p>
      <w:r>
        <w:t xml:space="preserve"> Oligomeerit, jotka vastaavat mlc - 1 / 3 -vahvistimen aluetta, joka käsittää tämän konservoidun sekvenssin, sitoivat MEF - 2:n ja kilpailivat sen sitoutumisesta mck-vahvistimeen.</w:t>
      </w:r>
    </w:p>
    <w:p>
      <w:r>
        <w:rPr>
          <w:b/>
        </w:rPr>
        <w:t xml:space="preserve">Tulos</w:t>
      </w:r>
    </w:p>
    <w:p>
      <w:r>
        <w:t xml:space="preserve">MEF - 2</w:t>
      </w:r>
    </w:p>
    <w:p>
      <w:r>
        <w:rPr>
          <w:b/>
        </w:rPr>
        <w:t xml:space="preserve">Esimerkki 5.587</w:t>
      </w:r>
    </w:p>
    <w:p>
      <w:r>
        <w:t xml:space="preserve"> Näihin morfologisiin muutoksiin liittyy P450arom-geenin ilmentymisen voimakas induktio.</w:t>
      </w:r>
    </w:p>
    <w:p>
      <w:r>
        <w:rPr>
          <w:b/>
        </w:rPr>
        <w:t xml:space="preserve">Tulos</w:t>
      </w:r>
    </w:p>
    <w:p>
      <w:r>
        <w:t xml:space="preserve">P450arom-geeni</w:t>
      </w:r>
    </w:p>
    <w:p>
      <w:r>
        <w:rPr>
          <w:b/>
        </w:rPr>
        <w:t xml:space="preserve">Esimerkki 5.588</w:t>
      </w:r>
    </w:p>
    <w:p>
      <w:r>
        <w:t xml:space="preserve"> Olemme aiemmin raportoineet ensimmäisen kerran c - myc - nollasolulinjan eristämisestä.</w:t>
      </w:r>
    </w:p>
    <w:p>
      <w:r>
        <w:rPr>
          <w:b/>
        </w:rPr>
        <w:t xml:space="preserve">Tulos</w:t>
      </w:r>
    </w:p>
    <w:p>
      <w:r>
        <w:t xml:space="preserve">c - myc</w:t>
      </w:r>
    </w:p>
    <w:p>
      <w:r>
        <w:rPr>
          <w:b/>
        </w:rPr>
        <w:t xml:space="preserve">Esimerkki 5.589</w:t>
      </w:r>
    </w:p>
    <w:p>
      <w:r>
        <w:t xml:space="preserve"> Mad3 ja Mad4 : uudet Maxin kanssa vuorovaikutuksessa olevat transkriptionaaliset repressorit, jotka tukahduttavat c-myc-riippuvaista transformaatiota ja ilmentyvät neuraalisen ja epidermisen erilaistumisen aikana .</w:t>
      </w:r>
    </w:p>
    <w:p>
      <w:r>
        <w:rPr>
          <w:b/>
        </w:rPr>
        <w:t xml:space="preserve">Tulos</w:t>
      </w:r>
    </w:p>
    <w:p>
      <w:r>
        <w:t xml:space="preserve">c - myc</w:t>
      </w:r>
    </w:p>
    <w:p>
      <w:r>
        <w:rPr>
          <w:b/>
        </w:rPr>
        <w:t xml:space="preserve">Esimerkki 5.590</w:t>
      </w:r>
    </w:p>
    <w:p>
      <w:r>
        <w:t xml:space="preserve"> ER ja DR korreloivat merkitsevästi MIB - 1 LI:n kanssa ( P &lt; 0 . 01 ja P &lt; 0 . 05 ), mutta RI ja Td / Te eivät.</w:t>
      </w:r>
    </w:p>
    <w:p>
      <w:r>
        <w:rPr>
          <w:b/>
        </w:rPr>
        <w:t xml:space="preserve">Tulos</w:t>
      </w:r>
    </w:p>
    <w:p>
      <w:r>
        <w:t xml:space="preserve">MIB - 1</w:t>
      </w:r>
    </w:p>
    <w:p>
      <w:r>
        <w:rPr>
          <w:b/>
        </w:rPr>
        <w:t xml:space="preserve">Esimerkki 5.591</w:t>
      </w:r>
    </w:p>
    <w:p>
      <w:r>
        <w:t xml:space="preserve"> Pilosyyttisen astrosytooman proliferatiivinen potentiaali : MIB - 1 -merkinnän sekä kliinisen ja neuroradiologisen seurannan välinen suhde .</w:t>
      </w:r>
    </w:p>
    <w:p>
      <w:r>
        <w:rPr>
          <w:b/>
        </w:rPr>
        <w:t xml:space="preserve">Tulos</w:t>
      </w:r>
    </w:p>
    <w:p>
      <w:r>
        <w:t xml:space="preserve">MIB - 1</w:t>
      </w:r>
    </w:p>
    <w:p>
      <w:r>
        <w:rPr>
          <w:b/>
        </w:rPr>
        <w:t xml:space="preserve">Esimerkki 5.592</w:t>
      </w:r>
    </w:p>
    <w:p>
      <w:r>
        <w:t xml:space="preserve"> Tulimme siihen tulokseen, että RXR - gamma indusoi terminaalista erilaistumista SCC-linjoissa, mikä viittaa tämän transkriptiotekijän mahdolliseen kasvainsuppressoritoimintaan.</w:t>
      </w:r>
    </w:p>
    <w:p>
      <w:r>
        <w:rPr>
          <w:b/>
        </w:rPr>
        <w:t xml:space="preserve">Tulos</w:t>
      </w:r>
    </w:p>
    <w:p>
      <w:r>
        <w:t xml:space="preserve">RXR - gamma</w:t>
      </w:r>
    </w:p>
    <w:p>
      <w:r>
        <w:rPr>
          <w:b/>
        </w:rPr>
        <w:t xml:space="preserve">Esimerkki 5.593</w:t>
      </w:r>
    </w:p>
    <w:p>
      <w:r>
        <w:t xml:space="preserve"> Vaikka ne ovat samankaltaisia IL9R-geenin kanssa ( noin 90 % identiteetti ) , yksikään näistä kopioista ei koodaa toimivaa reseptoria: yksikään niistä ei sisällä sekvenssejä, jotka ovat homologisia IL9R-geenin 5 ':n rinnakkaisalueen tai eksonin 1 kanssa, ja loput ORF:t ovat inaktivoituneet erilaisilla pistemutaatioilla ja deletioilla.</w:t>
      </w:r>
    </w:p>
    <w:p>
      <w:r>
        <w:rPr>
          <w:b/>
        </w:rPr>
        <w:t xml:space="preserve">Tulos</w:t>
      </w:r>
    </w:p>
    <w:p>
      <w:r>
        <w:t xml:space="preserve">IL9R-geeni</w:t>
      </w:r>
    </w:p>
    <w:p>
      <w:r>
        <w:rPr>
          <w:b/>
        </w:rPr>
        <w:t xml:space="preserve">Esimerkki 5.594</w:t>
      </w:r>
    </w:p>
    <w:p>
      <w:r>
        <w:t xml:space="preserve"> Plasman reniiniaktiivisuus loppuvaiheen munuaissairauksissa .</w:t>
      </w:r>
    </w:p>
    <w:p>
      <w:r>
        <w:rPr>
          <w:b/>
        </w:rPr>
        <w:t xml:space="preserve">Tulos</w:t>
      </w:r>
    </w:p>
    <w:p>
      <w:r>
        <w:t xml:space="preserve">Plasman reniini</w:t>
      </w:r>
    </w:p>
    <w:p>
      <w:r>
        <w:rPr>
          <w:b/>
        </w:rPr>
        <w:t xml:space="preserve">Esimerkki 5.595</w:t>
      </w:r>
    </w:p>
    <w:p>
      <w:r>
        <w:t xml:space="preserve"> Plasman reniiniaktiivisuus essentiaalisessa valtimoverenpaineessa .</w:t>
      </w:r>
    </w:p>
    <w:p>
      <w:r>
        <w:rPr>
          <w:b/>
        </w:rPr>
        <w:t xml:space="preserve">Tulos</w:t>
      </w:r>
    </w:p>
    <w:p>
      <w:r>
        <w:t xml:space="preserve">Plasman reniini</w:t>
      </w:r>
    </w:p>
    <w:p>
      <w:r>
        <w:rPr>
          <w:b/>
        </w:rPr>
        <w:t xml:space="preserve">Esimerkki 5.596</w:t>
      </w:r>
    </w:p>
    <w:p>
      <w:r>
        <w:t xml:space="preserve"> Lisäksi merimetsossa havaittu sytokromi P-450 1A1:n induktio osoittaa, että Ah-reseptorivälitteinen prosessi, jonka avulla TCDD ja siihen liittyvät kemikaalit aiheuttavat monia myrkyllisyyksiään, on aktivoitunut.</w:t>
      </w:r>
    </w:p>
    <w:p>
      <w:r>
        <w:rPr>
          <w:b/>
        </w:rPr>
        <w:t xml:space="preserve">Tulos</w:t>
      </w:r>
    </w:p>
    <w:p>
      <w:r>
        <w:t xml:space="preserve">Ah-reseptori</w:t>
      </w:r>
    </w:p>
    <w:p>
      <w:r>
        <w:rPr>
          <w:b/>
        </w:rPr>
        <w:t xml:space="preserve">Esimerkki 5.597</w:t>
      </w:r>
    </w:p>
    <w:p>
      <w:r>
        <w:t xml:space="preserve"> Kahdeksan TGFbeta-, FGF-, Hh-, Wnt- ja EGF-perheisiin kuuluvan signaalimolekyylin vaikutusten analyysi hammasistuteviljelmissä osoitti, että edarin ilmentymistä indusoi aktivinbetaA , kun taas Wnt6 indusoi ektodysplasiinin ilmentymistä.</w:t>
      </w:r>
    </w:p>
    <w:p>
      <w:r>
        <w:rPr>
          <w:b/>
        </w:rPr>
        <w:t xml:space="preserve">Tulos</w:t>
      </w:r>
    </w:p>
    <w:p>
      <w:r>
        <w:t xml:space="preserve">EGF-perheet</w:t>
      </w:r>
    </w:p>
    <w:p>
      <w:r>
        <w:rPr>
          <w:b/>
        </w:rPr>
        <w:t xml:space="preserve">Esimerkki 5.598</w:t>
      </w:r>
    </w:p>
    <w:p>
      <w:r>
        <w:t xml:space="preserve"> ENO2-geenin UAS2-elementissä olevat sekvenssit sitoivat toisen proteiinin, joka vastasi ABFI-proteiinia ( autonomously replicating sequence - binding factor ).</w:t>
      </w:r>
    </w:p>
    <w:p>
      <w:r>
        <w:rPr>
          <w:b/>
        </w:rPr>
        <w:t xml:space="preserve">Tulos</w:t>
      </w:r>
    </w:p>
    <w:p>
      <w:r>
        <w:t xml:space="preserve">ENO2-geeni</w:t>
      </w:r>
    </w:p>
    <w:p>
      <w:r>
        <w:rPr>
          <w:b/>
        </w:rPr>
        <w:t xml:space="preserve">Esimerkki 5.599</w:t>
      </w:r>
    </w:p>
    <w:p>
      <w:r>
        <w:t xml:space="preserve"> Tätä vaikutusta voidaan estää aminofylliinillä , joka on P1-purinoseptorien kilpaileva antagonisti.</w:t>
      </w:r>
    </w:p>
    <w:p>
      <w:r>
        <w:rPr>
          <w:b/>
        </w:rPr>
        <w:t xml:space="preserve">Tulos</w:t>
      </w:r>
    </w:p>
    <w:p>
      <w:r>
        <w:t xml:space="preserve">P1-purinoseptorit</w:t>
      </w:r>
    </w:p>
    <w:p>
      <w:r>
        <w:rPr>
          <w:b/>
        </w:rPr>
        <w:t xml:space="preserve">Esimerkki 5.600</w:t>
      </w:r>
    </w:p>
    <w:p>
      <w:r>
        <w:t xml:space="preserve"> Tunnistimme Chlamydomonas-genomisen DNA:n kloonit, jotka pelastivat fa1-mutanttien Ca ( 2 + ) -riippuvaisen aksonemaalisen mikrotubuluksen katkaisuvian.</w:t>
      </w:r>
    </w:p>
    <w:p>
      <w:r>
        <w:rPr>
          <w:b/>
        </w:rPr>
        <w:t xml:space="preserve">Tulos</w:t>
      </w:r>
    </w:p>
    <w:p>
      <w:r>
        <w:t xml:space="preserve">fa1-mutantit</w:t>
      </w:r>
    </w:p>
    <w:p>
      <w:r>
        <w:rPr>
          <w:b/>
        </w:rPr>
        <w:t xml:space="preserve">Esimerkki 5.601</w:t>
      </w:r>
    </w:p>
    <w:p>
      <w:r>
        <w:t xml:space="preserve"> Afrikkalaisten vihreiden apinoiden ja hiirten CCR5-geenien polymorfismit viittaavat siihen, että tietyt aminohapot ovat osallisina apinoiden ja ihmisen immuunikatovirusten aiheuttamissa infektioissa .</w:t>
      </w:r>
    </w:p>
    <w:p>
      <w:r>
        <w:rPr>
          <w:b/>
        </w:rPr>
        <w:t xml:space="preserve">Tulos</w:t>
      </w:r>
    </w:p>
    <w:p>
      <w:r>
        <w:t xml:space="preserve">CCR5-geenit</w:t>
      </w:r>
    </w:p>
    <w:p>
      <w:r>
        <w:rPr>
          <w:b/>
        </w:rPr>
        <w:t xml:space="preserve">Esimerkki 5.602</w:t>
      </w:r>
    </w:p>
    <w:p>
      <w:r>
        <w:t xml:space="preserve"> CYP51P1 on 96 . 5 % identtinen ihmisen CYP51:n koodaavan sekvenssin kanssa, eikä siinä ole introneja, mutta siinä on kuusi pistemutaatioista johtuvaa pysäytyskoodonia.</w:t>
      </w:r>
    </w:p>
    <w:p>
      <w:r>
        <w:rPr>
          <w:b/>
        </w:rPr>
        <w:t xml:space="preserve">Tulos</w:t>
      </w:r>
    </w:p>
    <w:p>
      <w:r>
        <w:t xml:space="preserve">ihmisen CYP51</w:t>
      </w:r>
    </w:p>
    <w:p>
      <w:r>
        <w:rPr>
          <w:b/>
        </w:rPr>
        <w:t xml:space="preserve">Esimerkki 5.603</w:t>
      </w:r>
    </w:p>
    <w:p>
      <w:r>
        <w:t xml:space="preserve"> Tämä kompleksi eliminoitiin mutaatiolla jommankumman puolikkaan - sivuston , ja se oli supershiftattu vasta-aineilla kanan ovalbumiinin ylävirran promoottori - transkriptiotekijää ( COUP - TF ) vastaan.</w:t>
      </w:r>
    </w:p>
    <w:p>
      <w:r>
        <w:rPr>
          <w:b/>
        </w:rPr>
        <w:t xml:space="preserve">Tulos</w:t>
      </w:r>
    </w:p>
    <w:p>
      <w:r>
        <w:t xml:space="preserve">COUP - TF</w:t>
      </w:r>
    </w:p>
    <w:p>
      <w:r>
        <w:rPr>
          <w:b/>
        </w:rPr>
        <w:t xml:space="preserve">Esimerkki 5.604</w:t>
      </w:r>
    </w:p>
    <w:p>
      <w:r>
        <w:t xml:space="preserve"> EFT1:n transkription kannalta välttämättömät sekvenssit sen sijaan paikallistettiin VPS17-geenin aloitus-ATG:n ja lopetuskodonin väliselle alueelle, joka päättyy 267 nt ylävirtaan samalla säikeellä.</w:t>
      </w:r>
    </w:p>
    <w:p>
      <w:r>
        <w:rPr>
          <w:b/>
        </w:rPr>
        <w:t xml:space="preserve">Tulos</w:t>
      </w:r>
    </w:p>
    <w:p>
      <w:r>
        <w:t xml:space="preserve">VPS17-geeni</w:t>
      </w:r>
    </w:p>
    <w:p>
      <w:r>
        <w:rPr>
          <w:b/>
        </w:rPr>
        <w:t xml:space="preserve">Esimerkki 5.605</w:t>
      </w:r>
    </w:p>
    <w:p>
      <w:r>
        <w:t xml:space="preserve"> Ihmisen immuunikatoviruksen ( HIV ) koodaama Tat-proteiini on voimakas viruksen geeniekspression aktivaattori pitkästä terminaalisesta toistosta ( LTR ).</w:t>
      </w:r>
    </w:p>
    <w:p>
      <w:r>
        <w:rPr>
          <w:b/>
        </w:rPr>
        <w:t xml:space="preserve">Tulos</w:t>
      </w:r>
    </w:p>
    <w:p>
      <w:r>
        <w:t xml:space="preserve">Tat-proteiini</w:t>
      </w:r>
    </w:p>
    <w:p>
      <w:r>
        <w:rPr>
          <w:b/>
        </w:rPr>
        <w:t xml:space="preserve">Esimerkki 5.606</w:t>
      </w:r>
    </w:p>
    <w:p>
      <w:r>
        <w:t xml:space="preserve"> Samankaltaisia kudosspesifisiä malleja havaitaan, kun Kakun kukkakaalin mosaiikkiviruksen 35S RNA:n promoottori ja GUS-geeni fuusioidaan.</w:t>
      </w:r>
    </w:p>
    <w:p>
      <w:r>
        <w:rPr>
          <w:b/>
        </w:rPr>
        <w:t xml:space="preserve">Tulos</w:t>
      </w:r>
    </w:p>
    <w:p>
      <w:r>
        <w:t xml:space="preserve">GUS-geeni</w:t>
      </w:r>
    </w:p>
    <w:p>
      <w:r>
        <w:rPr>
          <w:b/>
        </w:rPr>
        <w:t xml:space="preserve">Esimerkki 5.607</w:t>
      </w:r>
    </w:p>
    <w:p>
      <w:r>
        <w:t xml:space="preserve"> Posthepariini lipoproteiinilipaasi , mitattuna käyttäen rasvaemulsiota substraattina , oli myös huomattavasti suurempi naarasrotilla kuin uroksilla.</w:t>
      </w:r>
    </w:p>
    <w:p>
      <w:r>
        <w:rPr>
          <w:b/>
        </w:rPr>
        <w:t xml:space="preserve">Tulos</w:t>
      </w:r>
    </w:p>
    <w:p>
      <w:r>
        <w:t xml:space="preserve">lipoproteiinilipaasi</w:t>
      </w:r>
    </w:p>
    <w:p>
      <w:r>
        <w:rPr>
          <w:b/>
        </w:rPr>
        <w:t xml:space="preserve">Esimerkki 5.608</w:t>
      </w:r>
    </w:p>
    <w:p>
      <w:r>
        <w:t xml:space="preserve"> Guaniininukleotidia sitovia säätelyproteiineja ( G-proteiineja ) koodaavia alfa-alayksiköitä koodaavien cDNA:iden molekyylikloonaus on paljastanut, että alfa-alayksiköitä on yhdeksän lajia.</w:t>
      </w:r>
    </w:p>
    <w:p>
      <w:r>
        <w:rPr>
          <w:b/>
        </w:rPr>
        <w:t xml:space="preserve">Tulos</w:t>
      </w:r>
    </w:p>
    <w:p>
      <w:r>
        <w:t xml:space="preserve">G - proteiinit</w:t>
      </w:r>
    </w:p>
    <w:p>
      <w:r>
        <w:rPr>
          <w:b/>
        </w:rPr>
        <w:t xml:space="preserve">Esimerkki 5.609</w:t>
      </w:r>
    </w:p>
    <w:p>
      <w:r>
        <w:t xml:space="preserve"> Heterotrimeeriset guaniininukleotidia sitovat proteiinit ( G-proteiinit ) toimivat signaalinmuuntimina erilaisille hormoneihin kytketyille entsyymi- ja ionikuljetusjärjestelmille eukaryoottisoluissa.</w:t>
      </w:r>
    </w:p>
    <w:p>
      <w:r>
        <w:rPr>
          <w:b/>
        </w:rPr>
        <w:t xml:space="preserve">Tulos</w:t>
      </w:r>
    </w:p>
    <w:p>
      <w:r>
        <w:t xml:space="preserve">G - proteiinit</w:t>
      </w:r>
    </w:p>
    <w:p>
      <w:r>
        <w:rPr>
          <w:b/>
        </w:rPr>
        <w:t xml:space="preserve">Esimerkki 5.610</w:t>
      </w:r>
    </w:p>
    <w:p>
      <w:r>
        <w:t xml:space="preserve"> DNA-fragmentti, joka täydentää uvs-2-mutaatiota, subklonoitiin seuraamalla sen kykyä muuttaa uvs-2-mutaatio MMS-resistentiksi .</w:t>
      </w:r>
    </w:p>
    <w:p>
      <w:r>
        <w:rPr>
          <w:b/>
        </w:rPr>
        <w:t xml:space="preserve">Tulos</w:t>
      </w:r>
    </w:p>
    <w:p>
      <w:r>
        <w:t xml:space="preserve">uvs - 2</w:t>
      </w:r>
    </w:p>
    <w:p>
      <w:r>
        <w:rPr>
          <w:b/>
        </w:rPr>
        <w:t xml:space="preserve">Esimerkki 5.611</w:t>
      </w:r>
    </w:p>
    <w:p>
      <w:r>
        <w:t xml:space="preserve"> Nämä tiedot saattavat osoittaa NGFI - B / Nurr1 / Nor1 -alaperheen jäsenten välistä redundanssia ja voisivat selittää, miksi hiirissä, joissa NGFI - B -geeni on inaktivoitu, ei ole vielä havaittu fenotyyppisiä häiriöitä.</w:t>
      </w:r>
    </w:p>
    <w:p>
      <w:r>
        <w:rPr>
          <w:b/>
        </w:rPr>
        <w:t xml:space="preserve">Tulos</w:t>
      </w:r>
    </w:p>
    <w:p>
      <w:r>
        <w:t xml:space="preserve">NGFI - B</w:t>
      </w:r>
    </w:p>
    <w:p>
      <w:r>
        <w:rPr>
          <w:b/>
        </w:rPr>
        <w:t xml:space="preserve">Esimerkki 5.612</w:t>
      </w:r>
    </w:p>
    <w:p>
      <w:r>
        <w:t xml:space="preserve"> N-terminaalinen eksoni1 ei ollut aminohappotasolla homologinen nisäkkäiden homologin NGFI-B kanssa.</w:t>
      </w:r>
    </w:p>
    <w:p>
      <w:r>
        <w:rPr>
          <w:b/>
        </w:rPr>
        <w:t xml:space="preserve">Tulos</w:t>
      </w:r>
    </w:p>
    <w:p>
      <w:r>
        <w:t xml:space="preserve">NGFI - B</w:t>
      </w:r>
    </w:p>
    <w:p>
      <w:r>
        <w:rPr>
          <w:b/>
        </w:rPr>
        <w:t xml:space="preserve">Esimerkki 5.613</w:t>
      </w:r>
    </w:p>
    <w:p>
      <w:r>
        <w:t xml:space="preserve"> Toissijaisiin päätetapahtumiin kuuluivat kreatiinikinaasipiikki , kammiovärinä / takykardia ensimmäisten 24 tunnin aikana , kuolema ja sydämen vajaatoiminta 30 päivän seurannassa sekä 30 päivän vasemman kammion ejektiofraktio .</w:t>
      </w:r>
    </w:p>
    <w:p>
      <w:r>
        <w:rPr>
          <w:b/>
        </w:rPr>
        <w:t xml:space="preserve">Tulos</w:t>
      </w:r>
    </w:p>
    <w:p>
      <w:r>
        <w:t xml:space="preserve">kreatiinikinaasi</w:t>
      </w:r>
    </w:p>
    <w:p>
      <w:r>
        <w:rPr>
          <w:b/>
        </w:rPr>
        <w:t xml:space="preserve">Esimerkki 5.614</w:t>
      </w:r>
    </w:p>
    <w:p>
      <w:r>
        <w:t xml:space="preserve"> Tutkiaksemme tarkemmin karboksyyliterminaalisen domeenin roolia CDC34:n solusyklifunktion määrittelyssä rakensimme ja luonnehdimme geenejä, jotka koodaavat kimeerisiä E2:ita, jotka sisältävät sekvenssejä CDC34:stä ja sukua olevasta, mutta toiminnallisesti erilaisesta E2 RAD6:sta ( UBC2 ).</w:t>
      </w:r>
    </w:p>
    <w:p>
      <w:r>
        <w:rPr>
          <w:b/>
        </w:rPr>
        <w:t xml:space="preserve">Tulos</w:t>
      </w:r>
    </w:p>
    <w:p>
      <w:r>
        <w:t xml:space="preserve">kimeeriset E2:t</w:t>
      </w:r>
    </w:p>
    <w:p>
      <w:r>
        <w:rPr>
          <w:b/>
        </w:rPr>
        <w:t xml:space="preserve">Esimerkki 5.615</w:t>
      </w:r>
    </w:p>
    <w:p>
      <w:r>
        <w:t xml:space="preserve"> Nämä kaksi kompleksia havaittiin samankaltaisella aktivoitumiskinetiikalla IL - 4 -stimulaation yhteydessä.</w:t>
      </w:r>
    </w:p>
    <w:p>
      <w:r>
        <w:rPr>
          <w:b/>
        </w:rPr>
        <w:t xml:space="preserve">Tulos</w:t>
      </w:r>
    </w:p>
    <w:p>
      <w:r>
        <w:t xml:space="preserve">IL - 4</w:t>
      </w:r>
    </w:p>
    <w:p>
      <w:r>
        <w:rPr>
          <w:b/>
        </w:rPr>
        <w:t xml:space="preserve">Esimerkki 5.616</w:t>
      </w:r>
    </w:p>
    <w:p>
      <w:r>
        <w:t xml:space="preserve"> Analysoitaessa 1 Mb:n suuruista julkaistua sekvenssiä konservoidun syntenian alueelta ihmisen kromosomissa 5q31 - q33 tunnistettiin 45 geenikandidaattia, mukaan lukien 35 ilmaistua geeniä ihmisen IL-4-sytokiinigeeniklusterissa.</w:t>
      </w:r>
    </w:p>
    <w:p>
      <w:r>
        <w:rPr>
          <w:b/>
        </w:rPr>
        <w:t xml:space="preserve">Tulos</w:t>
      </w:r>
    </w:p>
    <w:p>
      <w:r>
        <w:t xml:space="preserve">IL - 4</w:t>
      </w:r>
    </w:p>
    <w:p>
      <w:r>
        <w:rPr>
          <w:b/>
        </w:rPr>
        <w:t xml:space="preserve">Esimerkki 5.617</w:t>
      </w:r>
    </w:p>
    <w:p>
      <w:r>
        <w:t xml:space="preserve"> Tässä raportissa tunnistamme Tyr319:n funktionaalisesti tärkeäksi fosforylaatiokohdaksi ZAP-70:n B-alueen välisellä alueella.</w:t>
      </w:r>
    </w:p>
    <w:p>
      <w:r>
        <w:rPr>
          <w:b/>
        </w:rPr>
        <w:t xml:space="preserve">Tulos</w:t>
      </w:r>
    </w:p>
    <w:p>
      <w:r>
        <w:t xml:space="preserve">ZAP - 70</w:t>
      </w:r>
    </w:p>
    <w:p>
      <w:r>
        <w:rPr>
          <w:b/>
        </w:rPr>
        <w:t xml:space="preserve">Esimerkki 5.618</w:t>
      </w:r>
    </w:p>
    <w:p>
      <w:r>
        <w:t xml:space="preserve"> Tässä osoitamme, että T-solun antigeenireseptorin zeta-ketjuun liittyvä ZAP-70-kinaasi ja T-solun antigeenireseptorin zeta-ketjuun immunoreseptorityrosiiniin perustuvat aktivointimotiivit ovat välttämättömiä SOS:n ja Vav:n rekrytoinnille kalvoon.</w:t>
      </w:r>
    </w:p>
    <w:p>
      <w:r>
        <w:rPr>
          <w:b/>
        </w:rPr>
        <w:t xml:space="preserve">Tulos</w:t>
      </w:r>
    </w:p>
    <w:p>
      <w:r>
        <w:t xml:space="preserve">ZAP - 70</w:t>
      </w:r>
    </w:p>
    <w:p>
      <w:r>
        <w:rPr>
          <w:b/>
        </w:rPr>
        <w:t xml:space="preserve">Esimerkki 5.619</w:t>
      </w:r>
    </w:p>
    <w:p>
      <w:r>
        <w:t xml:space="preserve"> Kolmannen emäskodonin etusija Y-asennossa proliinien osalta on U alfa 2 ( VI ) -kollageenin osalta, kuten se on ihmisen fibrillaarisen kollageenin geeneissä .</w:t>
      </w:r>
    </w:p>
    <w:p>
      <w:r>
        <w:rPr>
          <w:b/>
        </w:rPr>
        <w:t xml:space="preserve">Tulos</w:t>
      </w:r>
    </w:p>
    <w:p>
      <w:r>
        <w:t xml:space="preserve">alfa 2</w:t>
      </w:r>
    </w:p>
    <w:p>
      <w:r>
        <w:rPr>
          <w:b/>
        </w:rPr>
        <w:t xml:space="preserve">Esimerkki 5.620</w:t>
      </w:r>
    </w:p>
    <w:p>
      <w:r>
        <w:t xml:space="preserve"> Tajuissaan olevien, hillitsemättömien lampaiden selkäytimen kaularangan alueelle annetut pienet määrät alfa-2 - adrenoseptoriagonisteja, ksylatsiinia ja klonidiinia, tuottivat annoksesta riippuvan analgesian eturaajojen lihaksissa mekaanisella painelaitteella mitattuna.</w:t>
      </w:r>
    </w:p>
    <w:p>
      <w:r>
        <w:rPr>
          <w:b/>
        </w:rPr>
        <w:t xml:space="preserve">Tulos</w:t>
      </w:r>
    </w:p>
    <w:p>
      <w:r>
        <w:t xml:space="preserve">alfa 2</w:t>
      </w:r>
    </w:p>
    <w:p>
      <w:r>
        <w:rPr>
          <w:b/>
        </w:rPr>
        <w:t xml:space="preserve">Esimerkki 5.621</w:t>
      </w:r>
    </w:p>
    <w:p>
      <w:r>
        <w:t xml:space="preserve"> JunB:n kopransfektio stimuloi alfa 2 ( I ) kollageenin promoottorin perusaktiivisuutta 93-kertaisesti.</w:t>
      </w:r>
    </w:p>
    <w:p>
      <w:r>
        <w:rPr>
          <w:b/>
        </w:rPr>
        <w:t xml:space="preserve">Tulos</w:t>
      </w:r>
    </w:p>
    <w:p>
      <w:r>
        <w:t xml:space="preserve">alfa 2</w:t>
      </w:r>
    </w:p>
    <w:p>
      <w:r>
        <w:rPr>
          <w:b/>
        </w:rPr>
        <w:t xml:space="preserve">Esimerkki 5.622</w:t>
      </w:r>
    </w:p>
    <w:p>
      <w:r>
        <w:t xml:space="preserve"> Kasvutekijät edistävät solujen selviytymistä Badin fosforylaation avulla, mikä johtaa sen dissosioitumiseen Bcl - 2:sta ja Bcl - x:stä ( L ) ja sen yhdistymiseen 14 - 3 - 3taun kanssa.</w:t>
      </w:r>
    </w:p>
    <w:p>
      <w:r>
        <w:rPr>
          <w:b/>
        </w:rPr>
        <w:t xml:space="preserve">Tulos</w:t>
      </w:r>
    </w:p>
    <w:p>
      <w:r>
        <w:t xml:space="preserve">Bcl - 2</w:t>
      </w:r>
    </w:p>
    <w:p>
      <w:r>
        <w:rPr>
          <w:b/>
        </w:rPr>
        <w:t xml:space="preserve">Esimerkki 5.623</w:t>
      </w:r>
    </w:p>
    <w:p>
      <w:r>
        <w:t xml:space="preserve"> Sox8 karttuu t-kompleksiin hiiren kromosomissa 17 ja ihmisen kromosomissa 16p13 . 3 , alue, joka liittyy mikrophthalmia - kaihi -oireyhtymään CATM ja alfa - talassemia / älyllinen jälkeenjääneisyys -oireyhtymään ATR - 16 .</w:t>
      </w:r>
    </w:p>
    <w:p>
      <w:r>
        <w:rPr>
          <w:b/>
        </w:rPr>
        <w:t xml:space="preserve">Tulos</w:t>
      </w:r>
    </w:p>
    <w:p>
      <w:r>
        <w:t xml:space="preserve">t monimutkainen</w:t>
      </w:r>
    </w:p>
    <w:p>
      <w:r>
        <w:rPr>
          <w:b/>
        </w:rPr>
        <w:t xml:space="preserve">Esimerkki 5.624</w:t>
      </w:r>
    </w:p>
    <w:p>
      <w:r>
        <w:t xml:space="preserve"> AEBP2 cDNA:n sekvenssianalyysi osoitti, että se koodaa proteiinia, joka sisältää kolme Gli - Kruppel ( Cys2 - His2 ) - tyyppistä sinkkisormea.</w:t>
      </w:r>
    </w:p>
    <w:p>
      <w:r>
        <w:rPr>
          <w:b/>
        </w:rPr>
        <w:t xml:space="preserve">Tulos</w:t>
      </w:r>
    </w:p>
    <w:p>
      <w:r>
        <w:t xml:space="preserve">AEBP2 cDNA</w:t>
      </w:r>
    </w:p>
    <w:p>
      <w:r>
        <w:rPr>
          <w:b/>
        </w:rPr>
        <w:t xml:space="preserve">Esimerkki 5.625</w:t>
      </w:r>
    </w:p>
    <w:p>
      <w:r>
        <w:t xml:space="preserve"> Rotan maksan S6-kinaasia vastaan kasvatettu antiseerumi immunoprecipitoi spesifisesti puhdistetun 32P-merkityn H4-hepatoomainsuliinin stimuloiman S6-kinaasin .</w:t>
      </w:r>
    </w:p>
    <w:p>
      <w:r>
        <w:rPr>
          <w:b/>
        </w:rPr>
        <w:t xml:space="preserve">Tulos</w:t>
      </w:r>
    </w:p>
    <w:p>
      <w:r>
        <w:t xml:space="preserve">S6-kinaasi</w:t>
      </w:r>
    </w:p>
    <w:p>
      <w:r>
        <w:rPr>
          <w:b/>
        </w:rPr>
        <w:t xml:space="preserve">Esimerkki 5.626</w:t>
      </w:r>
    </w:p>
    <w:p>
      <w:r>
        <w:t xml:space="preserve"> Northern blot -analyysi vahvisti, että ADAMTS - 1 oli säädelty sekä metafyysi- ( 14 - 35 -kertainen ) että diafyysi- ( 4 . 2 -kertainen ) luussa 1 h PTH - ( 1 - 38 ) -injektion jälkeen ja palasi kontrollitasolle 24 h kuluessa.</w:t>
      </w:r>
    </w:p>
    <w:p>
      <w:r>
        <w:rPr>
          <w:b/>
        </w:rPr>
        <w:t xml:space="preserve">Tulos</w:t>
      </w:r>
    </w:p>
    <w:p>
      <w:r>
        <w:t xml:space="preserve">ADAMTS - 1</w:t>
      </w:r>
    </w:p>
    <w:p>
      <w:r>
        <w:rPr>
          <w:b/>
        </w:rPr>
        <w:t xml:space="preserve">Esimerkki 5.627</w:t>
      </w:r>
    </w:p>
    <w:p>
      <w:r>
        <w:t xml:space="preserve"> FixN:n heikentynyttä ilmentymistä ei havaittu purH-mutantissa .</w:t>
      </w:r>
    </w:p>
    <w:p>
      <w:r>
        <w:rPr>
          <w:b/>
        </w:rPr>
        <w:t xml:space="preserve">Tulos</w:t>
      </w:r>
    </w:p>
    <w:p>
      <w:r>
        <w:t xml:space="preserve">purH-mutantti</w:t>
      </w:r>
    </w:p>
    <w:p>
      <w:r>
        <w:rPr>
          <w:b/>
        </w:rPr>
        <w:t xml:space="preserve">Esimerkki 5.628</w:t>
      </w:r>
    </w:p>
    <w:p>
      <w:r>
        <w:t xml:space="preserve"> Kirjastosta on näin ollen hyötyä sellaisten kosmidikloonien valinnassa, jotka kantavat hiivan CDC-geenejä täydentämällä ensin useimpien cdc-kantojen pyrimidiiniauxotrofiaa vektorihiivan URA1-geenin avulla ja sen jälkeen lämpötilaherkkien mutanttialleelien CDC-villigeenien avulla.</w:t>
      </w:r>
    </w:p>
    <w:p>
      <w:r>
        <w:rPr>
          <w:b/>
        </w:rPr>
        <w:t xml:space="preserve">Tulos</w:t>
      </w:r>
    </w:p>
    <w:p>
      <w:r>
        <w:t xml:space="preserve">hiivan geeni URA1</w:t>
      </w:r>
    </w:p>
    <w:p>
      <w:r>
        <w:rPr>
          <w:b/>
        </w:rPr>
        <w:t xml:space="preserve">Esimerkki 5.629</w:t>
      </w:r>
    </w:p>
    <w:p>
      <w:r>
        <w:t xml:space="preserve"> RsmA - mutantti tuottaa vanhempiensa tavoin N - ( 3 - oksoheksanyyli ) - L - homoseriinilaktonia ( HSL ), joka on solunulkoisen entsyymin tuotantoon tarvittava nälänhädän / solutiheyden havaitseva signaali.</w:t>
      </w:r>
    </w:p>
    <w:p>
      <w:r>
        <w:rPr>
          <w:b/>
        </w:rPr>
        <w:t xml:space="preserve">Tulos</w:t>
      </w:r>
    </w:p>
    <w:p>
      <w:r>
        <w:t xml:space="preserve">RsmA - mutantti</w:t>
      </w:r>
    </w:p>
    <w:p>
      <w:r>
        <w:rPr>
          <w:b/>
        </w:rPr>
        <w:t xml:space="preserve">Esimerkki 5.630</w:t>
      </w:r>
    </w:p>
    <w:p>
      <w:r>
        <w:t xml:space="preserve"> BRSV L -geenin pituus on 6573 nt, ja siitä johdetun polypeptidin aa-arvo on 2162 aa .</w:t>
      </w:r>
    </w:p>
    <w:p>
      <w:r>
        <w:rPr>
          <w:b/>
        </w:rPr>
        <w:t xml:space="preserve">Tulos</w:t>
      </w:r>
    </w:p>
    <w:p>
      <w:r>
        <w:t xml:space="preserve">BRSV L-geeni</w:t>
      </w:r>
    </w:p>
    <w:p>
      <w:r>
        <w:rPr>
          <w:b/>
        </w:rPr>
        <w:t xml:space="preserve">Esimerkki 5.631</w:t>
      </w:r>
    </w:p>
    <w:p>
      <w:r>
        <w:t xml:space="preserve"> Rekombinanttipropeptidit, jotka sisälsivät mutaatioita yhdessä kolmesta tryptofaanijäännöksestä, olivat kolme suuruusluokkaa vähemmän tehokkaita kypsän katekpsiini S:n estäjinä kuin villityyppinen propeptidi.</w:t>
      </w:r>
    </w:p>
    <w:p>
      <w:r>
        <w:rPr>
          <w:b/>
        </w:rPr>
        <w:t xml:space="preserve">Tulos</w:t>
      </w:r>
    </w:p>
    <w:p>
      <w:r>
        <w:t xml:space="preserve">kypsä katekpsiini S</w:t>
      </w:r>
    </w:p>
    <w:p>
      <w:r>
        <w:rPr>
          <w:b/>
        </w:rPr>
        <w:t xml:space="preserve">Esimerkki 5.632</w:t>
      </w:r>
    </w:p>
    <w:p>
      <w:r>
        <w:t xml:space="preserve"> Ihmisen RIL-geeni : kartoitus ihmisen kromosomille 5q31 . 1 , genominen organisaatio ja vaihtoehtoiset transkriptit .</w:t>
      </w:r>
    </w:p>
    <w:p>
      <w:r>
        <w:rPr>
          <w:b/>
        </w:rPr>
        <w:t xml:space="preserve">Tulos</w:t>
      </w:r>
    </w:p>
    <w:p>
      <w:r>
        <w:t xml:space="preserve">RIL-geeni</w:t>
      </w:r>
    </w:p>
    <w:p>
      <w:r>
        <w:rPr>
          <w:b/>
        </w:rPr>
        <w:t xml:space="preserve">Esimerkki 5.633</w:t>
      </w:r>
    </w:p>
    <w:p>
      <w:r>
        <w:t xml:space="preserve"> Uusi seriinikinaasi, joka aktivoituu rac1 / CDC42Hs - riippuvaisen autofosforylaation avulla, liittyy PAK65:een ja STE20:een.</w:t>
      </w:r>
    </w:p>
    <w:p>
      <w:r>
        <w:rPr>
          <w:b/>
        </w:rPr>
        <w:t xml:space="preserve">Tulos</w:t>
      </w:r>
    </w:p>
    <w:p>
      <w:r>
        <w:t xml:space="preserve">seriinikinaasi</w:t>
      </w:r>
    </w:p>
    <w:p>
      <w:r>
        <w:rPr>
          <w:b/>
        </w:rPr>
        <w:t xml:space="preserve">Esimerkki 5.634</w:t>
      </w:r>
    </w:p>
    <w:p>
      <w:r>
        <w:t xml:space="preserve"> Lipopolysakkaridia sitova proteiini on erittävän luokan 1 akuutin vaiheen proteiini, jonka geenin transkriptio aktivoituu APRF / STAT / 3 ja muiden sytokiinien indusoimien ydinproteiinien avulla.</w:t>
      </w:r>
    </w:p>
    <w:p>
      <w:r>
        <w:rPr>
          <w:b/>
        </w:rPr>
        <w:t xml:space="preserve">Tulos</w:t>
      </w:r>
    </w:p>
    <w:p>
      <w:r>
        <w:t xml:space="preserve">STAT / 3</w:t>
      </w:r>
    </w:p>
    <w:p>
      <w:r>
        <w:rPr>
          <w:b/>
        </w:rPr>
        <w:t xml:space="preserve">Esimerkki 5.635</w:t>
      </w:r>
    </w:p>
    <w:p>
      <w:r>
        <w:t xml:space="preserve"> In situ -hybridisaatio paljastaa voimakkaita signaaleja Zep mRNA:lle pikkuaivoissa ja hajulohkossa, ja kohtalaisia signaaleja havaittiin hippokampuksessa ja aivokuoressa.</w:t>
      </w:r>
    </w:p>
    <w:p>
      <w:r>
        <w:rPr>
          <w:b/>
        </w:rPr>
        <w:t xml:space="preserve">Tulos</w:t>
      </w:r>
    </w:p>
    <w:p>
      <w:r>
        <w:t xml:space="preserve">Zep mRNA</w:t>
      </w:r>
    </w:p>
    <w:p>
      <w:r>
        <w:rPr>
          <w:b/>
        </w:rPr>
        <w:t xml:space="preserve">Esimerkki 5.636</w:t>
      </w:r>
    </w:p>
    <w:p>
      <w:r>
        <w:t xml:space="preserve"> Tutkiaksemme tarkemmin PKR:n roolia transkriptionaalisessa signaloinnissa ekspressoimme ihmisen villityyppistä PKR:ää ja katalyyttisesti inaktiivista dominoivaa negatiivista PKR-mutanttia hiiren pre-B-lymfooma 70Z/3-soluissa.</w:t>
      </w:r>
    </w:p>
    <w:p>
      <w:r>
        <w:rPr>
          <w:b/>
        </w:rPr>
        <w:t xml:space="preserve">Tulos</w:t>
      </w:r>
    </w:p>
    <w:p>
      <w:r>
        <w:t xml:space="preserve">PKR-mutantti</w:t>
      </w:r>
    </w:p>
    <w:p>
      <w:r>
        <w:rPr>
          <w:b/>
        </w:rPr>
        <w:t xml:space="preserve">Esimerkki 5.637</w:t>
      </w:r>
    </w:p>
    <w:p>
      <w:r>
        <w:t xml:space="preserve"> Kaikki tällaiset polypeptidit, jotka sisälsivät 263 tai enemmän P130gag-fps:n C-päätteestä peräisin olevaa jäämää ( eli jäämät 920-1182 ), olivat entsymaattisesti aktiivisia tyrosiinikinaaseina.</w:t>
      </w:r>
    </w:p>
    <w:p>
      <w:r>
        <w:rPr>
          <w:b/>
        </w:rPr>
        <w:t xml:space="preserve">Tulos</w:t>
      </w:r>
    </w:p>
    <w:p>
      <w:r>
        <w:t xml:space="preserve">tyrosiinikinaasit</w:t>
      </w:r>
    </w:p>
    <w:p>
      <w:r>
        <w:rPr>
          <w:b/>
        </w:rPr>
        <w:t xml:space="preserve">Esimerkki 5.638</w:t>
      </w:r>
    </w:p>
    <w:p>
      <w:r>
        <w:t xml:space="preserve"> Lapsi, jolla oletettiin olevan 21-hydroksylaasin puutos synnynnäisen lisämunuaishyperplasian muodossa, tutkittiin laajasti imeväisenä.</w:t>
      </w:r>
    </w:p>
    <w:p>
      <w:r>
        <w:rPr>
          <w:b/>
        </w:rPr>
        <w:t xml:space="preserve">Tulos</w:t>
      </w:r>
    </w:p>
    <w:p>
      <w:r>
        <w:t xml:space="preserve">21 - hydroksylaasi</w:t>
      </w:r>
    </w:p>
    <w:p>
      <w:r>
        <w:rPr>
          <w:b/>
        </w:rPr>
        <w:t xml:space="preserve">Esimerkki 5.639</w:t>
      </w:r>
    </w:p>
    <w:p>
      <w:r>
        <w:t xml:space="preserve"> Virusproteiini U ( Vpu ) on ihmisen immuunikatoviruksen tyypin 1 ( HIV - 1 ) koodaama proteiini, joka edistää viruksen reseptorin , CD4 , hajoamista ja tehostaa viruspartikkelien vapautumista soluista.</w:t>
      </w:r>
    </w:p>
    <w:p>
      <w:r>
        <w:rPr>
          <w:b/>
        </w:rPr>
        <w:t xml:space="preserve">Tulos</w:t>
      </w:r>
    </w:p>
    <w:p>
      <w:r>
        <w:t xml:space="preserve">Viruksen proteiini U</w:t>
      </w:r>
    </w:p>
    <w:p>
      <w:r>
        <w:rPr>
          <w:b/>
        </w:rPr>
        <w:t xml:space="preserve">Esimerkki 5.640</w:t>
      </w:r>
    </w:p>
    <w:p>
      <w:r>
        <w:t xml:space="preserve"> Sakkaroosispesifinen signalointi tukahduttaa Arabidopsis ATB2 bZIP -transkriptiotekijägeenin translaatiota .</w:t>
      </w:r>
    </w:p>
    <w:p>
      <w:r>
        <w:rPr>
          <w:b/>
        </w:rPr>
        <w:t xml:space="preserve">Tulos</w:t>
      </w:r>
    </w:p>
    <w:p>
      <w:r>
        <w:t xml:space="preserve">bZIP-transkriptiotekijä</w:t>
      </w:r>
    </w:p>
    <w:p>
      <w:r>
        <w:rPr>
          <w:b/>
        </w:rPr>
        <w:t xml:space="preserve">Esimerkki 5.641</w:t>
      </w:r>
    </w:p>
    <w:p>
      <w:r>
        <w:t xml:space="preserve"> HP1-vuorovaikutukseen tarvittavan KAP-1:n alueen kartoitus osoitti, että aminohappojen korvaukset, jotka poistavat HP1:n sitoutumisen in vitro, vähentävät KAP-1:n välittämää repressiota in vivo.</w:t>
      </w:r>
    </w:p>
    <w:p>
      <w:r>
        <w:rPr>
          <w:b/>
        </w:rPr>
        <w:t xml:space="preserve">Tulos</w:t>
      </w:r>
    </w:p>
    <w:p>
      <w:r>
        <w:t xml:space="preserve">KAP - 1</w:t>
      </w:r>
    </w:p>
    <w:p>
      <w:r>
        <w:rPr>
          <w:b/>
        </w:rPr>
        <w:t xml:space="preserve">Esimerkki 5.642</w:t>
      </w:r>
    </w:p>
    <w:p>
      <w:r>
        <w:t xml:space="preserve"> Plasminogeeniaktivaattorin aktiivisuutta on mitattu kudosleikkeistä modifioidulla Todd-tekniikalla.</w:t>
      </w:r>
    </w:p>
    <w:p>
      <w:r>
        <w:rPr>
          <w:b/>
        </w:rPr>
        <w:t xml:space="preserve">Tulos</w:t>
      </w:r>
    </w:p>
    <w:p>
      <w:r>
        <w:t xml:space="preserve">plasminogeenin aktivaattori</w:t>
      </w:r>
    </w:p>
    <w:p>
      <w:r>
        <w:rPr>
          <w:b/>
        </w:rPr>
        <w:t xml:space="preserve">Esimerkki 5.643</w:t>
      </w:r>
    </w:p>
    <w:p>
      <w:r>
        <w:t xml:space="preserve"> Ennustettu aminohapposekvenssi sisälsi kaikki S - adenosyylimetioniinimetyylitransferaasien konsensusalueet, ja se oli 26-prosenttisesti identtinen Saccharomyces cerevisiae DHHB -metyylitransferaasin ja 38-prosenttisesti identtinen rotan proteiinin sekä bakteerien (Escherichia coli ja Salmonella typhimurium) metyylitransferaasin kanssa, jota UBIG-geeni koodaa.</w:t>
      </w:r>
    </w:p>
    <w:p>
      <w:r>
        <w:rPr>
          <w:b/>
        </w:rPr>
        <w:t xml:space="preserve">Tulos</w:t>
      </w:r>
    </w:p>
    <w:p>
      <w:r>
        <w:t xml:space="preserve">UBIG-geeni</w:t>
      </w:r>
    </w:p>
    <w:p>
      <w:r>
        <w:rPr>
          <w:b/>
        </w:rPr>
        <w:t xml:space="preserve">Esimerkki 5.644</w:t>
      </w:r>
    </w:p>
    <w:p>
      <w:r>
        <w:t xml:space="preserve"> Ylemmän ruoansulatuskanavan haavaumakomplikaatioiden pienentynyt riski celecoxibilla , uudella COX-2:n estäjällä .</w:t>
      </w:r>
    </w:p>
    <w:p>
      <w:r>
        <w:rPr>
          <w:b/>
        </w:rPr>
        <w:t xml:space="preserve">Tulos</w:t>
      </w:r>
    </w:p>
    <w:p>
      <w:r>
        <w:t xml:space="preserve">COX - 2</w:t>
      </w:r>
    </w:p>
    <w:p>
      <w:r>
        <w:rPr>
          <w:b/>
        </w:rPr>
        <w:t xml:space="preserve">Esimerkki 5.645</w:t>
      </w:r>
    </w:p>
    <w:p>
      <w:r>
        <w:t xml:space="preserve"> Hiljattain raportoimme, että SMRT assosioituu myös suoraan LAZ3:n (BCL-6) kanssa, joka on POZ / Zn-sormi-transkriptiorepressori, joka osallistuu non-Hodgkin-lymfoomien patogeneesiin.</w:t>
      </w:r>
    </w:p>
    <w:p>
      <w:r>
        <w:rPr>
          <w:b/>
        </w:rPr>
        <w:t xml:space="preserve">Tulos</w:t>
      </w:r>
    </w:p>
    <w:p>
      <w:r>
        <w:t xml:space="preserve">BCL - 6</w:t>
      </w:r>
    </w:p>
    <w:p>
      <w:r>
        <w:rPr>
          <w:b/>
        </w:rPr>
        <w:t xml:space="preserve">Esimerkki 5.646</w:t>
      </w:r>
    </w:p>
    <w:p>
      <w:r>
        <w:t xml:space="preserve"> Immunologiset tutkimukset eivät myöskään osoittaneet mitään merkittävää muutosta lukuun ottamatta luonnollisten tappajasolujen (NK-solujen) aktiivisuuden merkittävää lisääntymistä IFN - gamma-infuusion jälkeen.</w:t>
      </w:r>
    </w:p>
    <w:p>
      <w:r>
        <w:rPr>
          <w:b/>
        </w:rPr>
        <w:t xml:space="preserve">Tulos</w:t>
      </w:r>
    </w:p>
    <w:p>
      <w:r>
        <w:t xml:space="preserve">IFN - gamma</w:t>
      </w:r>
    </w:p>
    <w:p>
      <w:r>
        <w:rPr>
          <w:b/>
        </w:rPr>
        <w:t xml:space="preserve">Esimerkki 5.647</w:t>
      </w:r>
    </w:p>
    <w:p>
      <w:r>
        <w:t xml:space="preserve"> Mycobacterium tuberculosis estää IFN - gamma-transkriptiovasteet estämättä STAT1:n aktivoitumista .</w:t>
      </w:r>
    </w:p>
    <w:p>
      <w:r>
        <w:rPr>
          <w:b/>
        </w:rPr>
        <w:t xml:space="preserve">Tulos</w:t>
      </w:r>
    </w:p>
    <w:p>
      <w:r>
        <w:t xml:space="preserve">IFN - gamma</w:t>
      </w:r>
    </w:p>
    <w:p>
      <w:r>
        <w:rPr>
          <w:b/>
        </w:rPr>
        <w:t xml:space="preserve">Esimerkki 5.648</w:t>
      </w:r>
    </w:p>
    <w:p>
      <w:r>
        <w:t xml:space="preserve"> Endoteliini-1-geenin ilmentymistä endoteelisoluissa säätelevän GATA-sitovan proteiinin kloonaus .</w:t>
      </w:r>
    </w:p>
    <w:p>
      <w:r>
        <w:rPr>
          <w:b/>
        </w:rPr>
        <w:t xml:space="preserve">Tulos</w:t>
      </w:r>
    </w:p>
    <w:p>
      <w:r>
        <w:t xml:space="preserve">endoteliini - 1</w:t>
      </w:r>
    </w:p>
    <w:p>
      <w:r>
        <w:rPr>
          <w:b/>
        </w:rPr>
        <w:t xml:space="preserve">Esimerkki 5.649</w:t>
      </w:r>
    </w:p>
    <w:p>
      <w:r>
        <w:t xml:space="preserve"> Endoteliini-1:n aiheuttamaa sepelvaltimoiden verisuonten supistumista tehostavat iskeeminen - reperfuusio ja noradrenaliini, jota esiintyy pitoisuuksina, jotka tyypillisesti havaitaan vastasyntyneiden kardiopulmonaalisen ohituksen jälkeen.</w:t>
      </w:r>
    </w:p>
    <w:p>
      <w:r>
        <w:rPr>
          <w:b/>
        </w:rPr>
        <w:t xml:space="preserve">Tulos</w:t>
      </w:r>
    </w:p>
    <w:p>
      <w:r>
        <w:t xml:space="preserve">endoteliini - 1</w:t>
      </w:r>
    </w:p>
    <w:p>
      <w:r>
        <w:rPr>
          <w:b/>
        </w:rPr>
        <w:t xml:space="preserve">Esimerkki 5.650</w:t>
      </w:r>
    </w:p>
    <w:p>
      <w:r>
        <w:t xml:space="preserve"> Ensimmäinen operoni , orf1 - tolQRA , on raudan säätelemä koko kasvun ajan, mutta tolB- ja oprL-fuusioiden raudan säätelemä ilmentyminen tapahtuu vasta myöhäisessä log-vaiheessa.</w:t>
      </w:r>
    </w:p>
    <w:p>
      <w:r>
        <w:rPr>
          <w:b/>
        </w:rPr>
        <w:t xml:space="preserve">Tulos</w:t>
      </w:r>
    </w:p>
    <w:p>
      <w:r>
        <w:t xml:space="preserve">oprL-fuusioita</w:t>
      </w:r>
    </w:p>
    <w:p>
      <w:r>
        <w:rPr>
          <w:b/>
        </w:rPr>
        <w:t xml:space="preserve">Esimerkki 5.651</w:t>
      </w:r>
    </w:p>
    <w:p>
      <w:r>
        <w:t xml:space="preserve"> Kolme erilaista ihmisen HDAC:ia ovat homologisia hiivan transkriptiosäätäjän RPD3:n kanssa.</w:t>
      </w:r>
    </w:p>
    <w:p>
      <w:r>
        <w:rPr>
          <w:b/>
        </w:rPr>
        <w:t xml:space="preserve">Tulos</w:t>
      </w:r>
    </w:p>
    <w:p>
      <w:r>
        <w:t xml:space="preserve">ihmisen HDAC:t</w:t>
      </w:r>
    </w:p>
    <w:p>
      <w:r>
        <w:rPr>
          <w:b/>
        </w:rPr>
        <w:t xml:space="preserve">Esimerkki 5.652</w:t>
      </w:r>
    </w:p>
    <w:p>
      <w:r>
        <w:t xml:space="preserve"> C - raf - 1 proto - onkogeeni on akuutisti transformoivan retroviruksen 3611 - MSV onkogeenin v - raf soluhomologi.</w:t>
      </w:r>
    </w:p>
    <w:p>
      <w:r>
        <w:rPr>
          <w:b/>
        </w:rPr>
        <w:t xml:space="preserve">Tulos</w:t>
      </w:r>
    </w:p>
    <w:p>
      <w:r>
        <w:t xml:space="preserve">v - raf</w:t>
      </w:r>
    </w:p>
    <w:p>
      <w:r>
        <w:rPr>
          <w:b/>
        </w:rPr>
        <w:t xml:space="preserve">Esimerkki 5.653</w:t>
      </w:r>
    </w:p>
    <w:p>
      <w:r>
        <w:t xml:space="preserve"> Myös kokonaiskolesteroli- ja LDL-kolesterolitasojen havaittiin laskeneen.</w:t>
      </w:r>
    </w:p>
    <w:p>
      <w:r>
        <w:rPr>
          <w:b/>
        </w:rPr>
        <w:t xml:space="preserve">Tulos</w:t>
      </w:r>
    </w:p>
    <w:p>
      <w:r>
        <w:t xml:space="preserve">LDL - kolesteroli</w:t>
      </w:r>
    </w:p>
    <w:p>
      <w:r>
        <w:rPr>
          <w:b/>
        </w:rPr>
        <w:t xml:space="preserve">Esimerkki 5.654</w:t>
      </w:r>
    </w:p>
    <w:p>
      <w:r>
        <w:t xml:space="preserve"> Sitä vastoin vRelillä ei ole vahvaa C-terminaalista geenin aktivointitoimintoa, sillä LexA-fuusioproteiini, joka sisältää C-terminaalisia vRel-sekvenssejä, aktivoi transkriptiota vain heikosti.</w:t>
      </w:r>
    </w:p>
    <w:p>
      <w:r>
        <w:rPr>
          <w:b/>
        </w:rPr>
        <w:t xml:space="preserve">Tulos</w:t>
      </w:r>
    </w:p>
    <w:p>
      <w:r>
        <w:t xml:space="preserve">LexA-fuusioproteiini</w:t>
      </w:r>
    </w:p>
    <w:p>
      <w:r>
        <w:rPr>
          <w:b/>
        </w:rPr>
        <w:t xml:space="preserve">Esimerkki 5.655</w:t>
      </w:r>
    </w:p>
    <w:p>
      <w:r>
        <w:t xml:space="preserve"> Nämä havainnot osoittavat myös, että ellei muut tekijät estä C-proteiinien sijoittumista syntymässä olevien transkriptien pituudelle, C-proteiinit sijaitsevat todennäköisesti pitkin syntymässä olevia transkriptejä.</w:t>
      </w:r>
    </w:p>
    <w:p>
      <w:r>
        <w:rPr>
          <w:b/>
        </w:rPr>
        <w:t xml:space="preserve">Tulos</w:t>
      </w:r>
    </w:p>
    <w:p>
      <w:r>
        <w:t xml:space="preserve">C-proteiinit</w:t>
      </w:r>
    </w:p>
    <w:p>
      <w:r>
        <w:rPr>
          <w:b/>
        </w:rPr>
        <w:t xml:space="preserve">Esimerkki 5.656</w:t>
      </w:r>
    </w:p>
    <w:p>
      <w:r>
        <w:t xml:space="preserve"> Leukotrieenireseptoriantagonisti zafirlukasti estää rikkidioksidin aiheuttamaa keuhkoputkien supistumista astmapotilailla .</w:t>
      </w:r>
    </w:p>
    <w:p>
      <w:r>
        <w:rPr>
          <w:b/>
        </w:rPr>
        <w:t xml:space="preserve">Tulos</w:t>
      </w:r>
    </w:p>
    <w:p>
      <w:r>
        <w:t xml:space="preserve">leukotrieenireseptori</w:t>
      </w:r>
    </w:p>
    <w:p>
      <w:r>
        <w:rPr>
          <w:b/>
        </w:rPr>
        <w:t xml:space="preserve">Esimerkki 5.657</w:t>
      </w:r>
    </w:p>
    <w:p>
      <w:r>
        <w:t xml:space="preserve"> Sal- ja salR-geenien transkription aloituskohdat määritettiin 30 ja 24 bp:n etäisyydelle ylävirtaan vastaavista aloituskodoneista ja 78 nukleotidin etäisyydelle toisistaan.</w:t>
      </w:r>
    </w:p>
    <w:p>
      <w:r>
        <w:rPr>
          <w:b/>
        </w:rPr>
        <w:t xml:space="preserve">Tulos</w:t>
      </w:r>
    </w:p>
    <w:p>
      <w:r>
        <w:t xml:space="preserve">salR-geenit</w:t>
      </w:r>
    </w:p>
    <w:p>
      <w:r>
        <w:rPr>
          <w:b/>
        </w:rPr>
        <w:t xml:space="preserve">Esimerkki 5.658</w:t>
      </w:r>
    </w:p>
    <w:p>
      <w:r>
        <w:t xml:space="preserve"> Glukoosia repressoiduista ja derepressoiduista soluista valmistetuissa uutteissa ADR1 sitoi UAS1-DNA:ta samankaltaisella affiniteetilla huolimatta siitä, että niillä oli hyvin erilaiset kyvyt aktivoida ADH2-geenin ilmentymistä in vivo .</w:t>
      </w:r>
    </w:p>
    <w:p>
      <w:r>
        <w:rPr>
          <w:b/>
        </w:rPr>
        <w:t xml:space="preserve">Tulos</w:t>
      </w:r>
    </w:p>
    <w:p>
      <w:r>
        <w:t xml:space="preserve">ADH2-geeni</w:t>
      </w:r>
    </w:p>
    <w:p>
      <w:r>
        <w:rPr>
          <w:b/>
        </w:rPr>
        <w:t xml:space="preserve">Esimerkki 5.659</w:t>
      </w:r>
    </w:p>
    <w:p>
      <w:r>
        <w:t xml:space="preserve"> Skleraksiksen yliekspressio lisäsi aggrekaanigeenin ilmentymistä, joka ei normaalisti ilmentynyt korkealla tasolla näissä osteoblastisoluissa.</w:t>
      </w:r>
    </w:p>
    <w:p>
      <w:r>
        <w:rPr>
          <w:b/>
        </w:rPr>
        <w:t xml:space="preserve">Tulos</w:t>
      </w:r>
    </w:p>
    <w:p>
      <w:r>
        <w:t xml:space="preserve">aggrekaanigeeni</w:t>
      </w:r>
    </w:p>
    <w:p>
      <w:r>
        <w:rPr>
          <w:b/>
        </w:rPr>
        <w:t xml:space="preserve">Esimerkki 5.660</w:t>
      </w:r>
    </w:p>
    <w:p>
      <w:r>
        <w:t xml:space="preserve"> Liiallisen verenvuodon hoito kardiopulmonaalisen ohitusleikkauksen jälkeen perustui algoritmiin, jossa käytettiin hoitopisteen testausta kokoveren protrombiiniajan, aktivoidun osittaisen tromboplastiiniajan, heparinaasiaktivoituneen hyytymisajan ja verihiutaleiden määrän avulla.</w:t>
      </w:r>
    </w:p>
    <w:p>
      <w:r>
        <w:rPr>
          <w:b/>
        </w:rPr>
        <w:t xml:space="preserve">Tulos</w:t>
      </w:r>
    </w:p>
    <w:p>
      <w:r>
        <w:t xml:space="preserve">veren protrombiini</w:t>
      </w:r>
    </w:p>
    <w:p>
      <w:r>
        <w:rPr>
          <w:b/>
        </w:rPr>
        <w:t xml:space="preserve">Esimerkki 5.661</w:t>
      </w:r>
    </w:p>
    <w:p>
      <w:r>
        <w:t xml:space="preserve"> Dorso - ventraalisen polariteetin syntymistä Drosophilan alkionmuodostuksen aikana säätelee 12 äidin ilmentämän geenituotteen , selkäryhmän , toiminta.</w:t>
      </w:r>
    </w:p>
    <w:p>
      <w:r>
        <w:rPr>
          <w:b/>
        </w:rPr>
        <w:t xml:space="preserve">Tulos</w:t>
      </w:r>
    </w:p>
    <w:p>
      <w:r>
        <w:t xml:space="preserve">selkäpuolen ryhmä</w:t>
      </w:r>
    </w:p>
    <w:p>
      <w:r>
        <w:rPr>
          <w:b/>
        </w:rPr>
        <w:t xml:space="preserve">Esimerkki 5.662</w:t>
      </w:r>
    </w:p>
    <w:p>
      <w:r>
        <w:t xml:space="preserve"> gp170:n ilmentymistaso on 30-50 prosenttia Env:n esiasteesta gp130 .</w:t>
      </w:r>
    </w:p>
    <w:p>
      <w:r>
        <w:rPr>
          <w:b/>
        </w:rPr>
        <w:t xml:space="preserve">Tulos</w:t>
      </w:r>
    </w:p>
    <w:p>
      <w:r>
        <w:t xml:space="preserve">Env-esimerkki</w:t>
      </w:r>
    </w:p>
    <w:p>
      <w:r>
        <w:rPr>
          <w:b/>
        </w:rPr>
        <w:t xml:space="preserve">Esimerkki 5.663</w:t>
      </w:r>
    </w:p>
    <w:p>
      <w:r>
        <w:t xml:space="preserve"> NF1-perheen jäsenet ja HNF4 olivat vuorovaikutuksessa L-II-elementin päällekkäisten sekvenssien kanssa, jossa 5 ' puoli - paikka oli kriittisempi NF1:n sitoutumiselle ja 3 ' paikka oli tärkeämpi HNF4:n sitoutumiselle.</w:t>
      </w:r>
    </w:p>
    <w:p>
      <w:r>
        <w:rPr>
          <w:b/>
        </w:rPr>
        <w:t xml:space="preserve">Tulos</w:t>
      </w:r>
    </w:p>
    <w:p>
      <w:r>
        <w:t xml:space="preserve">NF1-perhe</w:t>
      </w:r>
    </w:p>
    <w:p>
      <w:r>
        <w:rPr>
          <w:b/>
        </w:rPr>
        <w:t xml:space="preserve">Esimerkki 5.664</w:t>
      </w:r>
    </w:p>
    <w:p>
      <w:r>
        <w:t xml:space="preserve"> Siglec-9:n ennustetaan sisältävän kolme solunulkoista immunoglobuliinin kaltaista domeenia, jotka koostuvat N-terminaalisesta V-sarjan domeenista ja kahdesta C2-sarjan domeenista, transmembraanialueen ja sytoplasman hännän, joka sisältää kaksi oletettua tyrosiinipohjaista signaalimotiivia.</w:t>
      </w:r>
    </w:p>
    <w:p>
      <w:r>
        <w:rPr>
          <w:b/>
        </w:rPr>
        <w:t xml:space="preserve">Tulos</w:t>
      </w:r>
    </w:p>
    <w:p>
      <w:r>
        <w:t xml:space="preserve">Siglec - 9</w:t>
      </w:r>
    </w:p>
    <w:p>
      <w:r>
        <w:rPr>
          <w:b/>
        </w:rPr>
        <w:t xml:space="preserve">Esimerkki 5.665</w:t>
      </w:r>
    </w:p>
    <w:p>
      <w:r>
        <w:t xml:space="preserve"> Tässä analysoimme CYT - 18:n vuorovaikutusta pienen RNA:n ( P4 - P6 RNA ) kanssa, joka vastaa N . crassa mitokondrion suuren alayksikön ribosomaalisen RNA:n intronin eristettyä P4 - P6-domeenia.</w:t>
      </w:r>
    </w:p>
    <w:p>
      <w:r>
        <w:rPr>
          <w:b/>
        </w:rPr>
        <w:t xml:space="preserve">Tulos</w:t>
      </w:r>
    </w:p>
    <w:p>
      <w:r>
        <w:t xml:space="preserve">CYT - 18</w:t>
      </w:r>
    </w:p>
    <w:p>
      <w:r>
        <w:rPr>
          <w:b/>
        </w:rPr>
        <w:t xml:space="preserve">Esimerkki 5.666</w:t>
      </w:r>
    </w:p>
    <w:p>
      <w:r>
        <w:t xml:space="preserve"> Neisseria lactamica III -DNA-metyylitransferaasia ( M . NlaIII ), joka tunnistaa sekvenssin CATG, koodaava geeni on kloonattu ja ekspressoitu Escherichia coli -bakteerissa.</w:t>
      </w:r>
    </w:p>
    <w:p>
      <w:r>
        <w:rPr>
          <w:b/>
        </w:rPr>
        <w:t xml:space="preserve">Tulos</w:t>
      </w:r>
    </w:p>
    <w:p>
      <w:r>
        <w:t xml:space="preserve">M . NlaIII</w:t>
      </w:r>
    </w:p>
    <w:p>
      <w:r>
        <w:rPr>
          <w:b/>
        </w:rPr>
        <w:t xml:space="preserve">Esimerkki 5.667</w:t>
      </w:r>
    </w:p>
    <w:p>
      <w:r>
        <w:t xml:space="preserve"> Plasman insuliinivasteet glukoosiin reisilihan , maksan ja haiman laskimoissa koirilla .</w:t>
      </w:r>
    </w:p>
    <w:p>
      <w:r>
        <w:rPr>
          <w:b/>
        </w:rPr>
        <w:t xml:space="preserve">Tulos</w:t>
      </w:r>
    </w:p>
    <w:p>
      <w:r>
        <w:t xml:space="preserve">Plasman insuliini</w:t>
      </w:r>
    </w:p>
    <w:p>
      <w:r>
        <w:rPr>
          <w:b/>
        </w:rPr>
        <w:t xml:space="preserve">Esimerkki 5.668</w:t>
      </w:r>
    </w:p>
    <w:p>
      <w:r>
        <w:t xml:space="preserve"> TOM1 koodaa hect-domeenin sisältävän E3-ubikitiiniproteiiniligaasiperheen jäsentä, jota tarvitaan kasvuun korkeissa lämpötiloissa .</w:t>
      </w:r>
    </w:p>
    <w:p>
      <w:r>
        <w:rPr>
          <w:b/>
        </w:rPr>
        <w:t xml:space="preserve">Tulos</w:t>
      </w:r>
    </w:p>
    <w:p>
      <w:r>
        <w:t xml:space="preserve">hect - verkkotunnus</w:t>
      </w:r>
    </w:p>
    <w:p>
      <w:r>
        <w:rPr>
          <w:b/>
        </w:rPr>
        <w:t xml:space="preserve">Esimerkki 5.669</w:t>
      </w:r>
    </w:p>
    <w:p>
      <w:r>
        <w:t xml:space="preserve"> Konservoidun kysteiinijäännöksen ( tom1C3235A ), jonka oletetaan olevan välttämätön tioesterisidoksen muodostumiselle ubikitiinin kanssa, kohdesuuntautunut mutageneesi hect-domeenissa poisti geenin toiminnan.</w:t>
      </w:r>
    </w:p>
    <w:p>
      <w:r>
        <w:rPr>
          <w:b/>
        </w:rPr>
        <w:t xml:space="preserve">Tulos</w:t>
      </w:r>
    </w:p>
    <w:p>
      <w:r>
        <w:t xml:space="preserve">hect - verkkotunnus</w:t>
      </w:r>
    </w:p>
    <w:p>
      <w:r>
        <w:rPr>
          <w:b/>
        </w:rPr>
        <w:t xml:space="preserve">Esimerkki 5.670</w:t>
      </w:r>
    </w:p>
    <w:p>
      <w:r>
        <w:t xml:space="preserve"> Useat yritykset kromosomisen fabG-geenin häiritsemiseksi eivät onnistuneet.</w:t>
      </w:r>
    </w:p>
    <w:p>
      <w:r>
        <w:rPr>
          <w:b/>
        </w:rPr>
        <w:t xml:space="preserve">Tulos</w:t>
      </w:r>
    </w:p>
    <w:p>
      <w:r>
        <w:t xml:space="preserve">kromosomaalinen fabG-geeni</w:t>
      </w:r>
    </w:p>
    <w:p>
      <w:r>
        <w:rPr>
          <w:b/>
        </w:rPr>
        <w:t xml:space="preserve">Esimerkki 5.671</w:t>
      </w:r>
    </w:p>
    <w:p>
      <w:r>
        <w:t xml:space="preserve"> Lisäksi GC-rikkaat sekvenssit voivat antaa Sp1-riippuvaisen transaktivaation heterologiselle prolaktiinin minimipromoottorille.</w:t>
      </w:r>
    </w:p>
    <w:p>
      <w:r>
        <w:rPr>
          <w:b/>
        </w:rPr>
        <w:t xml:space="preserve">Tulos</w:t>
      </w:r>
    </w:p>
    <w:p>
      <w:r>
        <w:t xml:space="preserve">prolaktiinin minimipromoottori</w:t>
      </w:r>
    </w:p>
    <w:p>
      <w:r>
        <w:rPr>
          <w:b/>
        </w:rPr>
        <w:t xml:space="preserve">Esimerkki 5.672</w:t>
      </w:r>
    </w:p>
    <w:p>
      <w:r>
        <w:t xml:space="preserve"> Tämän kysymyksen käsittelemiseksi luurankolihaksen osalta olemme tutkineet Providence-mutaation vaikutuksia viljellyissä lihassoluissa, adoptiivisen geeninsiirron jälkeen aikuisiin hiiriin ja kahdessa spektriini Providence -mutaation suhteen homotsygoottisessa pikkulapsessa.</w:t>
      </w:r>
    </w:p>
    <w:p>
      <w:r>
        <w:rPr>
          <w:b/>
        </w:rPr>
        <w:t xml:space="preserve">Tulos</w:t>
      </w:r>
    </w:p>
    <w:p>
      <w:r>
        <w:t xml:space="preserve">spektriini Providence</w:t>
      </w:r>
    </w:p>
    <w:p>
      <w:r>
        <w:rPr>
          <w:b/>
        </w:rPr>
        <w:t xml:space="preserve">Esimerkki 5.673</w:t>
      </w:r>
    </w:p>
    <w:p>
      <w:r>
        <w:t xml:space="preserve"> YAC-DNA:n neljän kosmidin kontigista tunnistettiin geeni ( FMR - 1 ), joka ilmentää 4 . 8 kb:n viestiä ihmisen aivoissa .</w:t>
      </w:r>
    </w:p>
    <w:p>
      <w:r>
        <w:rPr>
          <w:b/>
        </w:rPr>
        <w:t xml:space="preserve">Tulos</w:t>
      </w:r>
    </w:p>
    <w:p>
      <w:r>
        <w:t xml:space="preserve">FMR - 1</w:t>
      </w:r>
    </w:p>
    <w:p>
      <w:r>
        <w:rPr>
          <w:b/>
        </w:rPr>
        <w:t xml:space="preserve">Esimerkki 5.674</w:t>
      </w:r>
    </w:p>
    <w:p>
      <w:r>
        <w:t xml:space="preserve"> Escherichia coli -bakteerissa ilmentyneellä SH-PTP2:lla on tyrosiinispesifinen fosfataasiaktiivisuus.</w:t>
      </w:r>
    </w:p>
    <w:p>
      <w:r>
        <w:rPr>
          <w:b/>
        </w:rPr>
        <w:t xml:space="preserve">Tulos</w:t>
      </w:r>
    </w:p>
    <w:p>
      <w:r>
        <w:t xml:space="preserve">SH - PTP2</w:t>
      </w:r>
    </w:p>
    <w:p>
      <w:r>
        <w:rPr>
          <w:b/>
        </w:rPr>
        <w:t xml:space="preserve">Esimerkki 5.675</w:t>
      </w:r>
    </w:p>
    <w:p>
      <w:r>
        <w:t xml:space="preserve"> CBF1-geenin sisältävien C . glabrata-solujen kasvu pysähtyi sammutuspromoottorin ( tetO - ScHOP ) vaikutuksesta 5 tunnin viljelyn jälkeen reaktiivisen lääkkeen doksisykliinin läsnä ollessa.</w:t>
      </w:r>
    </w:p>
    <w:p>
      <w:r>
        <w:rPr>
          <w:b/>
        </w:rPr>
        <w:t xml:space="preserve">Tulos</w:t>
      </w:r>
    </w:p>
    <w:p>
      <w:r>
        <w:t xml:space="preserve">CBF1-geeni</w:t>
      </w:r>
    </w:p>
    <w:p>
      <w:r>
        <w:rPr>
          <w:b/>
        </w:rPr>
        <w:t xml:space="preserve">Esimerkki 5.676</w:t>
      </w:r>
    </w:p>
    <w:p>
      <w:r>
        <w:t xml:space="preserve"> GAGA-tekijän tiedetään muokkaavan kromatiinirakennetta yhdessä nukleosomien muokkaustekijä NURF:n kanssa Drosophilan alkion S150-uutteessa.</w:t>
      </w:r>
    </w:p>
    <w:p>
      <w:r>
        <w:rPr>
          <w:b/>
        </w:rPr>
        <w:t xml:space="preserve">Tulos</w:t>
      </w:r>
    </w:p>
    <w:p>
      <w:r>
        <w:t xml:space="preserve">GAGA-tekijä</w:t>
      </w:r>
    </w:p>
    <w:p>
      <w:r>
        <w:rPr>
          <w:b/>
        </w:rPr>
        <w:t xml:space="preserve">Esimerkki 5.677</w:t>
      </w:r>
    </w:p>
    <w:p>
      <w:r>
        <w:t xml:space="preserve"> Useisiin MAC:n hoidossa käytettäviin lääkkeisiin on liittynyt merkittäviä lääkkeiden yhteisvaikutuksia, joihin liittyy sytokromi P450 ( CYP ) -entsyymijärjestelmä .</w:t>
      </w:r>
    </w:p>
    <w:p>
      <w:r>
        <w:rPr>
          <w:b/>
        </w:rPr>
        <w:t xml:space="preserve">Tulos</w:t>
      </w:r>
    </w:p>
    <w:p>
      <w:r>
        <w:t xml:space="preserve">sytokromi P450</w:t>
      </w:r>
    </w:p>
    <w:p>
      <w:r>
        <w:rPr>
          <w:b/>
        </w:rPr>
        <w:t xml:space="preserve">Esimerkki 5.678</w:t>
      </w:r>
    </w:p>
    <w:p>
      <w:r>
        <w:t xml:space="preserve"> Näihin kuuluvat virtsa, rintakehän röntgenkuvaus, EKG, hematologiset tutkimukset ( RBC , WBC , Ht , Hb , PLT ja ESR ) ja biokemialliset testit ( AST , ALT , ALP , gamma GTP , LDH , CPK , Chol , T - Bil , TP , Alb , TG , BUN , Cr , Glu , Na , K , Ca , P ja CRP ) .</w:t>
      </w:r>
    </w:p>
    <w:p>
      <w:r>
        <w:rPr>
          <w:b/>
        </w:rPr>
        <w:t xml:space="preserve">Tulos</w:t>
      </w:r>
    </w:p>
    <w:p>
      <w:r>
        <w:t xml:space="preserve">gamma GTP</w:t>
      </w:r>
    </w:p>
    <w:p>
      <w:r>
        <w:rPr>
          <w:b/>
        </w:rPr>
        <w:t xml:space="preserve">Esimerkki 5.679</w:t>
      </w:r>
    </w:p>
    <w:p>
      <w:r>
        <w:t xml:space="preserve"> Proopiomelanokortiinigeenin transkriptiivinen aktivointi syklisen AMP:n - reagoivan elementin sitovan proteiinin avulla .</w:t>
      </w:r>
    </w:p>
    <w:p>
      <w:r>
        <w:rPr>
          <w:b/>
        </w:rPr>
        <w:t xml:space="preserve">Tulos</w:t>
      </w:r>
    </w:p>
    <w:p>
      <w:r>
        <w:t xml:space="preserve">proopiomelanokortiinigeeni</w:t>
      </w:r>
    </w:p>
    <w:p>
      <w:r>
        <w:rPr>
          <w:b/>
        </w:rPr>
        <w:t xml:space="preserve">Esimerkki 5.680</w:t>
      </w:r>
    </w:p>
    <w:p>
      <w:r>
        <w:t xml:space="preserve"> HNF3-elementin mutaatio vähensi merkittävästi promoottorin aktiivisuutta HepG2-soluissa, kun taas tämä elementti yksinään antoi HNF3beta-reaktiivisuuden heterologiselle promoottorille.</w:t>
      </w:r>
    </w:p>
    <w:p>
      <w:r>
        <w:rPr>
          <w:b/>
        </w:rPr>
        <w:t xml:space="preserve">Tulos</w:t>
      </w:r>
    </w:p>
    <w:p>
      <w:r>
        <w:t xml:space="preserve">HNF3-elementti</w:t>
      </w:r>
    </w:p>
    <w:p>
      <w:r>
        <w:rPr>
          <w:b/>
        </w:rPr>
        <w:t xml:space="preserve">Esimerkki 5.681</w:t>
      </w:r>
    </w:p>
    <w:p>
      <w:r>
        <w:t xml:space="preserve"> On oletettu, että tämä tapahtuu PML / RAR alfa -toimien antagonismin kautta näissä leukemiasoluissa.</w:t>
      </w:r>
    </w:p>
    <w:p>
      <w:r>
        <w:rPr>
          <w:b/>
        </w:rPr>
        <w:t xml:space="preserve">Tulos</w:t>
      </w:r>
    </w:p>
    <w:p>
      <w:r>
        <w:t xml:space="preserve">RAR alfa</w:t>
      </w:r>
    </w:p>
    <w:p>
      <w:r>
        <w:rPr>
          <w:b/>
        </w:rPr>
        <w:t xml:space="preserve">Esimerkki 5.682</w:t>
      </w:r>
    </w:p>
    <w:p>
      <w:r>
        <w:t xml:space="preserve"> Ristiriitaista juomiskoetta mallina käyttäen tutkittiin rotilla epäselektiivisten beeta-adrenoreseptorin salpaajien pindololin ja syanopindololin, jotka sitoutuvat 5 - HT1A- ja 5 - HT1B-reseptoreihin, sekä selektiivisten beeta 1- ja beeta 2 - adrenoreseptoriantagonistien betaxololin ja ICI 118 , 551 , joiden affiniteetti 5 - HT-reseptoreihin on häviävän pieni, vaikutusta.</w:t>
      </w:r>
    </w:p>
    <w:p>
      <w:r>
        <w:rPr>
          <w:b/>
        </w:rPr>
        <w:t xml:space="preserve">Tulos</w:t>
      </w:r>
    </w:p>
    <w:p>
      <w:r>
        <w:t xml:space="preserve">beeta-adrenoseptori</w:t>
      </w:r>
    </w:p>
    <w:p>
      <w:r>
        <w:rPr>
          <w:b/>
        </w:rPr>
        <w:t xml:space="preserve">Esimerkki 5.683</w:t>
      </w:r>
    </w:p>
    <w:p>
      <w:r>
        <w:t xml:space="preserve"> On testaamaton väite, että tavanomaisilla beeta-adrenoseptoriantagonisteilla on ei-toivottuja aineenvaihdunnallisia vaikutuksia, jotka voivat kumota osan niiden mahdollisista sydänhyödyistä.</w:t>
      </w:r>
    </w:p>
    <w:p>
      <w:r>
        <w:rPr>
          <w:b/>
        </w:rPr>
        <w:t xml:space="preserve">Tulos</w:t>
      </w:r>
    </w:p>
    <w:p>
      <w:r>
        <w:t xml:space="preserve">beeta-adrenoseptori</w:t>
      </w:r>
    </w:p>
    <w:p>
      <w:r>
        <w:rPr>
          <w:b/>
        </w:rPr>
        <w:t xml:space="preserve">Esimerkki 5.684</w:t>
      </w:r>
    </w:p>
    <w:p>
      <w:r>
        <w:t xml:space="preserve"> P- ja O-geenin mRNA:iden 5 ' päiden välillä on 109 nukleotidiparia DNA-mallissa.</w:t>
      </w:r>
    </w:p>
    <w:p>
      <w:r>
        <w:rPr>
          <w:b/>
        </w:rPr>
        <w:t xml:space="preserve">Tulos</w:t>
      </w:r>
    </w:p>
    <w:p>
      <w:r>
        <w:t xml:space="preserve">O-geenin mRNA:t</w:t>
      </w:r>
    </w:p>
    <w:p>
      <w:r>
        <w:rPr>
          <w:b/>
        </w:rPr>
        <w:t xml:space="preserve">Esimerkki 5.685</w:t>
      </w:r>
    </w:p>
    <w:p>
      <w:r>
        <w:t xml:space="preserve"> Drosophila melanogasterin kaseiinikinaasi II ( DmCKII ) koostuu katalyyttisistä ( alfa ) ja säätelyyn liittyvistä ( beeta ) alayksiköistä, jotka ovat yhdistetty alfa2beta2-heterotetrameriksi.</w:t>
      </w:r>
    </w:p>
    <w:p>
      <w:r>
        <w:rPr>
          <w:b/>
        </w:rPr>
        <w:t xml:space="preserve">Tulos</w:t>
      </w:r>
    </w:p>
    <w:p>
      <w:r>
        <w:t xml:space="preserve">kaseiinikinaasi II</w:t>
      </w:r>
    </w:p>
    <w:p>
      <w:r>
        <w:rPr>
          <w:b/>
        </w:rPr>
        <w:t xml:space="preserve">Esimerkki 5.686</w:t>
      </w:r>
    </w:p>
    <w:p>
      <w:r>
        <w:t xml:space="preserve"> Kuvaamme nyt HepG2-solujen kaseiinikinaasi II -beeta-alayksikön cDNA:n, jonka koko on 2,57 kb ja joka sisältää 96 emäksistä 5 ' kääntämätöntä sekvenssiä, 645 emäksistä avointa lukukehystä ja 1832 emäksistä 3 ' kääntämätöntä sekvenssiä, jossa on kaksi polyadenylaation konsensussignaalisekvenssiä ja kaksi poly ( A ) -jaksoa.</w:t>
      </w:r>
    </w:p>
    <w:p>
      <w:r>
        <w:rPr>
          <w:b/>
        </w:rPr>
        <w:t xml:space="preserve">Tulos</w:t>
      </w:r>
    </w:p>
    <w:p>
      <w:r>
        <w:t xml:space="preserve">kaseiinikinaasi II</w:t>
      </w:r>
    </w:p>
    <w:p>
      <w:r>
        <w:rPr>
          <w:b/>
        </w:rPr>
        <w:t xml:space="preserve">Esimerkki 5.687</w:t>
      </w:r>
    </w:p>
    <w:p>
      <w:r>
        <w:t xml:space="preserve"> Kanan osteopontinia koodaavan geenin ( opn ) genominen klooni eristettiin ja sen todettiin olevan järjestäytynyt seuraavasti : Siirtämätön 5 ' eksoni ; signaalipeptidi ; kaseiinikinaasi II:n fosforylaation tunnistussekvenssi ; domeeni, joka sisältää mahdollisen O - linkityskohdan glykosylaatiota varten ; toinen kaseiinikinaasi II:n fosforylaatiokohta ; eksoni, joka sisältää kolme toiminnallista aluetta , seitsemän peräkkäisen Asp-jäännöksen muodostaman poly-Asp-sekvenssin , RGD-integriinin tunnistuskohdan ja mahdollisen N - linkityskohdan glykosylaatiota varten ; ja suuri C - terminaalinen eksoni, joka sisältää myös mahdollisen N - linkityskohdan glykosylaatiota varten .</w:t>
      </w:r>
    </w:p>
    <w:p>
      <w:r>
        <w:rPr>
          <w:b/>
        </w:rPr>
        <w:t xml:space="preserve">Tulos</w:t>
      </w:r>
    </w:p>
    <w:p>
      <w:r>
        <w:t xml:space="preserve">kaseiinikinaasi II</w:t>
      </w:r>
    </w:p>
    <w:p>
      <w:r>
        <w:rPr>
          <w:b/>
        </w:rPr>
        <w:t xml:space="preserve">Esimerkki 5.688</w:t>
      </w:r>
    </w:p>
    <w:p>
      <w:r>
        <w:t xml:space="preserve"> Selkärankaisten U6-pieniydin-RNA ( snRNA ) -lokukset ovat esimerkki uudesta polymeraasi III - transkriboitujen geenien luokasta, josta puuttuu intrageninen kontrollialue ( ICR ) .</w:t>
      </w:r>
    </w:p>
    <w:p>
      <w:r>
        <w:rPr>
          <w:b/>
        </w:rPr>
        <w:t xml:space="preserve">Tulos</w:t>
      </w:r>
    </w:p>
    <w:p>
      <w:r>
        <w:t xml:space="preserve">polymeraasi III</w:t>
      </w:r>
    </w:p>
    <w:p>
      <w:r>
        <w:rPr>
          <w:b/>
        </w:rPr>
        <w:t xml:space="preserve">Esimerkki 5.689</w:t>
      </w:r>
    </w:p>
    <w:p>
      <w:r>
        <w:t xml:space="preserve"> FAS1-promoottorin deletioanalyysi, josta puuttuu aiemmin tunnettu inositoli / koliini - reagoiva - elementti - motiivi, määritteli alueen ( nukleotidit - 760 - - 850 ), joka on vastuussa suurimmasta osasta jäljellä olevaa aktivaatiovoimaa.</w:t>
      </w:r>
    </w:p>
    <w:p>
      <w:r>
        <w:rPr>
          <w:b/>
        </w:rPr>
        <w:t xml:space="preserve">Tulos</w:t>
      </w:r>
    </w:p>
    <w:p>
      <w:r>
        <w:t xml:space="preserve">FAS1-promoottori</w:t>
      </w:r>
    </w:p>
    <w:p>
      <w:r>
        <w:rPr>
          <w:b/>
        </w:rPr>
        <w:t xml:space="preserve">Esimerkki 5.690</w:t>
      </w:r>
    </w:p>
    <w:p>
      <w:r>
        <w:t xml:space="preserve"> Ylävirtaan metalloproteinaasien kudosinhibiittorin - 1 ( TIMP - 1 ) elementti - 1 , uusi ja olennainen säätely-DNA-motiivi ihmisen TIMP - 1 -geenin promoottorissa, on suorassa vuorovaikutuksessa 30 - kDa:n ydinproteiinin kanssa.</w:t>
      </w:r>
    </w:p>
    <w:p>
      <w:r>
        <w:rPr>
          <w:b/>
        </w:rPr>
        <w:t xml:space="preserve">Tulos</w:t>
      </w:r>
    </w:p>
    <w:p>
      <w:r>
        <w:t xml:space="preserve">TIMP - 1</w:t>
      </w:r>
    </w:p>
    <w:p>
      <w:r>
        <w:rPr>
          <w:b/>
        </w:rPr>
        <w:t xml:space="preserve">Esimerkki 5.691</w:t>
      </w:r>
    </w:p>
    <w:p>
      <w:r>
        <w:t xml:space="preserve"> B-hepatiitti-immuuniglobuliinit ja HIV-vasta-aineet .</w:t>
      </w:r>
    </w:p>
    <w:p>
      <w:r>
        <w:rPr>
          <w:b/>
        </w:rPr>
        <w:t xml:space="preserve">Tulos</w:t>
      </w:r>
    </w:p>
    <w:p>
      <w:r>
        <w:t xml:space="preserve">HIV-vasta-aineet</w:t>
      </w:r>
    </w:p>
    <w:p>
      <w:r>
        <w:rPr>
          <w:b/>
        </w:rPr>
        <w:t xml:space="preserve">Esimerkki 5.692</w:t>
      </w:r>
    </w:p>
    <w:p>
      <w:r>
        <w:t xml:space="preserve"> Nämä tulokset osoittavat, että GGTaasi - I -inhibiittorit pysäyttävät solut G0 / G1 -tilaan ja aiheuttavat p21WAF:n kertymistä p53:sta riippumattomalla tavalla ja että FTaasi-inhibiittorit voivat vaikuttaa solusyklin tapahtumiin mekanismilla, johon ei liity p21WAF:ää eikä p27KIP:tä.</w:t>
      </w:r>
    </w:p>
    <w:p>
      <w:r>
        <w:rPr>
          <w:b/>
        </w:rPr>
        <w:t xml:space="preserve">Tulos</w:t>
      </w:r>
    </w:p>
    <w:p>
      <w:r>
        <w:t xml:space="preserve">GGTaasi - I</w:t>
      </w:r>
    </w:p>
    <w:p>
      <w:r>
        <w:rPr>
          <w:b/>
        </w:rPr>
        <w:t xml:space="preserve">Esimerkki 5.693</w:t>
      </w:r>
    </w:p>
    <w:p>
      <w:r>
        <w:t xml:space="preserve"> CHED-proteiini sisältää kinaaseille ominaiset konsensus ATP:tä sitovat ja fosforylaatioalueet, 34-42 % aminohappojäännöksistä on samassa linjassa muiden cdc2-sukulaiskinaasien kanssa ja se on huomattavasti pidempi amino- ja karboksyylipääteensä kohdalla.</w:t>
      </w:r>
    </w:p>
    <w:p>
      <w:r>
        <w:rPr>
          <w:b/>
        </w:rPr>
        <w:t xml:space="preserve">Tulos</w:t>
      </w:r>
    </w:p>
    <w:p>
      <w:r>
        <w:t xml:space="preserve">CHED-proteiini</w:t>
      </w:r>
    </w:p>
    <w:p>
      <w:r>
        <w:rPr>
          <w:b/>
        </w:rPr>
        <w:t xml:space="preserve">Esimerkki 5.694</w:t>
      </w:r>
    </w:p>
    <w:p>
      <w:r>
        <w:t xml:space="preserve"> Sok RNA säätelee tiukasti mokin kääntämistä, ja Sok RNA säätelee siten hokin kääntämistä epäsuorasti mokin kautta.</w:t>
      </w:r>
    </w:p>
    <w:p>
      <w:r>
        <w:rPr>
          <w:b/>
        </w:rPr>
        <w:t xml:space="preserve">Tulos</w:t>
      </w:r>
    </w:p>
    <w:p>
      <w:r>
        <w:t xml:space="preserve">Sok RNA</w:t>
      </w:r>
    </w:p>
    <w:p>
      <w:r>
        <w:rPr>
          <w:b/>
        </w:rPr>
        <w:t xml:space="preserve">Esimerkki 5.695</w:t>
      </w:r>
    </w:p>
    <w:p>
      <w:r>
        <w:t xml:space="preserve"> VCAM1:n sytokiini-indusoituvuus endoteelisoluissa hyödyntää heterodimeeristen p50 / p65-proteiinien vuorovaikutusta IRF - 1:n kanssa.</w:t>
      </w:r>
    </w:p>
    <w:p>
      <w:r>
        <w:rPr>
          <w:b/>
        </w:rPr>
        <w:t xml:space="preserve">Tulos</w:t>
      </w:r>
    </w:p>
    <w:p>
      <w:r>
        <w:t xml:space="preserve">IRF - 1</w:t>
      </w:r>
    </w:p>
    <w:p>
      <w:r>
        <w:rPr>
          <w:b/>
        </w:rPr>
        <w:t xml:space="preserve">Esimerkki 5.696</w:t>
      </w:r>
    </w:p>
    <w:p>
      <w:r>
        <w:t xml:space="preserve"> Ensinnäkin mutaatiot IFNgamma - aktivoituneessa sekvenssissä ( GAS ) , joko multimeroituneena tai 1 . 7 - kb IRF - 1 -promoottorissa , ei onnistunut välittämään PRL-vastetta , mikä osoittaa, että IRF - 1 GAS on PRL-signaloinnin kohde.</w:t>
      </w:r>
    </w:p>
    <w:p>
      <w:r>
        <w:rPr>
          <w:b/>
        </w:rPr>
        <w:t xml:space="preserve">Tulos</w:t>
      </w:r>
    </w:p>
    <w:p>
      <w:r>
        <w:t xml:space="preserve">IRF - 1</w:t>
      </w:r>
    </w:p>
    <w:p>
      <w:r>
        <w:rPr>
          <w:b/>
        </w:rPr>
        <w:t xml:space="preserve">Esimerkki 5.697</w:t>
      </w:r>
    </w:p>
    <w:p>
      <w:r>
        <w:t xml:space="preserve"> ADAR1 ja siihen liittyvä deaminaasi ADAR2 osoittivat kuitenkin merkittävää ilmentymistä kaikilla tutkituilla aivoalueilla , mukaan lukien aivokuori , hippokampus , hajupallo ja striatum , joissa 5 - HT2CR pre - mRNA:ta muokattiin laajasti.</w:t>
      </w:r>
    </w:p>
    <w:p>
      <w:r>
        <w:rPr>
          <w:b/>
        </w:rPr>
        <w:t xml:space="preserve">Tulos</w:t>
      </w:r>
    </w:p>
    <w:p>
      <w:r>
        <w:t xml:space="preserve">deaminaasi ADAR2</w:t>
      </w:r>
    </w:p>
    <w:p>
      <w:r>
        <w:rPr>
          <w:b/>
        </w:rPr>
        <w:t xml:space="preserve">Esimerkki 5.698</w:t>
      </w:r>
    </w:p>
    <w:p>
      <w:r>
        <w:t xml:space="preserve"> Tämä C-terminaalinen domeeni sisältää useita LMP2A:ta muistuttavia YxxI/L-motiiveja ja oletetun TRAF-sitoutumiskohdan kuten LMP1:ssä.</w:t>
      </w:r>
    </w:p>
    <w:p>
      <w:r>
        <w:rPr>
          <w:b/>
        </w:rPr>
        <w:t xml:space="preserve">Tulos</w:t>
      </w:r>
    </w:p>
    <w:p>
      <w:r>
        <w:t xml:space="preserve">TRAF:n sitoutumiskohta</w:t>
      </w:r>
    </w:p>
    <w:p>
      <w:r>
        <w:rPr>
          <w:b/>
        </w:rPr>
        <w:t xml:space="preserve">Esimerkki 5.699</w:t>
      </w:r>
    </w:p>
    <w:p>
      <w:r>
        <w:t xml:space="preserve"> TAUSTAA : Viimeaikaiset iteratiiviset menetelmät sekvenssien kohdistamiseksi ovat osoittaneet, että dyneiinin 380 kDa:n moottoriyksikkö kuuluu AAA-luokkaan, joka on chaperonin kaltaisten ATP-massien luokka.</w:t>
      </w:r>
    </w:p>
    <w:p>
      <w:r>
        <w:rPr>
          <w:b/>
        </w:rPr>
        <w:t xml:space="preserve">Tulos</w:t>
      </w:r>
    </w:p>
    <w:p>
      <w:r>
        <w:t xml:space="preserve">AAA-luokka</w:t>
      </w:r>
    </w:p>
    <w:p>
      <w:r>
        <w:rPr>
          <w:b/>
        </w:rPr>
        <w:t xml:space="preserve">Esimerkki 5.700</w:t>
      </w:r>
    </w:p>
    <w:p>
      <w:r>
        <w:t xml:space="preserve"> Kromaffiinisolut, jotka transfektoitiin plasmidilla, jossa c-Rabphilin3a:n koko koodaava sekvenssi oli lisätty antisense-suuntaukseen, estivät yhdessä ilmentyvän GH:n eritystä noin 30 % .</w:t>
      </w:r>
    </w:p>
    <w:p>
      <w:r>
        <w:rPr>
          <w:b/>
        </w:rPr>
        <w:t xml:space="preserve">Tulos</w:t>
      </w:r>
    </w:p>
    <w:p>
      <w:r>
        <w:t xml:space="preserve">c - Rabphilin3a</w:t>
      </w:r>
    </w:p>
    <w:p>
      <w:r>
        <w:rPr>
          <w:b/>
        </w:rPr>
        <w:t xml:space="preserve">Esimerkki 5.701</w:t>
      </w:r>
    </w:p>
    <w:p>
      <w:r>
        <w:t xml:space="preserve"> Fusarium moniliforme -viljelyaineistossa esiintyvän fumonisiini B1:n ja diasetoksisirpenolin tai okratoksiini A:n yksittäiset ja yhdistetyt vaikutukset kalkkunanpoikasissa .</w:t>
      </w:r>
    </w:p>
    <w:p>
      <w:r>
        <w:rPr>
          <w:b/>
        </w:rPr>
        <w:t xml:space="preserve">Tulos</w:t>
      </w:r>
    </w:p>
    <w:p>
      <w:r>
        <w:t xml:space="preserve">fumonisiini B1</w:t>
      </w:r>
    </w:p>
    <w:p>
      <w:r>
        <w:rPr>
          <w:b/>
        </w:rPr>
        <w:t xml:space="preserve">Esimerkki 5.702</w:t>
      </w:r>
    </w:p>
    <w:p>
      <w:r>
        <w:t xml:space="preserve"> Neljä näistä fibroblastikloonista infektoitiin retroviruksella, joka sisälsi myoD:tä koodaavan cDNA:n ja puromysiinivalintamerkkiaineen.</w:t>
      </w:r>
    </w:p>
    <w:p>
      <w:r>
        <w:rPr>
          <w:b/>
        </w:rPr>
        <w:t xml:space="preserve">Tulos</w:t>
      </w:r>
    </w:p>
    <w:p>
      <w:r>
        <w:t xml:space="preserve">MyoD:tä koodaava cDNA</w:t>
      </w:r>
    </w:p>
    <w:p>
      <w:r>
        <w:rPr>
          <w:b/>
        </w:rPr>
        <w:t xml:space="preserve">Esimerkki 5.703</w:t>
      </w:r>
    </w:p>
    <w:p>
      <w:r>
        <w:t xml:space="preserve"> PC12-solukloonit, jotka ilmaisivat p33rsu-1:tä lisääntyneellä tasolla säädeltävällä tavalla vasteena deksametasonille, eristettiin kuitenkin.</w:t>
      </w:r>
    </w:p>
    <w:p>
      <w:r>
        <w:rPr>
          <w:b/>
        </w:rPr>
        <w:t xml:space="preserve">Tulos</w:t>
      </w:r>
    </w:p>
    <w:p>
      <w:r>
        <w:t xml:space="preserve">p33rsu - 1</w:t>
      </w:r>
    </w:p>
    <w:p>
      <w:r>
        <w:rPr>
          <w:b/>
        </w:rPr>
        <w:t xml:space="preserve">Esimerkki 5.704</w:t>
      </w:r>
    </w:p>
    <w:p>
      <w:r>
        <w:t xml:space="preserve"> B- ja C1-fuusioiden, joissa on hiivan GAL4:n DNA:ta sitovat ja transkriptiota aktivoivat domainit, havaittiin myös olevan vuorovaikutuksessa, kun ne syntetisoitiin ja testattiin hiivassa.</w:t>
      </w:r>
    </w:p>
    <w:p>
      <w:r>
        <w:rPr>
          <w:b/>
        </w:rPr>
        <w:t xml:space="preserve">Tulos</w:t>
      </w:r>
    </w:p>
    <w:p>
      <w:r>
        <w:t xml:space="preserve">C1-fuusio</w:t>
      </w:r>
    </w:p>
    <w:p>
      <w:r>
        <w:rPr>
          <w:b/>
        </w:rPr>
        <w:t xml:space="preserve">Esimerkki 5.705</w:t>
      </w:r>
    </w:p>
    <w:p>
      <w:r>
        <w:t xml:space="preserve"> Transgeenisten linjojen avulla analysoitiin yksityiskohtaisesti Hoxa-7:n tehostimen ohjaamaa ilmentymistä alkionkehityksen aikana.</w:t>
      </w:r>
    </w:p>
    <w:p>
      <w:r>
        <w:rPr>
          <w:b/>
        </w:rPr>
        <w:t xml:space="preserve">Tulos</w:t>
      </w:r>
    </w:p>
    <w:p>
      <w:r>
        <w:t xml:space="preserve">Hoxa - 7</w:t>
      </w:r>
    </w:p>
    <w:p>
      <w:r>
        <w:rPr>
          <w:b/>
        </w:rPr>
        <w:t xml:space="preserve">Esimerkki 5.706</w:t>
      </w:r>
    </w:p>
    <w:p>
      <w:r>
        <w:t xml:space="preserve"> Brassica cDNA-klooni, joka koodaa bifunktionaalista hydroksimetyylipyrimidiinikinaasia / tiamiini - fosfaatti pyrofosforylaasia, joka osallistuu tiamiinin biosynteesiin .</w:t>
      </w:r>
    </w:p>
    <w:p>
      <w:r>
        <w:rPr>
          <w:b/>
        </w:rPr>
        <w:t xml:space="preserve">Tulos</w:t>
      </w:r>
    </w:p>
    <w:p>
      <w:r>
        <w:t xml:space="preserve">hydroksimetyylipyrimidiinikinaasi</w:t>
      </w:r>
    </w:p>
    <w:p>
      <w:r>
        <w:rPr>
          <w:b/>
        </w:rPr>
        <w:t xml:space="preserve">Esimerkki 5.707</w:t>
      </w:r>
    </w:p>
    <w:p>
      <w:r>
        <w:t xml:space="preserve"> Interferoni - alfa ( IFNalfa ) -geenin ilmentymisen indusoiminen viruksen infektoimissa soluissa edellyttää fosforylaation aiheuttamaa IRF3- ja IRF7-transkriptiotekijöiden aktivoitumista.</w:t>
      </w:r>
    </w:p>
    <w:p>
      <w:r>
        <w:rPr>
          <w:b/>
        </w:rPr>
        <w:t xml:space="preserve">Tulos</w:t>
      </w:r>
    </w:p>
    <w:p>
      <w:r>
        <w:t xml:space="preserve">interferoni - alfa</w:t>
      </w:r>
    </w:p>
    <w:p>
      <w:r>
        <w:rPr>
          <w:b/>
        </w:rPr>
        <w:t xml:space="preserve">Esimerkki 5.708</w:t>
      </w:r>
    </w:p>
    <w:p>
      <w:r>
        <w:t xml:space="preserve"> Vuodesta 1985 lähtien klorambusiilin ( 10 mg päivittäin aluksi kuuden viikon ajan, sitten vuorotellen neljänä iltana 12 viikon ajan ) ja interferoni - alfa 2b:n ( Schering - Plough ; 2 x 10 ( 6 ) U / m2 kolmesti viikossa ihonalaisena injektiona 18 viikon ajan ) yhdistelmää on verrattu satunnaistetussa tutkimuksessa pelkkään klorambusiiliin aiemmin hoitamattomilla potilailla, joilla on vaiheen III tai IV follikulaarinen lymfooma.</w:t>
      </w:r>
    </w:p>
    <w:p>
      <w:r>
        <w:rPr>
          <w:b/>
        </w:rPr>
        <w:t xml:space="preserve">Tulos</w:t>
      </w:r>
    </w:p>
    <w:p>
      <w:r>
        <w:t xml:space="preserve">interferoni - alfa</w:t>
      </w:r>
    </w:p>
    <w:p>
      <w:r>
        <w:rPr>
          <w:b/>
        </w:rPr>
        <w:t xml:space="preserve">Esimerkki 5.709</w:t>
      </w:r>
    </w:p>
    <w:p>
      <w:r>
        <w:t xml:space="preserve"> Tässä artikkelissa kuvataan pitkittäistutkimus, jossa kliinisiä parametreja ja aspartaattiaminotransferaasia ( AST ) ientaskunesteessä ( GCF ) seurattiin kaksikuukausittain 6 - 12 kuukauden ajan 970:ssä 7 hoidetun parodontiittipotilaan kohdalla.</w:t>
      </w:r>
    </w:p>
    <w:p>
      <w:r>
        <w:rPr>
          <w:b/>
        </w:rPr>
        <w:t xml:space="preserve">Tulos</w:t>
      </w:r>
    </w:p>
    <w:p>
      <w:r>
        <w:t xml:space="preserve">aspartaattiaminotransferaasi</w:t>
      </w:r>
    </w:p>
    <w:p>
      <w:r>
        <w:rPr>
          <w:b/>
        </w:rPr>
        <w:t xml:space="preserve">Esimerkki 5.710</w:t>
      </w:r>
    </w:p>
    <w:p>
      <w:r>
        <w:t xml:space="preserve"> Näin ollen mutantit ovat puutteellisia O - antigeenipolymeraasin tuotannossa, ja niitä kutsuttiin rfc-mutanteiksi.</w:t>
      </w:r>
    </w:p>
    <w:p>
      <w:r>
        <w:rPr>
          <w:b/>
        </w:rPr>
        <w:t xml:space="preserve">Tulos</w:t>
      </w:r>
    </w:p>
    <w:p>
      <w:r>
        <w:t xml:space="preserve">rfc-mutantit</w:t>
      </w:r>
    </w:p>
    <w:p>
      <w:r>
        <w:rPr>
          <w:b/>
        </w:rPr>
        <w:t xml:space="preserve">Esimerkki 5.711</w:t>
      </w:r>
    </w:p>
    <w:p>
      <w:r>
        <w:t xml:space="preserve"> Kilpailu- ja metylaatiohäiriömääritykset osoittivat, että uuden tekijän sitoutumiskohta rajoittui kappa B -paikan 3 ' puoliskon nukleotideihin.</w:t>
      </w:r>
    </w:p>
    <w:p>
      <w:r>
        <w:rPr>
          <w:b/>
        </w:rPr>
        <w:t xml:space="preserve">Tulos</w:t>
      </w:r>
    </w:p>
    <w:p>
      <w:r>
        <w:t xml:space="preserve">kappa B-sivusto</w:t>
      </w:r>
    </w:p>
    <w:p>
      <w:r>
        <w:rPr>
          <w:b/>
        </w:rPr>
        <w:t xml:space="preserve">Esimerkki 5.712</w:t>
      </w:r>
    </w:p>
    <w:p>
      <w:r>
        <w:t xml:space="preserve"> Taxin osoitettiin olevan suorassa vuorovaikutuksessa CREB1:n kanssa mutta ei muiden bZIP-proteiinien , kuten CREB2:n ja Junin kanssa.</w:t>
      </w:r>
    </w:p>
    <w:p>
      <w:r>
        <w:rPr>
          <w:b/>
        </w:rPr>
        <w:t xml:space="preserve">Tulos</w:t>
      </w:r>
    </w:p>
    <w:p>
      <w:r>
        <w:t xml:space="preserve">bZIP-proteiinit</w:t>
      </w:r>
    </w:p>
    <w:p>
      <w:r>
        <w:rPr>
          <w:b/>
        </w:rPr>
        <w:t xml:space="preserve">Esimerkki 5.713</w:t>
      </w:r>
    </w:p>
    <w:p>
      <w:r>
        <w:t xml:space="preserve"> eIF4E:n yliekspressio muuttaa soluja , ja eIF4E:n mutaatiot pysäyttävät solut G:hen , cdc33-mutaatioissa .</w:t>
      </w:r>
    </w:p>
    <w:p>
      <w:r>
        <w:rPr>
          <w:b/>
        </w:rPr>
        <w:t xml:space="preserve">Tulos</w:t>
      </w:r>
    </w:p>
    <w:p>
      <w:r>
        <w:t xml:space="preserve">cdc33-mutantit</w:t>
      </w:r>
    </w:p>
    <w:p>
      <w:r>
        <w:rPr>
          <w:b/>
        </w:rPr>
        <w:t xml:space="preserve">Esimerkki 5.714</w:t>
      </w:r>
    </w:p>
    <w:p>
      <w:r>
        <w:t xml:space="preserve"> Plasman enteroglukagoni mitattiin ennen vakioateriaa ja kolmen tunnin ajan sen jälkeen 21:ltä hoitamattomalta aikuispotilaalta, joilla epäiltiin olevan keliakia ja joilla kaikilla oli ohutsuolen limakalvon villusatrofia ja imeytymishäiriö, sekä yhdeksältä vertailuhenkilöltä.</w:t>
      </w:r>
    </w:p>
    <w:p>
      <w:r>
        <w:rPr>
          <w:b/>
        </w:rPr>
        <w:t xml:space="preserve">Tulos</w:t>
      </w:r>
    </w:p>
    <w:p>
      <w:r>
        <w:t xml:space="preserve">Plasman enteroglukagoni</w:t>
      </w:r>
    </w:p>
    <w:p>
      <w:r>
        <w:rPr>
          <w:b/>
        </w:rPr>
        <w:t xml:space="preserve">Esimerkki 5.715</w:t>
      </w:r>
    </w:p>
    <w:p>
      <w:r>
        <w:t xml:space="preserve"> Steroidi-/hormoniydinreseptorien superperheen jäsenet säätelevät kohdegeenien transkriptiota tunnistamalla ja yhdistämällä ne tiettyihin DNA:n cis-toimiviin sekvensseihin, joita kutsutaan hormonaalisiksi vaste-elementeiksi (HRE).</w:t>
      </w:r>
    </w:p>
    <w:p>
      <w:r>
        <w:rPr>
          <w:b/>
        </w:rPr>
        <w:t xml:space="preserve">Tulos</w:t>
      </w:r>
    </w:p>
    <w:p>
      <w:r>
        <w:t xml:space="preserve">ydinreseptorien superperhe</w:t>
      </w:r>
    </w:p>
    <w:p>
      <w:r>
        <w:rPr>
          <w:b/>
        </w:rPr>
        <w:t xml:space="preserve">Esimerkki 5.716</w:t>
      </w:r>
    </w:p>
    <w:p>
      <w:r>
        <w:t xml:space="preserve"> Ihmisen Fc-gammareseptorigeeni Fc gamma RIIA ilmentyy verihiutaleissa , neutrofiileissä , monosyyteissä ja makrofageissa .</w:t>
      </w:r>
    </w:p>
    <w:p>
      <w:r>
        <w:rPr>
          <w:b/>
        </w:rPr>
        <w:t xml:space="preserve">Tulos</w:t>
      </w:r>
    </w:p>
    <w:p>
      <w:r>
        <w:t xml:space="preserve">Fc gamma RIIA</w:t>
      </w:r>
    </w:p>
    <w:p>
      <w:r>
        <w:rPr>
          <w:b/>
        </w:rPr>
        <w:t xml:space="preserve">Esimerkki 5.717</w:t>
      </w:r>
    </w:p>
    <w:p>
      <w:r>
        <w:t xml:space="preserve"> Osoitamme myös, että sekä GIY - YIG ORF:n että sen integraatiosta syntyvän ei-kanonisen LAGLI - DADG - GIY - YIG ORF:n tuotteilla on endonukleaasiaktiivisuutta, joka tunnistaa ja leikkaa valinnaisen sekvenssin insertion paikan.</w:t>
      </w:r>
    </w:p>
    <w:p>
      <w:r>
        <w:rPr>
          <w:b/>
        </w:rPr>
        <w:t xml:space="preserve">Tulos</w:t>
      </w:r>
    </w:p>
    <w:p>
      <w:r>
        <w:t xml:space="preserve">GIY - YIG</w:t>
      </w:r>
    </w:p>
    <w:p>
      <w:r>
        <w:rPr>
          <w:b/>
        </w:rPr>
        <w:t xml:space="preserve">Esimerkki 5.718</w:t>
      </w:r>
    </w:p>
    <w:p>
      <w:r>
        <w:t xml:space="preserve"> Smad4:n hetero-oligomerisaatio polun rajoitettujen SMAD-proteiinien kanssa on välttämätöntä Smad4-välitteiselle transkriptionille .</w:t>
      </w:r>
    </w:p>
    <w:p>
      <w:r>
        <w:rPr>
          <w:b/>
        </w:rPr>
        <w:t xml:space="preserve">Tulos</w:t>
      </w:r>
    </w:p>
    <w:p>
      <w:r>
        <w:t xml:space="preserve">SMAD-proteiinit</w:t>
      </w:r>
    </w:p>
    <w:p>
      <w:r>
        <w:rPr>
          <w:b/>
        </w:rPr>
        <w:t xml:space="preserve">Esimerkki 5.719</w:t>
      </w:r>
    </w:p>
    <w:p>
      <w:r>
        <w:t xml:space="preserve"> CRKL , SH2 - SH3 - SH3 -sovitinproteiini , on yksi tärkeimmistä tyrosiinifosfoproteiineista, jotka on havaittu CML-potilaiden primaarisissa leukeemisissa neutrofiileissä.</w:t>
      </w:r>
    </w:p>
    <w:p>
      <w:r>
        <w:rPr>
          <w:b/>
        </w:rPr>
        <w:t xml:space="preserve">Tulos</w:t>
      </w:r>
    </w:p>
    <w:p>
      <w:r>
        <w:t xml:space="preserve">tyrosiinifosfoproteiinit</w:t>
      </w:r>
    </w:p>
    <w:p>
      <w:r>
        <w:rPr>
          <w:b/>
        </w:rPr>
        <w:t xml:space="preserve">Esimerkki 5.720</w:t>
      </w:r>
    </w:p>
    <w:p>
      <w:r>
        <w:t xml:space="preserve"> Molemmat flavoproteiinit toimivat AhpC-reduktaaseina ja välittävät elektroninsiirtoa, mikä johtaa vetyperoksidin ja kumeenihydroperoksidin NADH-riippuvaiseen pelkistymiseen.</w:t>
      </w:r>
    </w:p>
    <w:p>
      <w:r>
        <w:rPr>
          <w:b/>
        </w:rPr>
        <w:t xml:space="preserve">Tulos</w:t>
      </w:r>
    </w:p>
    <w:p>
      <w:r>
        <w:t xml:space="preserve">AhpC-reduktaasit</w:t>
      </w:r>
    </w:p>
    <w:p>
      <w:r>
        <w:rPr>
          <w:b/>
        </w:rPr>
        <w:t xml:space="preserve">Esimerkki 5.721</w:t>
      </w:r>
    </w:p>
    <w:p>
      <w:r>
        <w:t xml:space="preserve"> Kehityskohtaiset slot blotit osoittavat, että kolmea LHM cDNA:ta vastaavat mRNA:t transkriboituvat meioosi I:n profaasista alkaen aina siemenettömään mikrosporavaiheeseen asti, kun taas pohjoinen analyysi paljastaa, että nämä tapetilla ilmentyvät cDNA:t vastaavat noin 500 bp:n transkriptejä.</w:t>
      </w:r>
    </w:p>
    <w:p>
      <w:r>
        <w:rPr>
          <w:b/>
        </w:rPr>
        <w:t xml:space="preserve">Tulos</w:t>
      </w:r>
    </w:p>
    <w:p>
      <w:r>
        <w:t xml:space="preserve">LHM-cDNA:t</w:t>
      </w:r>
    </w:p>
    <w:p>
      <w:r>
        <w:rPr>
          <w:b/>
        </w:rPr>
        <w:t xml:space="preserve">Esimerkki 5.722</w:t>
      </w:r>
    </w:p>
    <w:p>
      <w:r>
        <w:t xml:space="preserve"> PCC 6803 -mutantti, jonka sytokromi c:n kypsyminen on heikentynyt .</w:t>
      </w:r>
    </w:p>
    <w:p>
      <w:r>
        <w:rPr>
          <w:b/>
        </w:rPr>
        <w:t xml:space="preserve">Tulos</w:t>
      </w:r>
    </w:p>
    <w:p>
      <w:r>
        <w:t xml:space="preserve">sytokromi c</w:t>
      </w:r>
    </w:p>
    <w:p>
      <w:r>
        <w:rPr>
          <w:b/>
        </w:rPr>
        <w:t xml:space="preserve">Esimerkki 5.723</w:t>
      </w:r>
    </w:p>
    <w:p>
      <w:r>
        <w:t xml:space="preserve"> Tutkimukset sytokromi c:n reaktiosta kortikosteroidien kanssa .</w:t>
      </w:r>
    </w:p>
    <w:p>
      <w:r>
        <w:rPr>
          <w:b/>
        </w:rPr>
        <w:t xml:space="preserve">Tulos</w:t>
      </w:r>
    </w:p>
    <w:p>
      <w:r>
        <w:t xml:space="preserve">sytokromi c</w:t>
      </w:r>
    </w:p>
    <w:p>
      <w:r>
        <w:rPr>
          <w:b/>
        </w:rPr>
        <w:t xml:space="preserve">Esimerkki 5.724</w:t>
      </w:r>
    </w:p>
    <w:p>
      <w:r>
        <w:t xml:space="preserve"> Tässä tutkimuksessa käytämme tnaC - UGA - ' lacZ-konstruktiota, josta puuttuu tnaC - tnaA-välialue, analysoidaksemme TnaC-synteesin vaikutusta tnaC:tä kääntävän ribosomin käyttäytymiseen.</w:t>
      </w:r>
    </w:p>
    <w:p>
      <w:r>
        <w:rPr>
          <w:b/>
        </w:rPr>
        <w:t xml:space="preserve">Tulos</w:t>
      </w:r>
    </w:p>
    <w:p>
      <w:r>
        <w:t xml:space="preserve">' lacZ</w:t>
      </w:r>
    </w:p>
    <w:p>
      <w:r>
        <w:rPr>
          <w:b/>
        </w:rPr>
        <w:t xml:space="preserve">Esimerkki 5.725</w:t>
      </w:r>
    </w:p>
    <w:p>
      <w:r>
        <w:t xml:space="preserve"> Tämä tutkimus osoittaa uudenlaisen yhteyden verihiutaleista johdetun kasvutekijän ( PDGF ) ornitiinidekarboksylaasin ( ODC ) ilmentymisen muutosten välillä pahanlaatuisen muuntumisen aikana.</w:t>
      </w:r>
    </w:p>
    <w:p>
      <w:r>
        <w:rPr>
          <w:b/>
        </w:rPr>
        <w:t xml:space="preserve">Tulos</w:t>
      </w:r>
    </w:p>
    <w:p>
      <w:r>
        <w:t xml:space="preserve">ornitiinidekarboksylaasi</w:t>
      </w:r>
    </w:p>
    <w:p>
      <w:r>
        <w:rPr>
          <w:b/>
        </w:rPr>
        <w:t xml:space="preserve">Esimerkki 5.726</w:t>
      </w:r>
    </w:p>
    <w:p>
      <w:r>
        <w:t xml:space="preserve"> ( i ) p60 sitoi nopeasti vaeltavia, alikäsiteltyjä villityypin ICP22:ta ja ICP22:ta, josta puuttuu karboksyylipääte 24 aminohappoa, mutta ei ICP22:ta, josta puuttuu karboksyylipääte 40 aminohappoa , kun taas aiemmin tunnistettu soluproteiini p78 ( R .</w:t>
      </w:r>
    </w:p>
    <w:p>
      <w:r>
        <w:rPr>
          <w:b/>
        </w:rPr>
        <w:t xml:space="preserve">Tulos</w:t>
      </w:r>
    </w:p>
    <w:p>
      <w:r>
        <w:t xml:space="preserve">soluproteiini p78</w:t>
      </w:r>
    </w:p>
    <w:p>
      <w:r>
        <w:rPr>
          <w:b/>
        </w:rPr>
        <w:t xml:space="preserve">Esimerkki 5.727</w:t>
      </w:r>
    </w:p>
    <w:p>
      <w:r>
        <w:t xml:space="preserve"> Tuloksemme viittaavat lysiinivasopressiinin annosriippuvaiseen vaikutukseen EEG:hen, joka saattaa olla samanlainen kuin eläimillä ja ihmisillä nikotiinin antamisen jälkeen havaittu vaikutus.</w:t>
      </w:r>
    </w:p>
    <w:p>
      <w:r>
        <w:rPr>
          <w:b/>
        </w:rPr>
        <w:t xml:space="preserve">Tulos</w:t>
      </w:r>
    </w:p>
    <w:p>
      <w:r>
        <w:t xml:space="preserve">lysiini vasopressiini</w:t>
      </w:r>
    </w:p>
    <w:p>
      <w:r>
        <w:rPr>
          <w:b/>
        </w:rPr>
        <w:t xml:space="preserve">Esimerkki 5.728</w:t>
      </w:r>
    </w:p>
    <w:p>
      <w:r>
        <w:t xml:space="preserve"> Seulomalla ihmisen kiveksen cDNA-kirjastoa hiiren PEA3 ETS-domeenia sisältävällä koettimella eristimme 2,2 kb:n kloonin, joka sisälsi 510 AA:n avoimen lukukehyksen.</w:t>
      </w:r>
    </w:p>
    <w:p>
      <w:r>
        <w:rPr>
          <w:b/>
        </w:rPr>
        <w:t xml:space="preserve">Tulos</w:t>
      </w:r>
    </w:p>
    <w:p>
      <w:r>
        <w:t xml:space="preserve">hiiri PEA3</w:t>
      </w:r>
    </w:p>
    <w:p>
      <w:r>
        <w:rPr>
          <w:b/>
        </w:rPr>
        <w:t xml:space="preserve">Esimerkki 5.729</w:t>
      </w:r>
    </w:p>
    <w:p>
      <w:r>
        <w:t xml:space="preserve"> Monoamiinioksidaasin estämisen jälkeen pargyliinillä ( 10 mg / kg . i . v . ) maksavaltimoon ruiskutetun tyramiinin ( 1000 mikrogrammaa ) vaikutukset voimistuivat .</w:t>
      </w:r>
    </w:p>
    <w:p>
      <w:r>
        <w:rPr>
          <w:b/>
        </w:rPr>
        <w:t xml:space="preserve">Tulos</w:t>
      </w:r>
    </w:p>
    <w:p>
      <w:r>
        <w:t xml:space="preserve">monoamiinioksidaasi</w:t>
      </w:r>
    </w:p>
    <w:p>
      <w:r>
        <w:rPr>
          <w:b/>
        </w:rPr>
        <w:t xml:space="preserve">Esimerkki 5.730</w:t>
      </w:r>
    </w:p>
    <w:p>
      <w:r>
        <w:t xml:space="preserve"> Monoamiinioksidaasin ( MAO ) estämistä tranylcypromiinilla tutkittiin 6 terveellä vapaaehtoisella, joille annettiin kasvavia annoksia 10, 15, 20 ja 25 mg / päivä 4 viikon ajan.</w:t>
      </w:r>
    </w:p>
    <w:p>
      <w:r>
        <w:rPr>
          <w:b/>
        </w:rPr>
        <w:t xml:space="preserve">Tulos</w:t>
      </w:r>
    </w:p>
    <w:p>
      <w:r>
        <w:t xml:space="preserve">monoamiinioksidaasi</w:t>
      </w:r>
    </w:p>
    <w:p>
      <w:r>
        <w:rPr>
          <w:b/>
        </w:rPr>
        <w:t xml:space="preserve">Esimerkki 5.731</w:t>
      </w:r>
    </w:p>
    <w:p>
      <w:r>
        <w:t xml:space="preserve"> Nitroglyseriini ( glyseryylitrinitraatti ) monoamiinioksidaasin estäjänä .</w:t>
      </w:r>
    </w:p>
    <w:p>
      <w:r>
        <w:rPr>
          <w:b/>
        </w:rPr>
        <w:t xml:space="preserve">Tulos</w:t>
      </w:r>
    </w:p>
    <w:p>
      <w:r>
        <w:t xml:space="preserve">monoamiinioksidaasi</w:t>
      </w:r>
    </w:p>
    <w:p>
      <w:r>
        <w:rPr>
          <w:b/>
        </w:rPr>
        <w:t xml:space="preserve">Esimerkki 5.732</w:t>
      </w:r>
    </w:p>
    <w:p>
      <w:r>
        <w:t xml:space="preserve"> Bentsoyylikloridin ( 2 , 4 , 6 - trikloorifenyyli ) hydrazonin ( Banamite ) ja mahdollisten aineenvaihduntatuotteiden myrkyllisyys kaksitahuksisille hämähäkkipunkille ja teho rotan maksan monoamiinioksidaasin estäjinä .</w:t>
      </w:r>
    </w:p>
    <w:p>
      <w:r>
        <w:rPr>
          <w:b/>
        </w:rPr>
        <w:t xml:space="preserve">Tulos</w:t>
      </w:r>
    </w:p>
    <w:p>
      <w:r>
        <w:t xml:space="preserve">monoamiinioksidaasi</w:t>
      </w:r>
    </w:p>
    <w:p>
      <w:r>
        <w:rPr>
          <w:b/>
        </w:rPr>
        <w:t xml:space="preserve">Esimerkki 5.733</w:t>
      </w:r>
    </w:p>
    <w:p>
      <w:r>
        <w:t xml:space="preserve"> Tämän seurauksena immunoglobuliini A:n eritys vähenee ja näin ollen vastustuskyky infektioita vastaan heikkenee.</w:t>
      </w:r>
    </w:p>
    <w:p>
      <w:r>
        <w:rPr>
          <w:b/>
        </w:rPr>
        <w:t xml:space="preserve">Tulos</w:t>
      </w:r>
    </w:p>
    <w:p>
      <w:r>
        <w:t xml:space="preserve">immunoglobuliini A</w:t>
      </w:r>
    </w:p>
    <w:p>
      <w:r>
        <w:rPr>
          <w:b/>
        </w:rPr>
        <w:t xml:space="preserve">Esimerkki 5.734</w:t>
      </w:r>
    </w:p>
    <w:p>
      <w:r>
        <w:t xml:space="preserve"> Näiden geenien koodaamat proteiinit , joita kutsutaan GF14-proteiineiksi , osallistuvat proteiini / DNA-komplekseihin ja ovat yli 60-prosenttisesti identtisiä erittäin konservoituneen, laajalle levinneen proteiiniperheen kanssa, jota kutsutaan yhteisesti 14-3-3-proteiineiksi .</w:t>
      </w:r>
    </w:p>
    <w:p>
      <w:r>
        <w:rPr>
          <w:b/>
        </w:rPr>
        <w:t xml:space="preserve">Tulos</w:t>
      </w:r>
    </w:p>
    <w:p>
      <w:r>
        <w:t xml:space="preserve">GF14-proteiinit</w:t>
      </w:r>
    </w:p>
    <w:p>
      <w:r>
        <w:rPr>
          <w:b/>
        </w:rPr>
        <w:t xml:space="preserve">Esimerkki 5.735</w:t>
      </w:r>
    </w:p>
    <w:p>
      <w:r>
        <w:t xml:space="preserve"> Vaikka niiden sekvenssit ovat hyvin samankaltaisia, kaikki viisi RFC-geeniä ovat välttämättömiä S. cerevisiaen solujen lisääntymiselle.</w:t>
      </w:r>
    </w:p>
    <w:p>
      <w:r>
        <w:rPr>
          <w:b/>
        </w:rPr>
        <w:t xml:space="preserve">Tulos</w:t>
      </w:r>
    </w:p>
    <w:p>
      <w:r>
        <w:t xml:space="preserve">RFC-geenit</w:t>
      </w:r>
    </w:p>
    <w:p>
      <w:r>
        <w:rPr>
          <w:b/>
        </w:rPr>
        <w:t xml:space="preserve">Esimerkki 5.736</w:t>
      </w:r>
    </w:p>
    <w:p>
      <w:r>
        <w:t xml:space="preserve"> Viruksen RNA:n ja BMV CP-peptidien, joissa on joko proliini- tai alaniinisubstituutioita, väliset elektroforeettiset liikkuvuus - siirtymämääritykset osoittivat, että vuorovaikutus on epäspesifistä.</w:t>
      </w:r>
    </w:p>
    <w:p>
      <w:r>
        <w:rPr>
          <w:b/>
        </w:rPr>
        <w:t xml:space="preserve">Tulos</w:t>
      </w:r>
    </w:p>
    <w:p>
      <w:r>
        <w:t xml:space="preserve">BMV CP-peptidit</w:t>
      </w:r>
    </w:p>
    <w:p>
      <w:r>
        <w:rPr>
          <w:b/>
        </w:rPr>
        <w:t xml:space="preserve">Esimerkki 5.737</w:t>
      </w:r>
    </w:p>
    <w:p>
      <w:r>
        <w:t xml:space="preserve"> Pisin tunnistettu cDNA-insertti oli 2 . 2 kb, ja se koodasi rotan CgA:n koko 462 aminohapon avointa lukukehystä, mukaan lukien 18 aminohapon hydrofobinen signaalipeptidi.</w:t>
      </w:r>
    </w:p>
    <w:p>
      <w:r>
        <w:rPr>
          <w:b/>
        </w:rPr>
        <w:t xml:space="preserve">Tulos</w:t>
      </w:r>
    </w:p>
    <w:p>
      <w:r>
        <w:t xml:space="preserve">rotan CgA</w:t>
      </w:r>
    </w:p>
    <w:p>
      <w:r>
        <w:rPr>
          <w:b/>
        </w:rPr>
        <w:t xml:space="preserve">Esimerkki 5.738</w:t>
      </w:r>
    </w:p>
    <w:p>
      <w:r>
        <w:t xml:space="preserve"> Alukkeen pidennysianalyysi ja virJ - phoA-fuusion subkloonaus osoittavat, että asetosyringoni-indusoituva promoottori sijaitsee suoraan virJ-rakennegeenin yläjuoksulla.</w:t>
      </w:r>
    </w:p>
    <w:p>
      <w:r>
        <w:rPr>
          <w:b/>
        </w:rPr>
        <w:t xml:space="preserve">Tulos</w:t>
      </w:r>
    </w:p>
    <w:p>
      <w:r>
        <w:t xml:space="preserve">virJ rakenteellinen geeni</w:t>
      </w:r>
    </w:p>
    <w:p>
      <w:r>
        <w:rPr>
          <w:b/>
        </w:rPr>
        <w:t xml:space="preserve">Esimerkki 5.739</w:t>
      </w:r>
    </w:p>
    <w:p>
      <w:r>
        <w:t xml:space="preserve"> Limakystaryhmän potilailla oli merkittävästi alhaisemmat CA 125 -arvot kystanesteessä verrattuna endometriooma- ja dermoidipotilaisiin ( P &amp; lt ; 0 . 05 ) .</w:t>
      </w:r>
    </w:p>
    <w:p>
      <w:r>
        <w:rPr>
          <w:b/>
        </w:rPr>
        <w:t xml:space="preserve">Tulos</w:t>
      </w:r>
    </w:p>
    <w:p>
      <w:r>
        <w:t xml:space="preserve">CA 125</w:t>
      </w:r>
    </w:p>
    <w:p>
      <w:r>
        <w:rPr>
          <w:b/>
        </w:rPr>
        <w:t xml:space="preserve">Esimerkki 5.740</w:t>
      </w:r>
    </w:p>
    <w:p>
      <w:r>
        <w:t xml:space="preserve"> Raportoimme tapauksesta, jossa 43-vuotiaalla miehellä oli bronkogeeninen kysta distaalisessa ruokatorvessa, joka diagnosoitiin virheellisesti pahanlaatuiseksi ruokatorven kasvaimeksi preoperatiivisen kuvantamisen ja korkeiden kasvainmerkkien CA 19 - 9 ja CA 125 tasojen perusteella.</w:t>
      </w:r>
    </w:p>
    <w:p>
      <w:r>
        <w:rPr>
          <w:b/>
        </w:rPr>
        <w:t xml:space="preserve">Tulos</w:t>
      </w:r>
    </w:p>
    <w:p>
      <w:r>
        <w:t xml:space="preserve">CA 125</w:t>
      </w:r>
    </w:p>
    <w:p>
      <w:r>
        <w:rPr>
          <w:b/>
        </w:rPr>
        <w:t xml:space="preserve">Esimerkki 5.741</w:t>
      </w:r>
    </w:p>
    <w:p>
      <w:r>
        <w:t xml:space="preserve"> Entsyymi ACC-oksidaasi katalysoi etyleenin biosynteesin viimeistä vaihetta kasveissa muuntamalla 1-aminosyklopropaani-1-karboksyylihapon ( ACC ) etyleeniksi.</w:t>
      </w:r>
    </w:p>
    <w:p>
      <w:r>
        <w:rPr>
          <w:b/>
        </w:rPr>
        <w:t xml:space="preserve">Tulos</w:t>
      </w:r>
    </w:p>
    <w:p>
      <w:r>
        <w:t xml:space="preserve">entsyymi ACC-oksidaasi</w:t>
      </w:r>
    </w:p>
    <w:p>
      <w:r>
        <w:rPr>
          <w:b/>
        </w:rPr>
        <w:t xml:space="preserve">Esimerkki 5.742</w:t>
      </w:r>
    </w:p>
    <w:p>
      <w:r>
        <w:t xml:space="preserve"> Proteiinikinaasi C aktivoi ohimenevästi heteromeeriset N-metyyli-D-aspartaattireseptorikanavat riippumatta fosforyloitavasta C-terminaalisesta liitosalueesta ja konsensusfosforylaatiokohdista .</w:t>
      </w:r>
    </w:p>
    <w:p>
      <w:r>
        <w:rPr>
          <w:b/>
        </w:rPr>
        <w:t xml:space="preserve">Tulos</w:t>
      </w:r>
    </w:p>
    <w:p>
      <w:r>
        <w:t xml:space="preserve">Proteiinikinaasi C</w:t>
      </w:r>
    </w:p>
    <w:p>
      <w:r>
        <w:rPr>
          <w:b/>
        </w:rPr>
        <w:t xml:space="preserve">Esimerkki 5.743</w:t>
      </w:r>
    </w:p>
    <w:p>
      <w:r>
        <w:t xml:space="preserve"> Proteiinikinaasi C:n ( PKC ) aktivoitumisen ihmisen neuroblastooma SK - N - BE ( 2 ) C -solujen käsittelyn jälkeen forboli 12 - myristaatti 13 - asetaatilla ( PMA ) havaittiin lisäävän ihmisen dopamiinin beeta - hydroksylaasin ( DBH ) transkriptiota näissä soluissa.</w:t>
      </w:r>
    </w:p>
    <w:p>
      <w:r>
        <w:rPr>
          <w:b/>
        </w:rPr>
        <w:t xml:space="preserve">Tulos</w:t>
      </w:r>
    </w:p>
    <w:p>
      <w:r>
        <w:t xml:space="preserve">Proteiinikinaasi C</w:t>
      </w:r>
    </w:p>
    <w:p>
      <w:r>
        <w:rPr>
          <w:b/>
        </w:rPr>
        <w:t xml:space="preserve">Esimerkki 5.744</w:t>
      </w:r>
    </w:p>
    <w:p>
      <w:r>
        <w:t xml:space="preserve"> P30:n N-terminaalisen alueen ja GENA:n [ toisen tunnistamattoman geenin ( geneA ) tuote, joka sijaitsee aceEF - lpd-operonin yläjuoksulla ] ja GNTR:n ( Bacillus subtilis -bakteerin glukonaattioperonin oletettu transkriptiorepressori ) välillä havaittiin erittäin merkittäviä yhtäläisyyksiä.</w:t>
      </w:r>
    </w:p>
    <w:p>
      <w:r>
        <w:rPr>
          <w:b/>
        </w:rPr>
        <w:t xml:space="preserve">Tulos</w:t>
      </w:r>
    </w:p>
    <w:p>
      <w:r>
        <w:t xml:space="preserve">glukonaatti-operoni</w:t>
      </w:r>
    </w:p>
    <w:p>
      <w:r>
        <w:rPr>
          <w:b/>
        </w:rPr>
        <w:t xml:space="preserve">Esimerkki 5.745</w:t>
      </w:r>
    </w:p>
    <w:p>
      <w:r>
        <w:t xml:space="preserve"> Kuten DMA , mutta toisin kuin kaikki muut nisäkkäiden II A-luokan geenit , seeprakalan geeni koodaa kahta kysteiinijäännöstä, jotka saattavat mahdollisesti osallistua disulfidisidoksen muodostumiseen alfa 1 -domenissa.</w:t>
      </w:r>
    </w:p>
    <w:p>
      <w:r>
        <w:rPr>
          <w:b/>
        </w:rPr>
        <w:t xml:space="preserve">Tulos</w:t>
      </w:r>
    </w:p>
    <w:p>
      <w:r>
        <w:t xml:space="preserve">alfa 1</w:t>
      </w:r>
    </w:p>
    <w:p>
      <w:r>
        <w:rPr>
          <w:b/>
        </w:rPr>
        <w:t xml:space="preserve">Esimerkki 5.746</w:t>
      </w:r>
    </w:p>
    <w:p>
      <w:r>
        <w:t xml:space="preserve"> Reaktiiviset mesoteelisolut , jotka tavallisesti näkyvät kuorittuina soluina , olivat johdonmukaisesti vahvasti positiivisia alfa-1 - antikymotrypsiinin suhteen ja vaihtelevammin alfa-1 - antitrypsiinin ja lysotsyymin suhteen.</w:t>
      </w:r>
    </w:p>
    <w:p>
      <w:r>
        <w:rPr>
          <w:b/>
        </w:rPr>
        <w:t xml:space="preserve">Tulos</w:t>
      </w:r>
    </w:p>
    <w:p>
      <w:r>
        <w:t xml:space="preserve">alfa 1</w:t>
      </w:r>
    </w:p>
    <w:p>
      <w:r>
        <w:rPr>
          <w:b/>
        </w:rPr>
        <w:t xml:space="preserve">Esimerkki 5.747</w:t>
      </w:r>
    </w:p>
    <w:p>
      <w:r>
        <w:t xml:space="preserve"> Toistettujen kontrollimittausten jälkeen testirampit toistettiin natriumnitroprussidin ( 1 mikroM ) ja fentolamiinin ( 1 mikroM ) läsnä ollessa mahdollisten sileän lihaksen ja alfa 1 - adrenoseptorivaikutusten poistamiseksi.</w:t>
      </w:r>
    </w:p>
    <w:p>
      <w:r>
        <w:rPr>
          <w:b/>
        </w:rPr>
        <w:t xml:space="preserve">Tulos</w:t>
      </w:r>
    </w:p>
    <w:p>
      <w:r>
        <w:t xml:space="preserve">alfa 1</w:t>
      </w:r>
    </w:p>
    <w:p>
      <w:r>
        <w:rPr>
          <w:b/>
        </w:rPr>
        <w:t xml:space="preserve">Esimerkki 5.748</w:t>
      </w:r>
    </w:p>
    <w:p>
      <w:r>
        <w:t xml:space="preserve"> Keskustellaan TRAC-aktiivisuuden epätavallisista ominaisuuksista ja sen mahdollisesta suhteesta arvoitukselliseen Ku-proteiiniin.</w:t>
      </w:r>
    </w:p>
    <w:p>
      <w:r>
        <w:rPr>
          <w:b/>
        </w:rPr>
        <w:t xml:space="preserve">Tulos</w:t>
      </w:r>
    </w:p>
    <w:p>
      <w:r>
        <w:t xml:space="preserve">Ku-proteiini</w:t>
      </w:r>
    </w:p>
    <w:p>
      <w:r>
        <w:rPr>
          <w:b/>
        </w:rPr>
        <w:t xml:space="preserve">Esimerkki 5.749</w:t>
      </w:r>
    </w:p>
    <w:p>
      <w:r>
        <w:t xml:space="preserve"> RNA:n nettoekspression malli aikuisen hiiren kudoksissa on erilainen .</w:t>
      </w:r>
    </w:p>
    <w:p>
      <w:r>
        <w:rPr>
          <w:b/>
        </w:rPr>
        <w:t xml:space="preserve">Tulos</w:t>
      </w:r>
    </w:p>
    <w:p>
      <w:r>
        <w:t xml:space="preserve">net RNA</w:t>
      </w:r>
    </w:p>
    <w:p>
      <w:r>
        <w:rPr>
          <w:b/>
        </w:rPr>
        <w:t xml:space="preserve">Esimerkki 5.750</w:t>
      </w:r>
    </w:p>
    <w:p>
      <w:r>
        <w:t xml:space="preserve"> Rotan maksan CYP3A1:n induktio deksametasonilla eroaa klassisesta glukokortikoidigeenien säätelystä osittain siksi, että sekä glukokortikoidit että antiglukokortikoidit, kuten pregnenoloni 16 alfa-karbonitriili ( PCN ), indusoivat CYP3A1:tä transkriptiogeenejä aktivoimalla.</w:t>
      </w:r>
    </w:p>
    <w:p>
      <w:r>
        <w:rPr>
          <w:b/>
        </w:rPr>
        <w:t xml:space="preserve">Tulos</w:t>
      </w:r>
    </w:p>
    <w:p>
      <w:r>
        <w:t xml:space="preserve">rotan maksa CYP3A1</w:t>
      </w:r>
    </w:p>
    <w:p>
      <w:r>
        <w:rPr>
          <w:b/>
        </w:rPr>
        <w:t xml:space="preserve">Esimerkki 5.751</w:t>
      </w:r>
    </w:p>
    <w:p>
      <w:r>
        <w:t xml:space="preserve"> Ihmisen PDNP3 ilmentyy glioomasoluissa, eturauhasessa ja kohdussa, mutta ei ruuansulatuskanavassa.</w:t>
      </w:r>
    </w:p>
    <w:p>
      <w:r>
        <w:rPr>
          <w:b/>
        </w:rPr>
        <w:t xml:space="preserve">Tulos</w:t>
      </w:r>
    </w:p>
    <w:p>
      <w:r>
        <w:t xml:space="preserve">Ihmisen PDNP3</w:t>
      </w:r>
    </w:p>
    <w:p>
      <w:r>
        <w:rPr>
          <w:b/>
        </w:rPr>
        <w:t xml:space="preserve">Esimerkki 5.752</w:t>
      </w:r>
    </w:p>
    <w:p>
      <w:r>
        <w:t xml:space="preserve"> Transkription aloituskohta , joka tunnistettiin alukkeen pidennyksen ja S1- nukleaasimäärityksen avulla, on 34 nt translaation aloituskodonia ylävirtaan.</w:t>
      </w:r>
    </w:p>
    <w:p>
      <w:r>
        <w:rPr>
          <w:b/>
        </w:rPr>
        <w:t xml:space="preserve">Tulos</w:t>
      </w:r>
    </w:p>
    <w:p>
      <w:r>
        <w:t xml:space="preserve">S1 nukleaasi</w:t>
      </w:r>
    </w:p>
    <w:p>
      <w:r>
        <w:rPr>
          <w:b/>
        </w:rPr>
        <w:t xml:space="preserve">Esimerkki 5.753</w:t>
      </w:r>
    </w:p>
    <w:p>
      <w:r>
        <w:t xml:space="preserve"> Useiden QT6-LD-kloonien RNA:n S1-nukleaasianalyysi antoi samankaltaisia tuloksia , mikä osoittaa, että LD-populaatio koostui viruksista, joilla oli samanlaiset mutta ei identtiset deletointipäätteet.</w:t>
      </w:r>
    </w:p>
    <w:p>
      <w:r>
        <w:rPr>
          <w:b/>
        </w:rPr>
        <w:t xml:space="preserve">Tulos</w:t>
      </w:r>
    </w:p>
    <w:p>
      <w:r>
        <w:t xml:space="preserve">S1 nukleaasi</w:t>
      </w:r>
    </w:p>
    <w:p>
      <w:r>
        <w:rPr>
          <w:b/>
        </w:rPr>
        <w:t xml:space="preserve">Esimerkki 5.754</w:t>
      </w:r>
    </w:p>
    <w:p>
      <w:r>
        <w:t xml:space="preserve"> S1-nukleaasisuojauskartoituksen ja alukkeen pidennysanalyysin avulla pystyimme ehdottamaan, että transkription aloituskodonista 19 bp ylävirtaan sijaitseva A-jäännös on transkription aloituskohta.</w:t>
      </w:r>
    </w:p>
    <w:p>
      <w:r>
        <w:rPr>
          <w:b/>
        </w:rPr>
        <w:t xml:space="preserve">Tulos</w:t>
      </w:r>
    </w:p>
    <w:p>
      <w:r>
        <w:t xml:space="preserve">S1 nukleaasi</w:t>
      </w:r>
    </w:p>
    <w:p>
      <w:r>
        <w:rPr>
          <w:b/>
        </w:rPr>
        <w:t xml:space="preserve">Esimerkki 5.755</w:t>
      </w:r>
    </w:p>
    <w:p>
      <w:r>
        <w:t xml:space="preserve"> Strategiassa käytetään RNA-ligaasia lisäämään RNA:han DNA-oligonukleotidin aloituspaikkoja myöhempää käänteistä transkriptiota ja PCR:ää varten ( RNA-ligaasi , käänteinen transkriptio - PCR tai RL / RT / PCR ) .</w:t>
      </w:r>
    </w:p>
    <w:p>
      <w:r>
        <w:rPr>
          <w:b/>
        </w:rPr>
        <w:t xml:space="preserve">Tulos</w:t>
      </w:r>
    </w:p>
    <w:p>
      <w:r>
        <w:t xml:space="preserve">RNA-ligaasi</w:t>
      </w:r>
    </w:p>
    <w:p>
      <w:r>
        <w:rPr>
          <w:b/>
        </w:rPr>
        <w:t xml:space="preserve">Esimerkki 5.756</w:t>
      </w:r>
    </w:p>
    <w:p>
      <w:r>
        <w:t xml:space="preserve"> Plasman hemopeksiinin homeostaasi akuutin vaiheen vasteen aikana .</w:t>
      </w:r>
    </w:p>
    <w:p>
      <w:r>
        <w:rPr>
          <w:b/>
        </w:rPr>
        <w:t xml:space="preserve">Tulos</w:t>
      </w:r>
    </w:p>
    <w:p>
      <w:r>
        <w:t xml:space="preserve">Plasman hemopeksiini</w:t>
      </w:r>
    </w:p>
    <w:p>
      <w:r>
        <w:rPr>
          <w:b/>
        </w:rPr>
        <w:t xml:space="preserve">Esimerkki 5.757</w:t>
      </w:r>
    </w:p>
    <w:p>
      <w:r>
        <w:t xml:space="preserve"> PÄÄTELMÄT : Nämä tulokset viittaavat siihen, että vuorovaikutuksessa solujen transkriptiotekijöiden ja kofaktoreiden kanssa vIRF-2 voi moduloida varhaisten tulehdusgeenien ilmentymistä ja mahdollisesti dereguloida immuunijärjestelmää.</w:t>
      </w:r>
    </w:p>
    <w:p>
      <w:r>
        <w:rPr>
          <w:b/>
        </w:rPr>
        <w:t xml:space="preserve">Tulos</w:t>
      </w:r>
    </w:p>
    <w:p>
      <w:r>
        <w:t xml:space="preserve">vIRF - 2</w:t>
      </w:r>
    </w:p>
    <w:p>
      <w:r>
        <w:rPr>
          <w:b/>
        </w:rPr>
        <w:t xml:space="preserve">Esimerkki 5.758</w:t>
      </w:r>
    </w:p>
    <w:p>
      <w:r>
        <w:t xml:space="preserve"> TULOKSET : Vaikka HHV - 8 - positiivisessa BCBL - 1 - kasvainsolulinjassa voidaan havaita alhaisia vIRF - 2 - mRNA-tasoja, 12 - 0 - tetradecanoylphorbol - 13 - asetaatti ( TPA ) -käsittely ei stimuloi vIRF - 2 -geenin ilmentymistä yhdessä primaarisen lyyttisyklin geenien kanssa.</w:t>
      </w:r>
    </w:p>
    <w:p>
      <w:r>
        <w:rPr>
          <w:b/>
        </w:rPr>
        <w:t xml:space="preserve">Tulos</w:t>
      </w:r>
    </w:p>
    <w:p>
      <w:r>
        <w:t xml:space="preserve">vIRF - 2</w:t>
      </w:r>
    </w:p>
    <w:p>
      <w:r>
        <w:rPr>
          <w:b/>
        </w:rPr>
        <w:t xml:space="preserve">Esimerkki 5.759</w:t>
      </w:r>
    </w:p>
    <w:p>
      <w:r>
        <w:t xml:space="preserve"> Nämä tiedot viittasivat siihen, että mutantti PS1 voi aiheuttaa sairauksia PS1:n toiminnan heikkenemisen seurauksena.</w:t>
      </w:r>
    </w:p>
    <w:p>
      <w:r>
        <w:rPr>
          <w:b/>
        </w:rPr>
        <w:t xml:space="preserve">Tulos</w:t>
      </w:r>
    </w:p>
    <w:p>
      <w:r>
        <w:t xml:space="preserve">mutantti PS1</w:t>
      </w:r>
    </w:p>
    <w:p>
      <w:r>
        <w:rPr>
          <w:b/>
        </w:rPr>
        <w:t xml:space="preserve">Esimerkki 5.760</w:t>
      </w:r>
    </w:p>
    <w:p>
      <w:r>
        <w:t xml:space="preserve"> Tämän avoimen lukukehyksen päätelty aminohapposekvenssi on huomattavan homologinen HSV 1:n UL49:n kanssa. 5 -geenituotteen kanssa, ja kuten UL49 . 5 , se sisältää mahdollisen signaalisekvenssin ja transmembraanidomeenin, jotka ovat ominaisia kalvoon assosioituneille proteiineille .</w:t>
      </w:r>
    </w:p>
    <w:p>
      <w:r>
        <w:rPr>
          <w:b/>
        </w:rPr>
        <w:t xml:space="preserve">Tulos</w:t>
      </w:r>
    </w:p>
    <w:p>
      <w:r>
        <w:t xml:space="preserve">UL49 . 5</w:t>
      </w:r>
    </w:p>
    <w:p>
      <w:r>
        <w:rPr>
          <w:b/>
        </w:rPr>
        <w:t xml:space="preserve">Esimerkki 5.761</w:t>
      </w:r>
    </w:p>
    <w:p>
      <w:r>
        <w:t xml:space="preserve"> ICP47:n ja US11:n yhdistelmä teki fibroblasteista negatiivisia pintaluokan I MHC:n suhteen ja mahdollisti luokan I MHC:n alaisen T-solupopulaation lajittelun virtaussytometrialla.</w:t>
      </w:r>
    </w:p>
    <w:p>
      <w:r>
        <w:rPr>
          <w:b/>
        </w:rPr>
        <w:t xml:space="preserve">Tulos</w:t>
      </w:r>
    </w:p>
    <w:p>
      <w:r>
        <w:t xml:space="preserve">luokan I MHC</w:t>
      </w:r>
    </w:p>
    <w:p>
      <w:r>
        <w:rPr>
          <w:b/>
        </w:rPr>
        <w:t xml:space="preserve">Esimerkki 5.762</w:t>
      </w:r>
    </w:p>
    <w:p>
      <w:r>
        <w:t xml:space="preserve"> TCR-MHC-kontaktien muutokset luokan I MHC:n ja yksittäisesti substituoitujen peptidivarianttien ristitunnistamisen jälkeen .</w:t>
      </w:r>
    </w:p>
    <w:p>
      <w:r>
        <w:rPr>
          <w:b/>
        </w:rPr>
        <w:t xml:space="preserve">Tulos</w:t>
      </w:r>
    </w:p>
    <w:p>
      <w:r>
        <w:t xml:space="preserve">luokan I MHC</w:t>
      </w:r>
    </w:p>
    <w:p>
      <w:r>
        <w:rPr>
          <w:b/>
        </w:rPr>
        <w:t xml:space="preserve">Esimerkki 5.763</w:t>
      </w:r>
    </w:p>
    <w:p>
      <w:r>
        <w:t xml:space="preserve"> PKC - zeta - mRNA-sekvenssien 5 ' päähän komplementaariset antisense-oligonukleotidit vähensivät merkittävästi kollageeniristikon stimuloimia alfa2- ja MMP - 1 - mRNA-tasoja.</w:t>
      </w:r>
    </w:p>
    <w:p>
      <w:r>
        <w:rPr>
          <w:b/>
        </w:rPr>
        <w:t xml:space="preserve">Tulos</w:t>
      </w:r>
    </w:p>
    <w:p>
      <w:r>
        <w:t xml:space="preserve">MMP - 1</w:t>
      </w:r>
    </w:p>
    <w:p>
      <w:r>
        <w:rPr>
          <w:b/>
        </w:rPr>
        <w:t xml:space="preserve">Esimerkki 5.764</w:t>
      </w:r>
    </w:p>
    <w:p>
      <w:r>
        <w:t xml:space="preserve"> Myb-proto-onkogeenituote ( c - Myb ) on transkriptionaalinen säätelijä, ja sen ilmentyminen ja toiminta liittyvät kiinteästi solun siirtymiseen S-vaiheeseen ja DNA-synteesiin .</w:t>
      </w:r>
    </w:p>
    <w:p>
      <w:r>
        <w:rPr>
          <w:b/>
        </w:rPr>
        <w:t xml:space="preserve">Tulos</w:t>
      </w:r>
    </w:p>
    <w:p>
      <w:r>
        <w:t xml:space="preserve">c - Myb</w:t>
      </w:r>
    </w:p>
    <w:p>
      <w:r>
        <w:rPr>
          <w:b/>
        </w:rPr>
        <w:t xml:space="preserve">Esimerkki 5.765</w:t>
      </w:r>
    </w:p>
    <w:p>
      <w:r>
        <w:t xml:space="preserve"> Tämän aa-sekvenssien vertailun perusteella ATPK7-proteiinin katsotaan kuuluvan kasvien Ser/Thr PK:iden uuteen alaryhmään.</w:t>
      </w:r>
    </w:p>
    <w:p>
      <w:r>
        <w:rPr>
          <w:b/>
        </w:rPr>
        <w:t xml:space="preserve">Tulos</w:t>
      </w:r>
    </w:p>
    <w:p>
      <w:r>
        <w:t xml:space="preserve">ATPK7-proteiini</w:t>
      </w:r>
    </w:p>
    <w:p>
      <w:r>
        <w:rPr>
          <w:b/>
        </w:rPr>
        <w:t xml:space="preserve">Esimerkki 5.766</w:t>
      </w:r>
    </w:p>
    <w:p>
      <w:r>
        <w:t xml:space="preserve"> Siten BCR-ligaatio käynnistää PI 3 - kinaasi / Akt / GSK - 3 -signalointireitin.</w:t>
      </w:r>
    </w:p>
    <w:p>
      <w:r>
        <w:rPr>
          <w:b/>
        </w:rPr>
        <w:t xml:space="preserve">Tulos</w:t>
      </w:r>
    </w:p>
    <w:p>
      <w:r>
        <w:t xml:space="preserve">GSK - 3</w:t>
      </w:r>
    </w:p>
    <w:p>
      <w:r>
        <w:rPr>
          <w:b/>
        </w:rPr>
        <w:t xml:space="preserve">Esimerkki 5.767</w:t>
      </w:r>
    </w:p>
    <w:p>
      <w:r>
        <w:t xml:space="preserve"> Rokote oli erittäin immunogeeninen, sillä 111 potilasta 113:sta ( 98 % ) tuotti HB-vasta-aineita ( 10 mIU / ml tai enemmän ).</w:t>
      </w:r>
    </w:p>
    <w:p>
      <w:r>
        <w:rPr>
          <w:b/>
        </w:rPr>
        <w:t xml:space="preserve">Tulos</w:t>
      </w:r>
    </w:p>
    <w:p>
      <w:r>
        <w:t xml:space="preserve">anti - HBs</w:t>
      </w:r>
    </w:p>
    <w:p>
      <w:r>
        <w:rPr>
          <w:b/>
        </w:rPr>
        <w:t xml:space="preserve">Esimerkki 5.768</w:t>
      </w:r>
    </w:p>
    <w:p>
      <w:r>
        <w:t xml:space="preserve"> Transienttisen transfektiomäärityksen tulokset osoittivat, että Sp1-sidontaelementillä, joka sijaitsee alfa2-integriinipromoottorin ydinalueella ( asemat - - 64 - + 1 ), on olennainen rooli alfa2-integriinipromoottorin aktiivisuudessa ja sen alasäätämisessä Erb-B2:n avulla.</w:t>
      </w:r>
    </w:p>
    <w:p>
      <w:r>
        <w:rPr>
          <w:b/>
        </w:rPr>
        <w:t xml:space="preserve">Tulos</w:t>
      </w:r>
    </w:p>
    <w:p>
      <w:r>
        <w:t xml:space="preserve">Sp1:tä sitova elementti</w:t>
      </w:r>
    </w:p>
    <w:p>
      <w:r>
        <w:rPr>
          <w:b/>
        </w:rPr>
        <w:t xml:space="preserve">Esimerkki 5.769</w:t>
      </w:r>
    </w:p>
    <w:p>
      <w:r>
        <w:t xml:space="preserve"> IL - 6 havaittiin virtsassa 52 prosentilla pyelonefriittia sairastavista lapsista verrattuna 15 prosenttiin muista lapsista ( P &lt; 0 . 001 ) .</w:t>
      </w:r>
    </w:p>
    <w:p>
      <w:r>
        <w:rPr>
          <w:b/>
        </w:rPr>
        <w:t xml:space="preserve">Tulos</w:t>
      </w:r>
    </w:p>
    <w:p>
      <w:r>
        <w:t xml:space="preserve">IL - 6</w:t>
      </w:r>
    </w:p>
    <w:p>
      <w:r>
        <w:rPr>
          <w:b/>
        </w:rPr>
        <w:t xml:space="preserve">Esimerkki 5.770</w:t>
      </w:r>
    </w:p>
    <w:p>
      <w:r>
        <w:t xml:space="preserve"> PÄÄTELMÄT : Nämä tulokset viittaavat siihen, että histamiini - 2 -reseptorin aktivaatiomekanismit eivät välttämättä ole osallisena postoperatiivisessa IL - 6 -synteesissä.</w:t>
      </w:r>
    </w:p>
    <w:p>
      <w:r>
        <w:rPr>
          <w:b/>
        </w:rPr>
        <w:t xml:space="preserve">Tulos</w:t>
      </w:r>
    </w:p>
    <w:p>
      <w:r>
        <w:t xml:space="preserve">IL - 6</w:t>
      </w:r>
    </w:p>
    <w:p>
      <w:r>
        <w:rPr>
          <w:b/>
        </w:rPr>
        <w:t xml:space="preserve">Esimerkki 5.771</w:t>
      </w:r>
    </w:p>
    <w:p>
      <w:r>
        <w:t xml:space="preserve"> Aiemmat tutkimukset ovat osoittaneet, että IME1-geeni on välttämätön sporulaatiolle ja meioosispesifisten geenien ilmentymiselle Saccharomyces cerevisiae -bakteerissa.</w:t>
      </w:r>
    </w:p>
    <w:p>
      <w:r>
        <w:rPr>
          <w:b/>
        </w:rPr>
        <w:t xml:space="preserve">Tulos</w:t>
      </w:r>
    </w:p>
    <w:p>
      <w:r>
        <w:t xml:space="preserve">IME1-geeni</w:t>
      </w:r>
    </w:p>
    <w:p>
      <w:r>
        <w:rPr>
          <w:b/>
        </w:rPr>
        <w:t xml:space="preserve">Esimerkki 5.772</w:t>
      </w:r>
    </w:p>
    <w:p>
      <w:r>
        <w:t xml:space="preserve"> Äskettäin me ja muut laboratoriot olemme tunnistaneet kaveoliiniin liittyvien proteiinien perheen; kaveoliinia on kutsuttu nimellä kaveoliini-1 .</w:t>
      </w:r>
    </w:p>
    <w:p>
      <w:r>
        <w:rPr>
          <w:b/>
        </w:rPr>
        <w:t xml:space="preserve">Tulos</w:t>
      </w:r>
    </w:p>
    <w:p>
      <w:r>
        <w:t xml:space="preserve">kaveoliini - 1</w:t>
      </w:r>
    </w:p>
    <w:p>
      <w:r>
        <w:rPr>
          <w:b/>
        </w:rPr>
        <w:t xml:space="preserve">Esimerkki 5.773</w:t>
      </w:r>
    </w:p>
    <w:p>
      <w:r>
        <w:t xml:space="preserve"> CD9-vasta-aineet tunnistavat DRAP27:n .</w:t>
      </w:r>
    </w:p>
    <w:p>
      <w:r>
        <w:rPr>
          <w:b/>
        </w:rPr>
        <w:t xml:space="preserve">Tulos</w:t>
      </w:r>
    </w:p>
    <w:p>
      <w:r>
        <w:t xml:space="preserve">CD9-vasta-aineet</w:t>
      </w:r>
    </w:p>
    <w:p>
      <w:r>
        <w:rPr>
          <w:b/>
        </w:rPr>
        <w:t xml:space="preserve">Esimerkki 5.774</w:t>
      </w:r>
    </w:p>
    <w:p>
      <w:r>
        <w:t xml:space="preserve"> Harvinainen TRNA - Arg ( CCU ), joka säätelee Ty1-elementin ribosomaalista kehysten siirtymistä, on välttämätön Ty1-retrotranspositiolle Saccharomyces cerevisiae -bakteerissa.</w:t>
      </w:r>
    </w:p>
    <w:p>
      <w:r>
        <w:rPr>
          <w:b/>
        </w:rPr>
        <w:t xml:space="preserve">Tulos</w:t>
      </w:r>
    </w:p>
    <w:p>
      <w:r>
        <w:t xml:space="preserve">Ty1 elementti</w:t>
      </w:r>
    </w:p>
    <w:p>
      <w:r>
        <w:rPr>
          <w:b/>
        </w:rPr>
        <w:t xml:space="preserve">Esimerkki 5.775</w:t>
      </w:r>
    </w:p>
    <w:p>
      <w:r>
        <w:t xml:space="preserve"> p185c - neu + , EGFr + ( M1 ) ja p185c - neu - kinaasi inaktiivinen , EGFr + ( NEN757 ) - ilmentävät solut saavat erilaisia mitoosivasteet EGF:lle.</w:t>
      </w:r>
    </w:p>
    <w:p>
      <w:r>
        <w:rPr>
          <w:b/>
        </w:rPr>
        <w:t xml:space="preserve">Tulos</w:t>
      </w:r>
    </w:p>
    <w:p>
      <w:r>
        <w:t xml:space="preserve">EGFr +</w:t>
      </w:r>
    </w:p>
    <w:p>
      <w:r>
        <w:rPr>
          <w:b/>
        </w:rPr>
        <w:t xml:space="preserve">Esimerkki 5.776</w:t>
      </w:r>
    </w:p>
    <w:p>
      <w:r>
        <w:t xml:space="preserve"> Fuusioproteiini ei siirtänyt scrR-promoottorifragmenttia , joka ei sisältänyt OB:tä muistuttavaa sekvenssiä.</w:t>
      </w:r>
    </w:p>
    <w:p>
      <w:r>
        <w:rPr>
          <w:b/>
        </w:rPr>
        <w:t xml:space="preserve">Tulos</w:t>
      </w:r>
    </w:p>
    <w:p>
      <w:r>
        <w:t xml:space="preserve">scrR-promoottorin fragmentti</w:t>
      </w:r>
    </w:p>
    <w:p>
      <w:r>
        <w:rPr>
          <w:b/>
        </w:rPr>
        <w:t xml:space="preserve">Esimerkki 5.777</w:t>
      </w:r>
    </w:p>
    <w:p>
      <w:r>
        <w:t xml:space="preserve"> Jokaisen reseptorin on siis otettava käyttöön ainutlaatuinen osajoukko käytettävissä olevista signaalielementeistä - - ainakin osittain valitsemalla proteiineja, joilla on src - homology 2 -dominoita ( SH2-proteiinit ) .</w:t>
      </w:r>
    </w:p>
    <w:p>
      <w:r>
        <w:rPr>
          <w:b/>
        </w:rPr>
        <w:t xml:space="preserve">Tulos</w:t>
      </w:r>
    </w:p>
    <w:p>
      <w:r>
        <w:t xml:space="preserve">SH2-proteiinit</w:t>
      </w:r>
    </w:p>
    <w:p>
      <w:r>
        <w:rPr>
          <w:b/>
        </w:rPr>
        <w:t xml:space="preserve">Esimerkki 5.778</w:t>
      </w:r>
    </w:p>
    <w:p>
      <w:r>
        <w:t xml:space="preserve"> RTI40-geeni ulottuu 35 kilobaseparin alueelle ; se sisältää 6 eksonia ja vähintään 6 rotan tunnisteen toistuvaa elementtiä .</w:t>
      </w:r>
    </w:p>
    <w:p>
      <w:r>
        <w:rPr>
          <w:b/>
        </w:rPr>
        <w:t xml:space="preserve">Tulos</w:t>
      </w:r>
    </w:p>
    <w:p>
      <w:r>
        <w:t xml:space="preserve">RTI40-geeni</w:t>
      </w:r>
    </w:p>
    <w:p>
      <w:r>
        <w:rPr>
          <w:b/>
        </w:rPr>
        <w:t xml:space="preserve">Esimerkki 5.779</w:t>
      </w:r>
    </w:p>
    <w:p>
      <w:r>
        <w:t xml:space="preserve"> kun taas alfa-aktiniinin sekvenssi ( Noegel , A . , W .</w:t>
      </w:r>
    </w:p>
    <w:p>
      <w:r>
        <w:rPr>
          <w:b/>
        </w:rPr>
        <w:t xml:space="preserve">Tulos</w:t>
      </w:r>
    </w:p>
    <w:p>
      <w:r>
        <w:t xml:space="preserve">alfa-aktiniini</w:t>
      </w:r>
    </w:p>
    <w:p>
      <w:r>
        <w:rPr>
          <w:b/>
        </w:rPr>
        <w:t xml:space="preserve">Esimerkki 5.780</w:t>
      </w:r>
    </w:p>
    <w:p>
      <w:r>
        <w:t xml:space="preserve"> Äidin par-geenit ja solun kohtalon spesifikaatioaktiviteettien erottelu Caenorhabditis elegansin varhaisissa alkioissa .</w:t>
      </w:r>
    </w:p>
    <w:p>
      <w:r>
        <w:rPr>
          <w:b/>
        </w:rPr>
        <w:t xml:space="preserve">Tulos</w:t>
      </w:r>
    </w:p>
    <w:p>
      <w:r>
        <w:t xml:space="preserve">äidin par-geenit</w:t>
      </w:r>
    </w:p>
    <w:p>
      <w:r>
        <w:rPr>
          <w:b/>
        </w:rPr>
        <w:t xml:space="preserve">Esimerkki 5.781</w:t>
      </w:r>
    </w:p>
    <w:p>
      <w:r>
        <w:t xml:space="preserve"> Ihmisen paksusuolen karsinoomista peräisin olevat mutantit p53-DNA-kloonit tekevät yhteistyötä ras:n kanssa primaaristen rotan solujen muuntamisessa : "hot spot" -mutanttifenotyyppien vertailu .</w:t>
      </w:r>
    </w:p>
    <w:p>
      <w:r>
        <w:rPr>
          <w:b/>
        </w:rPr>
        <w:t xml:space="preserve">Tulos</w:t>
      </w:r>
    </w:p>
    <w:p>
      <w:r>
        <w:t xml:space="preserve">p53 DNA</w:t>
      </w:r>
    </w:p>
    <w:p>
      <w:r>
        <w:rPr>
          <w:b/>
        </w:rPr>
        <w:t xml:space="preserve">Esimerkki 5.782</w:t>
      </w:r>
    </w:p>
    <w:p>
      <w:r>
        <w:t xml:space="preserve"> Ylimääräinen rekombinantti PTB sammuttaa spleiskauskytkimen ja palauttaa eksonien ohituksen vallitsevaksi spleiskaustieksi.</w:t>
      </w:r>
    </w:p>
    <w:p>
      <w:r>
        <w:rPr>
          <w:b/>
        </w:rPr>
        <w:t xml:space="preserve">Tulos</w:t>
      </w:r>
    </w:p>
    <w:p>
      <w:r>
        <w:t xml:space="preserve">rekombinantti PTB</w:t>
      </w:r>
    </w:p>
    <w:p>
      <w:r>
        <w:rPr>
          <w:b/>
        </w:rPr>
        <w:t xml:space="preserve">Esimerkki 5.783</w:t>
      </w:r>
    </w:p>
    <w:p>
      <w:r>
        <w:t xml:space="preserve"> Useat peptidikasvutekijät ja mutaatioilla aktivoituneiden ras-onkogeenien tuotteet, jotka aktivoivat jatkuvasti solunsisäisiä kaskadeja, jotka normaalisti käynnistyvät tiettyjen kasvutekijöiden vaikutuksesta, kontrolloivat negatiivisesti myogeenisen erilaistumisen ohjelmaa.</w:t>
      </w:r>
    </w:p>
    <w:p>
      <w:r>
        <w:rPr>
          <w:b/>
        </w:rPr>
        <w:t xml:space="preserve">Tulos</w:t>
      </w:r>
    </w:p>
    <w:p>
      <w:r>
        <w:t xml:space="preserve">ras-onkogeenit</w:t>
      </w:r>
    </w:p>
    <w:p>
      <w:r>
        <w:rPr>
          <w:b/>
        </w:rPr>
        <w:t xml:space="preserve">Esimerkki 5.784</w:t>
      </w:r>
    </w:p>
    <w:p>
      <w:r>
        <w:t xml:space="preserve"> BHV - 1 UL24 , UL25 , UL26 ja UL26 . 5 transkriptien kaikki päättyivät yhteiseen 3 ' - polyadenylaatiokohtaan ja niiden suhteellinen runsaus vaihteli merkittävästi .</w:t>
      </w:r>
    </w:p>
    <w:p>
      <w:r>
        <w:rPr>
          <w:b/>
        </w:rPr>
        <w:t xml:space="preserve">Tulos</w:t>
      </w:r>
    </w:p>
    <w:p>
      <w:r>
        <w:t xml:space="preserve">UL26 . 5</w:t>
      </w:r>
    </w:p>
    <w:p>
      <w:r>
        <w:rPr>
          <w:b/>
        </w:rPr>
        <w:t xml:space="preserve">Esimerkki 5.785</w:t>
      </w:r>
    </w:p>
    <w:p>
      <w:r>
        <w:t xml:space="preserve"> Keskustelemme mahdollisuudesta, että DNA - proteiinien vuorovaikutukset homologisissa nukleotidisekvensseissä, kuten PII:ssä tunnistetut, ovat osa säätelygeenikaskadia, joka osallistuu ajoitukseen fla-geenin ilmentymisessä C . crescentus -solusyklissä.</w:t>
      </w:r>
    </w:p>
    <w:p>
      <w:r>
        <w:rPr>
          <w:b/>
        </w:rPr>
        <w:t xml:space="preserve">Tulos</w:t>
      </w:r>
    </w:p>
    <w:p>
      <w:r>
        <w:t xml:space="preserve">fla-geeni</w:t>
      </w:r>
    </w:p>
    <w:p>
      <w:r>
        <w:rPr>
          <w:b/>
        </w:rPr>
        <w:t xml:space="preserve">Esimerkki 5.786</w:t>
      </w:r>
    </w:p>
    <w:p>
      <w:r>
        <w:t xml:space="preserve"> SF1 / mBBP käyttää " maxi - K homology " ( maxi - KH ) -domainia yksisäikeisen BPS:n tunnistamiseen ja vaatii yhteistoiminnallista vuorovaikutusta viereiseen polypyrimidiinirataan ( PPT ) sitoutuneen splikointitekijä U2AF65:n kanssa, jotta se sitoutuisi suurella affiniteetilla.</w:t>
      </w:r>
    </w:p>
    <w:p>
      <w:r>
        <w:rPr>
          <w:b/>
        </w:rPr>
        <w:t xml:space="preserve">Tulos</w:t>
      </w:r>
    </w:p>
    <w:p>
      <w:r>
        <w:t xml:space="preserve">maxi - KH</w:t>
      </w:r>
    </w:p>
    <w:p>
      <w:r>
        <w:rPr>
          <w:b/>
        </w:rPr>
        <w:t xml:space="preserve">Esimerkki 5.787</w:t>
      </w:r>
    </w:p>
    <w:p>
      <w:r>
        <w:t xml:space="preserve"> Soluissa, jotka yhdessä p38 ( MAPK ) - kinaasin ( MKK3 ) kanssa ilmentävät suuria määriä p38 ( MAPK ) - kinaasia, havaittiin merkittävä mitogeenin aiheuttaman sykliini D1:n ilmentymisen estyminen.</w:t>
      </w:r>
    </w:p>
    <w:p>
      <w:r>
        <w:rPr>
          <w:b/>
        </w:rPr>
        <w:t xml:space="preserve">Tulos</w:t>
      </w:r>
    </w:p>
    <w:p>
      <w:r>
        <w:t xml:space="preserve">sykliini D1</w:t>
      </w:r>
    </w:p>
    <w:p>
      <w:r>
        <w:rPr>
          <w:b/>
        </w:rPr>
        <w:t xml:space="preserve">Esimerkki 5.788</w:t>
      </w:r>
    </w:p>
    <w:p>
      <w:r>
        <w:t xml:space="preserve"> Sekvenssianalyysi tunnistaa ras-assosioivan ( RA ) - kaltaisen domeenin kaistan 4 N-terminaaleissa. 1 / JEF-domeenien ja Grb7 / 10 / 14 -sovitinperheen sisällä.</w:t>
      </w:r>
    </w:p>
    <w:p>
      <w:r>
        <w:rPr>
          <w:b/>
        </w:rPr>
        <w:t xml:space="preserve">Tulos</w:t>
      </w:r>
    </w:p>
    <w:p>
      <w:r>
        <w:t xml:space="preserve">ras - assosiointi</w:t>
      </w:r>
    </w:p>
    <w:p>
      <w:r>
        <w:rPr>
          <w:b/>
        </w:rPr>
        <w:t xml:space="preserve">Esimerkki 5.789</w:t>
      </w:r>
    </w:p>
    <w:p>
      <w:r>
        <w:t xml:space="preserve"> Täydentäviä DNA-kirjastoja epäkypsän naaraspuolisen kanavamonnin maksasta ja munasarjoista seulottiin homologisella ERalfa-cDNA-koettimella.</w:t>
      </w:r>
    </w:p>
    <w:p>
      <w:r>
        <w:rPr>
          <w:b/>
        </w:rPr>
        <w:t xml:space="preserve">Tulos</w:t>
      </w:r>
    </w:p>
    <w:p>
      <w:r>
        <w:t xml:space="preserve">homologinen ERalfa-cDNA</w:t>
      </w:r>
    </w:p>
    <w:p>
      <w:r>
        <w:rPr>
          <w:b/>
        </w:rPr>
        <w:t xml:space="preserve">Esimerkki 5.790</w:t>
      </w:r>
    </w:p>
    <w:p>
      <w:r>
        <w:t xml:space="preserve"> Homogeeniseksi puhdistettu fdsR, joka on yliekspressoitu E. coli -bakteerissa, on 130 kDa:n homotetrameeri, joka sitoutuu fdsR- ja fdsG-geenien välissä sijaitsevalle fds-kontrollialueelle.</w:t>
      </w:r>
    </w:p>
    <w:p>
      <w:r>
        <w:rPr>
          <w:b/>
        </w:rPr>
        <w:t xml:space="preserve">Tulos</w:t>
      </w:r>
    </w:p>
    <w:p>
      <w:r>
        <w:t xml:space="preserve">fdsG-geenit</w:t>
      </w:r>
    </w:p>
    <w:p>
      <w:r>
        <w:rPr>
          <w:b/>
        </w:rPr>
        <w:t xml:space="preserve">Esimerkki 5.791</w:t>
      </w:r>
    </w:p>
    <w:p>
      <w:r>
        <w:t xml:space="preserve"> LT - beeta-transkriptio on suurimmillaan kateenkorvan medullassa ja pernan valkoisessa massassa .</w:t>
      </w:r>
    </w:p>
    <w:p>
      <w:r>
        <w:rPr>
          <w:b/>
        </w:rPr>
        <w:t xml:space="preserve">Tulos</w:t>
      </w:r>
    </w:p>
    <w:p>
      <w:r>
        <w:t xml:space="preserve">LT - beta</w:t>
      </w:r>
    </w:p>
    <w:p>
      <w:r>
        <w:rPr>
          <w:b/>
        </w:rPr>
        <w:t xml:space="preserve">Esimerkki 5.792</w:t>
      </w:r>
    </w:p>
    <w:p>
      <w:r>
        <w:t xml:space="preserve"> LT-beeta-geeni ilmentyy lymfaattisissa soluissa ja elimissä, mutta sen indusoituvasta säätelystä tiedetään vain vähän.</w:t>
      </w:r>
    </w:p>
    <w:p>
      <w:r>
        <w:rPr>
          <w:b/>
        </w:rPr>
        <w:t xml:space="preserve">Tulos</w:t>
      </w:r>
    </w:p>
    <w:p>
      <w:r>
        <w:t xml:space="preserve">LT - beta</w:t>
      </w:r>
    </w:p>
    <w:p>
      <w:r>
        <w:rPr>
          <w:b/>
        </w:rPr>
        <w:t xml:space="preserve">Esimerkki 5.793</w:t>
      </w:r>
    </w:p>
    <w:p>
      <w:r>
        <w:t xml:space="preserve"> Oireita , virioneja tai viruksen RNA:ta ei ollut havaittavissa kasveissa, jotka oli inokuloitu tällä mutantilla tai mutantilla, jossa oli frameshift-mutaatio karvageenissä.</w:t>
      </w:r>
    </w:p>
    <w:p>
      <w:r>
        <w:rPr>
          <w:b/>
        </w:rPr>
        <w:t xml:space="preserve">Tulos</w:t>
      </w:r>
    </w:p>
    <w:p>
      <w:r>
        <w:t xml:space="preserve">takkigeeni</w:t>
      </w:r>
    </w:p>
    <w:p>
      <w:r>
        <w:rPr>
          <w:b/>
        </w:rPr>
        <w:t xml:space="preserve">Esimerkki 5.794</w:t>
      </w:r>
    </w:p>
    <w:p>
      <w:r>
        <w:t xml:space="preserve"> Ihmisen CA11-geeni näyttää sijaitsevan kromosomissa 19q13 sekretorityyppisen alfa ( 1 , 2 ) - fukosyylitransferaasigeeniklusterin ( FUT1 - FUT2 - FUT2P ) ja D-paikkaa sitovan proteiinigeenin ( DBP ) välissä. 3 .</w:t>
      </w:r>
    </w:p>
    <w:p>
      <w:r>
        <w:rPr>
          <w:b/>
        </w:rPr>
        <w:t xml:space="preserve">Tulos</w:t>
      </w:r>
    </w:p>
    <w:p>
      <w:r>
        <w:t xml:space="preserve">ihmisen CA11-geeni</w:t>
      </w:r>
    </w:p>
    <w:p>
      <w:r>
        <w:rPr>
          <w:b/>
        </w:rPr>
        <w:t xml:space="preserve">Esimerkki 5.795</w:t>
      </w:r>
    </w:p>
    <w:p>
      <w:r>
        <w:t xml:space="preserve"> C/EBP:iden sitoutuminen kaikkiin kolmeen spi 2 . 3 3 ' UTR:n repressoripaikkoihin , vaikkakin melko heikko , vahvistettiin elektroforeettisilla liikkuvuussiirtymämäärityksillä, jotka eivät muuten paljastaneet spesifisiä vuorovaikutuksia muiden maksan ydinproteiinien kanssa in vitro .</w:t>
      </w:r>
    </w:p>
    <w:p>
      <w:r>
        <w:rPr>
          <w:b/>
        </w:rPr>
        <w:t xml:space="preserve">Tulos</w:t>
      </w:r>
    </w:p>
    <w:p>
      <w:r>
        <w:t xml:space="preserve">C / EBP:t</w:t>
      </w:r>
    </w:p>
    <w:p>
      <w:r>
        <w:rPr>
          <w:b/>
        </w:rPr>
        <w:t xml:space="preserve">Esimerkki 5.796</w:t>
      </w:r>
    </w:p>
    <w:p>
      <w:r>
        <w:t xml:space="preserve"> Sekä Calu-6- että JEG-3-solujen transfektio PKA-ekspressiovektorilla johti ihmisen reniinin transkriptioaktiivisuuden 10-kertaiseen induktioon konstruktioissa, jotka sisälsivät natiivin tai konsensus-CRE:n, ja 5-kertaiseen aktivoitumiseen konstruktiossa, joka sisälsi ei-toimivan CRE:n .</w:t>
      </w:r>
    </w:p>
    <w:p>
      <w:r>
        <w:rPr>
          <w:b/>
        </w:rPr>
        <w:t xml:space="preserve">Tulos</w:t>
      </w:r>
    </w:p>
    <w:p>
      <w:r>
        <w:t xml:space="preserve">ihmisen reniini</w:t>
      </w:r>
    </w:p>
    <w:p>
      <w:r>
        <w:rPr>
          <w:b/>
        </w:rPr>
        <w:t xml:space="preserve">Esimerkki 5.797</w:t>
      </w:r>
    </w:p>
    <w:p>
      <w:r>
        <w:t xml:space="preserve"> Siirtogeenisten hiirten immunisoinnin jälkeen B-solujen DNA:sta eristettiin hybridimolekyylejä, jotka sisälsivät siirtogeenin rekombinoituneena endogeenisen IgH-lokuksen kanssa.</w:t>
      </w:r>
    </w:p>
    <w:p>
      <w:r>
        <w:rPr>
          <w:b/>
        </w:rPr>
        <w:t xml:space="preserve">Tulos</w:t>
      </w:r>
    </w:p>
    <w:p>
      <w:r>
        <w:t xml:space="preserve">endogeeninen IgH-lokus</w:t>
      </w:r>
    </w:p>
    <w:p>
      <w:r>
        <w:rPr>
          <w:b/>
        </w:rPr>
        <w:t xml:space="preserve">Esimerkki 5.798</w:t>
      </w:r>
    </w:p>
    <w:p>
      <w:r>
        <w:t xml:space="preserve"> DEX lisäsi myös RARbeta-mRNA:n RA-riippuvaista lisääntymistä sykloheksimidille herkällä tavalla.</w:t>
      </w:r>
    </w:p>
    <w:p>
      <w:r>
        <w:rPr>
          <w:b/>
        </w:rPr>
        <w:t xml:space="preserve">Tulos</w:t>
      </w:r>
    </w:p>
    <w:p>
      <w:r>
        <w:t xml:space="preserve">RARbeta mRNA</w:t>
      </w:r>
    </w:p>
    <w:p>
      <w:r>
        <w:rPr>
          <w:b/>
        </w:rPr>
        <w:t xml:space="preserve">Esimerkki 5.799</w:t>
      </w:r>
    </w:p>
    <w:p>
      <w:r>
        <w:t xml:space="preserve"> Olemme määritelleet rotan plektiinin täydellisen cDNA-sekvenssin useista hyvin luonnehdituista päällekkäisistä lambda gt11 -klooneista.</w:t>
      </w:r>
    </w:p>
    <w:p>
      <w:r>
        <w:rPr>
          <w:b/>
        </w:rPr>
        <w:t xml:space="preserve">Tulos</w:t>
      </w:r>
    </w:p>
    <w:p>
      <w:r>
        <w:t xml:space="preserve">rotan plektiini</w:t>
      </w:r>
    </w:p>
    <w:p>
      <w:r>
        <w:rPr>
          <w:b/>
        </w:rPr>
        <w:t xml:space="preserve">Esimerkki 5.800</w:t>
      </w:r>
    </w:p>
    <w:p>
      <w:r>
        <w:t xml:space="preserve"> Promoottoreissa, jotka alkavat + 1 GGG , T7 RNAP syntetisoi poly ( G ) -tuotteiden tikapuita transkriptin liukumisen seurauksena mallilangan kolmella C-jäännöksellä + 1:stä + 3:een.</w:t>
      </w:r>
    </w:p>
    <w:p>
      <w:r>
        <w:rPr>
          <w:b/>
        </w:rPr>
        <w:t xml:space="preserve">Tulos</w:t>
      </w:r>
    </w:p>
    <w:p>
      <w:r>
        <w:t xml:space="preserve">T7 RNAP</w:t>
      </w:r>
    </w:p>
    <w:p>
      <w:r>
        <w:rPr>
          <w:b/>
        </w:rPr>
        <w:t xml:space="preserve">Esimerkki 5.801</w:t>
      </w:r>
    </w:p>
    <w:p>
      <w:r>
        <w:t xml:space="preserve"> Näin ollen V . furnissii -bakteerissa E. coli manX -vastine koostuu kahdesta geenistä , jotka ovat genomissa erillään kahdesta muusta ptsM-kompleksin geenistä.</w:t>
      </w:r>
    </w:p>
    <w:p>
      <w:r>
        <w:rPr>
          <w:b/>
        </w:rPr>
        <w:t xml:space="preserve">Tulos</w:t>
      </w:r>
    </w:p>
    <w:p>
      <w:r>
        <w:t xml:space="preserve">ptsM-kompleksi</w:t>
      </w:r>
    </w:p>
    <w:p>
      <w:r>
        <w:rPr>
          <w:b/>
        </w:rPr>
        <w:t xml:space="preserve">Esimerkki 5.802</w:t>
      </w:r>
    </w:p>
    <w:p>
      <w:r>
        <w:t xml:space="preserve"> Raportoimme camC-geenin täydellisen nukleotidisekvenssin sekä 155 emäsparia 5 ' ja 175 emäsparia 3 ':n rinnakkaissekvenssiä.</w:t>
      </w:r>
    </w:p>
    <w:p>
      <w:r>
        <w:rPr>
          <w:b/>
        </w:rPr>
        <w:t xml:space="preserve">Tulos</w:t>
      </w:r>
    </w:p>
    <w:p>
      <w:r>
        <w:t xml:space="preserve">camC-geeni</w:t>
      </w:r>
    </w:p>
    <w:p>
      <w:r>
        <w:rPr>
          <w:b/>
        </w:rPr>
        <w:t xml:space="preserve">Esimerkki 5.803</w:t>
      </w:r>
    </w:p>
    <w:p>
      <w:r>
        <w:t xml:space="preserve"> Pit-1:n POU-spesifinen domeeni on välttämätön sekvenssispesifiselle, korkea-affiniteettiselle DNA:n sitoutumiselle ja DNA:sta riippuvaisille Pit-1-Pit-1-vuorovaikutuksille.</w:t>
      </w:r>
    </w:p>
    <w:p>
      <w:r>
        <w:rPr>
          <w:b/>
        </w:rPr>
        <w:t xml:space="preserve">Tulos</w:t>
      </w:r>
    </w:p>
    <w:p>
      <w:r>
        <w:t xml:space="preserve">Kuoppa - 1</w:t>
      </w:r>
    </w:p>
    <w:p>
      <w:r>
        <w:rPr>
          <w:b/>
        </w:rPr>
        <w:t xml:space="preserve">Esimerkki 5.804</w:t>
      </w:r>
    </w:p>
    <w:p>
      <w:r>
        <w:t xml:space="preserve"> Tietomme osoittavat, että ihmisen P - TEFb-kompleksin eri alayksiköillä voi olla eri rooleja useissa vaiheissa, jotta ne voivat välittää HIV-1-transkription pidentymisen Tat-aktivointia.</w:t>
      </w:r>
    </w:p>
    <w:p>
      <w:r>
        <w:rPr>
          <w:b/>
        </w:rPr>
        <w:t xml:space="preserve">Tulos</w:t>
      </w:r>
    </w:p>
    <w:p>
      <w:r>
        <w:t xml:space="preserve">P - TEFb</w:t>
      </w:r>
    </w:p>
    <w:p>
      <w:r>
        <w:rPr>
          <w:b/>
        </w:rPr>
        <w:t xml:space="preserve">Esimerkki 5.805</w:t>
      </w:r>
    </w:p>
    <w:p>
      <w:r>
        <w:t xml:space="preserve"> Tässä tutkimuksessa kloonasimme AD1 Ag:n cDNA:n rotan basofiilisen leukemian 2H3 cDNA-kirjastosta.</w:t>
      </w:r>
    </w:p>
    <w:p>
      <w:r>
        <w:rPr>
          <w:b/>
        </w:rPr>
        <w:t xml:space="preserve">Tulos</w:t>
      </w:r>
    </w:p>
    <w:p>
      <w:r>
        <w:t xml:space="preserve">AD1 Ag</w:t>
      </w:r>
    </w:p>
    <w:p>
      <w:r>
        <w:rPr>
          <w:b/>
        </w:rPr>
        <w:t xml:space="preserve">Esimerkki 5.806</w:t>
      </w:r>
    </w:p>
    <w:p>
      <w:r>
        <w:t xml:space="preserve"> GT-rikas sekvenssi, joka sitoo transkriptiotekijä Sp1:n, on ratkaisevan tärkeä ihmisen tyypin VII kollageenigeenin ( COL7A1 ) korkealle ekspressiolle fibroblasteissa ja keratinosyyteissä.</w:t>
      </w:r>
    </w:p>
    <w:p>
      <w:r>
        <w:rPr>
          <w:b/>
        </w:rPr>
        <w:t xml:space="preserve">Tulos</w:t>
      </w:r>
    </w:p>
    <w:p>
      <w:r>
        <w:t xml:space="preserve">transkriptiotekijä Sp1</w:t>
      </w:r>
    </w:p>
    <w:p>
      <w:r>
        <w:rPr>
          <w:b/>
        </w:rPr>
        <w:t xml:space="preserve">Esimerkki 5.807</w:t>
      </w:r>
    </w:p>
    <w:p>
      <w:r>
        <w:t xml:space="preserve"> Tässä osoitamme, että inhibitio tapahtuu NS1-Rev-kimera, jossa NS1A-proteiinin 78 aminoterminaalista aminohappoa, jotka käsittävät koko sen RNA:ta sitovan domeenin, on poistettu, mikä osoittaa, että tämä NS1A-proteiinin karboksyyliosa voi toimia itsenäisenä efektorialueena.</w:t>
      </w:r>
    </w:p>
    <w:p>
      <w:r>
        <w:rPr>
          <w:b/>
        </w:rPr>
        <w:t xml:space="preserve">Tulos</w:t>
      </w:r>
    </w:p>
    <w:p>
      <w:r>
        <w:t xml:space="preserve">NS1A-proteiini</w:t>
      </w:r>
    </w:p>
    <w:p>
      <w:r>
        <w:rPr>
          <w:b/>
        </w:rPr>
        <w:t xml:space="preserve">Esimerkki 5.808</w:t>
      </w:r>
    </w:p>
    <w:p>
      <w:r>
        <w:t xml:space="preserve"> Tunnistimme myös DNA-fragmentin , 10 . 7 kbp ylävirtaan ihmisen aFGF:n ensimmäisestä koodaavasta eksonista , jonka sekvenssi on konservoitunut sekä kädellisten että jyrsijöiden genomissa.</w:t>
      </w:r>
    </w:p>
    <w:p>
      <w:r>
        <w:rPr>
          <w:b/>
        </w:rPr>
        <w:t xml:space="preserve">Tulos</w:t>
      </w:r>
    </w:p>
    <w:p>
      <w:r>
        <w:t xml:space="preserve">ihmisen aFGF</w:t>
      </w:r>
    </w:p>
    <w:p>
      <w:r>
        <w:rPr>
          <w:b/>
        </w:rPr>
        <w:t xml:space="preserve">Esimerkki 5.809</w:t>
      </w:r>
    </w:p>
    <w:p>
      <w:r>
        <w:t xml:space="preserve"> PCR-strategioiden ja ekspressiotutkimusten perusteella määrittelemme FUT8b-geenin genomisen organisaation.</w:t>
      </w:r>
    </w:p>
    <w:p>
      <w:r>
        <w:rPr>
          <w:b/>
        </w:rPr>
        <w:t xml:space="preserve">Tulos</w:t>
      </w:r>
    </w:p>
    <w:p>
      <w:r>
        <w:t xml:space="preserve">FUT8b-geeni</w:t>
      </w:r>
    </w:p>
    <w:p>
      <w:r>
        <w:rPr>
          <w:b/>
        </w:rPr>
        <w:t xml:space="preserve">Esimerkki 5.810</w:t>
      </w:r>
    </w:p>
    <w:p>
      <w:r>
        <w:t xml:space="preserve"> Tubulaarinen toimintahäiriö munuaiskivettymässä : syy vai seuraus? ] Sen selvittämiseksi, esiintyykö yleistä tubulaarista toimintahäiriötä tietyssä urolitiasipotilaiden alaryhmässä , on 124:ltä kiviä muodostavalta mieheltä mitattu paastoajan aamuvirtsasta seuraavat munuaisten tubulaarisen toiminnan parametrit : lysotsyymin ja gammaglutamyylitranspeptidaasin ( gammaglutamyylitranspeptidaasin ) erittyminen , fraktionaalinen erittyminen ( FE ) tai glukoosin , insuliinin , alkalikuorman jälkeisen bikarbonaatin ja teoreettisen fosfaattikynnyksen ( TmP/GFR ) erittyminen.</w:t>
      </w:r>
    </w:p>
    <w:p>
      <w:r>
        <w:rPr>
          <w:b/>
        </w:rPr>
        <w:t xml:space="preserve">Tulos</w:t>
      </w:r>
    </w:p>
    <w:p>
      <w:r>
        <w:t xml:space="preserve">gamma - GT</w:t>
      </w:r>
    </w:p>
    <w:p>
      <w:r>
        <w:rPr>
          <w:b/>
        </w:rPr>
        <w:t xml:space="preserve">Esimerkki 5.811</w:t>
      </w:r>
    </w:p>
    <w:p>
      <w:r>
        <w:t xml:space="preserve"> Ne siirtyvät TM:n kautta reseptorin sytoplasmalliseen osaan ( sytosilmukat ja C-terminaalinen häntä ) ja siirtyvät sitten sytoplasmallisiin signalointimolekyyleihin, kuten G-proteiiniin.</w:t>
      </w:r>
    </w:p>
    <w:p>
      <w:r>
        <w:rPr>
          <w:b/>
        </w:rPr>
        <w:t xml:space="preserve">Tulos</w:t>
      </w:r>
    </w:p>
    <w:p>
      <w:r>
        <w:t xml:space="preserve">G-proteiini</w:t>
      </w:r>
    </w:p>
    <w:p>
      <w:r>
        <w:rPr>
          <w:b/>
        </w:rPr>
        <w:t xml:space="preserve">Esimerkki 5.812</w:t>
      </w:r>
    </w:p>
    <w:p>
      <w:r>
        <w:t xml:space="preserve"> Aktiivisuudesta vastuussa olevien jäännösten tunnistamiseksi edelleen eristimme mutanttivirukset, joita ei neutraloitu MHV-reseptoriproteiinien liukoisella muodolla, koska tällaisilla mutanteilla odotettiin olevan mutaatioita aminohapoissa, jotka ovat vastuussa reseptorin sitoutumisaktiivisuudesta.</w:t>
      </w:r>
    </w:p>
    <w:p>
      <w:r>
        <w:rPr>
          <w:b/>
        </w:rPr>
        <w:t xml:space="preserve">Tulos</w:t>
      </w:r>
    </w:p>
    <w:p>
      <w:r>
        <w:t xml:space="preserve">MHV-reseptoriproteiinit</w:t>
      </w:r>
    </w:p>
    <w:p>
      <w:r>
        <w:rPr>
          <w:b/>
        </w:rPr>
        <w:t xml:space="preserve">Esimerkki 5.813</w:t>
      </w:r>
    </w:p>
    <w:p>
      <w:r>
        <w:t xml:space="preserve"> Verenkierrossa olevien polymorfonukleaaristen neutrofiilien määrän lisäämiseksi potilasta hoidettiin rekombinantilla granulosyytti-makrofagikoloniaa stimuloivalla tekijällä ( GM - CSF ) annoksella 2 mikrogrammaa proteiinia / kehonpainokilo s . c . / 12 h .</w:t>
      </w:r>
    </w:p>
    <w:p>
      <w:r>
        <w:rPr>
          <w:b/>
        </w:rPr>
        <w:t xml:space="preserve">Tulos</w:t>
      </w:r>
    </w:p>
    <w:p>
      <w:r>
        <w:t xml:space="preserve">GM - CSF</w:t>
      </w:r>
    </w:p>
    <w:p>
      <w:r>
        <w:rPr>
          <w:b/>
        </w:rPr>
        <w:t xml:space="preserve">Esimerkki 5.814</w:t>
      </w:r>
    </w:p>
    <w:p>
      <w:r>
        <w:t xml:space="preserve"> Siksi olemme arvioineet uudelleen seerumin leptiinipitoisuuksien ikään liittyviä muutoksia ja niiden suhdetta lihavuuteen ja androgeenitasoihin suuressa ryhmässä yhteisöllisesti asuvia miehiä.</w:t>
      </w:r>
    </w:p>
    <w:p>
      <w:r>
        <w:rPr>
          <w:b/>
        </w:rPr>
        <w:t xml:space="preserve">Tulos</w:t>
      </w:r>
    </w:p>
    <w:p>
      <w:r>
        <w:t xml:space="preserve">seerumin leptiini</w:t>
      </w:r>
    </w:p>
    <w:p>
      <w:r>
        <w:rPr>
          <w:b/>
        </w:rPr>
        <w:t xml:space="preserve">Esimerkki 5.815</w:t>
      </w:r>
    </w:p>
    <w:p>
      <w:r>
        <w:t xml:space="preserve"> Ihmisen sytomegaloviruksen ( HCMV ) fosfoproteiini pUL69 , joka on herpesvirus, jolla on huomattava lääketieteellinen merkitys immunosuppressiopotilailla ja vastasyntyneillä, on aiemmin tunnistettu varhaiseksi ja myöhäiseksi virusproteiiniksi, joka voi stimuloida useita virus- ja solupromoottoreita ja jolla on siten melko laaja aktivointimalli.</w:t>
      </w:r>
    </w:p>
    <w:p>
      <w:r>
        <w:rPr>
          <w:b/>
        </w:rPr>
        <w:t xml:space="preserve">Tulos</w:t>
      </w:r>
    </w:p>
    <w:p>
      <w:r>
        <w:t xml:space="preserve">fosfoproteiini pUL69</w:t>
      </w:r>
    </w:p>
    <w:p>
      <w:r>
        <w:rPr>
          <w:b/>
        </w:rPr>
        <w:t xml:space="preserve">Esimerkki 5.816</w:t>
      </w:r>
    </w:p>
    <w:p>
      <w:r>
        <w:t xml:space="preserve"> Sitä vastoin T229E - p70s6k migroitui hitaammin SDS-polyakryyliamidigeeleissä, mutta osoitti osittaista kinaasiaktiivisuutta ( noin 20 % verrattuna villityyppiin ).</w:t>
      </w:r>
    </w:p>
    <w:p>
      <w:r>
        <w:rPr>
          <w:b/>
        </w:rPr>
        <w:t xml:space="preserve">Tulos</w:t>
      </w:r>
    </w:p>
    <w:p>
      <w:r>
        <w:t xml:space="preserve">T229E - p70s6k</w:t>
      </w:r>
    </w:p>
    <w:p>
      <w:r>
        <w:rPr>
          <w:b/>
        </w:rPr>
        <w:t xml:space="preserve">Esimerkki 5.817</w:t>
      </w:r>
    </w:p>
    <w:p>
      <w:r>
        <w:t xml:space="preserve"> Tämän hypoteesin testaamiseksi ennustimme, että hiiret, joiden luokan I geenituotteiden ilmentyminen on muuttunut, eli beeta2 - mikroglobuliinin knockout-hiiret [ beta2m ( - / - ) ], saisivat Fe-ylikuormituksen.</w:t>
      </w:r>
    </w:p>
    <w:p>
      <w:r>
        <w:rPr>
          <w:b/>
        </w:rPr>
        <w:t xml:space="preserve">Tulos</w:t>
      </w:r>
    </w:p>
    <w:p>
      <w:r>
        <w:t xml:space="preserve">beeta2 - mikroglobuliini</w:t>
      </w:r>
    </w:p>
    <w:p>
      <w:r>
        <w:rPr>
          <w:b/>
        </w:rPr>
        <w:t xml:space="preserve">Esimerkki 5.818</w:t>
      </w:r>
    </w:p>
    <w:p>
      <w:r>
        <w:t xml:space="preserve"> Ihmisen CD38 , leukosyyttien reseptori ja ektoentsyymi , kuuluu uuteen eukaryoottiseen nikotiiniamidiadeniinidinukleotidi + - konvertoivien entsyymien geeniperheeseen : laaja rakenteellinen homologia hiiren luuytimen stroomasolujen antigeenin 1 ja aplysian ADP - ribosyylisyklaasin geenien kanssa .</w:t>
      </w:r>
    </w:p>
    <w:p>
      <w:r>
        <w:rPr>
          <w:b/>
        </w:rPr>
        <w:t xml:space="preserve">Tulos</w:t>
      </w:r>
    </w:p>
    <w:p>
      <w:r>
        <w:t xml:space="preserve">Ihmisen CD38</w:t>
      </w:r>
    </w:p>
    <w:p>
      <w:r>
        <w:rPr>
          <w:b/>
        </w:rPr>
        <w:t xml:space="preserve">Esimerkki 5.819</w:t>
      </w:r>
    </w:p>
    <w:p>
      <w:r>
        <w:t xml:space="preserve"> Johtajapeptidin oletettiin estävän ribosomin vapautumisen tnaC-stoppikodonissa, mikä estää Rho:n pääsyn transkriptiin.</w:t>
      </w:r>
    </w:p>
    <w:p>
      <w:r>
        <w:rPr>
          <w:b/>
        </w:rPr>
        <w:t xml:space="preserve">Tulos</w:t>
      </w:r>
    </w:p>
    <w:p>
      <w:r>
        <w:t xml:space="preserve">tnaC-stoppikodoni</w:t>
      </w:r>
    </w:p>
    <w:p>
      <w:r>
        <w:rPr>
          <w:b/>
        </w:rPr>
        <w:t xml:space="preserve">Esimerkki 5.820</w:t>
      </w:r>
    </w:p>
    <w:p>
      <w:r>
        <w:t xml:space="preserve"> Nämä tutkimukset paljastavat, että CREM , kudosspesifinen tekijä , ilmentyy ja sitä säätelevät gonadotropiinit munasarjoissa , että vallitsevat CREM-transkriptit koodaavat repressoriproteiinia ICER ja että ICER kykenee estämään inhibiinin alfa-alayksikön geenin cAMP-indusoitua ilmentymistä.</w:t>
      </w:r>
    </w:p>
    <w:p>
      <w:r>
        <w:rPr>
          <w:b/>
        </w:rPr>
        <w:t xml:space="preserve">Tulos</w:t>
      </w:r>
    </w:p>
    <w:p>
      <w:r>
        <w:t xml:space="preserve">tukahduttajaproteiini ICER</w:t>
      </w:r>
    </w:p>
    <w:p>
      <w:r>
        <w:rPr>
          <w:b/>
        </w:rPr>
        <w:t xml:space="preserve">Esimerkki 5.821</w:t>
      </w:r>
    </w:p>
    <w:p>
      <w:r>
        <w:t xml:space="preserve"> Seuraavaksi CD44 / ERM-vuorovaikutuksen säätelymekanismin tutkimiseksi in vivo tutkimme uudelleen immunoprecipitoitua CD44 / ERM-kompleksia BHK-soluista ja havaitsimme, että se sisältää Rho - GDP-dissosiaatioinhibiittoria ( GDI ), joka on Rho GTPaasin säätelijä.</w:t>
      </w:r>
    </w:p>
    <w:p>
      <w:r>
        <w:rPr>
          <w:b/>
        </w:rPr>
        <w:t xml:space="preserve">Tulos</w:t>
      </w:r>
    </w:p>
    <w:p>
      <w:r>
        <w:t xml:space="preserve">Rho GTPaasi</w:t>
      </w:r>
    </w:p>
    <w:p>
      <w:r>
        <w:rPr>
          <w:b/>
        </w:rPr>
        <w:t xml:space="preserve">Esimerkki 5.822</w:t>
      </w:r>
    </w:p>
    <w:p>
      <w:r>
        <w:t xml:space="preserve"> Vav ja Dbl kuuluvat uuteen onkogeeniproteiinien luokkaan, joilla on merkittävä sekvenssi-identiteetti noin 250 aminohappoa käsittävällä alueella, jota kutsutaan Dbl-homologiseksi alueeksi.</w:t>
      </w:r>
    </w:p>
    <w:p>
      <w:r>
        <w:rPr>
          <w:b/>
        </w:rPr>
        <w:t xml:space="preserve">Tulos</w:t>
      </w:r>
    </w:p>
    <w:p>
      <w:r>
        <w:t xml:space="preserve">Dbl-homologinen alue</w:t>
      </w:r>
    </w:p>
    <w:p>
      <w:r>
        <w:rPr>
          <w:b/>
        </w:rPr>
        <w:t xml:space="preserve">Esimerkki 5.823</w:t>
      </w:r>
    </w:p>
    <w:p>
      <w:r>
        <w:t xml:space="preserve"> NF-Y:n ja Sp1:n tunnistavat DNA-elementit säätelevät ihmisen monilääkeresistenssigeenin promoottoria .</w:t>
      </w:r>
    </w:p>
    <w:p>
      <w:r>
        <w:rPr>
          <w:b/>
        </w:rPr>
        <w:t xml:space="preserve">Tulos</w:t>
      </w:r>
    </w:p>
    <w:p>
      <w:r>
        <w:t xml:space="preserve">NF - Y</w:t>
      </w:r>
    </w:p>
    <w:p>
      <w:r>
        <w:rPr>
          <w:b/>
        </w:rPr>
        <w:t xml:space="preserve">Esimerkki 5.824</w:t>
      </w:r>
    </w:p>
    <w:p>
      <w:r>
        <w:t xml:space="preserve"> Lisäksi rekombinanttisen NF-YA-alayksikön lisääminen palauttaa NF-Y:n sitoutumisen.</w:t>
      </w:r>
    </w:p>
    <w:p>
      <w:r>
        <w:rPr>
          <w:b/>
        </w:rPr>
        <w:t xml:space="preserve">Tulos</w:t>
      </w:r>
    </w:p>
    <w:p>
      <w:r>
        <w:t xml:space="preserve">NF - Y</w:t>
      </w:r>
    </w:p>
    <w:p>
      <w:r>
        <w:rPr>
          <w:b/>
        </w:rPr>
        <w:t xml:space="preserve">Esimerkki 5.825</w:t>
      </w:r>
    </w:p>
    <w:p>
      <w:r>
        <w:t xml:space="preserve"> Tässä osoitamme, että yksi nudF-suppressori tukahduttaa myös hs - mutaatiot nudA:ssa, nudC:ssä ja nudG:ssä sekä poistot nudA:ssa ja nudF:ssä.</w:t>
      </w:r>
    </w:p>
    <w:p>
      <w:r>
        <w:rPr>
          <w:b/>
        </w:rPr>
        <w:t xml:space="preserve">Tulos</w:t>
      </w:r>
    </w:p>
    <w:p>
      <w:r>
        <w:t xml:space="preserve">nudF-suppressori</w:t>
      </w:r>
    </w:p>
    <w:p>
      <w:r>
        <w:rPr>
          <w:b/>
        </w:rPr>
        <w:t xml:space="preserve">Esimerkki 5.826</w:t>
      </w:r>
    </w:p>
    <w:p>
      <w:r>
        <w:t xml:space="preserve"> 5 päivän G - CSF -stimulaation ( 10 mikrogrammaa / kg ) jälkeen otettiin 1 l verta, jota pidettiin käsittelemättömänä 3 päivän ajan, ja se annosteltiin uudelleen 24 tuntia kemoterapian päättymisen jälkeen.</w:t>
      </w:r>
    </w:p>
    <w:p>
      <w:r>
        <w:rPr>
          <w:b/>
        </w:rPr>
        <w:t xml:space="preserve">Tulos</w:t>
      </w:r>
    </w:p>
    <w:p>
      <w:r>
        <w:t xml:space="preserve">G - CSF</w:t>
      </w:r>
    </w:p>
    <w:p>
      <w:r>
        <w:rPr>
          <w:b/>
        </w:rPr>
        <w:t xml:space="preserve">Esimerkki 5.827</w:t>
      </w:r>
    </w:p>
    <w:p>
      <w:r>
        <w:t xml:space="preserve"> G - CSF ( 10 mikrog / kg ) aloitettiin päivänä + 1 ja kaikki potilaat saivat verensiirron mediaanipäivänä 12 ( vaihteluväli 10 - 22 ), kunnes leukosyytit olivat &gt; 1 . 0 x 10 ( 9 ) / l ja mediaanipäivän 56 ( vaihteluväli , 10 - 180 ) kuluessa, kunnes verihiutaleet olivat &gt; 20 . 0 x 10 ( 9 ) / l ( eli verihiutaleiden verensiirrosta riippumattomuus ) .</w:t>
      </w:r>
    </w:p>
    <w:p>
      <w:r>
        <w:rPr>
          <w:b/>
        </w:rPr>
        <w:t xml:space="preserve">Tulos</w:t>
      </w:r>
    </w:p>
    <w:p>
      <w:r>
        <w:t xml:space="preserve">G - CSF</w:t>
      </w:r>
    </w:p>
    <w:p>
      <w:r>
        <w:rPr>
          <w:b/>
        </w:rPr>
        <w:t xml:space="preserve">Esimerkki 5.828</w:t>
      </w:r>
    </w:p>
    <w:p>
      <w:r>
        <w:t xml:space="preserve"> Vertailimme takautuvasti tehokkuutta granulosyyttien pesäkkeitä stimuloivan tekijän ( G - CSF ) yksinään kemoterapian plus G - CSF mobilisoinnissa CD34 - positiivisia soluja pahanlaatuista lymfoomaa sairastavilla potilailla.</w:t>
      </w:r>
    </w:p>
    <w:p>
      <w:r>
        <w:rPr>
          <w:b/>
        </w:rPr>
        <w:t xml:space="preserve">Tulos</w:t>
      </w:r>
    </w:p>
    <w:p>
      <w:r>
        <w:t xml:space="preserve">G - CSF</w:t>
      </w:r>
    </w:p>
    <w:p>
      <w:r>
        <w:rPr>
          <w:b/>
        </w:rPr>
        <w:t xml:space="preserve">Esimerkki 5.829</w:t>
      </w:r>
    </w:p>
    <w:p>
      <w:r>
        <w:t xml:space="preserve"> Seuloimme A. thalianan cDNA-kirjastoa , jonka insertit ovat galaktoosi-indusoituvan GAL10-promoottorin valvonnassa, sellaisten cDNA:iden löytämiseksi, jotka mahdollistivat YDH8-solujen kasvun rajoittavassa lämpötilassa.</w:t>
      </w:r>
    </w:p>
    <w:p>
      <w:r>
        <w:rPr>
          <w:b/>
        </w:rPr>
        <w:t xml:space="preserve">Tulos</w:t>
      </w:r>
    </w:p>
    <w:p>
      <w:r>
        <w:t xml:space="preserve">GAL10 promoottori</w:t>
      </w:r>
    </w:p>
    <w:p>
      <w:r>
        <w:rPr>
          <w:b/>
        </w:rPr>
        <w:t xml:space="preserve">Esimerkki 5.830</w:t>
      </w:r>
    </w:p>
    <w:p>
      <w:r>
        <w:t xml:space="preserve"> R15:n alakloonit, jotka palasivat kappa-kevytketjun tuotantoon, sisälsivät R15ns:n ja/tai sitä ympäröivän intronin genomisia deletioita.</w:t>
      </w:r>
    </w:p>
    <w:p>
      <w:r>
        <w:rPr>
          <w:b/>
        </w:rPr>
        <w:t xml:space="preserve">Tulos</w:t>
      </w:r>
    </w:p>
    <w:p>
      <w:r>
        <w:t xml:space="preserve">kappa-kevytketju</w:t>
      </w:r>
    </w:p>
    <w:p>
      <w:r>
        <w:rPr>
          <w:b/>
        </w:rPr>
        <w:t xml:space="preserve">Esimerkki 5.831</w:t>
      </w:r>
    </w:p>
    <w:p>
      <w:r>
        <w:t xml:space="preserve"> Se, ovatko nämä uudet toistuvat sekvenssit koko SMA-alueella osallisena tautiin, on vielä selvittämättä.</w:t>
      </w:r>
    </w:p>
    <w:p>
      <w:r>
        <w:rPr>
          <w:b/>
        </w:rPr>
        <w:t xml:space="preserve">Tulos</w:t>
      </w:r>
    </w:p>
    <w:p>
      <w:r>
        <w:t xml:space="preserve">SMA-alue</w:t>
      </w:r>
    </w:p>
    <w:p>
      <w:r>
        <w:rPr>
          <w:b/>
        </w:rPr>
        <w:t xml:space="preserve">Esimerkki 5.832</w:t>
      </w:r>
    </w:p>
    <w:p>
      <w:r>
        <w:t xml:space="preserve"> Vaihtoehtoisen promoottorikäytön ja eksonien liittämisen yhdistelmällä kukin ROR-geeni tuottaa useita isomuotoja, jotka eroavat toisistaan vain aminoterminaaliltaan.</w:t>
      </w:r>
    </w:p>
    <w:p>
      <w:r>
        <w:rPr>
          <w:b/>
        </w:rPr>
        <w:t xml:space="preserve">Tulos</w:t>
      </w:r>
    </w:p>
    <w:p>
      <w:r>
        <w:t xml:space="preserve">ROR-geeni</w:t>
      </w:r>
    </w:p>
    <w:p>
      <w:r>
        <w:rPr>
          <w:b/>
        </w:rPr>
        <w:t xml:space="preserve">Esimerkki 5.833</w:t>
      </w:r>
    </w:p>
    <w:p>
      <w:r>
        <w:t xml:space="preserve"> Raportoimme ade1-geenin kloonauksesta 4 . 4 kb Sau3A insertin hiivasukkulavektoriin pWH5 .</w:t>
      </w:r>
    </w:p>
    <w:p>
      <w:r>
        <w:rPr>
          <w:b/>
        </w:rPr>
        <w:t xml:space="preserve">Tulos</w:t>
      </w:r>
    </w:p>
    <w:p>
      <w:r>
        <w:t xml:space="preserve">ade1-geeni</w:t>
      </w:r>
    </w:p>
    <w:p>
      <w:r>
        <w:rPr>
          <w:b/>
        </w:rPr>
        <w:t xml:space="preserve">Esimerkki 5.834</w:t>
      </w:r>
    </w:p>
    <w:p>
      <w:r>
        <w:t xml:space="preserve"> Lisäksi CPRF-proteiinien nopea valovälitteinen lisääntyminen ei ollut herkkä transkriptionaalisille inhibiittoreille, mikä viittaa siihen, että transkription jälkeinen mekanismi ohjaa CPRF:n kertymistä.</w:t>
      </w:r>
    </w:p>
    <w:p>
      <w:r>
        <w:rPr>
          <w:b/>
        </w:rPr>
        <w:t xml:space="preserve">Tulos</w:t>
      </w:r>
    </w:p>
    <w:p>
      <w:r>
        <w:t xml:space="preserve">CPRF-proteiinit</w:t>
      </w:r>
    </w:p>
    <w:p>
      <w:r>
        <w:rPr>
          <w:b/>
        </w:rPr>
        <w:t xml:space="preserve">Esimerkki 5.835</w:t>
      </w:r>
    </w:p>
    <w:p>
      <w:r>
        <w:t xml:space="preserve"> PepI-geeniä yliekspressoitiin Escherichia coli -bakteerissa.</w:t>
      </w:r>
    </w:p>
    <w:p>
      <w:r>
        <w:rPr>
          <w:b/>
        </w:rPr>
        <w:t xml:space="preserve">Tulos</w:t>
      </w:r>
    </w:p>
    <w:p>
      <w:r>
        <w:t xml:space="preserve">pepI-geeni</w:t>
      </w:r>
    </w:p>
    <w:p>
      <w:r>
        <w:rPr>
          <w:b/>
        </w:rPr>
        <w:t xml:space="preserve">Esimerkki 5.836</w:t>
      </w:r>
    </w:p>
    <w:p>
      <w:r>
        <w:t xml:space="preserve"> Kypsän entsyymin aminohapposekvenssi osoitti hyvin vähäistä homologiaa ( &lt; 20,4 % identiteetti ) suurten pektaattilyaasien superperheeseen ( polysakkaridilyaasiperhe 1 ) kuuluvien tunnettujen pektinolyyttisten entsyymien kanssa.</w:t>
      </w:r>
    </w:p>
    <w:p>
      <w:r>
        <w:rPr>
          <w:b/>
        </w:rPr>
        <w:t xml:space="preserve">Tulos</w:t>
      </w:r>
    </w:p>
    <w:p>
      <w:r>
        <w:t xml:space="preserve">pektaattilyaasin superperhe</w:t>
      </w:r>
    </w:p>
    <w:p>
      <w:r>
        <w:rPr>
          <w:b/>
        </w:rPr>
        <w:t xml:space="preserve">Esimerkki 5.837</w:t>
      </w:r>
    </w:p>
    <w:p>
      <w:r>
        <w:t xml:space="preserve"> Nyt teimme ketjuparikytkentä-, kimeerisiä ja site-mutantti gamma delta TCR:iä ja transfektoimme ne TCR-mutantti Jurkat T-soluihin tutkiaksemme TCR:n gamma-liitosalueen sekvenssien muuttamisen vaikutuksia reaktiivisuuteen prenyylipyrofosfaatti Ag:ille.</w:t>
      </w:r>
    </w:p>
    <w:p>
      <w:r>
        <w:rPr>
          <w:b/>
        </w:rPr>
        <w:t xml:space="preserve">Tulos</w:t>
      </w:r>
    </w:p>
    <w:p>
      <w:r>
        <w:t xml:space="preserve">prenyylipyrofosfaatti Ags</w:t>
      </w:r>
    </w:p>
    <w:p>
      <w:r>
        <w:rPr>
          <w:b/>
        </w:rPr>
        <w:t xml:space="preserve">Esimerkki 5.838</w:t>
      </w:r>
    </w:p>
    <w:p>
      <w:r>
        <w:t xml:space="preserve"> Tehokkaasti ylävirran , housekeeping -tyyppinen promoottori reagoi FIXK:hon ja säätelee positiivisesti alavirran , sigma 54 -tyyppistä promoottoria.</w:t>
      </w:r>
    </w:p>
    <w:p>
      <w:r>
        <w:rPr>
          <w:b/>
        </w:rPr>
        <w:t xml:space="preserve">Tulos</w:t>
      </w:r>
    </w:p>
    <w:p>
      <w:r>
        <w:t xml:space="preserve">sigma 54</w:t>
      </w:r>
    </w:p>
    <w:p>
      <w:r>
        <w:rPr>
          <w:b/>
        </w:rPr>
        <w:t xml:space="preserve">Esimerkki 5.839</w:t>
      </w:r>
    </w:p>
    <w:p>
      <w:r>
        <w:t xml:space="preserve"> Lihas- ja maksabiopsiat osoittivat samoja poikkeavuuksia , jälleen ilman haarautuvan entsyymin puutosta maksassa.</w:t>
      </w:r>
    </w:p>
    <w:p>
      <w:r>
        <w:rPr>
          <w:b/>
        </w:rPr>
        <w:t xml:space="preserve">Tulos</w:t>
      </w:r>
    </w:p>
    <w:p>
      <w:r>
        <w:t xml:space="preserve">haarautuva entsyymi</w:t>
      </w:r>
    </w:p>
    <w:p>
      <w:r>
        <w:rPr>
          <w:b/>
        </w:rPr>
        <w:t xml:space="preserve">Esimerkki 5.840</w:t>
      </w:r>
    </w:p>
    <w:p>
      <w:r>
        <w:t xml:space="preserve"> Kytkeytymättömän proteiiniperheen jäsenenä UCP2 ilmentyy kaikkialla jyrsijöissä ja ihmisissä, mikä viittaa tärkeään rooliin termogeneesissä.</w:t>
      </w:r>
    </w:p>
    <w:p>
      <w:r>
        <w:rPr>
          <w:b/>
        </w:rPr>
        <w:t xml:space="preserve">Tulos</w:t>
      </w:r>
    </w:p>
    <w:p>
      <w:r>
        <w:t xml:space="preserve">uncoupling-proteiiniperhe</w:t>
      </w:r>
    </w:p>
    <w:p>
      <w:r>
        <w:rPr>
          <w:b/>
        </w:rPr>
        <w:t xml:space="preserve">Esimerkki 5.841</w:t>
      </w:r>
    </w:p>
    <w:p>
      <w:r>
        <w:t xml:space="preserve"> Herpesviruksen sisääntulovälittäjä C ( HveC ) , joka tunnettiin aiemmin nimellä polioviruksen reseptoriin liittyvä proteiini 1 ( PRR1 ) , ja herpesviruksen Ig:n kaltainen reseptori ( HIgR ) ovat herpes simplex - 1 ja - 2 -viruksen ( HSV - 1 ja - 2 ) käyttämiä bona fide -reseptoreita, joita käytetään pääsemään ihmisen solulinjoihin, joita käytetään yleisimmin HSV-tutkimuksissa.</w:t>
      </w:r>
    </w:p>
    <w:p>
      <w:r>
        <w:rPr>
          <w:b/>
        </w:rPr>
        <w:t xml:space="preserve">Tulos</w:t>
      </w:r>
    </w:p>
    <w:p>
      <w:r>
        <w:t xml:space="preserve">poliovirusreseptori</w:t>
      </w:r>
    </w:p>
    <w:p>
      <w:r>
        <w:rPr>
          <w:b/>
        </w:rPr>
        <w:t xml:space="preserve">Esimerkki 5.842</w:t>
      </w:r>
    </w:p>
    <w:p>
      <w:r>
        <w:t xml:space="preserve"> Afa - 3 -geeniklusterin yläjuoksulla 1 . 2 - kb:n alueen todettiin olevan 96 % identtinen yhden enterotoksigeenisen E. coli -plasmidin ( P307 ) RepFIB-sekvenssin kanssa, mikä viittaa yhteiseen esi-isäplasmidiin.</w:t>
      </w:r>
    </w:p>
    <w:p>
      <w:r>
        <w:rPr>
          <w:b/>
        </w:rPr>
        <w:t xml:space="preserve">Tulos</w:t>
      </w:r>
    </w:p>
    <w:p>
      <w:r>
        <w:t xml:space="preserve">RepFIB-sekvenssi</w:t>
      </w:r>
    </w:p>
    <w:p>
      <w:r>
        <w:rPr>
          <w:b/>
        </w:rPr>
        <w:t xml:space="preserve">Esimerkki 5.843</w:t>
      </w:r>
    </w:p>
    <w:p>
      <w:r>
        <w:t xml:space="preserve"> Insuliinihoitoa on laajennettu kehittämällä ihmisinsuliinia ja uusia injektointitapoja, mukaan lukien insuliinipumput .</w:t>
      </w:r>
    </w:p>
    <w:p>
      <w:r>
        <w:rPr>
          <w:b/>
        </w:rPr>
        <w:t xml:space="preserve">Tulos</w:t>
      </w:r>
    </w:p>
    <w:p>
      <w:r>
        <w:t xml:space="preserve">ihmisinsuliini</w:t>
      </w:r>
    </w:p>
    <w:p>
      <w:r>
        <w:rPr>
          <w:b/>
        </w:rPr>
        <w:t xml:space="preserve">Esimerkki 5.844</w:t>
      </w:r>
    </w:p>
    <w:p>
      <w:r>
        <w:t xml:space="preserve"> In vivo tuotettu V1-mutantti, jonka 14:stä N-terminaalisesta aminohaposta 11 oli muutettu, oli elinkelpoinen ja tuotti villiä tyyppiä edustavalle infektiolle tyypillisiä oireita.</w:t>
      </w:r>
    </w:p>
    <w:p>
      <w:r>
        <w:rPr>
          <w:b/>
        </w:rPr>
        <w:t xml:space="preserve">Tulos</w:t>
      </w:r>
    </w:p>
    <w:p>
      <w:r>
        <w:t xml:space="preserve">V1-mutantti</w:t>
      </w:r>
    </w:p>
    <w:p>
      <w:r>
        <w:rPr>
          <w:b/>
        </w:rPr>
        <w:t xml:space="preserve">Esimerkki 5.845</w:t>
      </w:r>
    </w:p>
    <w:p>
      <w:r>
        <w:t xml:space="preserve"> Ehdotamme, että U73 osallistuu ihmisen 28S rRNA:n G1739-jäännöksen metylaatioon.</w:t>
      </w:r>
    </w:p>
    <w:p>
      <w:r>
        <w:rPr>
          <w:b/>
        </w:rPr>
        <w:t xml:space="preserve">Tulos</w:t>
      </w:r>
    </w:p>
    <w:p>
      <w:r>
        <w:t xml:space="preserve">ihmisen 28S rRNA</w:t>
      </w:r>
    </w:p>
    <w:p>
      <w:r>
        <w:rPr>
          <w:b/>
        </w:rPr>
        <w:t xml:space="preserve">Esimerkki 5.846</w:t>
      </w:r>
    </w:p>
    <w:p>
      <w:r>
        <w:t xml:space="preserve"> Tässä osoitamme, että nämä sekvenssit ovat välttämättömiä U18- ja snR38-snoRNA:iden prosessoinnissa ja että ne kompensoivat kanonisen terminaalisen varren puuttumisen.</w:t>
      </w:r>
    </w:p>
    <w:p>
      <w:r>
        <w:rPr>
          <w:b/>
        </w:rPr>
        <w:t xml:space="preserve">Tulos</w:t>
      </w:r>
    </w:p>
    <w:p>
      <w:r>
        <w:t xml:space="preserve">snR38 snoRNA:t</w:t>
      </w:r>
    </w:p>
    <w:p>
      <w:r>
        <w:rPr>
          <w:b/>
        </w:rPr>
        <w:t xml:space="preserve">Esimerkki 5.847</w:t>
      </w:r>
    </w:p>
    <w:p>
      <w:r>
        <w:t xml:space="preserve"> Olemme eristäneet kaksi H19-cDNA:ta ( AP ja ES ), jotka sisältävät tämän ORF4:n ja vastaavat ainutlaatuisen 2 epätäydellisiä kopioita. 3 kb:n H19 RNA:sta .</w:t>
      </w:r>
    </w:p>
    <w:p>
      <w:r>
        <w:rPr>
          <w:b/>
        </w:rPr>
        <w:t xml:space="preserve">Tulos</w:t>
      </w:r>
    </w:p>
    <w:p>
      <w:r>
        <w:t xml:space="preserve">H19 cDNA:t</w:t>
      </w:r>
    </w:p>
    <w:p>
      <w:r>
        <w:rPr>
          <w:b/>
        </w:rPr>
        <w:t xml:space="preserve">Esimerkki 5.848</w:t>
      </w:r>
    </w:p>
    <w:p>
      <w:r>
        <w:t xml:space="preserve"> Yhdeksän kuukautta rokotuksen päättymisen jälkeen HBsAg-vasta-ainepitoisuudet olivat laskeneet 9 + / - 4 IU/1:een ( M + / - SE ) ja geometrinen keskiarvo oli 5 IU/1 jäljellä olevilla arvioitavissa olevilla potilailla.</w:t>
      </w:r>
    </w:p>
    <w:p>
      <w:r>
        <w:rPr>
          <w:b/>
        </w:rPr>
        <w:t xml:space="preserve">Tulos</w:t>
      </w:r>
    </w:p>
    <w:p>
      <w:r>
        <w:t xml:space="preserve">anti - HBsAg</w:t>
      </w:r>
    </w:p>
    <w:p>
      <w:r>
        <w:rPr>
          <w:b/>
        </w:rPr>
        <w:t xml:space="preserve">Esimerkki 5.849</w:t>
      </w:r>
    </w:p>
    <w:p>
      <w:r>
        <w:t xml:space="preserve"> Tässä kuvaamme TCR / CD48- ja TCR / CD28-kostimulaatiota T-soluissa, jotka ilmentävät Lck Src homology 3 ( SH3 ) -mutantteja.</w:t>
      </w:r>
    </w:p>
    <w:p>
      <w:r>
        <w:rPr>
          <w:b/>
        </w:rPr>
        <w:t xml:space="preserve">Tulos</w:t>
      </w:r>
    </w:p>
    <w:p>
      <w:r>
        <w:t xml:space="preserve">Src-homologia 3</w:t>
      </w:r>
    </w:p>
    <w:p>
      <w:r>
        <w:rPr>
          <w:b/>
        </w:rPr>
        <w:t xml:space="preserve">Esimerkki 5.850</w:t>
      </w:r>
    </w:p>
    <w:p>
      <w:r>
        <w:t xml:space="preserve"> NF - kappa B - esiaste p100 ( lyt - 10 , p97 , p98 ) tuottaa proteolyyttisen prosessoinnin jälkeen 52 kDa:n alayksikön , joka voi sitoutua kappa B - motiiveihin .</w:t>
      </w:r>
    </w:p>
    <w:p>
      <w:r>
        <w:rPr>
          <w:b/>
        </w:rPr>
        <w:t xml:space="preserve">Tulos</w:t>
      </w:r>
    </w:p>
    <w:p>
      <w:r>
        <w:t xml:space="preserve">lyt - 10</w:t>
      </w:r>
    </w:p>
    <w:p>
      <w:r>
        <w:rPr>
          <w:b/>
        </w:rPr>
        <w:t xml:space="preserve">Esimerkki 5.851</w:t>
      </w:r>
    </w:p>
    <w:p>
      <w:r>
        <w:t xml:space="preserve"> T-solujen aktivaation estäminen käyttämällä pintaan sidottua yksiketjuista vasta-ainetta CTLA-4:ää ( CD152 ) vastaan.</w:t>
      </w:r>
    </w:p>
    <w:p>
      <w:r>
        <w:rPr>
          <w:b/>
        </w:rPr>
        <w:t xml:space="preserve">Tulos</w:t>
      </w:r>
    </w:p>
    <w:p>
      <w:r>
        <w:t xml:space="preserve">CTLA - 4</w:t>
      </w:r>
    </w:p>
    <w:p>
      <w:r>
        <w:rPr>
          <w:b/>
        </w:rPr>
        <w:t xml:space="preserve">Esimerkki 5.852</w:t>
      </w:r>
    </w:p>
    <w:p>
      <w:r>
        <w:t xml:space="preserve"> SNURF:n yliekspressio viljellyissä nisäkässoluissa lisäsi androgeeni-, glukokortikoidi- ja progesteronireseptori-riippuvaista transaktivaatiota, mutta myös perustranskriptiota steroidien säätelemiltä promoottoreilta.</w:t>
      </w:r>
    </w:p>
    <w:p>
      <w:r>
        <w:rPr>
          <w:b/>
        </w:rPr>
        <w:t xml:space="preserve">Tulos</w:t>
      </w:r>
    </w:p>
    <w:p>
      <w:r>
        <w:t xml:space="preserve">progesteronireseptori</w:t>
      </w:r>
    </w:p>
    <w:p>
      <w:r>
        <w:rPr>
          <w:b/>
        </w:rPr>
        <w:t xml:space="preserve">Esimerkki 5.853</w:t>
      </w:r>
    </w:p>
    <w:p>
      <w:r>
        <w:t xml:space="preserve"> Nämä kaksi tehostuselementtiä tehostivat transkriptiota myös silloin, kun ne fuusioitiin erikseen kanan vimentiinigeenin basaaliseen promoottorialueeseen.</w:t>
      </w:r>
    </w:p>
    <w:p>
      <w:r>
        <w:rPr>
          <w:b/>
        </w:rPr>
        <w:t xml:space="preserve">Tulos</w:t>
      </w:r>
    </w:p>
    <w:p>
      <w:r>
        <w:t xml:space="preserve">kanan vimentiinigeeni</w:t>
      </w:r>
    </w:p>
    <w:p>
      <w:r>
        <w:rPr>
          <w:b/>
        </w:rPr>
        <w:t xml:space="preserve">Esimerkki 5.854</w:t>
      </w:r>
    </w:p>
    <w:p>
      <w:r>
        <w:t xml:space="preserve"> Tulokset viittaavat siihen, että reniinin vapautumista mitattaessa on otettava huomioon sekä kissan munuaisten pinnallinen että syvä kortikaalinen laskimoviemäröinti.</w:t>
      </w:r>
    </w:p>
    <w:p>
      <w:r>
        <w:rPr>
          <w:b/>
        </w:rPr>
        <w:t xml:space="preserve">Tulos</w:t>
      </w:r>
    </w:p>
    <w:p>
      <w:r>
        <w:t xml:space="preserve">munuaisten reniini</w:t>
      </w:r>
    </w:p>
    <w:p>
      <w:r>
        <w:rPr>
          <w:b/>
        </w:rPr>
        <w:t xml:space="preserve">Esimerkki 5.855</w:t>
      </w:r>
    </w:p>
    <w:p>
      <w:r>
        <w:t xml:space="preserve"> Holoentsyymiaktiivisuuden maksimaalinen yliekspressio saavutettiin sisällyttämällä tällaisiin plasmideihin Salmonella typhimurium cysG , joka koodaa uroporfyrinogeeni III -metyylitransferaasia, jota tarvitaan sirohemin synteesiin, joka on hemoproteiinin kofaktori.</w:t>
      </w:r>
    </w:p>
    <w:p>
      <w:r>
        <w:rPr>
          <w:b/>
        </w:rPr>
        <w:t xml:space="preserve">Tulos</w:t>
      </w:r>
    </w:p>
    <w:p>
      <w:r>
        <w:t xml:space="preserve">uroporfyrinogeeni III -metyylitransferaasi</w:t>
      </w:r>
    </w:p>
    <w:p>
      <w:r>
        <w:rPr>
          <w:b/>
        </w:rPr>
        <w:t xml:space="preserve">Esimerkki 5.856</w:t>
      </w:r>
    </w:p>
    <w:p>
      <w:r>
        <w:t xml:space="preserve"> Näin ollen E1A-geeniterapian mahdollisesti aiheuttama tämän geenin uudelleenjärjestäytyminen ei todennäköisesti ole kliinisesti merkittävää pitkälle edenneen pahanlaatuisen sairauden hoidossa.</w:t>
      </w:r>
    </w:p>
    <w:p>
      <w:r>
        <w:rPr>
          <w:b/>
        </w:rPr>
        <w:t xml:space="preserve">Tulos</w:t>
      </w:r>
    </w:p>
    <w:p>
      <w:r>
        <w:t xml:space="preserve">E1A geeni</w:t>
      </w:r>
    </w:p>
    <w:p>
      <w:r>
        <w:rPr>
          <w:b/>
        </w:rPr>
        <w:t xml:space="preserve">Esimerkki 5.857</w:t>
      </w:r>
    </w:p>
    <w:p>
      <w:r>
        <w:t xml:space="preserve"> NSD1 sisältää SET-domeenin ja useita PHD-sormia .</w:t>
      </w:r>
    </w:p>
    <w:p>
      <w:r>
        <w:rPr>
          <w:b/>
        </w:rPr>
        <w:t xml:space="preserve">Tulos</w:t>
      </w:r>
    </w:p>
    <w:p>
      <w:r>
        <w:t xml:space="preserve">SET-alue</w:t>
      </w:r>
    </w:p>
    <w:p>
      <w:r>
        <w:rPr>
          <w:b/>
        </w:rPr>
        <w:t xml:space="preserve">Esimerkki 5.858</w:t>
      </w:r>
    </w:p>
    <w:p>
      <w:r>
        <w:t xml:space="preserve"> Ihmisen mikrofibrilliin - assosioituneen glykoproteiinin - 2 ( MAGP - 2 ) cDNA:ta käytettiin seulomaan ihmisen leukosyyttien genomista DNA-kirjastoa EMBL - 3 -vektorissa.</w:t>
      </w:r>
    </w:p>
    <w:p>
      <w:r>
        <w:rPr>
          <w:b/>
        </w:rPr>
        <w:t xml:space="preserve">Tulos</w:t>
      </w:r>
    </w:p>
    <w:p>
      <w:r>
        <w:t xml:space="preserve">MAGP - 2</w:t>
      </w:r>
    </w:p>
    <w:p>
      <w:r>
        <w:rPr>
          <w:b/>
        </w:rPr>
        <w:t xml:space="preserve">Esimerkki 5.859</w:t>
      </w:r>
    </w:p>
    <w:p>
      <w:r>
        <w:t xml:space="preserve"> Rekombinantti-ihmisen erytropoietiini ja platinaan perustuva kemoterapia pitkälle edenneessä munasarjasyövässä.</w:t>
      </w:r>
    </w:p>
    <w:p>
      <w:r>
        <w:rPr>
          <w:b/>
        </w:rPr>
        <w:t xml:space="preserve">Tulos</w:t>
      </w:r>
    </w:p>
    <w:p>
      <w:r>
        <w:t xml:space="preserve">Rekombinantti ihmisen erytropoietiini</w:t>
      </w:r>
    </w:p>
    <w:p>
      <w:r>
        <w:rPr>
          <w:b/>
        </w:rPr>
        <w:t xml:space="preserve">Esimerkki 5.860</w:t>
      </w:r>
    </w:p>
    <w:p>
      <w:r>
        <w:t xml:space="preserve"> UL3 ORF, jossa on 204 aminohappoa, osoittaa merkittävää homologiaa HSV-1:n (62 %) ja PRV:n (53 %) UL3:n (ydinfosfoproteiini) kanssa.</w:t>
      </w:r>
    </w:p>
    <w:p>
      <w:r>
        <w:rPr>
          <w:b/>
        </w:rPr>
        <w:t xml:space="preserve">Tulos</w:t>
      </w:r>
    </w:p>
    <w:p>
      <w:r>
        <w:t xml:space="preserve">UL3 ORF</w:t>
      </w:r>
    </w:p>
    <w:p>
      <w:r>
        <w:rPr>
          <w:b/>
        </w:rPr>
        <w:t xml:space="preserve">Esimerkki 5.861</w:t>
      </w:r>
    </w:p>
    <w:p>
      <w:r>
        <w:t xml:space="preserve"> Ihmisen myksoidisessa liposarkoomassa kromosomaalinen uudelleenjärjestely johtaa kasvua pysäyttävän ja DNA-vaurioita indusoivan transkriptiotekijä CHOP:n (GADD153) fuusioitumiseen TLS-geenin koodaaman peptidifragmentin kanssa.</w:t>
      </w:r>
    </w:p>
    <w:p>
      <w:r>
        <w:rPr>
          <w:b/>
        </w:rPr>
        <w:t xml:space="preserve">Tulos</w:t>
      </w:r>
    </w:p>
    <w:p>
      <w:r>
        <w:t xml:space="preserve">TLS-geeni</w:t>
      </w:r>
    </w:p>
    <w:p>
      <w:r>
        <w:rPr>
          <w:b/>
        </w:rPr>
        <w:t xml:space="preserve">Esimerkki 5.862</w:t>
      </w:r>
    </w:p>
    <w:p>
      <w:r>
        <w:t xml:space="preserve"> Lämpötilaherkät SH3-domeenit .</w:t>
      </w:r>
    </w:p>
    <w:p>
      <w:r>
        <w:rPr>
          <w:b/>
        </w:rPr>
        <w:t xml:space="preserve">Tulos</w:t>
      </w:r>
    </w:p>
    <w:p>
      <w:r>
        <w:t xml:space="preserve">SH3-verkkotunnukset</w:t>
      </w:r>
    </w:p>
    <w:p>
      <w:r>
        <w:rPr>
          <w:b/>
        </w:rPr>
        <w:t xml:space="preserve">Esimerkki 5.863</w:t>
      </w:r>
    </w:p>
    <w:p>
      <w:r>
        <w:t xml:space="preserve"> SH3A kilpailee Grb2:n SH3-domeenien kanssa mSos1:een sitoutumisessa, ja intersektiini-mSos1-kompleksi voidaan erottaa Grb2:sta sakkaroosigradienttisentrifugoinnilla.</w:t>
      </w:r>
    </w:p>
    <w:p>
      <w:r>
        <w:rPr>
          <w:b/>
        </w:rPr>
        <w:t xml:space="preserve">Tulos</w:t>
      </w:r>
    </w:p>
    <w:p>
      <w:r>
        <w:t xml:space="preserve">SH3-verkkotunnukset</w:t>
      </w:r>
    </w:p>
    <w:p>
      <w:r>
        <w:rPr>
          <w:b/>
        </w:rPr>
        <w:t xml:space="preserve">Esimerkki 5.864</w:t>
      </w:r>
    </w:p>
    <w:p>
      <w:r>
        <w:t xml:space="preserve"> Tämän proteiinin mRNA:ta ilmentää T- ALL-solulinja Jurkat, ja se on nimetty HUG1:ksi, joka tarkoittaa HOX11 Upstream Gene .</w:t>
      </w:r>
    </w:p>
    <w:p>
      <w:r>
        <w:rPr>
          <w:b/>
        </w:rPr>
        <w:t xml:space="preserve">Tulos</w:t>
      </w:r>
    </w:p>
    <w:p>
      <w:r>
        <w:t xml:space="preserve">HOX11 Upstream-geeni</w:t>
      </w:r>
    </w:p>
    <w:p>
      <w:r>
        <w:rPr>
          <w:b/>
        </w:rPr>
        <w:t xml:space="preserve">Esimerkki 5.865</w:t>
      </w:r>
    </w:p>
    <w:p>
      <w:r>
        <w:t xml:space="preserve"> Verinäytteet fibrinolyyttisen aktiivisuuden ja plasman tekijä VIII:n määrittämistä varten otettiin ennen kompression päättymistä ja välittömästi sukkien käytön jälkeen.</w:t>
      </w:r>
    </w:p>
    <w:p>
      <w:r>
        <w:rPr>
          <w:b/>
        </w:rPr>
        <w:t xml:space="preserve">Tulos</w:t>
      </w:r>
    </w:p>
    <w:p>
      <w:r>
        <w:t xml:space="preserve">tekijä VIII</w:t>
      </w:r>
    </w:p>
    <w:p>
      <w:r>
        <w:rPr>
          <w:b/>
        </w:rPr>
        <w:t xml:space="preserve">Esimerkki 5.866</w:t>
      </w:r>
    </w:p>
    <w:p>
      <w:r>
        <w:t xml:space="preserve"> Yksinkertainen menettely tekijä VIII:n estäjien tarkkaa kvantifiointia varten .</w:t>
      </w:r>
    </w:p>
    <w:p>
      <w:r>
        <w:rPr>
          <w:b/>
        </w:rPr>
        <w:t xml:space="preserve">Tulos</w:t>
      </w:r>
    </w:p>
    <w:p>
      <w:r>
        <w:t xml:space="preserve">tekijä VIII</w:t>
      </w:r>
    </w:p>
    <w:p>
      <w:r>
        <w:rPr>
          <w:b/>
        </w:rPr>
        <w:t xml:space="preserve">Esimerkki 5.867</w:t>
      </w:r>
    </w:p>
    <w:p>
      <w:r>
        <w:t xml:space="preserve"> Leikkaukset värjättiin anti-polymorfonukleaaristen leukosyyttien vasta-aineella , endoteelin merkkiaineella tekijä VIII:n antigeenillä sekä hematoksyliinillä ja eosiinilla.</w:t>
      </w:r>
    </w:p>
    <w:p>
      <w:r>
        <w:rPr>
          <w:b/>
        </w:rPr>
        <w:t xml:space="preserve">Tulos</w:t>
      </w:r>
    </w:p>
    <w:p>
      <w:r>
        <w:t xml:space="preserve">tekijä VIII</w:t>
      </w:r>
    </w:p>
    <w:p>
      <w:r>
        <w:rPr>
          <w:b/>
        </w:rPr>
        <w:t xml:space="preserve">Esimerkki 5.868</w:t>
      </w:r>
    </w:p>
    <w:p>
      <w:r>
        <w:t xml:space="preserve"> Kirjoittajat suosittelevat tapauksissa, joissa transaminaasiaktiivisuus seerumissa on koholla, tiheämpiä kontrollikäyntejä, jotta vältetään uusiutumisen puuttuminen, ja IgM anti-HAV:n tutkimista toistuvasti, koska pitkittyneissä hepatiitin muodoissa IgM anti-HAV voi säilyä, vaikka transaminaasiaktiivisuus olisi normaali.</w:t>
      </w:r>
    </w:p>
    <w:p>
      <w:r>
        <w:rPr>
          <w:b/>
        </w:rPr>
        <w:t xml:space="preserve">Tulos</w:t>
      </w:r>
    </w:p>
    <w:p>
      <w:r>
        <w:t xml:space="preserve">anti - HAV</w:t>
      </w:r>
    </w:p>
    <w:p>
      <w:r>
        <w:rPr>
          <w:b/>
        </w:rPr>
        <w:t xml:space="preserve">Esimerkki 5.869</w:t>
      </w:r>
    </w:p>
    <w:p>
      <w:r>
        <w:t xml:space="preserve"> Aromaattisten hiilivetyjen reseptori ( AHR ) on ligandin aktivoima transkriptiotekijä, joka säätelee useiden lääkkeitä metaboloivien entsyymien ilmentymistä, ja sen on todettu olevan osallisena immunosuppressiossa, teratogeneesissä, soluspesifisessä hyperplasiassa ja tietyntyyppisissä pahanlaatuisissa kasvaimissa ja toksisuuksissa.</w:t>
      </w:r>
    </w:p>
    <w:p>
      <w:r>
        <w:rPr>
          <w:b/>
        </w:rPr>
        <w:t xml:space="preserve">Tulos</w:t>
      </w:r>
    </w:p>
    <w:p>
      <w:r>
        <w:t xml:space="preserve">aromaattisten hiilivetyjen reseptori</w:t>
      </w:r>
    </w:p>
    <w:p>
      <w:r>
        <w:rPr>
          <w:b/>
        </w:rPr>
        <w:t xml:space="preserve">Esimerkki 5.870</w:t>
      </w:r>
    </w:p>
    <w:p>
      <w:r>
        <w:t xml:space="preserve"> Siksi PsaL:n ja PsaI:n välinen rakenteellinen vuorovaikutus voi vakauttaa PsaL:n liittymistä fotosysteemi I:n ytimeen.</w:t>
      </w:r>
    </w:p>
    <w:p>
      <w:r>
        <w:rPr>
          <w:b/>
        </w:rPr>
        <w:t xml:space="preserve">Tulos</w:t>
      </w:r>
    </w:p>
    <w:p>
      <w:r>
        <w:t xml:space="preserve">fotosysteemi I:n ydin</w:t>
      </w:r>
    </w:p>
    <w:p>
      <w:r>
        <w:rPr>
          <w:b/>
        </w:rPr>
        <w:t xml:space="preserve">Esimerkki 5.871</w:t>
      </w:r>
    </w:p>
    <w:p>
      <w:r>
        <w:t xml:space="preserve"> C . elegansin MyoD-perheen homologin hlh - 1 solu- ja vaihekohtaista ilmentymistä säätelevät elementit .</w:t>
      </w:r>
    </w:p>
    <w:p>
      <w:r>
        <w:rPr>
          <w:b/>
        </w:rPr>
        <w:t xml:space="preserve">Tulos</w:t>
      </w:r>
    </w:p>
    <w:p>
      <w:r>
        <w:t xml:space="preserve">hlh - 1</w:t>
      </w:r>
    </w:p>
    <w:p>
      <w:r>
        <w:rPr>
          <w:b/>
        </w:rPr>
        <w:t xml:space="preserve">Esimerkki 5.872</w:t>
      </w:r>
    </w:p>
    <w:p>
      <w:r>
        <w:t xml:space="preserve"> JOHTOPÄÄTÖKSET - - Lumbaalipunktion jälkeinen päänsärky voi johtua lannepunktion laukaisemasta aine P:n vapautumisesta potilailla, jotka ovat alttiita päänsärylle aineen P yliherkkyyden vuoksi.</w:t>
      </w:r>
    </w:p>
    <w:p>
      <w:r>
        <w:rPr>
          <w:b/>
        </w:rPr>
        <w:t xml:space="preserve">Tulos</w:t>
      </w:r>
    </w:p>
    <w:p>
      <w:r>
        <w:t xml:space="preserve">aine P</w:t>
      </w:r>
    </w:p>
    <w:p>
      <w:r>
        <w:rPr>
          <w:b/>
        </w:rPr>
        <w:t xml:space="preserve">Esimerkki 5.873</w:t>
      </w:r>
    </w:p>
    <w:p>
      <w:r>
        <w:t xml:space="preserve"> Hoito glukokortikoideilla ja immunosuppressanteilla johti T3- ja E-RKF-tasojen huomattavampaan laskuun.</w:t>
      </w:r>
    </w:p>
    <w:p>
      <w:r>
        <w:rPr>
          <w:b/>
        </w:rPr>
        <w:t xml:space="preserve">Tulos</w:t>
      </w:r>
    </w:p>
    <w:p>
      <w:r>
        <w:t xml:space="preserve">E - RCF</w:t>
      </w:r>
    </w:p>
    <w:p>
      <w:r>
        <w:rPr>
          <w:b/>
        </w:rPr>
        <w:t xml:space="preserve">Esimerkki 5.874</w:t>
      </w:r>
    </w:p>
    <w:p>
      <w:r>
        <w:t xml:space="preserve"> Hiivan RNaasi MRP:n ainutlaatuisen proteiinikomponentin karakterisointi : RNA:ta sitova proteiini, jolla on sinkkiklusterin domain .</w:t>
      </w:r>
    </w:p>
    <w:p>
      <w:r>
        <w:rPr>
          <w:b/>
        </w:rPr>
        <w:t xml:space="preserve">Tulos</w:t>
      </w:r>
    </w:p>
    <w:p>
      <w:r>
        <w:t xml:space="preserve">hiiva RNaasi MRP</w:t>
      </w:r>
    </w:p>
    <w:p>
      <w:r>
        <w:rPr>
          <w:b/>
        </w:rPr>
        <w:t xml:space="preserve">Esimerkki 5.875</w:t>
      </w:r>
    </w:p>
    <w:p>
      <w:r>
        <w:t xml:space="preserve"> Kanin eIF-2B:n beeta-alayksikön cDNA:iden kloonaamiseksi hankittiin ensin aminohapposekvenssitiedot, joiden perusteella suunniteltiin PCR:ssä käytettävät redundantit oligonukleotidialukkeet.</w:t>
      </w:r>
    </w:p>
    <w:p>
      <w:r>
        <w:rPr>
          <w:b/>
        </w:rPr>
        <w:t xml:space="preserve">Tulos</w:t>
      </w:r>
    </w:p>
    <w:p>
      <w:r>
        <w:t xml:space="preserve">eIF - 2B</w:t>
      </w:r>
    </w:p>
    <w:p>
      <w:r>
        <w:rPr>
          <w:b/>
        </w:rPr>
        <w:t xml:space="preserve">Esimerkki 5.876</w:t>
      </w:r>
    </w:p>
    <w:p>
      <w:r>
        <w:t xml:space="preserve"> Ihmisen parvalbumiinin mRNA sisältää oletetun polyadenylaatiosignaalin AATAAA 13 nukleotidia polyadenylaatiokohdasta ylävirtaan .</w:t>
      </w:r>
    </w:p>
    <w:p>
      <w:r>
        <w:rPr>
          <w:b/>
        </w:rPr>
        <w:t xml:space="preserve">Tulos</w:t>
      </w:r>
    </w:p>
    <w:p>
      <w:r>
        <w:t xml:space="preserve">ihmisen parvalbumiinin mRNA</w:t>
      </w:r>
    </w:p>
    <w:p>
      <w:r>
        <w:rPr>
          <w:b/>
        </w:rPr>
        <w:t xml:space="preserve">Esimerkki 5.877</w:t>
      </w:r>
    </w:p>
    <w:p>
      <w:r>
        <w:t xml:space="preserve"> Promoottoriaktiivisuutta ei voitu havaita erilaisilla hiiren Fli-1-promoottori-CAT-konstruktioilla, jotka sisälsivät 600 bp 5 ':n rinnakkaisaluetta, koko eksonia 1, intronin 1 5 ':n loppua ja/tai retroviruksen LTR-sekvenssiä.</w:t>
      </w:r>
    </w:p>
    <w:p>
      <w:r>
        <w:rPr>
          <w:b/>
        </w:rPr>
        <w:t xml:space="preserve">Tulos</w:t>
      </w:r>
    </w:p>
    <w:p>
      <w:r>
        <w:t xml:space="preserve">Fli - 1</w:t>
      </w:r>
    </w:p>
    <w:p>
      <w:r>
        <w:rPr>
          <w:b/>
        </w:rPr>
        <w:t xml:space="preserve">Esimerkki 5.878</w:t>
      </w:r>
    </w:p>
    <w:p>
      <w:r>
        <w:t xml:space="preserve"> Ihmisen Fli-1-proteiinin DNA:ta sitovan ja transkriptiota aktivoivan toiminnan analysointi .</w:t>
      </w:r>
    </w:p>
    <w:p>
      <w:r>
        <w:rPr>
          <w:b/>
        </w:rPr>
        <w:t xml:space="preserve">Tulos</w:t>
      </w:r>
    </w:p>
    <w:p>
      <w:r>
        <w:t xml:space="preserve">Fli - 1</w:t>
      </w:r>
    </w:p>
    <w:p>
      <w:r>
        <w:rPr>
          <w:b/>
        </w:rPr>
        <w:t xml:space="preserve">Esimerkki 5.879</w:t>
      </w:r>
    </w:p>
    <w:p>
      <w:r>
        <w:t xml:space="preserve"> Fli - 1 on proto - onkogeeni, joka on uudelleenjärjestäytynyt kolmen eri retroviruksen , Cas - Br - E , F - MuLV ja 10A1 , aiheuttamissa kasvaimissa.</w:t>
      </w:r>
    </w:p>
    <w:p>
      <w:r>
        <w:rPr>
          <w:b/>
        </w:rPr>
        <w:t xml:space="preserve">Tulos</w:t>
      </w:r>
    </w:p>
    <w:p>
      <w:r>
        <w:t xml:space="preserve">Fli - 1</w:t>
      </w:r>
    </w:p>
    <w:p>
      <w:r>
        <w:rPr>
          <w:b/>
        </w:rPr>
        <w:t xml:space="preserve">Esimerkki 5.880</w:t>
      </w:r>
    </w:p>
    <w:p>
      <w:r>
        <w:t xml:space="preserve"> Tunnistamme osteokalsiinigeenin D-vitamiinivaste-elementissä ( VDRE ) olevat YY1-tunnistusjaksot, jotka ovat kriittisiä D-vitamiinista riippuvaisen D-vitamiinin tehostetun promoottoriaktiivisuuden tukahduttamiselle YY1:n avulla.</w:t>
      </w:r>
    </w:p>
    <w:p>
      <w:r>
        <w:rPr>
          <w:b/>
        </w:rPr>
        <w:t xml:space="preserve">Tulos</w:t>
      </w:r>
    </w:p>
    <w:p>
      <w:r>
        <w:t xml:space="preserve">osteokalsiinigeeni</w:t>
      </w:r>
    </w:p>
    <w:p>
      <w:r>
        <w:rPr>
          <w:b/>
        </w:rPr>
        <w:t xml:space="preserve">Esimerkki 5.881</w:t>
      </w:r>
    </w:p>
    <w:p>
      <w:r>
        <w:t xml:space="preserve"> AP1:tä sitovan osteokalsiinigeenin promoottorisekvenssin tunnistaminen .</w:t>
      </w:r>
    </w:p>
    <w:p>
      <w:r>
        <w:rPr>
          <w:b/>
        </w:rPr>
        <w:t xml:space="preserve">Tulos</w:t>
      </w:r>
    </w:p>
    <w:p>
      <w:r>
        <w:t xml:space="preserve">osteokalsiinigeeni</w:t>
      </w:r>
    </w:p>
    <w:p>
      <w:r>
        <w:rPr>
          <w:b/>
        </w:rPr>
        <w:t xml:space="preserve">Esimerkki 5.882</w:t>
      </w:r>
    </w:p>
    <w:p>
      <w:r>
        <w:t xml:space="preserve"> Vakiintumattomat viiriäisen myoblastit infektoitiin retrovirusvektorilla, joka koodaa H-Rasin onkogeenistä muotoa, jotta voitaisiin tutkia mekanismia, jolla tämä onkoproteiini häiritsee terminaalista erilaistumista.</w:t>
      </w:r>
    </w:p>
    <w:p>
      <w:r>
        <w:rPr>
          <w:b/>
        </w:rPr>
        <w:t xml:space="preserve">Tulos</w:t>
      </w:r>
    </w:p>
    <w:p>
      <w:r>
        <w:t xml:space="preserve">H - Ras</w:t>
      </w:r>
    </w:p>
    <w:p>
      <w:r>
        <w:rPr>
          <w:b/>
        </w:rPr>
        <w:t xml:space="preserve">Esimerkki 5.883</w:t>
      </w:r>
    </w:p>
    <w:p>
      <w:r>
        <w:t xml:space="preserve"> Tuloksemme osoittavat, että toisin kuin sos1-geenin tapauksessa, sos2-geenin toiminta on välttämätöntä hiiren normaalin kehityksen, kasvun ja hedelmällisyyden kannalta.</w:t>
      </w:r>
    </w:p>
    <w:p>
      <w:r>
        <w:rPr>
          <w:b/>
        </w:rPr>
        <w:t xml:space="preserve">Tulos</w:t>
      </w:r>
    </w:p>
    <w:p>
      <w:r>
        <w:t xml:space="preserve">sos2-geeni</w:t>
      </w:r>
    </w:p>
    <w:p>
      <w:r>
        <w:rPr>
          <w:b/>
        </w:rPr>
        <w:t xml:space="preserve">Esimerkki 5.884</w:t>
      </w:r>
    </w:p>
    <w:p>
      <w:r>
        <w:t xml:space="preserve"> Kreatiniini ja kreatiinifosfokinaasi ( CPK ) .</w:t>
      </w:r>
    </w:p>
    <w:p>
      <w:r>
        <w:rPr>
          <w:b/>
        </w:rPr>
        <w:t xml:space="preserve">Tulos</w:t>
      </w:r>
    </w:p>
    <w:p>
      <w:r>
        <w:t xml:space="preserve">kreatiinifosfokinaasi</w:t>
      </w:r>
    </w:p>
    <w:p>
      <w:r>
        <w:rPr>
          <w:b/>
        </w:rPr>
        <w:t xml:space="preserve">Esimerkki 5.885</w:t>
      </w:r>
    </w:p>
    <w:p>
      <w:r>
        <w:t xml:space="preserve"> Näissä tutkimuksissa esiin tuodut keskeiset ( syke , VE , VO2 ) tai paikalliset ( lihas- ja verilaktaatti , adenosiinitrifosfaatti , kreatiinifosfokinaasi , glykogeeni ) vihjeet osoittavat sekä ponnistuksen havaitsemisen monimutkaisuuden että tarpeen ymmärtää paremmin niitä fysiologisia osatekijöitä, joihin se perustuu.</w:t>
      </w:r>
    </w:p>
    <w:p>
      <w:r>
        <w:rPr>
          <w:b/>
        </w:rPr>
        <w:t xml:space="preserve">Tulos</w:t>
      </w:r>
    </w:p>
    <w:p>
      <w:r>
        <w:t xml:space="preserve">kreatiinifosfokinaasi</w:t>
      </w:r>
    </w:p>
    <w:p>
      <w:r>
        <w:rPr>
          <w:b/>
        </w:rPr>
        <w:t xml:space="preserve">Esimerkki 5.886</w:t>
      </w:r>
    </w:p>
    <w:p>
      <w:r>
        <w:t xml:space="preserve"> INTERVENTIOT : Postoperatiivinen seuranta koostui eri biokemiallisten merkkiaineiden ( CK , CK - MB , cTnI ) , EKG:n ja kaikukardiografian sarjamäärityksestä.</w:t>
      </w:r>
    </w:p>
    <w:p>
      <w:r>
        <w:rPr>
          <w:b/>
        </w:rPr>
        <w:t xml:space="preserve">Tulos</w:t>
      </w:r>
    </w:p>
    <w:p>
      <w:r>
        <w:t xml:space="preserve">CK - MB</w:t>
      </w:r>
    </w:p>
    <w:p>
      <w:r>
        <w:rPr>
          <w:b/>
        </w:rPr>
        <w:t xml:space="preserve">Esimerkki 5.887</w:t>
      </w:r>
    </w:p>
    <w:p>
      <w:r>
        <w:t xml:space="preserve"> Meidän tapauksessamme ei kuitenkaan ollut histologista näyttöä pahanlaatuisuudesta, ei seerumin alfa fetoproteiinia 7 kuukauden iässä, eikä uusiutumista 1 vuoden iässä.</w:t>
      </w:r>
    </w:p>
    <w:p>
      <w:r>
        <w:rPr>
          <w:b/>
        </w:rPr>
        <w:t xml:space="preserve">Tulos</w:t>
      </w:r>
    </w:p>
    <w:p>
      <w:r>
        <w:t xml:space="preserve">seerumin alfa-fetoproteiini</w:t>
      </w:r>
    </w:p>
    <w:p>
      <w:r>
        <w:rPr>
          <w:b/>
        </w:rPr>
        <w:t xml:space="preserve">Esimerkki 5.888</w:t>
      </w:r>
    </w:p>
    <w:p>
      <w:r>
        <w:t xml:space="preserve"> Vaikka hSSTR5:llä on noin 75 %:n sekvenssi-identiteetti rotan SSTR5:n kanssa, nämä kaksi reseptoria osoittavat merkittävästi erilaisia farmakologisia profiileja, erityisesti mitä tulee niiden sitoutumisaffiniteettiin SST-analogiin SMS 201 - 995 .</w:t>
      </w:r>
    </w:p>
    <w:p>
      <w:r>
        <w:rPr>
          <w:b/>
        </w:rPr>
        <w:t xml:space="preserve">Tulos</w:t>
      </w:r>
    </w:p>
    <w:p>
      <w:r>
        <w:t xml:space="preserve">rotan SSTR5</w:t>
      </w:r>
    </w:p>
    <w:p>
      <w:r>
        <w:rPr>
          <w:b/>
        </w:rPr>
        <w:t xml:space="preserve">Esimerkki 5.889</w:t>
      </w:r>
    </w:p>
    <w:p>
      <w:r>
        <w:t xml:space="preserve"> Phytohemagglutiniini ( PHA ) , tavallisen pavun siemenlektiini , kerääntyy sytyliedonien varastoparenchyma-solujen proteiinivarastojen vakuoleihin.</w:t>
      </w:r>
    </w:p>
    <w:p>
      <w:r>
        <w:rPr>
          <w:b/>
        </w:rPr>
        <w:t xml:space="preserve">Tulos</w:t>
      </w:r>
    </w:p>
    <w:p>
      <w:r>
        <w:t xml:space="preserve">siemenlektiini</w:t>
      </w:r>
    </w:p>
    <w:p>
      <w:r>
        <w:rPr>
          <w:b/>
        </w:rPr>
        <w:t xml:space="preserve">Esimerkki 5.890</w:t>
      </w:r>
    </w:p>
    <w:p>
      <w:r>
        <w:t xml:space="preserve"> MHC-koodattu CD1-perhe, joka ei ole merkittävä histokompatibiliteettikompleksi (MHC), on viime aikoina noussut esiin uutena antigeenin esittelyjärjestelmänä, joka eroaa joko MHC-luokan I tai II molekyyleistä.</w:t>
      </w:r>
    </w:p>
    <w:p>
      <w:r>
        <w:rPr>
          <w:b/>
        </w:rPr>
        <w:t xml:space="preserve">Tulos</w:t>
      </w:r>
    </w:p>
    <w:p>
      <w:r>
        <w:t xml:space="preserve">CD1-perhe</w:t>
      </w:r>
    </w:p>
    <w:p>
      <w:r>
        <w:rPr>
          <w:b/>
        </w:rPr>
        <w:t xml:space="preserve">Esimerkki 5.891</w:t>
      </w:r>
    </w:p>
    <w:p>
      <w:r>
        <w:t xml:space="preserve"> Tässä tutkimuksessa korostetaan myös tarvetta laatia annos - vastekäyriä, jotta voidaan arvioida oikein steroidihormonireseptorien eri alueiden suhteellinen osuus transkription aktivoinnissa.</w:t>
      </w:r>
    </w:p>
    <w:p>
      <w:r>
        <w:rPr>
          <w:b/>
        </w:rPr>
        <w:t xml:space="preserve">Tulos</w:t>
      </w:r>
    </w:p>
    <w:p>
      <w:r>
        <w:t xml:space="preserve">steroidihormonireseptorit</w:t>
      </w:r>
    </w:p>
    <w:p>
      <w:r>
        <w:rPr>
          <w:b/>
        </w:rPr>
        <w:t xml:space="preserve">Esimerkki 5.892</w:t>
      </w:r>
    </w:p>
    <w:p>
      <w:r>
        <w:t xml:space="preserve"> Koska tämä vaihtoehtoinen geenituote on huomattavan homologinen Mutator-transposaasin C-terminaalin kanssa, se nimettiin Trapiksi ( transposon - associated protein ).</w:t>
      </w:r>
    </w:p>
    <w:p>
      <w:r>
        <w:rPr>
          <w:b/>
        </w:rPr>
        <w:t xml:space="preserve">Tulos</w:t>
      </w:r>
    </w:p>
    <w:p>
      <w:r>
        <w:t xml:space="preserve">Mutaattorin transposaasi</w:t>
      </w:r>
    </w:p>
    <w:p>
      <w:r>
        <w:rPr>
          <w:b/>
        </w:rPr>
        <w:t xml:space="preserve">Esimerkki 5.893</w:t>
      </w:r>
    </w:p>
    <w:p>
      <w:r>
        <w:t xml:space="preserve"> Sitä vastoin jalkatilan II paikka - 125 on yhteinen sekä HeLa- että GH3-soluotteille, ja se peittää 15 emäsparin sekvenssin, joka esiintyy kaikissa kasvuhormonigeeniperheen jäsenissä.</w:t>
      </w:r>
    </w:p>
    <w:p>
      <w:r>
        <w:rPr>
          <w:b/>
        </w:rPr>
        <w:t xml:space="preserve">Tulos</w:t>
      </w:r>
    </w:p>
    <w:p>
      <w:r>
        <w:t xml:space="preserve">kasvuhormoni</w:t>
      </w:r>
    </w:p>
    <w:p>
      <w:r>
        <w:rPr>
          <w:b/>
        </w:rPr>
        <w:t xml:space="preserve">Esimerkki 5.894</w:t>
      </w:r>
    </w:p>
    <w:p>
      <w:r>
        <w:t xml:space="preserve"> Molemmissa tutkimusvaiheissa altistumisen jälkeinen hoito koostui viidestä rokotteen pistoksesta [ ( D ) päivinä 0 , 3 , 7 , 14 , 28 ] sekä hevos- tai ihmisperäisen raivotauti-immunoglobuliiniannoksen ( RIG ) antamisesta päivänä 0 .</w:t>
      </w:r>
    </w:p>
    <w:p>
      <w:r>
        <w:rPr>
          <w:b/>
        </w:rPr>
        <w:t xml:space="preserve">Tulos</w:t>
      </w:r>
    </w:p>
    <w:p>
      <w:r>
        <w:t xml:space="preserve">raivotaudin immunoglobuliini</w:t>
      </w:r>
    </w:p>
    <w:p>
      <w:r>
        <w:rPr>
          <w:b/>
        </w:rPr>
        <w:t xml:space="preserve">Esimerkki 5.895</w:t>
      </w:r>
    </w:p>
    <w:p>
      <w:r>
        <w:t xml:space="preserve"> NifA:n koodaava alue määritettiin käyttämällä translatorista lacZ-fuusiota ja kohdekohtaista mutageneesiä sen selvittämiseksi, mitä neljästä AUG-kodonista käytettiin.</w:t>
      </w:r>
    </w:p>
    <w:p>
      <w:r>
        <w:rPr>
          <w:b/>
        </w:rPr>
        <w:t xml:space="preserve">Tulos</w:t>
      </w:r>
    </w:p>
    <w:p>
      <w:r>
        <w:t xml:space="preserve">lacZ-fuusio</w:t>
      </w:r>
    </w:p>
    <w:p>
      <w:r>
        <w:rPr>
          <w:b/>
        </w:rPr>
        <w:t xml:space="preserve">Esimerkki 5.896</w:t>
      </w:r>
    </w:p>
    <w:p>
      <w:r>
        <w:t xml:space="preserve"> Kasvien malaattisyntaaseissa jatkos on todennäköisesti mukana reitityksessä mikrokappaleisiin, koska se sisältää karboksiterminaalissa mahdollisen peroksisomaalisen kohdentumissignaalin , Ser - Arg / Lys - Leu .</w:t>
      </w:r>
    </w:p>
    <w:p>
      <w:r>
        <w:rPr>
          <w:b/>
        </w:rPr>
        <w:t xml:space="preserve">Tulos</w:t>
      </w:r>
    </w:p>
    <w:p>
      <w:r>
        <w:t xml:space="preserve">kasvien malaattisyntaasit</w:t>
      </w:r>
    </w:p>
    <w:p>
      <w:r>
        <w:rPr>
          <w:b/>
        </w:rPr>
        <w:t xml:space="preserve">Esimerkki 5.897</w:t>
      </w:r>
    </w:p>
    <w:p>
      <w:r>
        <w:t xml:space="preserve"> Geeni atp6 , joka koodaa mitokondriaalisen F0 - ATPaasikompleksin 6. alayksikköä, on karakterisoitu sekä normaalista ( hedelmällisestä ) että Ogura ( urospuolinen - steriili ) retiisin sytoplasmasta sen määrittämiseksi, voisivatko aiemmin tunnistetut atp6:n transkriptioerot vaikuttaa sytoplasmalliseen urospuoliseen steriiliyteen.</w:t>
      </w:r>
    </w:p>
    <w:p>
      <w:r>
        <w:rPr>
          <w:b/>
        </w:rPr>
        <w:t xml:space="preserve">Tulos</w:t>
      </w:r>
    </w:p>
    <w:p>
      <w:r>
        <w:t xml:space="preserve">geeni atp6</w:t>
      </w:r>
    </w:p>
    <w:p>
      <w:r>
        <w:rPr>
          <w:b/>
        </w:rPr>
        <w:t xml:space="preserve">Esimerkki 5.898</w:t>
      </w:r>
    </w:p>
    <w:p>
      <w:r>
        <w:t xml:space="preserve"> Tämän määrityksen muunnelmassa, jossa proteaasi on jätetty pois, mutanttientsyymit osoittivat kuitenkin huomattavia määriä prolyyli-isomeraasiaktiivisuutta (5-20 % villin tyypin aktiivisuudesta), mikä osoittaa, että nämä mutaatiot antavat herkkyyttä proteaasin pilkkomiselle ja että klassinen in vitro -määritys prolyyli-isomeraasiaktiivisuudelle voi olla harhaanjohtava.</w:t>
      </w:r>
    </w:p>
    <w:p>
      <w:r>
        <w:rPr>
          <w:b/>
        </w:rPr>
        <w:t xml:space="preserve">Tulos</w:t>
      </w:r>
    </w:p>
    <w:p>
      <w:r>
        <w:t xml:space="preserve">prolyyli-isomeraasi</w:t>
      </w:r>
    </w:p>
    <w:p>
      <w:r>
        <w:rPr>
          <w:b/>
        </w:rPr>
        <w:t xml:space="preserve">Esimerkki 5.899</w:t>
      </w:r>
    </w:p>
    <w:p>
      <w:r>
        <w:t xml:space="preserve"> Spontaanien aborttien ryhmässä PAPP-A-pitoisuudet olivat huomattavasti alhaisemmat kuin normaalissa raskaudessa mutta korkeammat kuin ei-raskaana olevilla kontrolleilla.</w:t>
      </w:r>
    </w:p>
    <w:p>
      <w:r>
        <w:rPr>
          <w:b/>
        </w:rPr>
        <w:t xml:space="preserve">Tulos</w:t>
      </w:r>
    </w:p>
    <w:p>
      <w:r>
        <w:t xml:space="preserve">PAPP - A</w:t>
      </w:r>
    </w:p>
    <w:p>
      <w:r>
        <w:rPr>
          <w:b/>
        </w:rPr>
        <w:t xml:space="preserve">Esimerkki 5.900</w:t>
      </w:r>
    </w:p>
    <w:p>
      <w:r>
        <w:t xml:space="preserve"> 5 - HT3-antagonisti ondansetroni vähensi alkoholin saantia sekä keskinkertaisesti että paljon alkoholia suosivilla rotilla annoksilla, jotka olivat välillä 0 . 01 ja 0 . 16 mg / kg .</w:t>
      </w:r>
    </w:p>
    <w:p>
      <w:r>
        <w:rPr>
          <w:b/>
        </w:rPr>
        <w:t xml:space="preserve">Tulos</w:t>
      </w:r>
    </w:p>
    <w:p>
      <w:r>
        <w:t xml:space="preserve">5 - HT3</w:t>
      </w:r>
    </w:p>
    <w:p>
      <w:r>
        <w:rPr>
          <w:b/>
        </w:rPr>
        <w:t xml:space="preserve">Esimerkki 5.901</w:t>
      </w:r>
    </w:p>
    <w:p>
      <w:r>
        <w:t xml:space="preserve"> Tämän jälkeen eristimme ihmisen BACH1-geenin koodaavan alueen koko pituudeltaan käyttäen ilmaistuja sekvenssitunnisteita, käänteistä transkriptiota, polymeraasiketjureaktiota ja cDNA-päätteiden nopeaa monistamista.</w:t>
      </w:r>
    </w:p>
    <w:p>
      <w:r>
        <w:rPr>
          <w:b/>
        </w:rPr>
        <w:t xml:space="preserve">Tulos</w:t>
      </w:r>
    </w:p>
    <w:p>
      <w:r>
        <w:t xml:space="preserve">ihmisen BACH1-geeni</w:t>
      </w:r>
    </w:p>
    <w:p>
      <w:r>
        <w:rPr>
          <w:b/>
        </w:rPr>
        <w:t xml:space="preserve">Esimerkki 5.902</w:t>
      </w:r>
    </w:p>
    <w:p>
      <w:r>
        <w:t xml:space="preserve"> Interleukiinin kliininen kehitys - 10 .</w:t>
      </w:r>
    </w:p>
    <w:p>
      <w:r>
        <w:rPr>
          <w:b/>
        </w:rPr>
        <w:t xml:space="preserve">Tulos</w:t>
      </w:r>
    </w:p>
    <w:p>
      <w:r>
        <w:t xml:space="preserve">interleukiini - 10</w:t>
      </w:r>
    </w:p>
    <w:p>
      <w:r>
        <w:rPr>
          <w:b/>
        </w:rPr>
        <w:t xml:space="preserve">Esimerkki 5.903</w:t>
      </w:r>
    </w:p>
    <w:p>
      <w:r>
        <w:t xml:space="preserve"> RecA - E. coli -bakteerista on eristetty proteiini, joka edistää DNA-säikeen siirtymistä lineaarisen kaksoissäikeisen M13mp19-DNA:n ja yksisäikeisen viruksen M13mp19-DNA:n välillä.</w:t>
      </w:r>
    </w:p>
    <w:p>
      <w:r>
        <w:rPr>
          <w:b/>
        </w:rPr>
        <w:t xml:space="preserve">Tulos</w:t>
      </w:r>
    </w:p>
    <w:p>
      <w:r>
        <w:t xml:space="preserve">recA -</w:t>
      </w:r>
    </w:p>
    <w:p>
      <w:r>
        <w:rPr>
          <w:b/>
        </w:rPr>
        <w:t xml:space="preserve">Esimerkki 5.904</w:t>
      </w:r>
    </w:p>
    <w:p>
      <w:r>
        <w:t xml:space="preserve"> NimC-geenin yläjuoksulla tunnistettiin insertion sekvenssielementti ( IS1170 ).</w:t>
      </w:r>
    </w:p>
    <w:p>
      <w:r>
        <w:rPr>
          <w:b/>
        </w:rPr>
        <w:t xml:space="preserve">Tulos</w:t>
      </w:r>
    </w:p>
    <w:p>
      <w:r>
        <w:t xml:space="preserve">nimC-geeni</w:t>
      </w:r>
    </w:p>
    <w:p>
      <w:r>
        <w:rPr>
          <w:b/>
        </w:rPr>
        <w:t xml:space="preserve">Esimerkki 5.905</w:t>
      </w:r>
    </w:p>
    <w:p>
      <w:r>
        <w:t xml:space="preserve"> Kaksi ihmisen beeta - 1 , 6 - N - asetyyliglukosaminyylitransferaasia , jotka muodostavat ydin 2 O - glykaanihaaran , C2GnT ja I-antigeeni , IGnT , ovat homologisia keskenään kolmella katalyyttisen domeenin alueella ( A , B , C ) ja niiden geenit sijaitsevat samalla lokuksella , kromosomilla 9 , kaistalla q21 ( Bierhuizen , M . F . A . , Mattei , M . - G . ja Fukuda , M . , Genes Dev . , 7 , 468 - 478 , 1993 ) .</w:t>
      </w:r>
    </w:p>
    <w:p>
      <w:r>
        <w:rPr>
          <w:b/>
        </w:rPr>
        <w:t xml:space="preserve">Tulos</w:t>
      </w:r>
    </w:p>
    <w:p>
      <w:r>
        <w:t xml:space="preserve">I antigeeni</w:t>
      </w:r>
    </w:p>
    <w:p>
      <w:r>
        <w:rPr>
          <w:b/>
        </w:rPr>
        <w:t xml:space="preserve">Esimerkki 5.906</w:t>
      </w:r>
    </w:p>
    <w:p>
      <w:r>
        <w:t xml:space="preserve"> Nämä tutkimukset viittaavat siihen, että PC-TP:n C-päätteen lähellä sijaitsevat tandem-alfa-helikit helpottavat kalvoon sitoutumista ja fosfatidyylikoliinien uuttamista.</w:t>
      </w:r>
    </w:p>
    <w:p>
      <w:r>
        <w:rPr>
          <w:b/>
        </w:rPr>
        <w:t xml:space="preserve">Tulos</w:t>
      </w:r>
    </w:p>
    <w:p>
      <w:r>
        <w:t xml:space="preserve">PC - TP</w:t>
      </w:r>
    </w:p>
    <w:p>
      <w:r>
        <w:rPr>
          <w:b/>
        </w:rPr>
        <w:t xml:space="preserve">Esimerkki 5.907</w:t>
      </w:r>
    </w:p>
    <w:p>
      <w:r>
        <w:t xml:space="preserve"> Prolaktiinireseptorin ja prolaktiinin sisäistämiseen transfektoiduissa soluissa ei liity ydintranslokaatiota .</w:t>
      </w:r>
    </w:p>
    <w:p>
      <w:r>
        <w:rPr>
          <w:b/>
        </w:rPr>
        <w:t xml:space="preserve">Tulos</w:t>
      </w:r>
    </w:p>
    <w:p>
      <w:r>
        <w:t xml:space="preserve">prolaktiinireseptori</w:t>
      </w:r>
    </w:p>
    <w:p>
      <w:r>
        <w:rPr>
          <w:b/>
        </w:rPr>
        <w:t xml:space="preserve">Esimerkki 5.908</w:t>
      </w:r>
    </w:p>
    <w:p>
      <w:r>
        <w:t xml:space="preserve"> Arvelemme, että glukoosin ja galaktoosin fruktoosin imeytymistä tehostava vaikutus voi johtua fruktoosin kuljettajan aktivoitumisesta.</w:t>
      </w:r>
    </w:p>
    <w:p>
      <w:r>
        <w:rPr>
          <w:b/>
        </w:rPr>
        <w:t xml:space="preserve">Tulos</w:t>
      </w:r>
    </w:p>
    <w:p>
      <w:r>
        <w:t xml:space="preserve">fruktoosin kantaja</w:t>
      </w:r>
    </w:p>
    <w:p>
      <w:r>
        <w:rPr>
          <w:b/>
        </w:rPr>
        <w:t xml:space="preserve">Esimerkki 5.909</w:t>
      </w:r>
    </w:p>
    <w:p>
      <w:r>
        <w:t xml:space="preserve"> Sinkkisormiproteiinien Sp1 ja zif268 / egr - 1 rooli ihmisen synaptobrevin II -geenin transkriptionaalisessa säätelyssä .</w:t>
      </w:r>
    </w:p>
    <w:p>
      <w:r>
        <w:rPr>
          <w:b/>
        </w:rPr>
        <w:t xml:space="preserve">Tulos</w:t>
      </w:r>
    </w:p>
    <w:p>
      <w:r>
        <w:t xml:space="preserve">egr - 1</w:t>
      </w:r>
    </w:p>
    <w:p>
      <w:r>
        <w:rPr>
          <w:b/>
        </w:rPr>
        <w:t xml:space="preserve">Esimerkki 5.910</w:t>
      </w:r>
    </w:p>
    <w:p>
      <w:r>
        <w:t xml:space="preserve"> Pi-signaalit välittyvät PHO8:aan sitoutumalla PHO4-proteiini , positiivinen säätelytekijä , PHO8:n promoottorialueeseen ( PHO8p ) PHO-säätelypiirin vaikutuksesta.</w:t>
      </w:r>
    </w:p>
    <w:p>
      <w:r>
        <w:rPr>
          <w:b/>
        </w:rPr>
        <w:t xml:space="preserve">Tulos</w:t>
      </w:r>
    </w:p>
    <w:p>
      <w:r>
        <w:t xml:space="preserve">PHO4-proteiini</w:t>
      </w:r>
    </w:p>
    <w:p>
      <w:r>
        <w:rPr>
          <w:b/>
        </w:rPr>
        <w:t xml:space="preserve">Esimerkki 5.911</w:t>
      </w:r>
    </w:p>
    <w:p>
      <w:r>
        <w:t xml:space="preserve"> Tämä kasvua estävä vaikutus tukahdutettiin mpk1 delta -mutaatiolla, mikä viittaa siihen, että Mpk1-reitin hyperaktivointi on myrkyllistä soluille.</w:t>
      </w:r>
    </w:p>
    <w:p>
      <w:r>
        <w:rPr>
          <w:b/>
        </w:rPr>
        <w:t xml:space="preserve">Tulos</w:t>
      </w:r>
    </w:p>
    <w:p>
      <w:r>
        <w:t xml:space="preserve">mpk1 delta</w:t>
      </w:r>
    </w:p>
    <w:p>
      <w:r>
        <w:rPr>
          <w:b/>
        </w:rPr>
        <w:t xml:space="preserve">Esimerkki 5.912</w:t>
      </w:r>
    </w:p>
    <w:p>
      <w:r>
        <w:t xml:space="preserve"> AtX-geenin N-päätteen lähellä ennustettiin olevan lyhyt ( 70 bp ) introni, joka sisältää kanoniset GT- ja AG-dinukleotidit 5 ' - ja 3 ' -liitoskohdissa.</w:t>
      </w:r>
    </w:p>
    <w:p>
      <w:r>
        <w:rPr>
          <w:b/>
        </w:rPr>
        <w:t xml:space="preserve">Tulos</w:t>
      </w:r>
    </w:p>
    <w:p>
      <w:r>
        <w:t xml:space="preserve">atX-geeni</w:t>
      </w:r>
    </w:p>
    <w:p>
      <w:r>
        <w:rPr>
          <w:b/>
        </w:rPr>
        <w:t xml:space="preserve">Esimerkki 5.913</w:t>
      </w:r>
    </w:p>
    <w:p>
      <w:r>
        <w:t xml:space="preserve"> Molemmat merR-geenit koostuvat 408 bp ORF:stä, joka koodaa 135 aminohappoa.</w:t>
      </w:r>
    </w:p>
    <w:p>
      <w:r>
        <w:rPr>
          <w:b/>
        </w:rPr>
        <w:t xml:space="preserve">Tulos</w:t>
      </w:r>
    </w:p>
    <w:p>
      <w:r>
        <w:t xml:space="preserve">merR-geenit</w:t>
      </w:r>
    </w:p>
    <w:p>
      <w:r>
        <w:rPr>
          <w:b/>
        </w:rPr>
        <w:t xml:space="preserve">Esimerkki 5.914</w:t>
      </w:r>
    </w:p>
    <w:p>
      <w:r>
        <w:t xml:space="preserve"> Viruksen IE2-proteiini ( L .</w:t>
      </w:r>
    </w:p>
    <w:p>
      <w:r>
        <w:rPr>
          <w:b/>
        </w:rPr>
        <w:t xml:space="preserve">Tulos</w:t>
      </w:r>
    </w:p>
    <w:p>
      <w:r>
        <w:t xml:space="preserve">viruksen IE2-proteiini</w:t>
      </w:r>
    </w:p>
    <w:p>
      <w:r>
        <w:rPr>
          <w:b/>
        </w:rPr>
        <w:t xml:space="preserve">Esimerkki 5.915</w:t>
      </w:r>
    </w:p>
    <w:p>
      <w:r>
        <w:t xml:space="preserve"> CNN:ää koodaavan cDNA:n karakterisointi ennustaa uutta rakenteellista proteiinia, jolla on kolme leusiinivetoketjumotiivia ja useita käämikäämikohtaisia domeeneja, joilla on rajoitettu homologia myosiinin sauvaosaan.</w:t>
      </w:r>
    </w:p>
    <w:p>
      <w:r>
        <w:rPr>
          <w:b/>
        </w:rPr>
        <w:t xml:space="preserve">Tulos</w:t>
      </w:r>
    </w:p>
    <w:p>
      <w:r>
        <w:t xml:space="preserve">CNN:ää koodaava cDNA</w:t>
      </w:r>
    </w:p>
    <w:p>
      <w:r>
        <w:rPr>
          <w:b/>
        </w:rPr>
        <w:t xml:space="preserve">Esimerkki 5.916</w:t>
      </w:r>
    </w:p>
    <w:p>
      <w:r>
        <w:t xml:space="preserve"> Drosophila melanogaster -ferritiinin eristäminen ja ominaisuudet - yhtä alayksikköä koodaavan cDNA:n molekyylikloonaus ja geenin lokalisointi kolmannelle kromosomille .</w:t>
      </w:r>
    </w:p>
    <w:p>
      <w:r>
        <w:rPr>
          <w:b/>
        </w:rPr>
        <w:t xml:space="preserve">Tulos</w:t>
      </w:r>
    </w:p>
    <w:p>
      <w:r>
        <w:t xml:space="preserve">Drosophila melanogaster ferritiini</w:t>
      </w:r>
    </w:p>
    <w:p>
      <w:r>
        <w:rPr>
          <w:b/>
        </w:rPr>
        <w:t xml:space="preserve">Esimerkki 5.917</w:t>
      </w:r>
    </w:p>
    <w:p>
      <w:r>
        <w:t xml:space="preserve"> Toisin kuin CSK , HYL:n SH3-domeeni oli ainutlaatuinen, koska ALYDY-motiivi puuttui.</w:t>
      </w:r>
    </w:p>
    <w:p>
      <w:r>
        <w:rPr>
          <w:b/>
        </w:rPr>
        <w:t xml:space="preserve">Tulos</w:t>
      </w:r>
    </w:p>
    <w:p>
      <w:r>
        <w:t xml:space="preserve">SH3-domeeni</w:t>
      </w:r>
    </w:p>
    <w:p>
      <w:r>
        <w:rPr>
          <w:b/>
        </w:rPr>
        <w:t xml:space="preserve">Esimerkki 5.918</w:t>
      </w:r>
    </w:p>
    <w:p>
      <w:r>
        <w:t xml:space="preserve"> Lisäksi Grap liittyy Ras-guaniininukleotidien vaihtotekijään mSos1 , pääasiassa sen N - terminaalisen SH3-domeenin kautta.</w:t>
      </w:r>
    </w:p>
    <w:p>
      <w:r>
        <w:rPr>
          <w:b/>
        </w:rPr>
        <w:t xml:space="preserve">Tulos</w:t>
      </w:r>
    </w:p>
    <w:p>
      <w:r>
        <w:t xml:space="preserve">SH3-domeeni</w:t>
      </w:r>
    </w:p>
    <w:p>
      <w:r>
        <w:rPr>
          <w:b/>
        </w:rPr>
        <w:t xml:space="preserve">Esimerkki 5.919</w:t>
      </w:r>
    </w:p>
    <w:p>
      <w:r>
        <w:t xml:space="preserve"> Ihmisen proteiini sitoutuu voimakkaimmin abl-proto-onkogeenin SH3-domeeniin.</w:t>
      </w:r>
    </w:p>
    <w:p>
      <w:r>
        <w:rPr>
          <w:b/>
        </w:rPr>
        <w:t xml:space="preserve">Tulos</w:t>
      </w:r>
    </w:p>
    <w:p>
      <w:r>
        <w:t xml:space="preserve">SH3-domeeni</w:t>
      </w:r>
    </w:p>
    <w:p>
      <w:r>
        <w:rPr>
          <w:b/>
        </w:rPr>
        <w:t xml:space="preserve">Esimerkki 5.920</w:t>
      </w:r>
    </w:p>
    <w:p>
      <w:r>
        <w:t xml:space="preserve"> Tässä tutkimuksessa kartoitettiin PDGF:n indusoima tyrosiinifosforylaatiokohta SH3-domeenin Tyr 138:aan; Tyr 138 on alttiina SH3-peptidien sitoutumispinnalle.</w:t>
      </w:r>
    </w:p>
    <w:p>
      <w:r>
        <w:rPr>
          <w:b/>
        </w:rPr>
        <w:t xml:space="preserve">Tulos</w:t>
      </w:r>
    </w:p>
    <w:p>
      <w:r>
        <w:t xml:space="preserve">SH3-domeeni</w:t>
      </w:r>
    </w:p>
    <w:p>
      <w:r>
        <w:rPr>
          <w:b/>
        </w:rPr>
        <w:t xml:space="preserve">Esimerkki 5.921</w:t>
      </w:r>
    </w:p>
    <w:p>
      <w:r>
        <w:t xml:space="preserve"> Alaryhmässä 2 havaittiin merkittävä ero tyreoglobuliinin ja kilpirauhasperoksidaasin vasta-aineiden jakautumisessa.</w:t>
      </w:r>
    </w:p>
    <w:p>
      <w:r>
        <w:rPr>
          <w:b/>
        </w:rPr>
        <w:t xml:space="preserve">Tulos</w:t>
      </w:r>
    </w:p>
    <w:p>
      <w:r>
        <w:t xml:space="preserve">kilpirauhasen peroksidaasi</w:t>
      </w:r>
    </w:p>
    <w:p>
      <w:r>
        <w:rPr>
          <w:b/>
        </w:rPr>
        <w:t xml:space="preserve">Esimerkki 5.922</w:t>
      </w:r>
    </w:p>
    <w:p>
      <w:r>
        <w:t xml:space="preserve"> Kaksi eri geeniä ( polA ja polB ), jotka koodaavat B-perheen DNA-polymeraaseja, kloonattiin organismista PCR:llä käyttäen degeneroituja alukkeita, jotka perustuvat kahteen konservoituneeseen motiiviin ( motiivi A ja B ).</w:t>
      </w:r>
    </w:p>
    <w:p>
      <w:r>
        <w:rPr>
          <w:b/>
        </w:rPr>
        <w:t xml:space="preserve">Tulos</w:t>
      </w:r>
    </w:p>
    <w:p>
      <w:r>
        <w:t xml:space="preserve">DNA-polymeraasit</w:t>
      </w:r>
    </w:p>
    <w:p>
      <w:r>
        <w:rPr>
          <w:b/>
        </w:rPr>
        <w:t xml:space="preserve">Esimerkki 5.923</w:t>
      </w:r>
    </w:p>
    <w:p>
      <w:r>
        <w:t xml:space="preserve"> Coomassie-värjättyjen geelien tarkastelu paljasti, että N11-VP1-proteiinista koostuvat kapsidin kaltaiset hiukkaset eivät sisältäneet isännästä peräisin olevia histoneja.</w:t>
      </w:r>
    </w:p>
    <w:p>
      <w:r>
        <w:rPr>
          <w:b/>
        </w:rPr>
        <w:t xml:space="preserve">Tulos</w:t>
      </w:r>
    </w:p>
    <w:p>
      <w:r>
        <w:t xml:space="preserve">N11 - VP1</w:t>
      </w:r>
    </w:p>
    <w:p>
      <w:r>
        <w:rPr>
          <w:b/>
        </w:rPr>
        <w:t xml:space="preserve">Esimerkki 5.924</w:t>
      </w:r>
    </w:p>
    <w:p>
      <w:r>
        <w:t xml:space="preserve"> Lisäksi mrp17 - 1 yhdessä joidenkin toiseen mitokondrion ribosomiproteiiniin vaikuttavien mutaatioiden kanssa aiheutti synteettisen viallisen fenotyypin.</w:t>
      </w:r>
    </w:p>
    <w:p>
      <w:r>
        <w:rPr>
          <w:b/>
        </w:rPr>
        <w:t xml:space="preserve">Tulos</w:t>
      </w:r>
    </w:p>
    <w:p>
      <w:r>
        <w:t xml:space="preserve">mrp17 - 1</w:t>
      </w:r>
    </w:p>
    <w:p>
      <w:r>
        <w:rPr>
          <w:b/>
        </w:rPr>
        <w:t xml:space="preserve">Esimerkki 5.925</w:t>
      </w:r>
    </w:p>
    <w:p>
      <w:r>
        <w:t xml:space="preserve"> Nämä 8-oksoguaniini-DNA-glykosylaasit , hOgg1 ( ihminen ) ja mOgg1 ( hiiri ) , ovat homologisia keskenään ja hiivan Ogg1:n kanssa.</w:t>
      </w:r>
    </w:p>
    <w:p>
      <w:r>
        <w:rPr>
          <w:b/>
        </w:rPr>
        <w:t xml:space="preserve">Tulos</w:t>
      </w:r>
    </w:p>
    <w:p>
      <w:r>
        <w:t xml:space="preserve">hiiva Ogg1</w:t>
      </w:r>
    </w:p>
    <w:p>
      <w:r>
        <w:rPr>
          <w:b/>
        </w:rPr>
        <w:t xml:space="preserve">Esimerkki 5.926</w:t>
      </w:r>
    </w:p>
    <w:p>
      <w:r>
        <w:t xml:space="preserve"> Kapselinsisäisen eturauhassyövän tapauksissa radioimmunomäärityksellä mitattu eturauhasen happofosfataasin ( PAP ) taso oli 1 . 4 + / - 0 . 8 mikrogrammaa / l .</w:t>
      </w:r>
    </w:p>
    <w:p>
      <w:r>
        <w:rPr>
          <w:b/>
        </w:rPr>
        <w:t xml:space="preserve">Tulos</w:t>
      </w:r>
    </w:p>
    <w:p>
      <w:r>
        <w:t xml:space="preserve">eturauhasen happo fosfataasi</w:t>
      </w:r>
    </w:p>
    <w:p>
      <w:r>
        <w:rPr>
          <w:b/>
        </w:rPr>
        <w:t xml:space="preserve">Esimerkki 5.927</w:t>
      </w:r>
    </w:p>
    <w:p>
      <w:r>
        <w:t xml:space="preserve"> Mutanttiviruksilla tehtyjen kokeiden ja eristettyjen geenien transfektion perusteella tiedetään, että herpes simplex -viruksen välittömän - varhaisen geenin ICP4-tuote säätelee positiivisesti viruksen varhaisten ja myöhäisten geenien transkriptiota ja negatiivisesti ekspressiota omasta promoottoristaan.</w:t>
      </w:r>
    </w:p>
    <w:p>
      <w:r>
        <w:rPr>
          <w:b/>
        </w:rPr>
        <w:t xml:space="preserve">Tulos</w:t>
      </w:r>
    </w:p>
    <w:p>
      <w:r>
        <w:t xml:space="preserve">varhainen geeni</w:t>
      </w:r>
    </w:p>
    <w:p>
      <w:r>
        <w:rPr>
          <w:b/>
        </w:rPr>
        <w:t xml:space="preserve">Esimerkki 5.928</w:t>
      </w:r>
    </w:p>
    <w:p>
      <w:r>
        <w:t xml:space="preserve"> IR4 ORF:llä on merkittävää homologiaa herpes simplex -viruksen tyypin 1 välittömän varhaisen geenin US1 ( ICP22 ) ja varicella - zoster -viruksen ( ORF63 ), pseudorabies-viruksen ( RSp40 ) ja hevosen herpesvirus 4:n ( ORF4 ) ICP22-homologien kanssa.</w:t>
      </w:r>
    </w:p>
    <w:p>
      <w:r>
        <w:rPr>
          <w:b/>
        </w:rPr>
        <w:t xml:space="preserve">Tulos</w:t>
      </w:r>
    </w:p>
    <w:p>
      <w:r>
        <w:t xml:space="preserve">varhainen geeni</w:t>
      </w:r>
    </w:p>
    <w:p>
      <w:r>
        <w:rPr>
          <w:b/>
        </w:rPr>
        <w:t xml:space="preserve">Esimerkki 5.929</w:t>
      </w:r>
    </w:p>
    <w:p>
      <w:r>
        <w:t xml:space="preserve"> Vibrio cholerae raudankuljetus : heminkuljetusgeenit liittyvät yhteen kahdesta tonB , exbB , exbD -geenisarjasta .</w:t>
      </w:r>
    </w:p>
    <w:p>
      <w:r>
        <w:rPr>
          <w:b/>
        </w:rPr>
        <w:t xml:space="preserve">Tulos</w:t>
      </w:r>
    </w:p>
    <w:p>
      <w:r>
        <w:t xml:space="preserve">exbD-geenit</w:t>
      </w:r>
    </w:p>
    <w:p>
      <w:r>
        <w:rPr>
          <w:b/>
        </w:rPr>
        <w:t xml:space="preserve">Esimerkki 5.930</w:t>
      </w:r>
    </w:p>
    <w:p>
      <w:r>
        <w:t xml:space="preserve"> Kun opioidiantagonistia annettiin eläimille 24 tuntia sen jälkeen, kun yksi tai useampi rajoitus oli päättynyt, NALT:n aiheuttama plasman LH:n perusarvon nousu väheni merkittävästi kroonisesti stressaantuneilla rotilla verrattuna eläimiin, jotka olivat altistuneet stressille vain kerran tai eivät olleet altistuneet stressille lainkaan. ( ABSTRACT TRUNCATED AT 250 WORDS ).</w:t>
      </w:r>
    </w:p>
    <w:p>
      <w:r>
        <w:rPr>
          <w:b/>
        </w:rPr>
        <w:t xml:space="preserve">Tulos</w:t>
      </w:r>
    </w:p>
    <w:p>
      <w:r>
        <w:t xml:space="preserve">plasman LH</w:t>
      </w:r>
    </w:p>
    <w:p>
      <w:r>
        <w:rPr>
          <w:b/>
        </w:rPr>
        <w:t xml:space="preserve">Esimerkki 5.931</w:t>
      </w:r>
    </w:p>
    <w:p>
      <w:r>
        <w:t xml:space="preserve"> Seerumin prolaktiini- ja estradiolipitoisuudet murrosiän eri vaiheissa .</w:t>
      </w:r>
    </w:p>
    <w:p>
      <w:r>
        <w:rPr>
          <w:b/>
        </w:rPr>
        <w:t xml:space="preserve">Tulos</w:t>
      </w:r>
    </w:p>
    <w:p>
      <w:r>
        <w:t xml:space="preserve">Seerumin prolaktiini</w:t>
      </w:r>
    </w:p>
    <w:p>
      <w:r>
        <w:rPr>
          <w:b/>
        </w:rPr>
        <w:t xml:space="preserve">Esimerkki 5.932</w:t>
      </w:r>
    </w:p>
    <w:p>
      <w:r>
        <w:t xml:space="preserve"> Seerumin prolaktiini laski nopeasti hoidon aloittamisen jälkeen, ja se normalisoitui ( alle 20 ng/ml ) 3. kuukauteen mennessä.</w:t>
      </w:r>
    </w:p>
    <w:p>
      <w:r>
        <w:rPr>
          <w:b/>
        </w:rPr>
        <w:t xml:space="preserve">Tulos</w:t>
      </w:r>
    </w:p>
    <w:p>
      <w:r>
        <w:t xml:space="preserve">Seerumin prolaktiini</w:t>
      </w:r>
    </w:p>
    <w:p>
      <w:r>
        <w:rPr>
          <w:b/>
        </w:rPr>
        <w:t xml:space="preserve">Esimerkki 5.933</w:t>
      </w:r>
    </w:p>
    <w:p>
      <w:r>
        <w:t xml:space="preserve"> Pohjoisanalyysit vahvistavat lisäksi, että endogeenisen alfa-ENaC-geenin ilmentyminen syljen Pa-4-soluissa tukahdutetaan ektooppisella HMGI-C:n yliekspressiolla.</w:t>
      </w:r>
    </w:p>
    <w:p>
      <w:r>
        <w:rPr>
          <w:b/>
        </w:rPr>
        <w:t xml:space="preserve">Tulos</w:t>
      </w:r>
    </w:p>
    <w:p>
      <w:r>
        <w:t xml:space="preserve">HMGI - C</w:t>
      </w:r>
    </w:p>
    <w:p>
      <w:r>
        <w:rPr>
          <w:b/>
        </w:rPr>
        <w:t xml:space="preserve">Esimerkki 5.934</w:t>
      </w:r>
    </w:p>
    <w:p>
      <w:r>
        <w:t xml:space="preserve"> Oksalaattioksidaasimenetelmän tuloksena saadaan oksalaatin erittymisen keskiarvo ja vertailuväli, jotka ovat vertailukelpoisia isotooppilaimennuksen, kaasukromatografisen, kolorimetrisen ja muiden entsyymimenetelmien tulosten kanssa.</w:t>
      </w:r>
    </w:p>
    <w:p>
      <w:r>
        <w:rPr>
          <w:b/>
        </w:rPr>
        <w:t xml:space="preserve">Tulos</w:t>
      </w:r>
    </w:p>
    <w:p>
      <w:r>
        <w:t xml:space="preserve">oksalaattioksidaasi</w:t>
      </w:r>
    </w:p>
    <w:p>
      <w:r>
        <w:rPr>
          <w:b/>
        </w:rPr>
        <w:t xml:space="preserve">Esimerkki 5.935</w:t>
      </w:r>
    </w:p>
    <w:p>
      <w:r>
        <w:t xml:space="preserve"> Sen sijaan suuri ero ssDNA - sitoutumisaffiniteetti heijastaa menetys hexamerization kyky uvsY , mikä viittaa siihen, että eräänlainen intraheksameeri synergismiä tai yhteistyöhön välillä sitoutumiskohtien sisällä uvsY heksameeri johtaa sen korkea havaittu affiniteetti ssDNA.</w:t>
      </w:r>
    </w:p>
    <w:p>
      <w:r>
        <w:rPr>
          <w:b/>
        </w:rPr>
        <w:t xml:space="preserve">Tulos</w:t>
      </w:r>
    </w:p>
    <w:p>
      <w:r>
        <w:t xml:space="preserve">uvsY-heksameeri</w:t>
      </w:r>
    </w:p>
    <w:p>
      <w:r>
        <w:rPr>
          <w:b/>
        </w:rPr>
        <w:t xml:space="preserve">Esimerkki 5.936</w:t>
      </w:r>
    </w:p>
    <w:p>
      <w:r>
        <w:t xml:space="preserve"> Nisäkäsproteiini nimeltä RFX tai NF - X sitoutuu useiden päähistokompatibiliteettiluokan II geenien promoottoreissa olevaan X-laatikkoon ( tai X1-laatikkoon ).</w:t>
      </w:r>
    </w:p>
    <w:p>
      <w:r>
        <w:rPr>
          <w:b/>
        </w:rPr>
        <w:t xml:space="preserve">Tulos</w:t>
      </w:r>
    </w:p>
    <w:p>
      <w:r>
        <w:t xml:space="preserve">NF - X</w:t>
      </w:r>
    </w:p>
    <w:p>
      <w:r>
        <w:rPr>
          <w:b/>
        </w:rPr>
        <w:t xml:space="preserve">Esimerkki 5.937</w:t>
      </w:r>
    </w:p>
    <w:p>
      <w:r>
        <w:t xml:space="preserve"> 4 ) GFKAR-beta:n kolmen solunulkoisen kysteiinijäännöksen mutaatio osoitti, että kaksi konservoitua kysteiinijäännöstä ( C305 ja C385 ) , jotka sijaitsevat kahden transmembraanisen segmentin välissä, muodostavat liuottimella saavutettavan disulfidisidoksen.</w:t>
      </w:r>
    </w:p>
    <w:p>
      <w:r>
        <w:rPr>
          <w:b/>
        </w:rPr>
        <w:t xml:space="preserve">Tulos</w:t>
      </w:r>
    </w:p>
    <w:p>
      <w:r>
        <w:t xml:space="preserve">GFKAR beta</w:t>
      </w:r>
    </w:p>
    <w:p>
      <w:r>
        <w:rPr>
          <w:b/>
        </w:rPr>
        <w:t xml:space="preserve">Esimerkki 5.938</w:t>
      </w:r>
    </w:p>
    <w:p>
      <w:r>
        <w:t xml:space="preserve"> Mielenkiintoista on, että NES-mutanttiproteiineilla näytti olevan muuttuneita vuorovaikutuksia spleiskauskompleksin kanssa, sillä ne sitoutuivat tiukemmin SC35:een yhteisimmunoprecipitaatiomäärityksissä.</w:t>
      </w:r>
    </w:p>
    <w:p>
      <w:r>
        <w:rPr>
          <w:b/>
        </w:rPr>
        <w:t xml:space="preserve">Tulos</w:t>
      </w:r>
    </w:p>
    <w:p>
      <w:r>
        <w:t xml:space="preserve">NES-mutanttiproteiinit</w:t>
      </w:r>
    </w:p>
    <w:p>
      <w:r>
        <w:rPr>
          <w:b/>
        </w:rPr>
        <w:t xml:space="preserve">Esimerkki 5.939</w:t>
      </w:r>
    </w:p>
    <w:p>
      <w:r>
        <w:t xml:space="preserve"> Mutaatiot, jotka laajentavat lambda-terminaasin endonukleaasiaktiivisuuden spesifisyyttä .</w:t>
      </w:r>
    </w:p>
    <w:p>
      <w:r>
        <w:rPr>
          <w:b/>
        </w:rPr>
        <w:t xml:space="preserve">Tulos</w:t>
      </w:r>
    </w:p>
    <w:p>
      <w:r>
        <w:t xml:space="preserve">lambda-terminaasi</w:t>
      </w:r>
    </w:p>
    <w:p>
      <w:r>
        <w:rPr>
          <w:b/>
        </w:rPr>
        <w:t xml:space="preserve">Esimerkki 5.940</w:t>
      </w:r>
    </w:p>
    <w:p>
      <w:r>
        <w:t xml:space="preserve"> Kivesten testosteronin sekä happaman ja emäksisen fosfataasiaktiivisuuden muutokset kiveksissä ja liitännäisissä sukupuolielimissä varikokeleen induktion jälkeen Noble-rotilla .</w:t>
      </w:r>
    </w:p>
    <w:p>
      <w:r>
        <w:rPr>
          <w:b/>
        </w:rPr>
        <w:t xml:space="preserve">Tulos</w:t>
      </w:r>
    </w:p>
    <w:p>
      <w:r>
        <w:t xml:space="preserve">alkalinen fosfataasi</w:t>
      </w:r>
    </w:p>
    <w:p>
      <w:r>
        <w:rPr>
          <w:b/>
        </w:rPr>
        <w:t xml:space="preserve">Esimerkki 5.941</w:t>
      </w:r>
    </w:p>
    <w:p>
      <w:r>
        <w:t xml:space="preserve"> Luuntiheyden muutosten ja veren kalsium-, veren fosfori- ja alkalisen fosfataasin ( AKP ) tasojen sekä D-vitamiinin aineenvaihdunnan välistä yhteyttä tutkittiin.</w:t>
      </w:r>
    </w:p>
    <w:p>
      <w:r>
        <w:rPr>
          <w:b/>
        </w:rPr>
        <w:t xml:space="preserve">Tulos</w:t>
      </w:r>
    </w:p>
    <w:p>
      <w:r>
        <w:t xml:space="preserve">alkalinen fosfataasi</w:t>
      </w:r>
    </w:p>
    <w:p>
      <w:r>
        <w:rPr>
          <w:b/>
        </w:rPr>
        <w:t xml:space="preserve">Esimerkki 5.942</w:t>
      </w:r>
    </w:p>
    <w:p>
      <w:r>
        <w:t xml:space="preserve"> Yllättäen aikuisilla eläimillä dnRXR-alfan suprabasaalinen ilmentyminen vähensi merkittävästi paikallisesti levitetyn tRA:n kykyä stimuloida erilaistumattomien keratinosyyttien lisääntymistä epidermiksen tyvikerroksessa.</w:t>
      </w:r>
    </w:p>
    <w:p>
      <w:r>
        <w:rPr>
          <w:b/>
        </w:rPr>
        <w:t xml:space="preserve">Tulos</w:t>
      </w:r>
    </w:p>
    <w:p>
      <w:r>
        <w:t xml:space="preserve">dnRXR alfa</w:t>
      </w:r>
    </w:p>
    <w:p>
      <w:r>
        <w:rPr>
          <w:b/>
        </w:rPr>
        <w:t xml:space="preserve">Esimerkki 5.943</w:t>
      </w:r>
    </w:p>
    <w:p>
      <w:r>
        <w:t xml:space="preserve"> TGF-beeta1 estää niiden kasvua.</w:t>
      </w:r>
    </w:p>
    <w:p>
      <w:r>
        <w:rPr>
          <w:b/>
        </w:rPr>
        <w:t xml:space="preserve">Tulos</w:t>
      </w:r>
    </w:p>
    <w:p>
      <w:r>
        <w:t xml:space="preserve">TGF - beta1</w:t>
      </w:r>
    </w:p>
    <w:p>
      <w:r>
        <w:rPr>
          <w:b/>
        </w:rPr>
        <w:t xml:space="preserve">Esimerkki 5.944</w:t>
      </w:r>
    </w:p>
    <w:p>
      <w:r>
        <w:t xml:space="preserve"> TGF - beeta1 indusoi Smad2:n ja Smad3:n fosforylaatiota Mv1Lu-minkkien keuhkoepiteelisoluissa .</w:t>
      </w:r>
    </w:p>
    <w:p>
      <w:r>
        <w:rPr>
          <w:b/>
        </w:rPr>
        <w:t xml:space="preserve">Tulos</w:t>
      </w:r>
    </w:p>
    <w:p>
      <w:r>
        <w:t xml:space="preserve">TGF - beta1</w:t>
      </w:r>
    </w:p>
    <w:p>
      <w:r>
        <w:rPr>
          <w:b/>
        </w:rPr>
        <w:t xml:space="preserve">Esimerkki 5.945</w:t>
      </w:r>
    </w:p>
    <w:p>
      <w:r>
        <w:t xml:space="preserve"> Tätä säätelyä välittävät useat kinaasit, jotka fosforyloivat tiettyjä jäännöksiä p53-molekyylin eri toiminnallisissa alueissa.</w:t>
      </w:r>
    </w:p>
    <w:p>
      <w:r>
        <w:rPr>
          <w:b/>
        </w:rPr>
        <w:t xml:space="preserve">Tulos</w:t>
      </w:r>
    </w:p>
    <w:p>
      <w:r>
        <w:t xml:space="preserve">p53-molekyyli</w:t>
      </w:r>
    </w:p>
    <w:p>
      <w:r>
        <w:rPr>
          <w:b/>
        </w:rPr>
        <w:t xml:space="preserve">Esimerkki 5.946</w:t>
      </w:r>
    </w:p>
    <w:p>
      <w:r>
        <w:t xml:space="preserve"> Koska c - myb koodaa transkriptionaalista aktivaattoria, joka toimii DNA:n sitoutumisen kautta, on todennäköistä, että c - myb harjoittaa biologista aktiivisuuttaan säätelemällä DNA-synteesiin ja solusyklin etenemiseen tarvittavien geenien transkriptiota.</w:t>
      </w:r>
    </w:p>
    <w:p>
      <w:r>
        <w:rPr>
          <w:b/>
        </w:rPr>
        <w:t xml:space="preserve">Tulos</w:t>
      </w:r>
    </w:p>
    <w:p>
      <w:r>
        <w:t xml:space="preserve">c - myb</w:t>
      </w:r>
    </w:p>
    <w:p>
      <w:r>
        <w:rPr>
          <w:b/>
        </w:rPr>
        <w:t xml:space="preserve">Esimerkki 5.947</w:t>
      </w:r>
    </w:p>
    <w:p>
      <w:r>
        <w:t xml:space="preserve"> Heksametyleenibisaktamidin ( HMBA ) - indusoiman hiiren erytroleukemiasolujen ( MEL ) erytroidigeenien erilaistumisen aikana erytroidigeenit aktivoituvat transkriptiivisesti, kun taas c - myb ja useat muut ydinkudoksen proto - onkogeenit vähenevät.</w:t>
      </w:r>
    </w:p>
    <w:p>
      <w:r>
        <w:rPr>
          <w:b/>
        </w:rPr>
        <w:t xml:space="preserve">Tulos</w:t>
      </w:r>
    </w:p>
    <w:p>
      <w:r>
        <w:t xml:space="preserve">c - myb</w:t>
      </w:r>
    </w:p>
    <w:p>
      <w:r>
        <w:rPr>
          <w:b/>
        </w:rPr>
        <w:t xml:space="preserve">Esimerkki 5.948</w:t>
      </w:r>
    </w:p>
    <w:p>
      <w:r>
        <w:t xml:space="preserve"> Tyhjän spiracles homeobox -geenin säätelyelementti koostuu kolmesta erilaisesta konservoidusta alueesta, jotka sitovat säätelyproteiineja .</w:t>
      </w:r>
    </w:p>
    <w:p>
      <w:r>
        <w:rPr>
          <w:b/>
        </w:rPr>
        <w:t xml:space="preserve">Tulos</w:t>
      </w:r>
    </w:p>
    <w:p>
      <w:r>
        <w:t xml:space="preserve">tyhjät kierteet</w:t>
      </w:r>
    </w:p>
    <w:p>
      <w:r>
        <w:rPr>
          <w:b/>
        </w:rPr>
        <w:t xml:space="preserve">Esimerkki 5.949</w:t>
      </w:r>
    </w:p>
    <w:p>
      <w:r>
        <w:t xml:space="preserve"> Plasman keskimääräisen sekretiinipitoisuuden lisäykset olivat 1 . 6 , 3 . 0 ja 6 . 4 pmol x 1 ( - 1 ) sekretiinin jälkeen , 125 , 250 ja 500 fmol x kg - 1 , ja vastaava 15 - min bikarbonaattituotos 283 , 442 ja 1435 mikromoolia .</w:t>
      </w:r>
    </w:p>
    <w:p>
      <w:r>
        <w:rPr>
          <w:b/>
        </w:rPr>
        <w:t xml:space="preserve">Tulos</w:t>
      </w:r>
    </w:p>
    <w:p>
      <w:r>
        <w:t xml:space="preserve">plasman sekretiini</w:t>
      </w:r>
    </w:p>
    <w:p>
      <w:r>
        <w:rPr>
          <w:b/>
        </w:rPr>
        <w:t xml:space="preserve">Esimerkki 5.950</w:t>
      </w:r>
    </w:p>
    <w:p>
      <w:r>
        <w:t xml:space="preserve"> Ymmärtääksemme paremmin onkogeenin ilmentymisen ja geneettisen epävakauden välistä suhdetta olemme tutkineet solulinjaa, joka ilmentää aktivoitua ihmisen Ha - ras -geeniä bakteerien laktoosi-operonin säätelyelementtien valvonnassa metotreksaattiresistenssin ja dihydrofolaattireduktaasin ( dhfr ) geenin amplifikaation muutosten selvittämiseksi mutantti-Ha - ras -induktion jälkeen.</w:t>
      </w:r>
    </w:p>
    <w:p>
      <w:r>
        <w:rPr>
          <w:b/>
        </w:rPr>
        <w:t xml:space="preserve">Tulos</w:t>
      </w:r>
    </w:p>
    <w:p>
      <w:r>
        <w:t xml:space="preserve">dihydrofolaattireduktaasi</w:t>
      </w:r>
    </w:p>
    <w:p>
      <w:r>
        <w:rPr>
          <w:b/>
        </w:rPr>
        <w:t xml:space="preserve">Esimerkki 5.951</w:t>
      </w:r>
    </w:p>
    <w:p>
      <w:r>
        <w:t xml:space="preserve"> Kolme koetta, joissa käytettiin 20 mikroM 2 - ( hydroksiamino ) - 1 - metyyli - 6 - fenyylimidatso [ 4 , 5 - b ] pyridiiniä ( N - OH - PhIP ), suoritettiin mutaatioiden indusoimiseksi dihydrofolaattireduktaasi ( DHFR ) -geenissä hemitsygoottisessa kiinalaisen hamsterin munasarjasolulinjassa ( CHO ) ( UA21 ).</w:t>
      </w:r>
    </w:p>
    <w:p>
      <w:r>
        <w:rPr>
          <w:b/>
        </w:rPr>
        <w:t xml:space="preserve">Tulos</w:t>
      </w:r>
    </w:p>
    <w:p>
      <w:r>
        <w:t xml:space="preserve">dihydrofolaattireduktaasi</w:t>
      </w:r>
    </w:p>
    <w:p>
      <w:r>
        <w:rPr>
          <w:b/>
        </w:rPr>
        <w:t xml:space="preserve">Esimerkki 5.952</w:t>
      </w:r>
    </w:p>
    <w:p>
      <w:r>
        <w:t xml:space="preserve"> Paklitakseli aiheutti nopean ja ohimenevän nousun c - Jun NH2 - terminaalisen kinaasin ( JNK ) aktiivisuudessa , joka on ehdotettu stressin aktivointireittien välittäjä.</w:t>
      </w:r>
    </w:p>
    <w:p>
      <w:r>
        <w:rPr>
          <w:b/>
        </w:rPr>
        <w:t xml:space="preserve">Tulos</w:t>
      </w:r>
    </w:p>
    <w:p>
      <w:r>
        <w:t xml:space="preserve">c - Jun</w:t>
      </w:r>
    </w:p>
    <w:p>
      <w:r>
        <w:rPr>
          <w:b/>
        </w:rPr>
        <w:t xml:space="preserve">Esimerkki 5.953</w:t>
      </w:r>
    </w:p>
    <w:p>
      <w:r>
        <w:t xml:space="preserve"> Signaalinsiirto fibroblasteissa, jotka ovat stabiilisti transformoituneet [ Val12 ] Ras - - signaalin säätelemän ekstrasellulaarisen kinaasin ja Junin N-terminaalisen kinaasin aktiivisuus lisääntyy vain kohtalaisesti, eikä c-Junin delta - inhibiittorin aktiivisuus lievene.</w:t>
      </w:r>
    </w:p>
    <w:p>
      <w:r>
        <w:rPr>
          <w:b/>
        </w:rPr>
        <w:t xml:space="preserve">Tulos</w:t>
      </w:r>
    </w:p>
    <w:p>
      <w:r>
        <w:t xml:space="preserve">c - Jun</w:t>
      </w:r>
    </w:p>
    <w:p>
      <w:r>
        <w:rPr>
          <w:b/>
        </w:rPr>
        <w:t xml:space="preserve">Esimerkki 5.954</w:t>
      </w:r>
    </w:p>
    <w:p>
      <w:r>
        <w:t xml:space="preserve"> Villityypin MEKK1 lisää promoottorin aktiivisuutta, ja aktiivisuutta voidaan estää dominoivan negatiivisilla MEKK1 , MEK1 , MEK7 , MEK3 , p38/RK ja c-Jun .</w:t>
      </w:r>
    </w:p>
    <w:p>
      <w:r>
        <w:rPr>
          <w:b/>
        </w:rPr>
        <w:t xml:space="preserve">Tulos</w:t>
      </w:r>
    </w:p>
    <w:p>
      <w:r>
        <w:t xml:space="preserve">c - Jun</w:t>
      </w:r>
    </w:p>
    <w:p>
      <w:r>
        <w:rPr>
          <w:b/>
        </w:rPr>
        <w:t xml:space="preserve">Esimerkki 5.955</w:t>
      </w:r>
    </w:p>
    <w:p>
      <w:r>
        <w:t xml:space="preserve"> Deletioanalyysin avulla tunnistimme c-Junin alueet, jotka koodaavat transformaatio- ja transaktivaatiofunktioita.</w:t>
      </w:r>
    </w:p>
    <w:p>
      <w:r>
        <w:rPr>
          <w:b/>
        </w:rPr>
        <w:t xml:space="preserve">Tulos</w:t>
      </w:r>
    </w:p>
    <w:p>
      <w:r>
        <w:t xml:space="preserve">c - Jun</w:t>
      </w:r>
    </w:p>
    <w:p>
      <w:r>
        <w:rPr>
          <w:b/>
        </w:rPr>
        <w:t xml:space="preserve">Esimerkki 5.956</w:t>
      </w:r>
    </w:p>
    <w:p>
      <w:r>
        <w:t xml:space="preserve"> c-Jun-proteiinin esto tapahtui posttranskriptiomekanismin kautta, koska tRA ei estänyt c-Jun-mRNA:n UV-induktiota.</w:t>
      </w:r>
    </w:p>
    <w:p>
      <w:r>
        <w:rPr>
          <w:b/>
        </w:rPr>
        <w:t xml:space="preserve">Tulos</w:t>
      </w:r>
    </w:p>
    <w:p>
      <w:r>
        <w:t xml:space="preserve">c - Jun</w:t>
      </w:r>
    </w:p>
    <w:p>
      <w:r>
        <w:rPr>
          <w:b/>
        </w:rPr>
        <w:t xml:space="preserve">Esimerkki 5.957</w:t>
      </w:r>
    </w:p>
    <w:p>
      <w:r>
        <w:t xml:space="preserve"> Hematopoieettinen progenitorikinaasi 1 ( HPK1 ) on mitogeeni - aktivoituneen proteiinikinaasikinaasikinaasikinaasikinaasikinaasikinaasikinaasiperheen ( MAP4K ) jäsen ja c - Jun N - terminaalisen kinaasin ( JNK ) signalointikaskadin ylävirran aktivaattori.</w:t>
      </w:r>
    </w:p>
    <w:p>
      <w:r>
        <w:rPr>
          <w:b/>
        </w:rPr>
        <w:t xml:space="preserve">Tulos</w:t>
      </w:r>
    </w:p>
    <w:p>
      <w:r>
        <w:t xml:space="preserve">c - Jun</w:t>
      </w:r>
    </w:p>
    <w:p>
      <w:r>
        <w:rPr>
          <w:b/>
        </w:rPr>
        <w:t xml:space="preserve">Esimerkki 5.958</w:t>
      </w:r>
    </w:p>
    <w:p>
      <w:r>
        <w:t xml:space="preserve"> c - Jun delta -domaani estää neuroendokriinisen promoottorin aktiivisuutta DNA-sekvenssi- ja aivolisäkespesifisellä tavalla .</w:t>
      </w:r>
    </w:p>
    <w:p>
      <w:r>
        <w:rPr>
          <w:b/>
        </w:rPr>
        <w:t xml:space="preserve">Tulos</w:t>
      </w:r>
    </w:p>
    <w:p>
      <w:r>
        <w:t xml:space="preserve">c - Jun</w:t>
      </w:r>
    </w:p>
    <w:p>
      <w:r>
        <w:rPr>
          <w:b/>
        </w:rPr>
        <w:t xml:space="preserve">Esimerkki 5.959</w:t>
      </w:r>
    </w:p>
    <w:p>
      <w:r>
        <w:t xml:space="preserve"> Aktivoitu Ki - Ras estää 12 - O - tetradecanoylphorbol - 13 - asetaatin - indusoiman c - Jun NH2 - terminaalisen kinaasireitin aktivoitumisen ihmisen paksusuolensyöpäsoluissa .</w:t>
      </w:r>
    </w:p>
    <w:p>
      <w:r>
        <w:rPr>
          <w:b/>
        </w:rPr>
        <w:t xml:space="preserve">Tulos</w:t>
      </w:r>
    </w:p>
    <w:p>
      <w:r>
        <w:t xml:space="preserve">c - Jun</w:t>
      </w:r>
    </w:p>
    <w:p>
      <w:r>
        <w:rPr>
          <w:b/>
        </w:rPr>
        <w:t xml:space="preserve">Esimerkki 5.960</w:t>
      </w:r>
    </w:p>
    <w:p>
      <w:r>
        <w:t xml:space="preserve"> Olemme aiemmin kuvailleet Ap4A-hydrolaasin osittaista puhdistusta S . pombe -kasvintuhoojasta [ Robinson , de la Pena ja Barnes ( 1993 ) Biochim .</w:t>
      </w:r>
    </w:p>
    <w:p>
      <w:r>
        <w:rPr>
          <w:b/>
        </w:rPr>
        <w:t xml:space="preserve">Tulos</w:t>
      </w:r>
    </w:p>
    <w:p>
      <w:r>
        <w:t xml:space="preserve">Ap4A-hydrolaasi</w:t>
      </w:r>
    </w:p>
    <w:p>
      <w:r>
        <w:rPr>
          <w:b/>
        </w:rPr>
        <w:t xml:space="preserve">Esimerkki 5.961</w:t>
      </w:r>
    </w:p>
    <w:p>
      <w:r>
        <w:t xml:space="preserve"> MSK1:n koodaaman proteiinin aminohapposekvenssi on homologinen hiivan sytoplasmiselle lysyyli-tRNA-syntetaasille ja herC-geenin tuotteelle, jonka on äskettäin ehdotettu koodaavan Escherichia coli -entsyymiä.</w:t>
      </w:r>
    </w:p>
    <w:p>
      <w:r>
        <w:rPr>
          <w:b/>
        </w:rPr>
        <w:t xml:space="preserve">Tulos</w:t>
      </w:r>
    </w:p>
    <w:p>
      <w:r>
        <w:t xml:space="preserve">herC-geeni</w:t>
      </w:r>
    </w:p>
    <w:p>
      <w:r>
        <w:rPr>
          <w:b/>
        </w:rPr>
        <w:t xml:space="preserve">Esimerkki 5.962</w:t>
      </w:r>
    </w:p>
    <w:p>
      <w:r>
        <w:t xml:space="preserve"> Kartoitus 5 ' ja 3 ' termini TED RNA osoitti, että LTR on retroviruksen U3 - R - U5 rakenteellinen organisaatio, joka pystyy ohjaamaan synteesin transkriptien, jotka edustavat potentiaalisia substraatteja käänteisen transkription ja välituotteiden transposition.</w:t>
      </w:r>
    </w:p>
    <w:p>
      <w:r>
        <w:rPr>
          <w:b/>
        </w:rPr>
        <w:t xml:space="preserve">Tulos</w:t>
      </w:r>
    </w:p>
    <w:p>
      <w:r>
        <w:t xml:space="preserve">TED RNA:t</w:t>
      </w:r>
    </w:p>
    <w:p>
      <w:r>
        <w:rPr>
          <w:b/>
        </w:rPr>
        <w:t xml:space="preserve">Esimerkki 5.963</w:t>
      </w:r>
    </w:p>
    <w:p>
      <w:r>
        <w:t xml:space="preserve"> Johtopäätöksenä voidaan todeta, että ORCA3 säätelee Str-geenin jasmonaatille reagoivaa ilmentymistä suoran vuorovaikutuksen kautta JERE:n kanssa.</w:t>
      </w:r>
    </w:p>
    <w:p>
      <w:r>
        <w:rPr>
          <w:b/>
        </w:rPr>
        <w:t xml:space="preserve">Tulos</w:t>
      </w:r>
    </w:p>
    <w:p>
      <w:r>
        <w:t xml:space="preserve">Str-geeni</w:t>
      </w:r>
    </w:p>
    <w:p>
      <w:r>
        <w:rPr>
          <w:b/>
        </w:rPr>
        <w:t xml:space="preserve">Esimerkki 5.964</w:t>
      </w:r>
    </w:p>
    <w:p>
      <w:r>
        <w:t xml:space="preserve"> VT:n tuotantoa tutkittiin myös takautuvasti 32:ssa serotyypin O26 : H11 E. coli -kannassa, jotka oli eristetty ripulitautia sairastavista lapsista ; kahdeksan ( 25 % ) niistä tuotti kohtalaisesti tai runsaasti verotoksiini 1:tä usean vuoden in vitro -säilytyksestä huolimatta.</w:t>
      </w:r>
    </w:p>
    <w:p>
      <w:r>
        <w:rPr>
          <w:b/>
        </w:rPr>
        <w:t xml:space="preserve">Tulos</w:t>
      </w:r>
    </w:p>
    <w:p>
      <w:r>
        <w:t xml:space="preserve">verotoksiini 1</w:t>
      </w:r>
    </w:p>
    <w:p>
      <w:r>
        <w:rPr>
          <w:b/>
        </w:rPr>
        <w:t xml:space="preserve">Esimerkki 5.965</w:t>
      </w:r>
    </w:p>
    <w:p>
      <w:r>
        <w:t xml:space="preserve"> Normaaleissa kontrolleissa plasman FPA-taso ( keskiarvo + / - SD ) oli 1 . 43 + / - 0 . 46 ng / ml .</w:t>
      </w:r>
    </w:p>
    <w:p>
      <w:r>
        <w:rPr>
          <w:b/>
        </w:rPr>
        <w:t xml:space="preserve">Tulos</w:t>
      </w:r>
    </w:p>
    <w:p>
      <w:r>
        <w:t xml:space="preserve">plasma FPA</w:t>
      </w:r>
    </w:p>
    <w:p>
      <w:r>
        <w:rPr>
          <w:b/>
        </w:rPr>
        <w:t xml:space="preserve">Esimerkki 5.966</w:t>
      </w:r>
    </w:p>
    <w:p>
      <w:r>
        <w:t xml:space="preserve"> ALT (alaniiniaminotransferaasi) ja Hb (hemoglobiini) näyttivät ennustavan tehoa.</w:t>
      </w:r>
    </w:p>
    <w:p>
      <w:r>
        <w:rPr>
          <w:b/>
        </w:rPr>
        <w:t xml:space="preserve">Tulos</w:t>
      </w:r>
    </w:p>
    <w:p>
      <w:r>
        <w:t xml:space="preserve">alaniiniaminotransferaasi</w:t>
      </w:r>
    </w:p>
    <w:p>
      <w:r>
        <w:rPr>
          <w:b/>
        </w:rPr>
        <w:t xml:space="preserve">Esimerkki 5.967</w:t>
      </w:r>
    </w:p>
    <w:p>
      <w:r>
        <w:t xml:space="preserve"> H5-mutantit olivat : DH5 ( kaikki aminohapot D-kokoonpanossa ) ja H5F ( jossa kaikki His on korvattu Phe:llä asemissa 3 , 7 , 8 , 15 , 18 , 19 , 21 ) .</w:t>
      </w:r>
    </w:p>
    <w:p>
      <w:r>
        <w:rPr>
          <w:b/>
        </w:rPr>
        <w:t xml:space="preserve">Tulos</w:t>
      </w:r>
    </w:p>
    <w:p>
      <w:r>
        <w:t xml:space="preserve">H5-mutantit</w:t>
      </w:r>
    </w:p>
    <w:p>
      <w:r>
        <w:rPr>
          <w:b/>
        </w:rPr>
        <w:t xml:space="preserve">Esimerkki 5.968</w:t>
      </w:r>
    </w:p>
    <w:p>
      <w:r>
        <w:t xml:space="preserve"> Pyrkiessämme tunnistamaan tämän tärkeän erytroidi-spesifisen säätelijäproteiinin ilmentymiseen vaikuttavia tekijöitä olemme eristäneet hiiren EKLF-geenin ja analysoineet systemaattisesti promoottorin aluetta.</w:t>
      </w:r>
    </w:p>
    <w:p>
      <w:r>
        <w:rPr>
          <w:b/>
        </w:rPr>
        <w:t xml:space="preserve">Tulos</w:t>
      </w:r>
    </w:p>
    <w:p>
      <w:r>
        <w:t xml:space="preserve">hiiren EKLF-geeni</w:t>
      </w:r>
    </w:p>
    <w:p>
      <w:r>
        <w:rPr>
          <w:b/>
        </w:rPr>
        <w:t xml:space="preserve">Esimerkki 5.969</w:t>
      </w:r>
    </w:p>
    <w:p>
      <w:r>
        <w:t xml:space="preserve"> Murtumisaikana ( noin 5-10 min ) veren paikalliset H2O2-pitoisuudet ja ksantiinioksidaasiaktiivisuus korreloivat voimakkaasti ( r = 0 . 999 ).</w:t>
      </w:r>
    </w:p>
    <w:p>
      <w:r>
        <w:rPr>
          <w:b/>
        </w:rPr>
        <w:t xml:space="preserve">Tulos</w:t>
      </w:r>
    </w:p>
    <w:p>
      <w:r>
        <w:t xml:space="preserve">ksantiinioksidaasi</w:t>
      </w:r>
    </w:p>
    <w:p>
      <w:r>
        <w:rPr>
          <w:b/>
        </w:rPr>
        <w:t xml:space="preserve">Esimerkki 5.970</w:t>
      </w:r>
    </w:p>
    <w:p>
      <w:r>
        <w:t xml:space="preserve"> Muiden tunnettujen GCD-geenien tavoin GCD14 ja GCD15 ovat siis todennäköisesti välttämättömiä yleiseen translaation käynnistämiseen sen lisäksi, että ne osallistuvat GCN4-spesifiseen translaation hallintaan.</w:t>
      </w:r>
    </w:p>
    <w:p>
      <w:r>
        <w:rPr>
          <w:b/>
        </w:rPr>
        <w:t xml:space="preserve">Tulos</w:t>
      </w:r>
    </w:p>
    <w:p>
      <w:r>
        <w:t xml:space="preserve">GCD-geenit</w:t>
      </w:r>
    </w:p>
    <w:p>
      <w:r>
        <w:rPr>
          <w:b/>
        </w:rPr>
        <w:t xml:space="preserve">Esimerkki 5.971</w:t>
      </w:r>
    </w:p>
    <w:p>
      <w:r>
        <w:t xml:space="preserve"> Rakennettu fylogeneettinen puu viittaa siihen, että UbcP1-proteiini saattaa edustaa erillistä E2:n alaryhmän jäsentä.</w:t>
      </w:r>
    </w:p>
    <w:p>
      <w:r>
        <w:rPr>
          <w:b/>
        </w:rPr>
        <w:t xml:space="preserve">Tulos</w:t>
      </w:r>
    </w:p>
    <w:p>
      <w:r>
        <w:t xml:space="preserve">UbcP1-proteiini</w:t>
      </w:r>
    </w:p>
    <w:p>
      <w:r>
        <w:rPr>
          <w:b/>
        </w:rPr>
        <w:t xml:space="preserve">Esimerkki 5.972</w:t>
      </w:r>
    </w:p>
    <w:p>
      <w:r>
        <w:t xml:space="preserve"> Vastaavalla myristoyloituneella peptidillä, joka on johdettu c - Yes:stä, ei kuitenkaan ole estävää vaikutusta.</w:t>
      </w:r>
    </w:p>
    <w:p>
      <w:r>
        <w:rPr>
          <w:b/>
        </w:rPr>
        <w:t xml:space="preserve">Tulos</w:t>
      </w:r>
    </w:p>
    <w:p>
      <w:r>
        <w:t xml:space="preserve">c - Kyllä</w:t>
      </w:r>
    </w:p>
    <w:p>
      <w:r>
        <w:rPr>
          <w:b/>
        </w:rPr>
        <w:t xml:space="preserve">Esimerkki 5.973</w:t>
      </w:r>
    </w:p>
    <w:p>
      <w:r>
        <w:t xml:space="preserve"> Hiivan dihydrolipoyylitranssukkinylaasin rakennegeenin KGD2 rakenne ja säätely.</w:t>
      </w:r>
    </w:p>
    <w:p>
      <w:r>
        <w:rPr>
          <w:b/>
        </w:rPr>
        <w:t xml:space="preserve">Tulos</w:t>
      </w:r>
    </w:p>
    <w:p>
      <w:r>
        <w:t xml:space="preserve">hiivan dihydrolipoyylitranssukkinylaasi</w:t>
      </w:r>
    </w:p>
    <w:p>
      <w:r>
        <w:rPr>
          <w:b/>
        </w:rPr>
        <w:t xml:space="preserve">Esimerkki 5.974</w:t>
      </w:r>
    </w:p>
    <w:p>
      <w:r>
        <w:t xml:space="preserve"> Sgs - 4 on yksi kahdeksasta tunnetusta geenistä, jotka koodaavat Drosophila melanogasterin toukkien eritysproteiineja.</w:t>
      </w:r>
    </w:p>
    <w:p>
      <w:r>
        <w:rPr>
          <w:b/>
        </w:rPr>
        <w:t xml:space="preserve">Tulos</w:t>
      </w:r>
    </w:p>
    <w:p>
      <w:r>
        <w:t xml:space="preserve">Sgs - 4</w:t>
      </w:r>
    </w:p>
    <w:p>
      <w:r>
        <w:rPr>
          <w:b/>
        </w:rPr>
        <w:t xml:space="preserve">Esimerkki 5.975</w:t>
      </w:r>
    </w:p>
    <w:p>
      <w:r>
        <w:t xml:space="preserve"> Uusien tekniikoiden , kuten histopatologisen ultraäänikuvauksen , immunohistokemiallisen värjäyksen ja käänteistranskriptaasipolymeraasiketjureaktiomääritysten , lisääminen auttaa lisäämään taudin havaitsemisen tarkkuutta ja nopeutta.</w:t>
      </w:r>
    </w:p>
    <w:p>
      <w:r>
        <w:rPr>
          <w:b/>
        </w:rPr>
        <w:t xml:space="preserve">Tulos</w:t>
      </w:r>
    </w:p>
    <w:p>
      <w:r>
        <w:t xml:space="preserve">käänteinen transkriptaasi</w:t>
      </w:r>
    </w:p>
    <w:p>
      <w:r>
        <w:rPr>
          <w:b/>
        </w:rPr>
        <w:t xml:space="preserve">Esimerkki 5.976</w:t>
      </w:r>
    </w:p>
    <w:p>
      <w:r>
        <w:t xml:space="preserve"> IGF IR -mRNA-tasot vähenivät 57 % kloonissa CA9 konfluenssin jälkeen verrattuna klooniin ME10 .</w:t>
      </w:r>
    </w:p>
    <w:p>
      <w:r>
        <w:rPr>
          <w:b/>
        </w:rPr>
        <w:t xml:space="preserve">Tulos</w:t>
      </w:r>
    </w:p>
    <w:p>
      <w:r>
        <w:t xml:space="preserve">IGF IR mRNA</w:t>
      </w:r>
    </w:p>
    <w:p>
      <w:r>
        <w:rPr>
          <w:b/>
        </w:rPr>
        <w:t xml:space="preserve">Esimerkki 5.977</w:t>
      </w:r>
    </w:p>
    <w:p>
      <w:r>
        <w:t xml:space="preserve"> Kloonasimme Ad4:n vasemmasta päästä peräisin olevan BamHI-F-fragmentin pUC13-1:een SalI- ja BamHI-kohtien väliin Ad4:n E1A-alueen rakenneanalyysin suorittamiseksi.</w:t>
      </w:r>
    </w:p>
    <w:p>
      <w:r>
        <w:rPr>
          <w:b/>
        </w:rPr>
        <w:t xml:space="preserve">Tulos</w:t>
      </w:r>
    </w:p>
    <w:p>
      <w:r>
        <w:t xml:space="preserve">BamHI-kohdat</w:t>
      </w:r>
    </w:p>
    <w:p>
      <w:r>
        <w:rPr>
          <w:b/>
        </w:rPr>
        <w:t xml:space="preserve">Esimerkki 5.978</w:t>
      </w:r>
    </w:p>
    <w:p>
      <w:r>
        <w:t xml:space="preserve"> Tämän mukaisesti arkeoilta näyttää puuttuvan eIF5 , eIF2B ja näiden tekijöiden lysiinirikas sitoutumisalue niiden eIF2beta-homologista.</w:t>
      </w:r>
    </w:p>
    <w:p>
      <w:r>
        <w:rPr>
          <w:b/>
        </w:rPr>
        <w:t xml:space="preserve">Tulos</w:t>
      </w:r>
    </w:p>
    <w:p>
      <w:r>
        <w:t xml:space="preserve">eIF2beta-homologi</w:t>
      </w:r>
    </w:p>
    <w:p>
      <w:r>
        <w:rPr>
          <w:b/>
        </w:rPr>
        <w:t xml:space="preserve">Esimerkki 5.979</w:t>
      </w:r>
    </w:p>
    <w:p>
      <w:r>
        <w:t xml:space="preserve"> CydDC-järjestelmä näyttää olevan ensimmäinen prokaryoottinen esimerkki heterodimeerisestä ABC-kuljetusjärjestelmästä, jossa kussakin polypeptidissä on sekä hydrofobisia että ATP:tä sitovia domeeneja.</w:t>
      </w:r>
    </w:p>
    <w:p>
      <w:r>
        <w:rPr>
          <w:b/>
        </w:rPr>
        <w:t xml:space="preserve">Tulos</w:t>
      </w:r>
    </w:p>
    <w:p>
      <w:r>
        <w:t xml:space="preserve">CydDC-järjestelmä</w:t>
      </w:r>
    </w:p>
    <w:p>
      <w:r>
        <w:rPr>
          <w:b/>
        </w:rPr>
        <w:t xml:space="preserve">Esimerkki 5.980</w:t>
      </w:r>
    </w:p>
    <w:p>
      <w:r>
        <w:t xml:space="preserve"> A . nidulans-transformantit erittivät suuria määriä PGI:tä ja PGII:tä verrattuna aiemmin luonnehdittuihin A . niger-transformantteihin, ja A . nidulans, joka oli muunnettu subkloonatulla pgaC-geenillä, tuotti runsaasti uutta polygalakturonaasia ( PGC ).</w:t>
      </w:r>
    </w:p>
    <w:p>
      <w:r>
        <w:rPr>
          <w:b/>
        </w:rPr>
        <w:t xml:space="preserve">Tulos</w:t>
      </w:r>
    </w:p>
    <w:p>
      <w:r>
        <w:t xml:space="preserve">pgaC-geeni</w:t>
      </w:r>
    </w:p>
    <w:p>
      <w:r>
        <w:rPr>
          <w:b/>
        </w:rPr>
        <w:t xml:space="preserve">Esimerkki 5.981</w:t>
      </w:r>
    </w:p>
    <w:p>
      <w:r>
        <w:t xml:space="preserve"> Aiemmat tutkimukset ovat osoittaneet, että TGFbeta1:n ilmentyminen lisääntyy hiiren keratinosyyteissä, jotka on infektoitu v - rasHa -retroviruksella, vaikka tämän toiminnallinen merkitys ei ole ollut selvä.</w:t>
      </w:r>
    </w:p>
    <w:p>
      <w:r>
        <w:rPr>
          <w:b/>
        </w:rPr>
        <w:t xml:space="preserve">Tulos</w:t>
      </w:r>
    </w:p>
    <w:p>
      <w:r>
        <w:t xml:space="preserve">v - rasHa</w:t>
      </w:r>
    </w:p>
    <w:p>
      <w:r>
        <w:rPr>
          <w:b/>
        </w:rPr>
        <w:t xml:space="preserve">Esimerkki 5.982</w:t>
      </w:r>
    </w:p>
    <w:p>
      <w:r>
        <w:t xml:space="preserve"> Clostridium acetobutylicum DSM 792 -organismin asetoasetaattidekarboksylaasi ( ADC ) ( EC4 . 1 . 1 . 1 . 4 ) puhdistettiin homogeeniseksi ja sen 25 ensimmäistä N-terminaalista aminohappoa määritettiin.</w:t>
      </w:r>
    </w:p>
    <w:p>
      <w:r>
        <w:rPr>
          <w:b/>
        </w:rPr>
        <w:t xml:space="preserve">Tulos</w:t>
      </w:r>
    </w:p>
    <w:p>
      <w:r>
        <w:t xml:space="preserve">Asetoasetaattidekarboksylaasi</w:t>
      </w:r>
    </w:p>
    <w:p>
      <w:r>
        <w:rPr>
          <w:b/>
        </w:rPr>
        <w:t xml:space="preserve">Esimerkki 5.983</w:t>
      </w:r>
    </w:p>
    <w:p>
      <w:r>
        <w:t xml:space="preserve"> Tutkiaksemme Tax1:n transaktivaation biokemiallista mekanismia olemme kehittäneet in vitro - transaktivaatiomäärityksen, jossa villityyppinen Tax1 kykenee spesifisesti transaktivoimaan polymeraasi II -promoottorin ylävirran Tax1-reagoivien elementtien kautta.</w:t>
      </w:r>
    </w:p>
    <w:p>
      <w:r>
        <w:rPr>
          <w:b/>
        </w:rPr>
        <w:t xml:space="preserve">Tulos</w:t>
      </w:r>
    </w:p>
    <w:p>
      <w:r>
        <w:t xml:space="preserve">polymeraasi II</w:t>
      </w:r>
    </w:p>
    <w:p>
      <w:r>
        <w:rPr>
          <w:b/>
        </w:rPr>
        <w:t xml:space="preserve">Esimerkki 5.984</w:t>
      </w:r>
    </w:p>
    <w:p>
      <w:r>
        <w:t xml:space="preserve"> Aiempi analyysi tästä motiivista laktoosipermeaasissa ( A .</w:t>
      </w:r>
    </w:p>
    <w:p>
      <w:r>
        <w:rPr>
          <w:b/>
        </w:rPr>
        <w:t xml:space="preserve">Tulos</w:t>
      </w:r>
    </w:p>
    <w:p>
      <w:r>
        <w:t xml:space="preserve">laktoosipermeaasi</w:t>
      </w:r>
    </w:p>
    <w:p>
      <w:r>
        <w:rPr>
          <w:b/>
        </w:rPr>
        <w:t xml:space="preserve">Esimerkki 5.985</w:t>
      </w:r>
    </w:p>
    <w:p>
      <w:r>
        <w:t xml:space="preserve"> Ihmisen ja hiiren sytotoksiset T-lymfosyyttien seriiniproteaasit : alapaikkojen kartoitus peptiditioesterisubstraateilla ja entsyymiaktiivisuuden ja sytolyysin estäminen isokumariineilla .</w:t>
      </w:r>
    </w:p>
    <w:p>
      <w:r>
        <w:rPr>
          <w:b/>
        </w:rPr>
        <w:t xml:space="preserve">Tulos</w:t>
      </w:r>
    </w:p>
    <w:p>
      <w:r>
        <w:t xml:space="preserve">seriiniproteaasit</w:t>
      </w:r>
    </w:p>
    <w:p>
      <w:r>
        <w:rPr>
          <w:b/>
        </w:rPr>
        <w:t xml:space="preserve">Esimerkki 5.986</w:t>
      </w:r>
    </w:p>
    <w:p>
      <w:r>
        <w:t xml:space="preserve"> Tämä on johdonmukaista sen kanssa, että ydinretinoidireseptorin on toimittava RA:n aiheuttamassa ERK2-aktivaatiossa.</w:t>
      </w:r>
    </w:p>
    <w:p>
      <w:r>
        <w:rPr>
          <w:b/>
        </w:rPr>
        <w:t xml:space="preserve">Tulos</w:t>
      </w:r>
    </w:p>
    <w:p>
      <w:r>
        <w:t xml:space="preserve">retinoidireseptori</w:t>
      </w:r>
    </w:p>
    <w:p>
      <w:r>
        <w:rPr>
          <w:b/>
        </w:rPr>
        <w:t xml:space="preserve">Esimerkki 5.987</w:t>
      </w:r>
    </w:p>
    <w:p>
      <w:r>
        <w:t xml:space="preserve"> Nukleoporin 98 -geeni ( NUP98 ) , joka on järjestäytynyt useissa akuutin myelooisen leukemian translokaatioissa, sijaitsee tällä alueella.</w:t>
      </w:r>
    </w:p>
    <w:p>
      <w:r>
        <w:rPr>
          <w:b/>
        </w:rPr>
        <w:t xml:space="preserve">Tulos</w:t>
      </w:r>
    </w:p>
    <w:p>
      <w:r>
        <w:t xml:space="preserve">nukleoporin 98 -geeni</w:t>
      </w:r>
    </w:p>
    <w:p>
      <w:r>
        <w:rPr>
          <w:b/>
        </w:rPr>
        <w:t xml:space="preserve">Esimerkki 5.988</w:t>
      </w:r>
    </w:p>
    <w:p>
      <w:r>
        <w:t xml:space="preserve"> Pistemutaatio Asp - 316 - - &gt; Asn p38:n C-terminaalissa , joka on analoginen ERK2:n ( ekstrasellulaarisen signaalin säätelemä kinaasi 2 ) sevenmaker-mutaation kanssa, vähentää dramaattisesti sen sitoutumista MKP-1:een ja heikentää merkittävästi sen stimuloivaa vaikutusta tämän fosfataasin katalyyttiseen aktiivisuuteen.</w:t>
      </w:r>
    </w:p>
    <w:p>
      <w:r>
        <w:rPr>
          <w:b/>
        </w:rPr>
        <w:t xml:space="preserve">Tulos</w:t>
      </w:r>
    </w:p>
    <w:p>
      <w:r>
        <w:t xml:space="preserve">MKP - 1</w:t>
      </w:r>
    </w:p>
    <w:p>
      <w:r>
        <w:rPr>
          <w:b/>
        </w:rPr>
        <w:t xml:space="preserve">Esimerkki 5.989</w:t>
      </w:r>
    </w:p>
    <w:p>
      <w:r>
        <w:t xml:space="preserve"> Tässä raportoidaan Escherichia coli -bakteerin aerobista koproporfyrinogeeni III -oksidaasia koodaavan hemF-geenin kloonaus Saccharomyces cerevisiae HEM13 -mutantin funktionaalisen täydentämisen avulla.</w:t>
      </w:r>
    </w:p>
    <w:p>
      <w:r>
        <w:rPr>
          <w:b/>
        </w:rPr>
        <w:t xml:space="preserve">Tulos</w:t>
      </w:r>
    </w:p>
    <w:p>
      <w:r>
        <w:t xml:space="preserve">hemF-geeni</w:t>
      </w:r>
    </w:p>
    <w:p>
      <w:r>
        <w:rPr>
          <w:b/>
        </w:rPr>
        <w:t xml:space="preserve">Esimerkki 5.990</w:t>
      </w:r>
    </w:p>
    <w:p>
      <w:r>
        <w:t xml:space="preserve"> Ydinmuodostuneen epidermisen autoregulaatiotekijän - 1 ( DEAF - 1 ) - sukuisen ( NUDR ) transkriptiosäätäjäproteiinin karakterisointi .</w:t>
      </w:r>
    </w:p>
    <w:p>
      <w:r>
        <w:rPr>
          <w:b/>
        </w:rPr>
        <w:t xml:space="preserve">Tulos</w:t>
      </w:r>
    </w:p>
    <w:p>
      <w:r>
        <w:t xml:space="preserve">KUUROT - 1</w:t>
      </w:r>
    </w:p>
    <w:p>
      <w:r>
        <w:rPr>
          <w:b/>
        </w:rPr>
        <w:t xml:space="preserve">Esimerkki 5.991</w:t>
      </w:r>
    </w:p>
    <w:p>
      <w:r>
        <w:t xml:space="preserve"> Kannat, joissa on snf1-mutaatio, eivät pysty kasvamaan sakkaroosilla, galaktoosilla, maltoosilla, melibioosilla tai käymättömillä hiililähteillä; näiden hiililähteiden hyödyntämistä säädellään glukoosin repressiolla.</w:t>
      </w:r>
    </w:p>
    <w:p>
      <w:r>
        <w:rPr>
          <w:b/>
        </w:rPr>
        <w:t xml:space="preserve">Tulos</w:t>
      </w:r>
    </w:p>
    <w:p>
      <w:r>
        <w:t xml:space="preserve">snf1-mutaatio</w:t>
      </w:r>
    </w:p>
    <w:p>
      <w:r>
        <w:rPr>
          <w:b/>
        </w:rPr>
        <w:t xml:space="preserve">Esimerkki 5.992</w:t>
      </w:r>
    </w:p>
    <w:p>
      <w:r>
        <w:t xml:space="preserve"> Geeni GPR 51 paikallistettiin säteilyhybridikartoituksella kromosomille 9 , 4 . 81 cR:n etäisyydelle WI - 8684 -markkerista ja proksimaalisesti perinnöllisen sensorisen neuropatian tyypin 1 lokukseen .</w:t>
      </w:r>
    </w:p>
    <w:p>
      <w:r>
        <w:rPr>
          <w:b/>
        </w:rPr>
        <w:t xml:space="preserve">Tulos</w:t>
      </w:r>
    </w:p>
    <w:p>
      <w:r>
        <w:t xml:space="preserve">Geeni GPR 51</w:t>
      </w:r>
    </w:p>
    <w:p>
      <w:r>
        <w:rPr>
          <w:b/>
        </w:rPr>
        <w:t xml:space="preserve">Esimerkki 5.993</w:t>
      </w:r>
    </w:p>
    <w:p>
      <w:r>
        <w:t xml:space="preserve"> CREB - sitovan proteiinin ( CBP ) / p300:n ja TReP - 132:n yhteisekspressiolla on additiivinen vaikutus promoottorin aktiivisuuteen, ja proteiinien osoitettiin olevan fyysisesti vuorovaikutuksessa.</w:t>
      </w:r>
    </w:p>
    <w:p>
      <w:r>
        <w:rPr>
          <w:b/>
        </w:rPr>
        <w:t xml:space="preserve">Tulos</w:t>
      </w:r>
    </w:p>
    <w:p>
      <w:r>
        <w:t xml:space="preserve">TReP - 132</w:t>
      </w:r>
    </w:p>
    <w:p>
      <w:r>
        <w:rPr>
          <w:b/>
        </w:rPr>
        <w:t xml:space="preserve">Esimerkki 5.994</w:t>
      </w:r>
    </w:p>
    <w:p>
      <w:r>
        <w:t xml:space="preserve"> Tässä tutkimme TPA:n indusoimaa FGF-BP-geenin ilmentymismekanismia ihmisen ME-180 SCC-solulinjassa.</w:t>
      </w:r>
    </w:p>
    <w:p>
      <w:r>
        <w:rPr>
          <w:b/>
        </w:rPr>
        <w:t xml:space="preserve">Tulos</w:t>
      </w:r>
    </w:p>
    <w:p>
      <w:r>
        <w:t xml:space="preserve">FGF - BP</w:t>
      </w:r>
    </w:p>
    <w:p>
      <w:r>
        <w:rPr>
          <w:b/>
        </w:rPr>
        <w:t xml:space="preserve">Esimerkki 5.995</w:t>
      </w:r>
    </w:p>
    <w:p>
      <w:r>
        <w:t xml:space="preserve"> Jatkuva immunoprecipitaatio osoitti, että kaikki havaittavissa oleva p53 oli PAb246+-luokkaa jokaisessa LPV-muunnetussa solulinjassa, mikä viittaa siihen, että vakaa p53 oli todellakin villiä tyyppiä.</w:t>
      </w:r>
    </w:p>
    <w:p>
      <w:r>
        <w:rPr>
          <w:b/>
        </w:rPr>
        <w:t xml:space="preserve">Tulos</w:t>
      </w:r>
    </w:p>
    <w:p>
      <w:r>
        <w:t xml:space="preserve">PAb246 +</w:t>
      </w:r>
    </w:p>
    <w:p>
      <w:r>
        <w:rPr>
          <w:b/>
        </w:rPr>
        <w:t xml:space="preserve">Esimerkki 5.996</w:t>
      </w:r>
    </w:p>
    <w:p>
      <w:r>
        <w:t xml:space="preserve"> Tämän tutkimuksen avulla on luonnehdittu yhteensä 13 glp-sääntelyyn liittyvää operaattoria.</w:t>
      </w:r>
    </w:p>
    <w:p>
      <w:r>
        <w:rPr>
          <w:b/>
        </w:rPr>
        <w:t xml:space="preserve">Tulos</w:t>
      </w:r>
    </w:p>
    <w:p>
      <w:r>
        <w:t xml:space="preserve">glp-säännöstö</w:t>
      </w:r>
    </w:p>
    <w:p>
      <w:r>
        <w:rPr>
          <w:b/>
        </w:rPr>
        <w:t xml:space="preserve">Esimerkki 5.997</w:t>
      </w:r>
    </w:p>
    <w:p>
      <w:r>
        <w:t xml:space="preserve"> Tämä mekanismi näyttää olevan mukana VIP:n aiheuttamassa PRL-geenin säätelyssä.</w:t>
      </w:r>
    </w:p>
    <w:p>
      <w:r>
        <w:rPr>
          <w:b/>
        </w:rPr>
        <w:t xml:space="preserve">Tulos</w:t>
      </w:r>
    </w:p>
    <w:p>
      <w:r>
        <w:t xml:space="preserve">PRL-geeni</w:t>
      </w:r>
    </w:p>
    <w:p>
      <w:r>
        <w:rPr>
          <w:b/>
        </w:rPr>
        <w:t xml:space="preserve">Esimerkki 5.998</w:t>
      </w:r>
    </w:p>
    <w:p>
      <w:r>
        <w:t xml:space="preserve"> Erojen selvittämiseksi sekä Crk II- että Crk II - 23 -proteiinit ilmaistiin E. coli -bakteerissa ja niiden sitoutumiskykyä tutkittiin in vitro.</w:t>
      </w:r>
    </w:p>
    <w:p>
      <w:r>
        <w:rPr>
          <w:b/>
        </w:rPr>
        <w:t xml:space="preserve">Tulos</w:t>
      </w:r>
    </w:p>
    <w:p>
      <w:r>
        <w:t xml:space="preserve">Crk II</w:t>
      </w:r>
    </w:p>
    <w:p>
      <w:r>
        <w:rPr>
          <w:b/>
        </w:rPr>
        <w:t xml:space="preserve">Esimerkki 5.999</w:t>
      </w:r>
    </w:p>
    <w:p>
      <w:r>
        <w:t xml:space="preserve"> Tennesseen osavaltion diagnostisesta laboratoriosta vuosina 1991-1992 saaduista 3841 emakoiden seeruminäytteestä 1130 oli positiivisia Toxoplasma gondii -vasta-aineen suhteen.</w:t>
      </w:r>
    </w:p>
    <w:p>
      <w:r>
        <w:rPr>
          <w:b/>
        </w:rPr>
        <w:t xml:space="preserve">Tulos</w:t>
      </w:r>
    </w:p>
    <w:p>
      <w:r>
        <w:t xml:space="preserve">Toxoplasma gondii -vasta-aine</w:t>
      </w:r>
    </w:p>
    <w:p>
      <w:r>
        <w:rPr>
          <w:b/>
        </w:rPr>
        <w:t xml:space="preserve">Esimerkki 5.1000</w:t>
      </w:r>
    </w:p>
    <w:p>
      <w:r>
        <w:t xml:space="preserve"> Vapaita amino-, imino- tai hydratsinoryhmiä sisältävien aromaattisten/heterosyklisten sulfonamidien reagointi 7-kloori-4-kloorimetyylikumariinin kanssa tuotti sarjan N-[ ( 7-kloori-4-kumariini)-metyyli]-johdannaisia, jotka estivät tehokkaasti kolmea hiilihappoanhydraasin ( CA ) isotsyymiä.</w:t>
      </w:r>
    </w:p>
    <w:p>
      <w:r>
        <w:rPr>
          <w:b/>
        </w:rPr>
        <w:t xml:space="preserve">Tulos</w:t>
      </w:r>
    </w:p>
    <w:p>
      <w:r>
        <w:t xml:space="preserve">hiilihappoanhydraasi</w:t>
      </w:r>
    </w:p>
    <w:p>
      <w:r>
        <w:rPr>
          <w:b/>
        </w:rPr>
        <w:t xml:space="preserve">Esimerkki 5.1001</w:t>
      </w:r>
    </w:p>
    <w:p>
      <w:r>
        <w:t xml:space="preserve"> Vaahtomuovivirukset ( FV ) ilmentävät Gag-proteiinia esiasteena, jonka molekyylimassa on 74 kDa ( pr74 ) ja josta virusproteaasi pilkkoo 70 kDa:n proteiinin ( p70 ).</w:t>
      </w:r>
    </w:p>
    <w:p>
      <w:r>
        <w:rPr>
          <w:b/>
        </w:rPr>
        <w:t xml:space="preserve">Tulos</w:t>
      </w:r>
    </w:p>
    <w:p>
      <w:r>
        <w:t xml:space="preserve">Gag-proteiini</w:t>
      </w:r>
    </w:p>
    <w:p>
      <w:r>
        <w:rPr>
          <w:b/>
        </w:rPr>
        <w:t xml:space="preserve">Esimerkki 5.1002</w:t>
      </w:r>
    </w:p>
    <w:p>
      <w:r>
        <w:t xml:space="preserve"> Tämä integraatio johtaa MMTV / mdr3-fuusiotranskriptien tuottamiseen, jotka ovat peräisin proviruksen antisense 5 ' LTR:stä.</w:t>
      </w:r>
    </w:p>
    <w:p>
      <w:r>
        <w:rPr>
          <w:b/>
        </w:rPr>
        <w:t xml:space="preserve">Tulos</w:t>
      </w:r>
    </w:p>
    <w:p>
      <w:r>
        <w:t xml:space="preserve">5 ' LTR</w:t>
      </w:r>
    </w:p>
    <w:p>
      <w:r>
        <w:rPr>
          <w:b/>
        </w:rPr>
        <w:t xml:space="preserve">Esimerkki 5.1003</w:t>
      </w:r>
    </w:p>
    <w:p>
      <w:r>
        <w:t xml:space="preserve"> K562-soluissa, joissa käytettiin bikistronista vektoria, valinta kolkisiinilla johti vähintään 20-kertaisesti suurempaan MDR1-geenituotteen ilmentymiseen kuin valinta G418:lla, mikä viittaa siihen, että tiukka MDR1-valintajärjestelmä on erittäin tehokas vieraiden geenien yliekspression aikaansaamiseksi.</w:t>
      </w:r>
    </w:p>
    <w:p>
      <w:r>
        <w:rPr>
          <w:b/>
        </w:rPr>
        <w:t xml:space="preserve">Tulos</w:t>
      </w:r>
    </w:p>
    <w:p>
      <w:r>
        <w:t xml:space="preserve">MDR1-geenin tuote</w:t>
      </w:r>
    </w:p>
    <w:p>
      <w:r>
        <w:rPr>
          <w:b/>
        </w:rPr>
        <w:t xml:space="preserve">Esimerkki 5.1004</w:t>
      </w:r>
    </w:p>
    <w:p>
      <w:r>
        <w:t xml:space="preserve"> Kloonattu rRNA-operoni transkriboitiin in vitro käyttämällä puhdistettua RNA-polymeraasia Escherichia colista.</w:t>
      </w:r>
    </w:p>
    <w:p>
      <w:r>
        <w:rPr>
          <w:b/>
        </w:rPr>
        <w:t xml:space="preserve">Tulos</w:t>
      </w:r>
    </w:p>
    <w:p>
      <w:r>
        <w:t xml:space="preserve">RNA-polymeraasi</w:t>
      </w:r>
    </w:p>
    <w:p>
      <w:r>
        <w:rPr>
          <w:b/>
        </w:rPr>
        <w:t xml:space="preserve">Esimerkki 5.1005</w:t>
      </w:r>
    </w:p>
    <w:p>
      <w:r>
        <w:t xml:space="preserve"> Dedusoidulla geenituotteella havaittiin olevan merkittävä sekvenssi samankaltaisuus hiivan ja prokaryoottisten RNA-polymeraasin alayksiköiden kanssa, jotka osallistuvat alayksikön kokoamiseen.</w:t>
      </w:r>
    </w:p>
    <w:p>
      <w:r>
        <w:rPr>
          <w:b/>
        </w:rPr>
        <w:t xml:space="preserve">Tulos</w:t>
      </w:r>
    </w:p>
    <w:p>
      <w:r>
        <w:t xml:space="preserve">RNA-polymeraasi</w:t>
      </w:r>
    </w:p>
    <w:p>
      <w:r>
        <w:rPr>
          <w:b/>
        </w:rPr>
        <w:t xml:space="preserve">Esimerkki 5.1006</w:t>
      </w:r>
    </w:p>
    <w:p>
      <w:r>
        <w:t xml:space="preserve"> Näiden mutanttien biologinen aktiivisuus testattiin määrittämällä niiden kyky ( i ) palauttaa RNA-polymeraasiaktiivisuus in vivo kopransfektoimalla NP-, PB1- ja PA-proteiinit ja virionin kaltainen kissageeniä koodaava RNA rokoteviruksen T7-tartunnan saaneisiin COS-1-soluihin ja ( ii ) täydentää villin tyypin PB2-aktiivisuutta.</w:t>
      </w:r>
    </w:p>
    <w:p>
      <w:r>
        <w:rPr>
          <w:b/>
        </w:rPr>
        <w:t xml:space="preserve">Tulos</w:t>
      </w:r>
    </w:p>
    <w:p>
      <w:r>
        <w:t xml:space="preserve">RNA-polymeraasi</w:t>
      </w:r>
    </w:p>
    <w:p>
      <w:r>
        <w:rPr>
          <w:b/>
        </w:rPr>
        <w:t xml:space="preserve">Esimerkki 5.1007</w:t>
      </w:r>
    </w:p>
    <w:p>
      <w:r>
        <w:t xml:space="preserve"> Biokemialliset kokeet ja genomin sekvensointi ovat osoittaneet, että huolimatta prokaryoottisen solun ja genomin organisaatiosta, alkeelliset transkriptio-elementit jäsenten domain Archaea ( ts. TATA-laatikon kaltaiset sekvenssit , RNA-polymeraasi ja transkriptiotekijät TBP , TFIIB ja TFIIS ) ovat eukaryoottista tyyppiä.</w:t>
      </w:r>
    </w:p>
    <w:p>
      <w:r>
        <w:rPr>
          <w:b/>
        </w:rPr>
        <w:t xml:space="preserve">Tulos</w:t>
      </w:r>
    </w:p>
    <w:p>
      <w:r>
        <w:t xml:space="preserve">RNA-polymeraasi</w:t>
      </w:r>
    </w:p>
    <w:p>
      <w:r>
        <w:rPr>
          <w:b/>
        </w:rPr>
        <w:t xml:space="preserve">Esimerkki 5.1008</w:t>
      </w:r>
    </w:p>
    <w:p>
      <w:r>
        <w:t xml:space="preserve"> Fosfatidyyliglyseroli / fosfatidylinositoli siirtoproteiini ( PG / PI - TP ) on uusi ja alkuperäinen fosfolipidien siirtoproteiini ( PLTP ), joka on eristetty Deuteromycete Aspergillus oryzae -kasvintuhoojasta.</w:t>
      </w:r>
    </w:p>
    <w:p>
      <w:r>
        <w:rPr>
          <w:b/>
        </w:rPr>
        <w:t xml:space="preserve">Tulos</w:t>
      </w:r>
    </w:p>
    <w:p>
      <w:r>
        <w:t xml:space="preserve">fosfolipidin siirtoproteiini</w:t>
      </w:r>
    </w:p>
    <w:p>
      <w:r>
        <w:rPr>
          <w:b/>
        </w:rPr>
        <w:t xml:space="preserve">Esimerkki 5.1009</w:t>
      </w:r>
    </w:p>
    <w:p>
      <w:r>
        <w:t xml:space="preserve"> Korkea anti-HBc-itiitteri, jonka on näin ollen ehdotettu olevan pysyvän hepatiitti B -virusinfektion indikaattori, todettiin harvoin seronegatiivisilla potilailla, joilla oli krooninen hepatiitti, ei-alkoholista kirroosi tai alkoholista johtuva maksasairaus.</w:t>
      </w:r>
    </w:p>
    <w:p>
      <w:r>
        <w:rPr>
          <w:b/>
        </w:rPr>
        <w:t xml:space="preserve">Tulos</w:t>
      </w:r>
    </w:p>
    <w:p>
      <w:r>
        <w:t xml:space="preserve">anti - HBc</w:t>
      </w:r>
    </w:p>
    <w:p>
      <w:r>
        <w:rPr>
          <w:b/>
        </w:rPr>
        <w:t xml:space="preserve">Esimerkki 5.1010</w:t>
      </w:r>
    </w:p>
    <w:p>
      <w:r>
        <w:t xml:space="preserve"> Fig1p ja Fig2p toimivat todennäköisesti solun pinnalla, sillä Fig1 : : beta - gal- ja Fig2 : : beta - gal-fuusioproteiinit lokalisoituvat parittelusolujen periferiaan .</w:t>
      </w:r>
    </w:p>
    <w:p>
      <w:r>
        <w:rPr>
          <w:b/>
        </w:rPr>
        <w:t xml:space="preserve">Tulos</w:t>
      </w:r>
    </w:p>
    <w:p>
      <w:r>
        <w:t xml:space="preserve">beta - gal</w:t>
      </w:r>
    </w:p>
    <w:p>
      <w:r>
        <w:rPr>
          <w:b/>
        </w:rPr>
        <w:t xml:space="preserve">Esimerkki 5.1011</w:t>
      </w:r>
    </w:p>
    <w:p>
      <w:r>
        <w:t xml:space="preserve"> Tuloksemme myöntävät, että ribosomi skannaus mekanismi MP geenin ilmentymistä I ( 2 ) sgRNA toimii samanaikaisesti .</w:t>
      </w:r>
    </w:p>
    <w:p>
      <w:r>
        <w:rPr>
          <w:b/>
        </w:rPr>
        <w:t xml:space="preserve">Tulos</w:t>
      </w:r>
    </w:p>
    <w:p>
      <w:r>
        <w:t xml:space="preserve">MP-geeni</w:t>
      </w:r>
    </w:p>
    <w:p>
      <w:r>
        <w:rPr>
          <w:b/>
        </w:rPr>
        <w:t xml:space="preserve">Esimerkki 5.1012</w:t>
      </w:r>
    </w:p>
    <w:p>
      <w:r>
        <w:t xml:space="preserve"> DdMEK1:n oletettujen konstitutiivisesti aktiivisten muotojen ilmentäminen ddmek1-nolla-taustalla pystyy ainakin osittain täydentämään pienten aggregaattien kokovirheitä ja kykyä aktivoida guanylyylisyklaasia.</w:t>
      </w:r>
    </w:p>
    <w:p>
      <w:r>
        <w:rPr>
          <w:b/>
        </w:rPr>
        <w:t xml:space="preserve">Tulos</w:t>
      </w:r>
    </w:p>
    <w:p>
      <w:r>
        <w:t xml:space="preserve">guanylyylisyklaasi</w:t>
      </w:r>
    </w:p>
    <w:p>
      <w:r>
        <w:rPr>
          <w:b/>
        </w:rPr>
        <w:t xml:space="preserve">Esimerkki 5.1013</w:t>
      </w:r>
    </w:p>
    <w:p>
      <w:r>
        <w:t xml:space="preserve"> ABK:n MIC90-arvo koagulaasityypin IV kantoja vastaan oli melko korkea , 12 . 5 mikrogrammaa / ml .</w:t>
      </w:r>
    </w:p>
    <w:p>
      <w:r>
        <w:rPr>
          <w:b/>
        </w:rPr>
        <w:t xml:space="preserve">Tulos</w:t>
      </w:r>
    </w:p>
    <w:p>
      <w:r>
        <w:t xml:space="preserve">koagulaasi tyyppi IV</w:t>
      </w:r>
    </w:p>
    <w:p>
      <w:r>
        <w:rPr>
          <w:b/>
        </w:rPr>
        <w:t xml:space="preserve">Esimerkki 5.1014</w:t>
      </w:r>
    </w:p>
    <w:p>
      <w:r>
        <w:t xml:space="preserve"> Olemme aiemmin tunnistaneet LIT1 , isän puolelta ekspressoituvan antisense-rna:n KvLQT1-lookuksen sisällä käyttäen ihmisen monokromosomaalisia hybrideitä.</w:t>
      </w:r>
    </w:p>
    <w:p>
      <w:r>
        <w:rPr>
          <w:b/>
        </w:rPr>
        <w:t xml:space="preserve">Tulos</w:t>
      </w:r>
    </w:p>
    <w:p>
      <w:r>
        <w:t xml:space="preserve">KvLQT1-paikannus</w:t>
      </w:r>
    </w:p>
    <w:p>
      <w:r>
        <w:rPr>
          <w:b/>
        </w:rPr>
        <w:t xml:space="preserve">Esimerkki 5.1015</w:t>
      </w:r>
    </w:p>
    <w:p>
      <w:r>
        <w:t xml:space="preserve"> Molempien isomuotojen deletointikonstruktioiden ohimenevällä yliekspressiolla tehdyt in vitro -kuolemamääritykset, joissa käytetään beeta-galaktosidaasia reportterigeeninä MCF7-soluissa, viittaavat seuraavaan: 1 ) nukleotideja sitova domeeni voi toimia DEFCAP:n tappoaktiivisuuden negatiivisena säätelijänä ; 2 ) LRR / CARD edustaa oletettua konstitutiivisesti aktiivista apoptoosin indusoijaa ; 3 ) LRR / CARD:n tappava aktiivisuus estyy bentsyylioksikarbonyyli - Val - Ala - Asp ( OMe ) - fluorometyyliketonilla ja vähäisemmässä määrin Asp - Glu - Val - Asp ( OMe ) - fluorometyyliketonilla ; ja 4 ) CARD on kriittinen DEFCAP:n tappavalle aktiivisuudelle.</w:t>
      </w:r>
    </w:p>
    <w:p>
      <w:r>
        <w:rPr>
          <w:b/>
        </w:rPr>
        <w:t xml:space="preserve">Tulos</w:t>
      </w:r>
    </w:p>
    <w:p>
      <w:r>
        <w:t xml:space="preserve">beeta - galaktosidaasi</w:t>
      </w:r>
    </w:p>
    <w:p>
      <w:r>
        <w:rPr>
          <w:b/>
        </w:rPr>
        <w:t xml:space="preserve">Esimerkki 5.1016</w:t>
      </w:r>
    </w:p>
    <w:p>
      <w:r>
        <w:t xml:space="preserve"> Tunnistaaksemme ja määrittääksemme Ino2p:n toiminnan hiivasoluissa kasvatimme vasta-aineita beeta-galaktosidaasi / Ino2-fuusioproteiinille.</w:t>
      </w:r>
    </w:p>
    <w:p>
      <w:r>
        <w:rPr>
          <w:b/>
        </w:rPr>
        <w:t xml:space="preserve">Tulos</w:t>
      </w:r>
    </w:p>
    <w:p>
      <w:r>
        <w:t xml:space="preserve">beeta - galaktosidaasi</w:t>
      </w:r>
    </w:p>
    <w:p>
      <w:r>
        <w:rPr>
          <w:b/>
        </w:rPr>
        <w:t xml:space="preserve">Esimerkki 5.1017</w:t>
      </w:r>
    </w:p>
    <w:p>
      <w:r>
        <w:t xml:space="preserve"> Solulisaateista analysoitiin luciferaasi- ja beeta-galaktosidaasiaktiivisuus.</w:t>
      </w:r>
    </w:p>
    <w:p>
      <w:r>
        <w:rPr>
          <w:b/>
        </w:rPr>
        <w:t xml:space="preserve">Tulos</w:t>
      </w:r>
    </w:p>
    <w:p>
      <w:r>
        <w:t xml:space="preserve">beeta - galaktosidaasi</w:t>
      </w:r>
    </w:p>
    <w:p>
      <w:r>
        <w:rPr>
          <w:b/>
        </w:rPr>
        <w:t xml:space="preserve">Esimerkki 5.1018</w:t>
      </w:r>
    </w:p>
    <w:p>
      <w:r>
        <w:t xml:space="preserve"> Beeta-galaktosidaasigeenin mutaatiot johtavat lysosomaalisiin varastointihäiriöihin GM1-gangliosidoosi ja Morquio B -oireyhtymä .</w:t>
      </w:r>
    </w:p>
    <w:p>
      <w:r>
        <w:rPr>
          <w:b/>
        </w:rPr>
        <w:t xml:space="preserve">Tulos</w:t>
      </w:r>
    </w:p>
    <w:p>
      <w:r>
        <w:t xml:space="preserve">beeta - galaktosidaasi</w:t>
      </w:r>
    </w:p>
    <w:p>
      <w:r>
        <w:rPr>
          <w:b/>
        </w:rPr>
        <w:t xml:space="preserve">Esimerkki 5.1019</w:t>
      </w:r>
    </w:p>
    <w:p>
      <w:r>
        <w:t xml:space="preserve"> Kaniantiseerumi, joka on kasvatettu ainutlaatuista ( V3-domeeni ) bakteerien ilmaisemaa PKC-tetafragmenttia vastaan, immunoprecipitoi spesifisesti 82 - kDa:n proteiinin Jurkat-solujen lysateista.</w:t>
      </w:r>
    </w:p>
    <w:p>
      <w:r>
        <w:rPr>
          <w:b/>
        </w:rPr>
        <w:t xml:space="preserve">Tulos</w:t>
      </w:r>
    </w:p>
    <w:p>
      <w:r>
        <w:t xml:space="preserve">PKC-theta-fragmentti</w:t>
      </w:r>
    </w:p>
    <w:p>
      <w:r>
        <w:rPr>
          <w:b/>
        </w:rPr>
        <w:t xml:space="preserve">Esimerkki 5.1020</w:t>
      </w:r>
    </w:p>
    <w:p>
      <w:r>
        <w:t xml:space="preserve"> Nisäkkäiden Polycomb - ryhmän geenin Enhancer of zeste homologit välittävät geenin vaimentamista Drosophilan heterokromatiinissa ja S. cerevisiaen telomeereissä.</w:t>
      </w:r>
    </w:p>
    <w:p>
      <w:r>
        <w:rPr>
          <w:b/>
        </w:rPr>
        <w:t xml:space="preserve">Tulos</w:t>
      </w:r>
    </w:p>
    <w:p>
      <w:r>
        <w:t xml:space="preserve">Zesteen vahvistin</w:t>
      </w:r>
    </w:p>
    <w:p>
      <w:r>
        <w:rPr>
          <w:b/>
        </w:rPr>
        <w:t xml:space="preserve">Esimerkki 5.1021</w:t>
      </w:r>
    </w:p>
    <w:p>
      <w:r>
        <w:t xml:space="preserve"> Neurospora crassa -sienessä nit - 2 , tärkein typen säätelygeeni, aktivoi typpirajoitusolosuhteissa typpikatabolisia entsyymejä määrittelevien, toisiinsa liittymättömien rakenteellisten geenien ilmentymisen.</w:t>
      </w:r>
    </w:p>
    <w:p>
      <w:r>
        <w:rPr>
          <w:b/>
        </w:rPr>
        <w:t xml:space="preserve">Tulos</w:t>
      </w:r>
    </w:p>
    <w:p>
      <w:r>
        <w:t xml:space="preserve">nit - 2</w:t>
      </w:r>
    </w:p>
    <w:p>
      <w:r>
        <w:rPr>
          <w:b/>
        </w:rPr>
        <w:t xml:space="preserve">Esimerkki 5.1022</w:t>
      </w:r>
    </w:p>
    <w:p>
      <w:r>
        <w:t xml:space="preserve"> Yksikään potilas ei osoittanut luuytimen fibroosin vähenemistä seerumin prokollageenin ( PC III ) sarjamäärityksessä määritettynä.</w:t>
      </w:r>
    </w:p>
    <w:p>
      <w:r>
        <w:rPr>
          <w:b/>
        </w:rPr>
        <w:t xml:space="preserve">Tulos</w:t>
      </w:r>
    </w:p>
    <w:p>
      <w:r>
        <w:t xml:space="preserve">PC III</w:t>
      </w:r>
    </w:p>
    <w:p>
      <w:r>
        <w:rPr>
          <w:b/>
        </w:rPr>
        <w:t xml:space="preserve">Esimerkki 5.1023</w:t>
      </w:r>
    </w:p>
    <w:p>
      <w:r>
        <w:t xml:space="preserve"> Lisäksi havaitsemme hCoch - 5B2:n kolmessa päällekkäisessä YAC:ssa , joista kaksi sisältää myös yhden DFNA9:ään yhdistetyn markkerin.</w:t>
      </w:r>
    </w:p>
    <w:p>
      <w:r>
        <w:rPr>
          <w:b/>
        </w:rPr>
        <w:t xml:space="preserve">Tulos</w:t>
      </w:r>
    </w:p>
    <w:p>
      <w:r>
        <w:t xml:space="preserve">hCoch - 5B2</w:t>
      </w:r>
    </w:p>
    <w:p>
      <w:r>
        <w:rPr>
          <w:b/>
        </w:rPr>
        <w:t xml:space="preserve">Esimerkki 5.1024</w:t>
      </w:r>
    </w:p>
    <w:p>
      <w:r>
        <w:t xml:space="preserve"> Syanobakteerien fykobilisomi on suuri proteiinikompleksi, joka sijaitsee fotosynteesikalvolla .</w:t>
      </w:r>
    </w:p>
    <w:p>
      <w:r>
        <w:rPr>
          <w:b/>
        </w:rPr>
        <w:t xml:space="preserve">Tulos</w:t>
      </w:r>
    </w:p>
    <w:p>
      <w:r>
        <w:t xml:space="preserve">syanobakteerien fykobilisomi</w:t>
      </w:r>
    </w:p>
    <w:p>
      <w:r>
        <w:rPr>
          <w:b/>
        </w:rPr>
        <w:t xml:space="preserve">Esimerkki 5.1025</w:t>
      </w:r>
    </w:p>
    <w:p>
      <w:r>
        <w:t xml:space="preserve"> IGF - I -tasot mitattiin 11 autistisen lapsen ( 4 naista, 7 miestä; keski-ikä 3 . 8 vuotta, SD 1 . 1 ) CSF:stä käyttäen herkkää radioimmunomääritysmenetelmää ja niitä verrattiin 11 kontrollilapsen ( 6 naista, 5 miestä; keski-ikä 3 . 8 vuotta ) tasoihin.</w:t>
      </w:r>
    </w:p>
    <w:p>
      <w:r>
        <w:rPr>
          <w:b/>
        </w:rPr>
        <w:t xml:space="preserve">Tulos</w:t>
      </w:r>
    </w:p>
    <w:p>
      <w:r>
        <w:t xml:space="preserve">IGF - I</w:t>
      </w:r>
    </w:p>
    <w:p>
      <w:r>
        <w:rPr>
          <w:b/>
        </w:rPr>
        <w:t xml:space="preserve">Esimerkki 5.1026</w:t>
      </w:r>
    </w:p>
    <w:p>
      <w:r>
        <w:t xml:space="preserve"> Huolimatta siitä, että luun vaihtumista koskevat biokemialliset arviot osoittavat, että rhGH:n ja IGF-I:n (lyhytaikainen) anto stimuloi luun aineenvaihduntaa osteoporoottisilla iäkkäillä ihmisillä, ei luun mineraalitiheydessä ole havaittu merkittäviä muutoksia proksimaalisen reisiluun kohdalla.</w:t>
      </w:r>
    </w:p>
    <w:p>
      <w:r>
        <w:rPr>
          <w:b/>
        </w:rPr>
        <w:t xml:space="preserve">Tulos</w:t>
      </w:r>
    </w:p>
    <w:p>
      <w:r>
        <w:t xml:space="preserve">IGF - I</w:t>
      </w:r>
    </w:p>
    <w:p>
      <w:r>
        <w:rPr>
          <w:b/>
        </w:rPr>
        <w:t xml:space="preserve">Esimerkki 5.1027</w:t>
      </w:r>
    </w:p>
    <w:p>
      <w:r>
        <w:t xml:space="preserve"> MENETELMÄT : JE-viruksen ( JEV ), Länsi-Niilin viruksen ( WNV ) ja dengueviruksen ( DEN-2 ) hemagglutinaation estävien vasta-aineiden ( HI ) esiintyvyys havaittiin HI-testillä, ja IgM-vasta-aineiden sieppaus-ELISA-testi ( MAC-ELISA ) suoritettiin äskettäisten JE-virusinfektioiden määrittämiseksi.</w:t>
      </w:r>
    </w:p>
    <w:p>
      <w:r>
        <w:rPr>
          <w:b/>
        </w:rPr>
        <w:t xml:space="preserve">Tulos</w:t>
      </w:r>
    </w:p>
    <w:p>
      <w:r>
        <w:t xml:space="preserve">IgM-vasta-aine</w:t>
      </w:r>
    </w:p>
    <w:p>
      <w:r>
        <w:rPr>
          <w:b/>
        </w:rPr>
        <w:t xml:space="preserve">Esimerkki 5.1028</w:t>
      </w:r>
    </w:p>
    <w:p>
      <w:r>
        <w:t xml:space="preserve"> Keskustellaan ihmisen CCR5-, CCR3-, CCR2B- ja muiden GPCR-solujen kanssa yhteisen tunnistetun rakenteellisen motiivin mahdollisesta biologisesta merkityksestä.</w:t>
      </w:r>
    </w:p>
    <w:p>
      <w:r>
        <w:rPr>
          <w:b/>
        </w:rPr>
        <w:t xml:space="preserve">Tulos</w:t>
      </w:r>
    </w:p>
    <w:p>
      <w:r>
        <w:t xml:space="preserve">ihmisen CCR5</w:t>
      </w:r>
    </w:p>
    <w:p>
      <w:r>
        <w:rPr>
          <w:b/>
        </w:rPr>
        <w:t xml:space="preserve">Esimerkki 5.1029</w:t>
      </w:r>
    </w:p>
    <w:p>
      <w:r>
        <w:t xml:space="preserve"> Alukkeet kehitettiin 9804 geenifragmentin spesifistä monistamista varten.</w:t>
      </w:r>
    </w:p>
    <w:p>
      <w:r>
        <w:rPr>
          <w:b/>
        </w:rPr>
        <w:t xml:space="preserve">Tulos</w:t>
      </w:r>
    </w:p>
    <w:p>
      <w:r>
        <w:t xml:space="preserve">9804 geenifragmenttia</w:t>
      </w:r>
    </w:p>
    <w:p>
      <w:r>
        <w:rPr>
          <w:b/>
        </w:rPr>
        <w:t xml:space="preserve">Esimerkki 5.1030</w:t>
      </w:r>
    </w:p>
    <w:p>
      <w:r>
        <w:t xml:space="preserve"> Sitä vastoin hamsterin UV61-soluissa ei havaittu muutosta p53:n tasossa tai mdm2-proteiinin aktivoitumisessa p53:n avulla UV-altistuksen jälkeen.</w:t>
      </w:r>
    </w:p>
    <w:p>
      <w:r>
        <w:rPr>
          <w:b/>
        </w:rPr>
        <w:t xml:space="preserve">Tulos</w:t>
      </w:r>
    </w:p>
    <w:p>
      <w:r>
        <w:t xml:space="preserve">mdm2-proteiini</w:t>
      </w:r>
    </w:p>
    <w:p>
      <w:r>
        <w:rPr>
          <w:b/>
        </w:rPr>
        <w:t xml:space="preserve">Esimerkki 5.1031</w:t>
      </w:r>
    </w:p>
    <w:p>
      <w:r>
        <w:t xml:space="preserve"> Koska RIP140 yleensä alentaa reseptorin aktiivisuutta nisäkässoluissa ja erityisesti alentaa SRC-1:n välittämää koaktivaatiota, ehdotamme mallia, jossa RIP140 säätelee epäsuorasti ydinreseptorin AF-2 aktiivisuutta kilpailemalla koaktivaattoreista, kuten SRC-1:stä.</w:t>
      </w:r>
    </w:p>
    <w:p>
      <w:r>
        <w:rPr>
          <w:b/>
        </w:rPr>
        <w:t xml:space="preserve">Tulos</w:t>
      </w:r>
    </w:p>
    <w:p>
      <w:r>
        <w:t xml:space="preserve">SRC - 1</w:t>
      </w:r>
    </w:p>
    <w:p>
      <w:r>
        <w:rPr>
          <w:b/>
        </w:rPr>
        <w:t xml:space="preserve">Esimerkki 5.1032</w:t>
      </w:r>
    </w:p>
    <w:p>
      <w:r>
        <w:t xml:space="preserve"> Se osoitti myös, mitkä aminohappojäännökset olisivat yhteydessä laajennettuun TATA-laatikkoon B-tunnistuselementin kanssa, ja TBP-TFB-DNA-kompleksin orientaation evolutiivinen säilyminen kahden arkeaalisen organismin välillä, joilla on hyvin erilaiset optimaaliset kasvulämpötilat ( 37 ja 100 astetta C ).</w:t>
      </w:r>
    </w:p>
    <w:p>
      <w:r>
        <w:rPr>
          <w:b/>
        </w:rPr>
        <w:t xml:space="preserve">Tulos</w:t>
      </w:r>
    </w:p>
    <w:p>
      <w:r>
        <w:t xml:space="preserve">B-tunnustuselementti</w:t>
      </w:r>
    </w:p>
    <w:p>
      <w:r>
        <w:rPr>
          <w:b/>
        </w:rPr>
        <w:t xml:space="preserve">Esimerkki 5.1033</w:t>
      </w:r>
    </w:p>
    <w:p>
      <w:r>
        <w:t xml:space="preserve"> Todisteet HU- ja RpoS-proteiinien osallistumisesta osmoresponsiivisen proU-operonin transkriptioon Escherichia coli -bakteerissa .</w:t>
      </w:r>
    </w:p>
    <w:p>
      <w:r>
        <w:rPr>
          <w:b/>
        </w:rPr>
        <w:t xml:space="preserve">Tulos</w:t>
      </w:r>
    </w:p>
    <w:p>
      <w:r>
        <w:t xml:space="preserve">proU-operoni</w:t>
      </w:r>
    </w:p>
    <w:p>
      <w:r>
        <w:rPr>
          <w:b/>
        </w:rPr>
        <w:t xml:space="preserve">Esimerkki 5.1034</w:t>
      </w:r>
    </w:p>
    <w:p>
      <w:r>
        <w:t xml:space="preserve"> Mutaatiot nifR1:ssä ( ntrC ) ja nifR4:ssä ( rpoN , joka koodaa sigma54:ää ) eivät vaikuttaneet xdh-geenin ilmentymiseen.</w:t>
      </w:r>
    </w:p>
    <w:p>
      <w:r>
        <w:rPr>
          <w:b/>
        </w:rPr>
        <w:t xml:space="preserve">Tulos</w:t>
      </w:r>
    </w:p>
    <w:p>
      <w:r>
        <w:t xml:space="preserve">xdh-geeni</w:t>
      </w:r>
    </w:p>
    <w:p>
      <w:r>
        <w:rPr>
          <w:b/>
        </w:rPr>
        <w:t xml:space="preserve">Esimerkki 5.1035</w:t>
      </w:r>
    </w:p>
    <w:p>
      <w:r>
        <w:t xml:space="preserve"> Kardiopulmonaalisen ohitusleikkauksen aikana muodostui yhtä paljon trombiinia (mitattuna protrombiinin aktivoitumisfragmentilla F1 + 2 ja trombiini - antitrombiinikomplekseilla) kuin normaaleilla potilailla, mikä osoittaa, että tekijä XII ei ollut välttämätön trombiinin muodostumiselle.</w:t>
      </w:r>
    </w:p>
    <w:p>
      <w:r>
        <w:rPr>
          <w:b/>
        </w:rPr>
        <w:t xml:space="preserve">Tulos</w:t>
      </w:r>
    </w:p>
    <w:p>
      <w:r>
        <w:t xml:space="preserve">tekijä XII</w:t>
      </w:r>
    </w:p>
    <w:p>
      <w:r>
        <w:rPr>
          <w:b/>
        </w:rPr>
        <w:t xml:space="preserve">Esimerkki 5.1036</w:t>
      </w:r>
    </w:p>
    <w:p>
      <w:r>
        <w:t xml:space="preserve"> RXRalpha / RARalpha heterodimeerit ja HNF - 4 homodimeerit sitoutuvat DR - 1 motiiveihin elementeissä B ja I4 .</w:t>
      </w:r>
    </w:p>
    <w:p>
      <w:r>
        <w:rPr>
          <w:b/>
        </w:rPr>
        <w:t xml:space="preserve">Tulos</w:t>
      </w:r>
    </w:p>
    <w:p>
      <w:r>
        <w:t xml:space="preserve">HNF - 4</w:t>
      </w:r>
    </w:p>
    <w:p>
      <w:r>
        <w:rPr>
          <w:b/>
        </w:rPr>
        <w:t xml:space="preserve">Esimerkki 5.1037</w:t>
      </w:r>
    </w:p>
    <w:p>
      <w:r>
        <w:t xml:space="preserve"> Tässä raportissa kuvatuissa tutkimuksissa olemme tunnistaneet kaksi potentiaalista Ets-sitoutumiskohtaa , EBS1 ja EBS2 , jotka ovat konservoituneita sekä ihmisen että hiiren interleukiini-2:n tehostajissa.</w:t>
      </w:r>
    </w:p>
    <w:p>
      <w:r>
        <w:rPr>
          <w:b/>
        </w:rPr>
        <w:t xml:space="preserve">Tulos</w:t>
      </w:r>
    </w:p>
    <w:p>
      <w:r>
        <w:t xml:space="preserve">interleukiini - 2</w:t>
      </w:r>
    </w:p>
    <w:p>
      <w:r>
        <w:rPr>
          <w:b/>
        </w:rPr>
        <w:t xml:space="preserve">Esimerkki 5.1038</w:t>
      </w:r>
    </w:p>
    <w:p>
      <w:r>
        <w:t xml:space="preserve"> T-soluissa nämä kaksi signaalireittiä ovat kriittisiä interleukiini-2-tuotannolle.</w:t>
      </w:r>
    </w:p>
    <w:p>
      <w:r>
        <w:rPr>
          <w:b/>
        </w:rPr>
        <w:t xml:space="preserve">Tulos</w:t>
      </w:r>
    </w:p>
    <w:p>
      <w:r>
        <w:t xml:space="preserve">interleukiini - 2</w:t>
      </w:r>
    </w:p>
    <w:p>
      <w:r>
        <w:rPr>
          <w:b/>
        </w:rPr>
        <w:t xml:space="preserve">Esimerkki 5.1039</w:t>
      </w:r>
    </w:p>
    <w:p>
      <w:r>
        <w:t xml:space="preserve"> Tässä tutkimuksessa pyrimme selvittämään HIV-proteaasinestäjien erityistä vaikutusta potilaan painoon.</w:t>
      </w:r>
    </w:p>
    <w:p>
      <w:r>
        <w:rPr>
          <w:b/>
        </w:rPr>
        <w:t xml:space="preserve">Tulos</w:t>
      </w:r>
    </w:p>
    <w:p>
      <w:r>
        <w:t xml:space="preserve">HIV-proteaasi</w:t>
      </w:r>
    </w:p>
    <w:p>
      <w:r>
        <w:rPr>
          <w:b/>
        </w:rPr>
        <w:t xml:space="preserve">Esimerkki 5.1040</w:t>
      </w:r>
    </w:p>
    <w:p>
      <w:r>
        <w:t xml:space="preserve"> PDE-proteiinin ilmentymistasoa seurattiin immunoblot-analyysillä käyttäen kahta spesifistä cAMP-PDE-polyklonaalista vasta-ainetta ja mittaamalla PDE-aktiivisuus .</w:t>
      </w:r>
    </w:p>
    <w:p>
      <w:r>
        <w:rPr>
          <w:b/>
        </w:rPr>
        <w:t xml:space="preserve">Tulos</w:t>
      </w:r>
    </w:p>
    <w:p>
      <w:r>
        <w:t xml:space="preserve">PDE-proteiini</w:t>
      </w:r>
    </w:p>
    <w:p>
      <w:r>
        <w:rPr>
          <w:b/>
        </w:rPr>
        <w:t xml:space="preserve">Esimerkki 5.1041</w:t>
      </w:r>
    </w:p>
    <w:p>
      <w:r>
        <w:t xml:space="preserve"> Joitakin näistä DNA : proteiinikomplekseista esiintyi, joskin pienempinä määrinä, myös muuntumattomien rotan solujen ydinuutteissa, mikä viittaa siihen, että Ad12 E1A:n välittämässä down-säätelyssä on mahdollisesti mukana solutekijöitä.</w:t>
      </w:r>
    </w:p>
    <w:p>
      <w:r>
        <w:rPr>
          <w:b/>
        </w:rPr>
        <w:t xml:space="preserve">Tulos</w:t>
      </w:r>
    </w:p>
    <w:p>
      <w:r>
        <w:t xml:space="preserve">Ad12 E1A</w:t>
      </w:r>
    </w:p>
    <w:p>
      <w:r>
        <w:rPr>
          <w:b/>
        </w:rPr>
        <w:t xml:space="preserve">Esimerkki 5.1042</w:t>
      </w:r>
    </w:p>
    <w:p>
      <w:r>
        <w:t xml:space="preserve"> IB2-geeni ( HGMW - hyväksytty symboli MAPK8IP2 ) sijaitsee ihmisen kromosomissa 22q13 ja sisältää 10 koodaavaa eksonia.</w:t>
      </w:r>
    </w:p>
    <w:p>
      <w:r>
        <w:rPr>
          <w:b/>
        </w:rPr>
        <w:t xml:space="preserve">Tulos</w:t>
      </w:r>
    </w:p>
    <w:p>
      <w:r>
        <w:t xml:space="preserve">IB2-geeni</w:t>
      </w:r>
    </w:p>
    <w:p>
      <w:r>
        <w:rPr>
          <w:b/>
        </w:rPr>
        <w:t xml:space="preserve">Esimerkki 5.1043</w:t>
      </w:r>
    </w:p>
    <w:p>
      <w:r>
        <w:t xml:space="preserve"> Transkriptiot näyttävät käynnistyvän ylävirran promoottorista , P1 , joka sijaitsee tRNA ( met1 ) -geenin edessä, ja kolmesta sisäisestä promoottorista : P2 sijaitsee välittömästi tRNA ( met2 ) -geenin edessä , PL10 on lähellä L1 - L10 intergeenisen tilan alkua ja PL12 on L10-geenisekvenssin lopussa .</w:t>
      </w:r>
    </w:p>
    <w:p>
      <w:r>
        <w:rPr>
          <w:b/>
        </w:rPr>
        <w:t xml:space="preserve">Tulos</w:t>
      </w:r>
    </w:p>
    <w:p>
      <w:r>
        <w:t xml:space="preserve">L10-geenin sekvenssi</w:t>
      </w:r>
    </w:p>
    <w:p>
      <w:r>
        <w:rPr>
          <w:b/>
        </w:rPr>
        <w:t xml:space="preserve">Esimerkki 5.1044</w:t>
      </w:r>
    </w:p>
    <w:p>
      <w:r>
        <w:t xml:space="preserve"> Tästä menetyksestä huolimatta YEpFAS1 pystyy edelleen täydentämään fas1-mutaatiota enoyylireduktaasialueella.</w:t>
      </w:r>
    </w:p>
    <w:p>
      <w:r>
        <w:rPr>
          <w:b/>
        </w:rPr>
        <w:t xml:space="preserve">Tulos</w:t>
      </w:r>
    </w:p>
    <w:p>
      <w:r>
        <w:t xml:space="preserve">enoyylireduktaasi</w:t>
      </w:r>
    </w:p>
    <w:p>
      <w:r>
        <w:rPr>
          <w:b/>
        </w:rPr>
        <w:t xml:space="preserve">Esimerkki 5.1045</w:t>
      </w:r>
    </w:p>
    <w:p>
      <w:r>
        <w:t xml:space="preserve"> Ihmisen aromataasi-ekspression hallinta on monimutkaista, koska useat promoottorit ohjaavat aromataasi-ekspressiota kudosspesifisesti.</w:t>
      </w:r>
    </w:p>
    <w:p>
      <w:r>
        <w:rPr>
          <w:b/>
        </w:rPr>
        <w:t xml:space="preserve">Tulos</w:t>
      </w:r>
    </w:p>
    <w:p>
      <w:r>
        <w:t xml:space="preserve">ihmisen aromataasi</w:t>
      </w:r>
    </w:p>
    <w:p>
      <w:r>
        <w:rPr>
          <w:b/>
        </w:rPr>
        <w:t xml:space="preserve">Esimerkki 5.1046</w:t>
      </w:r>
    </w:p>
    <w:p>
      <w:r>
        <w:t xml:space="preserve"> Käyttämällä yksisuuntaista PCR:ää eristimme 361 - bp 5 ' promoottorin alueen ja rajasimme intronisen / eksonisen alueen rajat, jotka sisältävät ei-koodaavan eksonin 1, yhden intronin ja koodaavan eksonin 2, rakenne, joka on tyypillinen RNaasi A superperheen geeneille.</w:t>
      </w:r>
    </w:p>
    <w:p>
      <w:r>
        <w:rPr>
          <w:b/>
        </w:rPr>
        <w:t xml:space="preserve">Tulos</w:t>
      </w:r>
    </w:p>
    <w:p>
      <w:r>
        <w:t xml:space="preserve">RNaasi A superperhe</w:t>
      </w:r>
    </w:p>
    <w:p>
      <w:r>
        <w:rPr>
          <w:b/>
        </w:rPr>
        <w:t xml:space="preserve">Esimerkki 5.1047</w:t>
      </w:r>
    </w:p>
    <w:p>
      <w:r>
        <w:t xml:space="preserve"> Lyijyftalosyaniinimenetelmä happohydrolaasien osoittamiseksi kasvi- ja eläinkudoksissa .</w:t>
      </w:r>
    </w:p>
    <w:p>
      <w:r>
        <w:rPr>
          <w:b/>
        </w:rPr>
        <w:t xml:space="preserve">Tulos</w:t>
      </w:r>
    </w:p>
    <w:p>
      <w:r>
        <w:t xml:space="preserve">happohydrolaasit</w:t>
      </w:r>
    </w:p>
    <w:p>
      <w:r>
        <w:rPr>
          <w:b/>
        </w:rPr>
        <w:t xml:space="preserve">Esimerkki 5.1048</w:t>
      </w:r>
    </w:p>
    <w:p>
      <w:r>
        <w:t xml:space="preserve"> Kerta-annoksen jälkeen mu-reseptoriagonistisen komponentin merkitys tramadolin antinokseptivassa vaikutuksessa näyttää olevan vähäinen, ja suurin osa analgeettisesta vaikutuksesta johtuu kantayhdisteen ei-opioidisista ominaisuuksista.</w:t>
      </w:r>
    </w:p>
    <w:p>
      <w:r>
        <w:rPr>
          <w:b/>
        </w:rPr>
        <w:t xml:space="preserve">Tulos</w:t>
      </w:r>
    </w:p>
    <w:p>
      <w:r>
        <w:t xml:space="preserve">mu - reseptori</w:t>
      </w:r>
    </w:p>
    <w:p>
      <w:r>
        <w:rPr>
          <w:b/>
        </w:rPr>
        <w:t xml:space="preserve">Esimerkki 5.1049</w:t>
      </w:r>
    </w:p>
    <w:p>
      <w:r>
        <w:t xml:space="preserve"> Tämän mallin mukaisesti ADAM13:n sytoplasmisen domeenin eliminointi lisäsi ADAM13:n proteolyyttisestä aktiivisuudesta johtuvia kehitysmuutoksia.</w:t>
      </w:r>
    </w:p>
    <w:p>
      <w:r>
        <w:rPr>
          <w:b/>
        </w:rPr>
        <w:t xml:space="preserve">Tulos</w:t>
      </w:r>
    </w:p>
    <w:p>
      <w:r>
        <w:t xml:space="preserve">ADAM13:n sytoplasminen domeeni</w:t>
      </w:r>
    </w:p>
    <w:p>
      <w:r>
        <w:rPr>
          <w:b/>
        </w:rPr>
        <w:t xml:space="preserve">Esimerkki 5.1050</w:t>
      </w:r>
    </w:p>
    <w:p>
      <w:r>
        <w:t xml:space="preserve"> NrfC-polypeptidi , M ( r ) 24 , 567 , sisältää 16 kysteiinijäännöstä, jotka on järjestetty neljään CooF-superperheelle tyypilliseen CooF-superperheeseen kuuluviin ei-hem-rautarikkiproteiineihin.</w:t>
      </w:r>
    </w:p>
    <w:p>
      <w:r>
        <w:rPr>
          <w:b/>
        </w:rPr>
        <w:t xml:space="preserve">Tulos</w:t>
      </w:r>
    </w:p>
    <w:p>
      <w:r>
        <w:t xml:space="preserve">NrfC-polypeptidi</w:t>
      </w:r>
    </w:p>
    <w:p>
      <w:r>
        <w:rPr>
          <w:b/>
        </w:rPr>
        <w:t xml:space="preserve">Esimerkki 5.1051</w:t>
      </w:r>
    </w:p>
    <w:p>
      <w:r>
        <w:t xml:space="preserve"> Fugu rubripes ( Fugu ) -geenifragmenttia käytettiin GH-geenin eristämiseen Fugu-genomikirjastosta.</w:t>
      </w:r>
    </w:p>
    <w:p>
      <w:r>
        <w:rPr>
          <w:b/>
        </w:rPr>
        <w:t xml:space="preserve">Tulos</w:t>
      </w:r>
    </w:p>
    <w:p>
      <w:r>
        <w:t xml:space="preserve">GH-geeni</w:t>
      </w:r>
    </w:p>
    <w:p>
      <w:r>
        <w:rPr>
          <w:b/>
        </w:rPr>
        <w:t xml:space="preserve">Esimerkki 5.1052</w:t>
      </w:r>
    </w:p>
    <w:p>
      <w:r>
        <w:t xml:space="preserve"> Olemme analysoineet HU-proteiinin roolia invertasomin kokoonpanossa, kun tehostin sijaitsee vaihtelevissa paikoissa lähellä yhtä rekombinaatiokohdista .</w:t>
      </w:r>
    </w:p>
    <w:p>
      <w:r>
        <w:rPr>
          <w:b/>
        </w:rPr>
        <w:t xml:space="preserve">Tulos</w:t>
      </w:r>
    </w:p>
    <w:p>
      <w:r>
        <w:t xml:space="preserve">HU-proteiini</w:t>
      </w:r>
    </w:p>
    <w:p>
      <w:r>
        <w:rPr>
          <w:b/>
        </w:rPr>
        <w:t xml:space="preserve">Esimerkki 5.1053</w:t>
      </w:r>
    </w:p>
    <w:p>
      <w:r>
        <w:t xml:space="preserve"> Koska eksogeenisesti ilmentynyt PKR voi muodostaa heterodimeerejä endogeenisen PKR:n kanssa, PKR:n mutaatiomuotojen toiminnallisesta karakterisoinnista saatuihin tuloksiin on suhtauduttu varauksella.</w:t>
      </w:r>
    </w:p>
    <w:p>
      <w:r>
        <w:rPr>
          <w:b/>
        </w:rPr>
        <w:t xml:space="preserve">Tulos</w:t>
      </w:r>
    </w:p>
    <w:p>
      <w:r>
        <w:t xml:space="preserve">endogeeninen PKR</w:t>
      </w:r>
    </w:p>
    <w:p>
      <w:r>
        <w:rPr>
          <w:b/>
        </w:rPr>
        <w:t xml:space="preserve">Esimerkki 5.1054</w:t>
      </w:r>
    </w:p>
    <w:p>
      <w:r>
        <w:t xml:space="preserve"> Cd:lle 30 d altistuneilla rotilla cAMP:n erittyminen virtsaan lisäkilpirauhashormonilla ( PTH ), paratyroidektomialla ( PTX ) tai 1 alfa-hydroksikolikalsiferolilla ( 1 alfa- OH-D3 ) hoidon jälkeen oli lähes samanlaista kuin kontrollirotilla: jatkuva suun kautta annettu Cd ei vaikuttanut virtsan cAMP:n reaktioon PTH:lla hoidon jälkeen.</w:t>
      </w:r>
    </w:p>
    <w:p>
      <w:r>
        <w:rPr>
          <w:b/>
        </w:rPr>
        <w:t xml:space="preserve">Tulos</w:t>
      </w:r>
    </w:p>
    <w:p>
      <w:r>
        <w:t xml:space="preserve">lisäkilpirauhashormoni</w:t>
      </w:r>
    </w:p>
    <w:p>
      <w:r>
        <w:rPr>
          <w:b/>
        </w:rPr>
        <w:t xml:space="preserve">Esimerkki 5.1055</w:t>
      </w:r>
    </w:p>
    <w:p>
      <w:r>
        <w:t xml:space="preserve"> Geeliliikkuvuussiirtymämäärityksissä ATPC-2:n korkea sitoutumisaktiivisuus ja CBF:n alhainen sitoutumisaktiivisuus havaittiin ydinuutteilla kudoksista, joissa AtpC:n ilmentymistaso oli alhainen, ja päinvastainen havaittiin uutteilla kudoksista, joissa AtpC:n ilmentymistaso oli korkea.</w:t>
      </w:r>
    </w:p>
    <w:p>
      <w:r>
        <w:rPr>
          <w:b/>
        </w:rPr>
        <w:t xml:space="preserve">Tulos</w:t>
      </w:r>
    </w:p>
    <w:p>
      <w:r>
        <w:t xml:space="preserve">ATPC - 2</w:t>
      </w:r>
    </w:p>
    <w:p>
      <w:r>
        <w:rPr>
          <w:b/>
        </w:rPr>
        <w:t xml:space="preserve">Esimerkki 5.1056</w:t>
      </w:r>
    </w:p>
    <w:p>
      <w:r>
        <w:t xml:space="preserve"> Yleisin poikkeavuus oli GH:n puute ( kuusi tapausta ) , seuraavina gonadotropiini ( neljä tapausta ) , kortisoli ( neljä tapausta ) ja TSH ( yksi tapaus ) , kun taas neljällä potilaalla seerumin PRL-arvot olivat korkeat .</w:t>
      </w:r>
    </w:p>
    <w:p>
      <w:r>
        <w:rPr>
          <w:b/>
        </w:rPr>
        <w:t xml:space="preserve">Tulos</w:t>
      </w:r>
    </w:p>
    <w:p>
      <w:r>
        <w:t xml:space="preserve">seerumin PRL</w:t>
      </w:r>
    </w:p>
    <w:p>
      <w:r>
        <w:rPr>
          <w:b/>
        </w:rPr>
        <w:t xml:space="preserve">Esimerkki 5.1057</w:t>
      </w:r>
    </w:p>
    <w:p>
      <w:r>
        <w:t xml:space="preserve"> Kuvasimme hiljattain ei-toksisten PAP-mutanttien eristämisen ja karakterisoinnin, NT123 - 2 , jossa on aktiivisessa keskuksessa pistemutaatio ( E176V ), joka poistaa entsymaattisen aktiivisuuden, ja NT124 - 3 , jossa on nonsense-mutaatio, joka johtaa 25 aa:n C-terminaalin poistamiseen ( W237Stop ).</w:t>
      </w:r>
    </w:p>
    <w:p>
      <w:r>
        <w:rPr>
          <w:b/>
        </w:rPr>
        <w:t xml:space="preserve">Tulos</w:t>
      </w:r>
    </w:p>
    <w:p>
      <w:r>
        <w:t xml:space="preserve">PAP-mutantit</w:t>
      </w:r>
    </w:p>
    <w:p>
      <w:r>
        <w:rPr>
          <w:b/>
        </w:rPr>
        <w:t xml:space="preserve">Esimerkki 5.1058</w:t>
      </w:r>
    </w:p>
    <w:p>
      <w:r>
        <w:t xml:space="preserve"> Päätelmämme on, että 0 . 25 mg:n triatsolaamiannos ei vaikuta tehokkaasti asennon aiheuttamaan unihäiriöön, mutta aiheuttaa EEG-spektrissä muutoksia, jotka ovat tyypillisiä bentsodiatsepiinireseptoriagonisteille.</w:t>
      </w:r>
    </w:p>
    <w:p>
      <w:r>
        <w:rPr>
          <w:b/>
        </w:rPr>
        <w:t xml:space="preserve">Tulos</w:t>
      </w:r>
    </w:p>
    <w:p>
      <w:r>
        <w:t xml:space="preserve">bentsodiatsepiinireseptori</w:t>
      </w:r>
    </w:p>
    <w:p>
      <w:r>
        <w:rPr>
          <w:b/>
        </w:rPr>
        <w:t xml:space="preserve">Esimerkki 5.1059</w:t>
      </w:r>
    </w:p>
    <w:p>
      <w:r>
        <w:t xml:space="preserve"> Iomazenil - SPECT paljasti erittäin merkittävän bentsodiatsepiinireseptorin hyväksikäytön lisääntymisen kaikilla tutkituilla kortikaalialueilla, lukuun ottamatta ohimokuorta .</w:t>
      </w:r>
    </w:p>
    <w:p>
      <w:r>
        <w:rPr>
          <w:b/>
        </w:rPr>
        <w:t xml:space="preserve">Tulos</w:t>
      </w:r>
    </w:p>
    <w:p>
      <w:r>
        <w:t xml:space="preserve">bentsodiatsepiinireseptori</w:t>
      </w:r>
    </w:p>
    <w:p>
      <w:r>
        <w:rPr>
          <w:b/>
        </w:rPr>
        <w:t xml:space="preserve">Esimerkki 5.1060</w:t>
      </w:r>
    </w:p>
    <w:p>
      <w:r>
        <w:t xml:space="preserve"> CSF:n somatostatiinin ja perifeeristen kilpirauhashormonien välistä suhdetta arvioitiin 11:llä affektiivisesti sairaalla potilaalla ennen karbamatsepiinihoitoa ja sen aikana.</w:t>
      </w:r>
    </w:p>
    <w:p>
      <w:r>
        <w:rPr>
          <w:b/>
        </w:rPr>
        <w:t xml:space="preserve">Tulos</w:t>
      </w:r>
    </w:p>
    <w:p>
      <w:r>
        <w:t xml:space="preserve">CSF-somatostatiini</w:t>
      </w:r>
    </w:p>
    <w:p>
      <w:r>
        <w:rPr>
          <w:b/>
        </w:rPr>
        <w:t xml:space="preserve">Esimerkki 5.1061</w:t>
      </w:r>
    </w:p>
    <w:p>
      <w:r>
        <w:t xml:space="preserve"> Imetetyn maidon määrän sisäiset kontrollit ilmenevät vasta, kun pikkurotat ovat noin 2 viikon ikäisiä, jolloin mahalaukun turvotus , maito , systeeminen kuivuminen ja suolistohormoni kolekystokiniini tukahduttavat imetyksen kautta saadun maidon saannin.</w:t>
      </w:r>
    </w:p>
    <w:p>
      <w:r>
        <w:rPr>
          <w:b/>
        </w:rPr>
        <w:t xml:space="preserve">Tulos</w:t>
      </w:r>
    </w:p>
    <w:p>
      <w:r>
        <w:t xml:space="preserve">suolistohormoni kolekystokiniini</w:t>
      </w:r>
    </w:p>
    <w:p>
      <w:r>
        <w:rPr>
          <w:b/>
          <w:u w:val="single"/>
        </w:rPr>
        <w:t xml:space="preserve">Tehtävä numero 6</w:t>
      </w:r>
    </w:p>
    <w:p>
      <w:r>
        <w:t xml:space="preserve">Tässä tehtävässä sinulle annetaan kaksi lausetta, lause 1 ja lause 2. Lause 2 on ristiriidassa lauseen 1 kanssa. Tehtävänäsi on muuttaa lause 2 niin, että pari ei ole yhtäpitävä eikä ristiriidassa keskenään. Generoitujen lauseiden on oltava lyhyitä, alle 15 sanaa. Uutta tietoa voidaan lisätä. Vältä käyttämästä pronomineja, jotka sekoittavat lauseen subjektin.</w:t>
      </w:r>
    </w:p>
    <w:p>
      <w:r>
        <w:rPr>
          <w:b/>
        </w:rPr>
        <w:t xml:space="preserve">Esimerkki 6.0</w:t>
      </w:r>
    </w:p>
    <w:p>
      <w:r>
        <w:t xml:space="preserve">Lause 1: Kaksi ihmistä taustavalaistuna valoisalla taivaalla. Lause 2: Kaksi ihmistä katselee televisiota sohvalla.</w:t>
      </w:r>
    </w:p>
    <w:p>
      <w:r>
        <w:rPr>
          <w:b/>
        </w:rPr>
        <w:t xml:space="preserve">Tulos</w:t>
      </w:r>
    </w:p>
    <w:p>
      <w:r>
        <w:t xml:space="preserve">Kaksi ihmistä seisoo ulkona nauttimassa kauniista säästä.</w:t>
      </w:r>
    </w:p>
    <w:p>
      <w:r>
        <w:rPr>
          <w:b/>
        </w:rPr>
        <w:t xml:space="preserve">Esimerkki 6.1</w:t>
      </w:r>
    </w:p>
    <w:p>
      <w:r>
        <w:t xml:space="preserve">Lause 1: Kaksi naista istuu viltillä nurmikolla ja jakavat kirjaa. Lause 2: Nainen leikkii noutoa koiransa kanssa puistossa.</w:t>
      </w:r>
    </w:p>
    <w:p>
      <w:r>
        <w:rPr>
          <w:b/>
        </w:rPr>
        <w:t xml:space="preserve">Tulos</w:t>
      </w:r>
    </w:p>
    <w:p>
      <w:r>
        <w:t xml:space="preserve">Naiset rentoutuvat piknikin jälkeen.</w:t>
      </w:r>
    </w:p>
    <w:p>
      <w:r>
        <w:rPr>
          <w:b/>
        </w:rPr>
        <w:t xml:space="preserve">Esimerkki 6.2</w:t>
      </w:r>
    </w:p>
    <w:p>
      <w:r>
        <w:t xml:space="preserve">Lause 1: Lapsi kiipeilee kiipeilyseinällä. Lause 2: Lapsi putoaa seinää alas.</w:t>
      </w:r>
    </w:p>
    <w:p>
      <w:r>
        <w:rPr>
          <w:b/>
        </w:rPr>
        <w:t xml:space="preserve">Tulos</w:t>
      </w:r>
    </w:p>
    <w:p>
      <w:r>
        <w:t xml:space="preserve">Tyttö kiipeää seinää pitkin.</w:t>
      </w:r>
    </w:p>
    <w:p>
      <w:r>
        <w:rPr>
          <w:b/>
        </w:rPr>
        <w:t xml:space="preserve">Esimerkki 6.3</w:t>
      </w:r>
    </w:p>
    <w:p>
      <w:r>
        <w:t xml:space="preserve">Lause 1: Ihmisiä on liikkeellä ja menossa asioilleen, mikä näyttää olevan katumessuilla tai pallopelissä. Lause 2: Ihmiset ovat sirkuksessa.</w:t>
      </w:r>
    </w:p>
    <w:p>
      <w:r>
        <w:rPr>
          <w:b/>
        </w:rPr>
        <w:t xml:space="preserve">Tulos</w:t>
      </w:r>
    </w:p>
    <w:p>
      <w:r>
        <w:t xml:space="preserve">Yleisö pelissä oli hyvin liikemiesmäistä.</w:t>
      </w:r>
    </w:p>
    <w:p>
      <w:r>
        <w:rPr>
          <w:b/>
        </w:rPr>
        <w:t xml:space="preserve">Esimerkki 6.4</w:t>
      </w:r>
    </w:p>
    <w:p>
      <w:r>
        <w:t xml:space="preserve">Lause 1: Pienet lapset leikkivät suihkulähteessä monien ihmisten edessä. Lause 2: Lapset ovat kotona nukkumassa.</w:t>
      </w:r>
    </w:p>
    <w:p>
      <w:r>
        <w:rPr>
          <w:b/>
        </w:rPr>
        <w:t xml:space="preserve">Tulos</w:t>
      </w:r>
    </w:p>
    <w:p>
      <w:r>
        <w:t xml:space="preserve">lapset ovat mustia</w:t>
      </w:r>
    </w:p>
    <w:p>
      <w:r>
        <w:rPr>
          <w:b/>
        </w:rPr>
        <w:t xml:space="preserve">Esimerkki 6.5</w:t>
      </w:r>
    </w:p>
    <w:p>
      <w:r>
        <w:t xml:space="preserve">Lause 1: Mies pitää kalaa molemmissa käsissään. Lause 2: Mies paistaa kalaa.</w:t>
      </w:r>
    </w:p>
    <w:p>
      <w:r>
        <w:rPr>
          <w:b/>
        </w:rPr>
        <w:t xml:space="preserve">Tulos</w:t>
      </w:r>
    </w:p>
    <w:p>
      <w:r>
        <w:t xml:space="preserve">Mies esittelee kalaa.</w:t>
      </w:r>
    </w:p>
    <w:p>
      <w:r>
        <w:rPr>
          <w:b/>
        </w:rPr>
        <w:t xml:space="preserve">Esimerkki 6.6</w:t>
      </w:r>
    </w:p>
    <w:p>
      <w:r>
        <w:t xml:space="preserve">Lause 1: Katsojat katsovat, kuinka saksanpaimenkoira kiipeää portaita esteiden päällä. Lause 2: koira nukkuu</w:t>
      </w:r>
    </w:p>
    <w:p>
      <w:r>
        <w:rPr>
          <w:b/>
        </w:rPr>
        <w:t xml:space="preserve">Tulos</w:t>
      </w:r>
    </w:p>
    <w:p>
      <w:r>
        <w:t xml:space="preserve">Koira tekee temppuja.</w:t>
      </w:r>
    </w:p>
    <w:p>
      <w:r>
        <w:rPr>
          <w:b/>
        </w:rPr>
        <w:t xml:space="preserve">Esimerkki 6.7</w:t>
      </w:r>
    </w:p>
    <w:p>
      <w:r>
        <w:t xml:space="preserve">Lause 1: Ruskeapukuinen mies ja nainen hymyilevät videokameralle. Lause 2: Miestä ja naista kuvataan yhdessä.</w:t>
      </w:r>
    </w:p>
    <w:p>
      <w:r>
        <w:rPr>
          <w:b/>
        </w:rPr>
        <w:t xml:space="preserve">Tulos</w:t>
      </w:r>
    </w:p>
    <w:p>
      <w:r>
        <w:t xml:space="preserve">Pariskunta tekee kotivideoita onnellisista hetkistä.</w:t>
      </w:r>
    </w:p>
    <w:p>
      <w:r>
        <w:rPr>
          <w:b/>
        </w:rPr>
        <w:t xml:space="preserve">Esimerkki 6.8</w:t>
      </w:r>
    </w:p>
    <w:p>
      <w:r>
        <w:t xml:space="preserve">Lause 1: Kaksi naista, toinen istuu ja toinen seisoo puun lähellä. Lause 2: Kaksi naista kaataa puun.</w:t>
      </w:r>
    </w:p>
    <w:p>
      <w:r>
        <w:rPr>
          <w:b/>
        </w:rPr>
        <w:t xml:space="preserve">Tulos</w:t>
      </w:r>
    </w:p>
    <w:p>
      <w:r>
        <w:t xml:space="preserve">Kaksi naista on ulkona.</w:t>
      </w:r>
    </w:p>
    <w:p>
      <w:r>
        <w:rPr>
          <w:b/>
        </w:rPr>
        <w:t xml:space="preserve">Esimerkki 6.9</w:t>
      </w:r>
    </w:p>
    <w:p>
      <w:r>
        <w:t xml:space="preserve">Lause 1: Siniseen maalattu mies, jolla on kitara ja joka yrittää saada rahaa ihmisiltä. Lause 2: Mies juoksee.</w:t>
      </w:r>
    </w:p>
    <w:p>
      <w:r>
        <w:rPr>
          <w:b/>
        </w:rPr>
        <w:t xml:space="preserve">Tulos</w:t>
      </w:r>
    </w:p>
    <w:p>
      <w:r>
        <w:t xml:space="preserve">Mies on kadunkulmassa.</w:t>
      </w:r>
    </w:p>
    <w:p>
      <w:r>
        <w:rPr>
          <w:b/>
        </w:rPr>
        <w:t xml:space="preserve">Esimerkki 6.10</w:t>
      </w:r>
    </w:p>
    <w:p>
      <w:r>
        <w:t xml:space="preserve">Lause 1: Ryhmä katsojia ulkona kylmässä, kaikki keskittyvät samaan kohteeseen. Lause 2: Ryhmä on kokoontunut kirkkoon.</w:t>
      </w:r>
    </w:p>
    <w:p>
      <w:r>
        <w:rPr>
          <w:b/>
        </w:rPr>
        <w:t xml:space="preserve">Tulos</w:t>
      </w:r>
    </w:p>
    <w:p>
      <w:r>
        <w:t xml:space="preserve">Ihmisryhmällä on yllään raskaat takit.</w:t>
      </w:r>
    </w:p>
    <w:p>
      <w:r>
        <w:rPr>
          <w:b/>
        </w:rPr>
        <w:t xml:space="preserve">Esimerkki 6.11</w:t>
      </w:r>
    </w:p>
    <w:p>
      <w:r>
        <w:t xml:space="preserve">Lause 1: Siniseen takkiin ja karvahattuun pukeutunut henkilö istuu kadulla pitelemässä kädessään jotain voileipää muistuttavaa. Lause 2: Henkilö varasti juuri taco-auton ja syö kaikki tuotteet.</w:t>
      </w:r>
    </w:p>
    <w:p>
      <w:r>
        <w:rPr>
          <w:b/>
        </w:rPr>
        <w:t xml:space="preserve">Tulos</w:t>
      </w:r>
    </w:p>
    <w:p>
      <w:r>
        <w:t xml:space="preserve">Lounastauolla oleva henkilö syö voileipää.</w:t>
      </w:r>
    </w:p>
    <w:p>
      <w:r>
        <w:rPr>
          <w:b/>
        </w:rPr>
        <w:t xml:space="preserve">Esimerkki 6.12</w:t>
      </w:r>
    </w:p>
    <w:p>
      <w:r>
        <w:t xml:space="preserve">Lause 1: Hevonen heittää rodeossa ponilla ratsastavaa kilpailijaa, kun toinen cowboy katselee areenalla ja katsojat katsovat aidan takaa. Lause 2: Henkilö ei ratsasta eläimillä.</w:t>
      </w:r>
    </w:p>
    <w:p>
      <w:r>
        <w:rPr>
          <w:b/>
        </w:rPr>
        <w:t xml:space="preserve">Tulos</w:t>
      </w:r>
    </w:p>
    <w:p>
      <w:r>
        <w:t xml:space="preserve">Pieni tyttö ratsastaa ponilla rodeoareenalla.</w:t>
      </w:r>
    </w:p>
    <w:p>
      <w:r>
        <w:rPr>
          <w:b/>
        </w:rPr>
        <w:t xml:space="preserve">Esimerkki 6.13</w:t>
      </w:r>
    </w:p>
    <w:p>
      <w:r>
        <w:t xml:space="preserve">Lause 1: Ihmiset ajelevat moottorikelkoilla. Lause 2: Oli lämmin kesäpäivä.</w:t>
      </w:r>
    </w:p>
    <w:p>
      <w:r>
        <w:rPr>
          <w:b/>
        </w:rPr>
        <w:t xml:space="preserve">Tulos</w:t>
      </w:r>
    </w:p>
    <w:p>
      <w:r>
        <w:t xml:space="preserve">Moottorikelkoilla liikkuu paljon ihmisiä.</w:t>
      </w:r>
    </w:p>
    <w:p>
      <w:r>
        <w:rPr>
          <w:b/>
        </w:rPr>
        <w:t xml:space="preserve">Esimerkki 6.14</w:t>
      </w:r>
    </w:p>
    <w:p>
      <w:r>
        <w:t xml:space="preserve">Lause 1: Mustatukkainen mies, jolla on mustat viikset, istuu alas ja nostaa kätensä palavan hiilloksen yläpuolelle pitäen kädessään metallikulhoa. Lause 2: Mies nukkuu teltassa.</w:t>
      </w:r>
    </w:p>
    <w:p>
      <w:r>
        <w:rPr>
          <w:b/>
        </w:rPr>
        <w:t xml:space="preserve">Tulos</w:t>
      </w:r>
    </w:p>
    <w:p>
      <w:r>
        <w:t xml:space="preserve">Mies keittää chiliä.</w:t>
      </w:r>
    </w:p>
    <w:p>
      <w:r>
        <w:rPr>
          <w:b/>
        </w:rPr>
        <w:t xml:space="preserve">Esimerkki 6.15</w:t>
      </w:r>
    </w:p>
    <w:p>
      <w:r>
        <w:t xml:space="preserve">Lause 1: Neljä tietyömiestä istuttaa puun. Lause 2: Ulkona ei ole ketään.</w:t>
      </w:r>
    </w:p>
    <w:p>
      <w:r>
        <w:rPr>
          <w:b/>
        </w:rPr>
        <w:t xml:space="preserve">Tulos</w:t>
      </w:r>
    </w:p>
    <w:p>
      <w:r>
        <w:t xml:space="preserve">Neljä miestä ovat kaikki ystäviä</w:t>
      </w:r>
    </w:p>
    <w:p>
      <w:r>
        <w:rPr>
          <w:b/>
        </w:rPr>
        <w:t xml:space="preserve">Esimerkki 6.16</w:t>
      </w:r>
    </w:p>
    <w:p>
      <w:r>
        <w:t xml:space="preserve">Lause 1: Nuori ruskeaverikköinen mies lohduttaa nuorta tyttöä, jolla on punainen takki. Lause 2: Nämä kaksi viettävät pizzajuhlia.</w:t>
      </w:r>
    </w:p>
    <w:p>
      <w:r>
        <w:rPr>
          <w:b/>
        </w:rPr>
        <w:t xml:space="preserve">Tulos</w:t>
      </w:r>
    </w:p>
    <w:p>
      <w:r>
        <w:t xml:space="preserve">Nuori ruskeaverikköinen mies puhuu punatakkisen tytön kanssa.</w:t>
      </w:r>
    </w:p>
    <w:p>
      <w:r>
        <w:rPr>
          <w:b/>
        </w:rPr>
        <w:t xml:space="preserve">Esimerkki 6.17</w:t>
      </w:r>
    </w:p>
    <w:p>
      <w:r>
        <w:t xml:space="preserve">Lause 1: Mies pyöräilee polkupyörällään jalkakäytävällä. Lause 2: Mies ajaa rullalautaa...</w:t>
      </w:r>
    </w:p>
    <w:p>
      <w:r>
        <w:rPr>
          <w:b/>
        </w:rPr>
        <w:t xml:space="preserve">Tulos</w:t>
      </w:r>
    </w:p>
    <w:p>
      <w:r>
        <w:t xml:space="preserve">Mies on katusoittaja, ja häntä katselee väkijoukko...</w:t>
      </w:r>
    </w:p>
    <w:p>
      <w:r>
        <w:rPr>
          <w:b/>
        </w:rPr>
        <w:t xml:space="preserve">Esimerkki 6.18</w:t>
      </w:r>
    </w:p>
    <w:p>
      <w:r>
        <w:t xml:space="preserve">Lause 1: Ruskea koira on sinisessä ammeessa, kun yksi henkilö pitää sen hihnaa ja toinen saippuoi sitä. Lause 2: Koira on keskellä spurttia avoimen pellon halki.</w:t>
      </w:r>
    </w:p>
    <w:p>
      <w:r>
        <w:rPr>
          <w:b/>
        </w:rPr>
        <w:t xml:space="preserve">Tulos</w:t>
      </w:r>
    </w:p>
    <w:p>
      <w:r>
        <w:t xml:space="preserve">Ruskea koira on kylpyhuoneessa</w:t>
      </w:r>
    </w:p>
    <w:p>
      <w:r>
        <w:rPr>
          <w:b/>
        </w:rPr>
        <w:t xml:space="preserve">Esimerkki 6.19</w:t>
      </w:r>
    </w:p>
    <w:p>
      <w:r>
        <w:t xml:space="preserve">Lause 1: Kiinalaiset tekevät jotain. Lause 2: Kiinalaiset eivät tee mitään.</w:t>
      </w:r>
    </w:p>
    <w:p>
      <w:r>
        <w:rPr>
          <w:b/>
        </w:rPr>
        <w:t xml:space="preserve">Tulos</w:t>
      </w:r>
    </w:p>
    <w:p>
      <w:r>
        <w:t xml:space="preserve">Kiinalaiset ottavat kuvia.</w:t>
      </w:r>
    </w:p>
    <w:p>
      <w:r>
        <w:rPr>
          <w:b/>
        </w:rPr>
        <w:t xml:space="preserve">Esimerkki 6.20</w:t>
      </w:r>
    </w:p>
    <w:p>
      <w:r>
        <w:t xml:space="preserve">Lause 1: Mies kiipeää lumen peittämien kallioiden yli rannalla. Lause 2: Mies on Marsissa.</w:t>
      </w:r>
    </w:p>
    <w:p>
      <w:r>
        <w:rPr>
          <w:b/>
        </w:rPr>
        <w:t xml:space="preserve">Tulos</w:t>
      </w:r>
    </w:p>
    <w:p>
      <w:r>
        <w:t xml:space="preserve">Miehellä on talvisaappaat.</w:t>
      </w:r>
    </w:p>
    <w:p>
      <w:r>
        <w:rPr>
          <w:b/>
        </w:rPr>
        <w:t xml:space="preserve">Esimerkki 6.21</w:t>
      </w:r>
    </w:p>
    <w:p>
      <w:r>
        <w:t xml:space="preserve">Lause 1: Pieni koira ottaa pallon suuhunsa rannalla. Lause 2: Koira pitää keppiä suussaan.</w:t>
      </w:r>
    </w:p>
    <w:p>
      <w:r>
        <w:rPr>
          <w:b/>
        </w:rPr>
        <w:t xml:space="preserve">Tulos</w:t>
      </w:r>
    </w:p>
    <w:p>
      <w:r>
        <w:t xml:space="preserve">koira hyppää saadakseen pallon kiinni</w:t>
      </w:r>
    </w:p>
    <w:p>
      <w:r>
        <w:rPr>
          <w:b/>
        </w:rPr>
        <w:t xml:space="preserve">Esimerkki 6.22</w:t>
      </w:r>
    </w:p>
    <w:p>
      <w:r>
        <w:t xml:space="preserve">Lause 1: Ruskeaan nahkatakkiin pukeutunut mies soittaa kitaraa. Lause 2: Ruskeaan nahkatakkiin pukeutunut nainen soittaa kitaraa.</w:t>
      </w:r>
    </w:p>
    <w:p>
      <w:r>
        <w:rPr>
          <w:b/>
        </w:rPr>
        <w:t xml:space="preserve">Tulos</w:t>
      </w:r>
    </w:p>
    <w:p>
      <w:r>
        <w:t xml:space="preserve">Ruskeaan nahkatakkiin pukeutunut mies soittaa jousisoitinta.</w:t>
      </w:r>
    </w:p>
    <w:p>
      <w:r>
        <w:rPr>
          <w:b/>
        </w:rPr>
        <w:t xml:space="preserve">Esimerkki 6.23</w:t>
      </w:r>
    </w:p>
    <w:p>
      <w:r>
        <w:t xml:space="preserve">Lause 1: Nuori poika heiluttaa suurta keppiä yleisön katsellessa. Lause 2: Nuori tyttö heiluttaa keppiä.</w:t>
      </w:r>
    </w:p>
    <w:p>
      <w:r>
        <w:rPr>
          <w:b/>
        </w:rPr>
        <w:t xml:space="preserve">Tulos</w:t>
      </w:r>
    </w:p>
    <w:p>
      <w:r>
        <w:t xml:space="preserve">Nuori poika nauttii olostaan.</w:t>
      </w:r>
    </w:p>
    <w:p>
      <w:r>
        <w:rPr>
          <w:b/>
        </w:rPr>
        <w:t xml:space="preserve">Esimerkki 6.24</w:t>
      </w:r>
    </w:p>
    <w:p>
      <w:r>
        <w:t xml:space="preserve">Lause 1: Pari miestä lenkillä. Lause 2: Naiset uivat uima-altaassa.</w:t>
      </w:r>
    </w:p>
    <w:p>
      <w:r>
        <w:rPr>
          <w:b/>
        </w:rPr>
        <w:t xml:space="preserve">Tulos</w:t>
      </w:r>
    </w:p>
    <w:p>
      <w:r>
        <w:t xml:space="preserve">Kaksi ystävää hölkkäämässä sumuisena päivänä.</w:t>
      </w:r>
    </w:p>
    <w:p>
      <w:r>
        <w:rPr>
          <w:b/>
        </w:rPr>
        <w:t xml:space="preserve">Esimerkki 6.25</w:t>
      </w:r>
    </w:p>
    <w:p>
      <w:r>
        <w:t xml:space="preserve">Lause 1: Mies, jolla on oranssi suojahattu ja joka käyttää raskasta konetta. Lause 2: Mies nukkuu.</w:t>
      </w:r>
    </w:p>
    <w:p>
      <w:r>
        <w:rPr>
          <w:b/>
        </w:rPr>
        <w:t xml:space="preserve">Tulos</w:t>
      </w:r>
    </w:p>
    <w:p>
      <w:r>
        <w:t xml:space="preserve">Mies tekee tienrakennustöitä.</w:t>
      </w:r>
    </w:p>
    <w:p>
      <w:r>
        <w:rPr>
          <w:b/>
        </w:rPr>
        <w:t xml:space="preserve">Esimerkki 6.26</w:t>
      </w:r>
    </w:p>
    <w:p>
      <w:r>
        <w:t xml:space="preserve">Lause 1: Cubs-faneilla on päässään paperipussit, joissa lukee "CUBS". Lause 2: Cubs-fanit eivät koskaan käytä joukkuettaan tukevia vaatteita.</w:t>
      </w:r>
    </w:p>
    <w:p>
      <w:r>
        <w:rPr>
          <w:b/>
        </w:rPr>
        <w:t xml:space="preserve">Tulos</w:t>
      </w:r>
    </w:p>
    <w:p>
      <w:r>
        <w:t xml:space="preserve">Cubs-fanit pitävät paperipusseja päässään osana vetoa.</w:t>
      </w:r>
    </w:p>
    <w:p>
      <w:r>
        <w:rPr>
          <w:b/>
        </w:rPr>
        <w:t xml:space="preserve">Esimerkki 6.27</w:t>
      </w:r>
    </w:p>
    <w:p>
      <w:r>
        <w:t xml:space="preserve">Lause 1: Kolme aasialaista naista kävelee jalkakäytävällä käsilaukut ja ostoskassit kädessään. Lause 2: Naiset kävelevät pois tyhjin käsin.</w:t>
      </w:r>
    </w:p>
    <w:p>
      <w:r>
        <w:rPr>
          <w:b/>
        </w:rPr>
        <w:t xml:space="preserve">Tulos</w:t>
      </w:r>
    </w:p>
    <w:p>
      <w:r>
        <w:t xml:space="preserve">Naiset ostivat tavaroita ruokakaupasta.</w:t>
      </w:r>
    </w:p>
    <w:p>
      <w:r>
        <w:rPr>
          <w:b/>
        </w:rPr>
        <w:t xml:space="preserve">Esimerkki 6.28</w:t>
      </w:r>
    </w:p>
    <w:p>
      <w:r>
        <w:t xml:space="preserve">Lause 1: naisten rantalentopallopeli Lause 2: Naiset pelaavat lentopalloa kuntosalilla.</w:t>
      </w:r>
    </w:p>
    <w:p>
      <w:r>
        <w:rPr>
          <w:b/>
        </w:rPr>
        <w:t xml:space="preserve">Tulos</w:t>
      </w:r>
    </w:p>
    <w:p>
      <w:r>
        <w:t xml:space="preserve">Yleisö seuraa naisten beach volley -ottelua.</w:t>
      </w:r>
    </w:p>
    <w:p>
      <w:r>
        <w:rPr>
          <w:b/>
        </w:rPr>
        <w:t xml:space="preserve">Esimerkki 6.29</w:t>
      </w:r>
    </w:p>
    <w:p>
      <w:r>
        <w:t xml:space="preserve">Lause 1: Ruokala-auto näyttelijöille, jotka ovat kuvaamassa 1800-lukua käsittelevää teosta. Lause 2: Start Trekin näyttelijät kuvauspaikalla.</w:t>
      </w:r>
    </w:p>
    <w:p>
      <w:r>
        <w:rPr>
          <w:b/>
        </w:rPr>
        <w:t xml:space="preserve">Tulos</w:t>
      </w:r>
    </w:p>
    <w:p>
      <w:r>
        <w:t xml:space="preserve">Näyttelijät kuvaamassa lännenelokuvaa</w:t>
      </w:r>
    </w:p>
    <w:p>
      <w:r>
        <w:rPr>
          <w:b/>
        </w:rPr>
        <w:t xml:space="preserve">Esimerkki 6.30</w:t>
      </w:r>
    </w:p>
    <w:p>
      <w:r>
        <w:t xml:space="preserve">Lause 1: Mies ja nainen seisovat katukauppiaan ruokakojun luona. Lause 2: Mies ja hänen poikansa ovat ruokakojun luona.</w:t>
      </w:r>
    </w:p>
    <w:p>
      <w:r>
        <w:rPr>
          <w:b/>
        </w:rPr>
        <w:t xml:space="preserve">Tulos</w:t>
      </w:r>
    </w:p>
    <w:p>
      <w:r>
        <w:t xml:space="preserve">Aviopari tilaa hot dogeja ruokakojuista.</w:t>
      </w:r>
    </w:p>
    <w:p>
      <w:r>
        <w:rPr>
          <w:b/>
        </w:rPr>
        <w:t xml:space="preserve">Esimerkki 6.31</w:t>
      </w:r>
    </w:p>
    <w:p>
      <w:r>
        <w:t xml:space="preserve">Lause 1: Vihreään t-paitaan pukeutunut nuori mies soittaa kitaraansa istuen ristissä lattialla. Lause 2: Nuori mies ottaa kuvia maisemista.</w:t>
      </w:r>
    </w:p>
    <w:p>
      <w:r>
        <w:rPr>
          <w:b/>
        </w:rPr>
        <w:t xml:space="preserve">Tulos</w:t>
      </w:r>
    </w:p>
    <w:p>
      <w:r>
        <w:t xml:space="preserve">Mies laulaa.</w:t>
      </w:r>
    </w:p>
    <w:p>
      <w:r>
        <w:rPr>
          <w:b/>
        </w:rPr>
        <w:t xml:space="preserve">Esimerkki 6.32</w:t>
      </w:r>
    </w:p>
    <w:p>
      <w:r>
        <w:t xml:space="preserve">Lause 1: Ruskeavalkoinen koira, jolla on ruskeamusta huivi, juoksee hyvin nopeasti. Lause 2: Harmaa koira seisoo paikallaan.</w:t>
      </w:r>
    </w:p>
    <w:p>
      <w:r>
        <w:rPr>
          <w:b/>
        </w:rPr>
        <w:t xml:space="preserve">Tulos</w:t>
      </w:r>
    </w:p>
    <w:p>
      <w:r>
        <w:t xml:space="preserve">Ulkona juoksee koira.</w:t>
      </w:r>
    </w:p>
    <w:p>
      <w:r>
        <w:rPr>
          <w:b/>
        </w:rPr>
        <w:t xml:space="preserve">Esimerkki 6.33</w:t>
      </w:r>
    </w:p>
    <w:p>
      <w:r>
        <w:t xml:space="preserve">Lause 1: Rakennustyömaa sumuisena päivänä hissillä ilmassa. Lause 2: Rakennustyöntekijä istuu pöydän ääressä.</w:t>
      </w:r>
    </w:p>
    <w:p>
      <w:r>
        <w:rPr>
          <w:b/>
        </w:rPr>
        <w:t xml:space="preserve">Tulos</w:t>
      </w:r>
    </w:p>
    <w:p>
      <w:r>
        <w:t xml:space="preserve">Rakennustyöntekijä käyttää hissiä.</w:t>
      </w:r>
    </w:p>
    <w:p>
      <w:r>
        <w:rPr>
          <w:b/>
        </w:rPr>
        <w:t xml:space="preserve">Esimerkki 6.34</w:t>
      </w:r>
    </w:p>
    <w:p>
      <w:r>
        <w:t xml:space="preserve">Lause 1: Vasemmalla oleva hevonen on ruskea. Lause 2: Vasemmalla oleva hevonen on valkoinen.</w:t>
      </w:r>
    </w:p>
    <w:p>
      <w:r>
        <w:rPr>
          <w:b/>
        </w:rPr>
        <w:t xml:space="preserve">Tulos</w:t>
      </w:r>
    </w:p>
    <w:p>
      <w:r>
        <w:t xml:space="preserve">Hevosia on tasan kaksi</w:t>
      </w:r>
    </w:p>
    <w:p>
      <w:r>
        <w:rPr>
          <w:b/>
        </w:rPr>
        <w:t xml:space="preserve">Esimerkki 6.35</w:t>
      </w:r>
    </w:p>
    <w:p>
      <w:r>
        <w:t xml:space="preserve">Lause 1: Mustaan paitaan ja tummansinisiin housuihin pukeutunut nainen harjoittelee voimistelua puomilla ja tekee käsivoimistelun, joka paljastaa hänen napansa. Lause 2: Nainen tekee kärrynpyörää ulkona.</w:t>
      </w:r>
    </w:p>
    <w:p>
      <w:r>
        <w:rPr>
          <w:b/>
        </w:rPr>
        <w:t xml:space="preserve">Tulos</w:t>
      </w:r>
    </w:p>
    <w:p>
      <w:r>
        <w:t xml:space="preserve">Tyttö harjoittelee rutiiniaan</w:t>
      </w:r>
    </w:p>
    <w:p>
      <w:r>
        <w:rPr>
          <w:b/>
        </w:rPr>
        <w:t xml:space="preserve">Esimerkki 6.36</w:t>
      </w:r>
    </w:p>
    <w:p>
      <w:r>
        <w:t xml:space="preserve">Lause 1: Poika katselee sormeaan kitara jalkojensa välissä. Lause 2: Poika soittaa sähköistä koskettimistoa.</w:t>
      </w:r>
    </w:p>
    <w:p>
      <w:r>
        <w:rPr>
          <w:b/>
        </w:rPr>
        <w:t xml:space="preserve">Tulos</w:t>
      </w:r>
    </w:p>
    <w:p>
      <w:r>
        <w:t xml:space="preserve">Poika soittaa kitaraa</w:t>
      </w:r>
    </w:p>
    <w:p>
      <w:r>
        <w:rPr>
          <w:b/>
        </w:rPr>
        <w:t xml:space="preserve">Esimerkki 6.37</w:t>
      </w:r>
    </w:p>
    <w:p>
      <w:r>
        <w:t xml:space="preserve">Lause 1: Tyttö katselee kolmijalkaa. Lause 2: Tyttö katsoo kuuta.</w:t>
      </w:r>
    </w:p>
    <w:p>
      <w:r>
        <w:rPr>
          <w:b/>
        </w:rPr>
        <w:t xml:space="preserve">Tulos</w:t>
      </w:r>
    </w:p>
    <w:p>
      <w:r>
        <w:t xml:space="preserve">tyttö on nuori</w:t>
      </w:r>
    </w:p>
    <w:p>
      <w:r>
        <w:rPr>
          <w:b/>
        </w:rPr>
        <w:t xml:space="preserve">Esimerkki 6.38</w:t>
      </w:r>
    </w:p>
    <w:p>
      <w:r>
        <w:t xml:space="preserve">Lause 1: Juhlamekkoon pukeutunut tyttö katselee kaukaisuuteen, kun hänen takanaan on meneillään esitys. Lause 2: Tyttö on pukeutunut prinsessapukuun ja kulkee veljensä kanssa karkkia tai kepposia pimeällä kadulla.</w:t>
      </w:r>
    </w:p>
    <w:p>
      <w:r>
        <w:rPr>
          <w:b/>
        </w:rPr>
        <w:t xml:space="preserve">Tulos</w:t>
      </w:r>
    </w:p>
    <w:p>
      <w:r>
        <w:t xml:space="preserve">Tyttö osallistuu vuotuiseen meksikolaiseen perinnepäivään.</w:t>
      </w:r>
    </w:p>
    <w:p>
      <w:r>
        <w:rPr>
          <w:b/>
        </w:rPr>
        <w:t xml:space="preserve">Esimerkki 6.39</w:t>
      </w:r>
    </w:p>
    <w:p>
      <w:r>
        <w:t xml:space="preserve">Lause 1: Silmälasipäinen nainen pitää toisella kädellä peiliä ja piirtää toisella kädellä kuvaa. Lause 2: Miehellä on silmälasit.</w:t>
      </w:r>
    </w:p>
    <w:p>
      <w:r>
        <w:rPr>
          <w:b/>
        </w:rPr>
        <w:t xml:space="preserve">Tulos</w:t>
      </w:r>
    </w:p>
    <w:p>
      <w:r>
        <w:t xml:space="preserve">Nainen käyttää iloisesti silmälaseja.</w:t>
      </w:r>
    </w:p>
    <w:p>
      <w:r>
        <w:rPr>
          <w:b/>
        </w:rPr>
        <w:t xml:space="preserve">Esimerkki 6.40</w:t>
      </w:r>
    </w:p>
    <w:p>
      <w:r>
        <w:t xml:space="preserve">Lause 1: kirkossa on häät Lause 2: kirkossa pidetään hautajaiset.</w:t>
      </w:r>
    </w:p>
    <w:p>
      <w:r>
        <w:rPr>
          <w:b/>
        </w:rPr>
        <w:t xml:space="preserve">Tulos</w:t>
      </w:r>
    </w:p>
    <w:p>
      <w:r>
        <w:t xml:space="preserve">Kuuluisia häitä pidetään kirkossa.</w:t>
      </w:r>
    </w:p>
    <w:p>
      <w:r>
        <w:rPr>
          <w:b/>
        </w:rPr>
        <w:t xml:space="preserve">Esimerkki 6.41</w:t>
      </w:r>
    </w:p>
    <w:p>
      <w:r>
        <w:t xml:space="preserve">Lause 1: Kolme uutishenkilöä haastattelee paria vanhusta, kun toinen henkilö katsoo vierestä. Lause 2: Vanhuspariskunta ajaa armeijan panssarivaunua.</w:t>
      </w:r>
    </w:p>
    <w:p>
      <w:r>
        <w:rPr>
          <w:b/>
        </w:rPr>
        <w:t xml:space="preserve">Tulos</w:t>
      </w:r>
    </w:p>
    <w:p>
      <w:r>
        <w:t xml:space="preserve">Yksi vanhuksista näki rikoksen ja joutuu uutisten haastateltavaksi.</w:t>
      </w:r>
    </w:p>
    <w:p>
      <w:r>
        <w:rPr>
          <w:b/>
        </w:rPr>
        <w:t xml:space="preserve">Esimerkki 6.42</w:t>
      </w:r>
    </w:p>
    <w:p>
      <w:r>
        <w:t xml:space="preserve">Lause 1: Joukkue juhlii voittoaan joukkuekuvassa. Lause 2: Joukkue nukkuu ulkona.</w:t>
      </w:r>
    </w:p>
    <w:p>
      <w:r>
        <w:rPr>
          <w:b/>
        </w:rPr>
        <w:t xml:space="preserve">Tulos</w:t>
      </w:r>
    </w:p>
    <w:p>
      <w:r>
        <w:t xml:space="preserve">Joukkue juhlii kuvassa</w:t>
      </w:r>
    </w:p>
    <w:p>
      <w:r>
        <w:rPr>
          <w:b/>
        </w:rPr>
        <w:t xml:space="preserve">Esimerkki 6.43</w:t>
      </w:r>
    </w:p>
    <w:p>
      <w:r>
        <w:t xml:space="preserve">Lause 1: Neljä lasta trampoliinilla lumipeitteisellä alueella. Lause 2: Pieni tyttö istuu trampoliinin reunalla yksinään kesäpäivänä.</w:t>
      </w:r>
    </w:p>
    <w:p>
      <w:r>
        <w:rPr>
          <w:b/>
        </w:rPr>
        <w:t xml:space="preserve">Tulos</w:t>
      </w:r>
    </w:p>
    <w:p>
      <w:r>
        <w:t xml:space="preserve">Jotkut lapset hyppivät kaikki samaan aikaan ilmaan.</w:t>
      </w:r>
    </w:p>
    <w:p>
      <w:r>
        <w:rPr>
          <w:b/>
        </w:rPr>
        <w:t xml:space="preserve">Esimerkki 6.44</w:t>
      </w:r>
    </w:p>
    <w:p>
      <w:r>
        <w:t xml:space="preserve">Lause 1: Mies seisoo ja soittaa rumpuja yleisölle. Lause 2: Mies soittaa pianoa.</w:t>
      </w:r>
    </w:p>
    <w:p>
      <w:r>
        <w:rPr>
          <w:b/>
        </w:rPr>
        <w:t xml:space="preserve">Tulos</w:t>
      </w:r>
    </w:p>
    <w:p>
      <w:r>
        <w:t xml:space="preserve">Mies laulaa.</w:t>
      </w:r>
    </w:p>
    <w:p>
      <w:r>
        <w:rPr>
          <w:b/>
        </w:rPr>
        <w:t xml:space="preserve">Esimerkki 6.45</w:t>
      </w:r>
    </w:p>
    <w:p>
      <w:r>
        <w:t xml:space="preserve">Lause 1: Lapset ja henkilökunta istuvat lattialla ja maalaavat virkistyskeskuksessa. Lause 2: Lapset ja henkilökunta ovat ulkona.</w:t>
      </w:r>
    </w:p>
    <w:p>
      <w:r>
        <w:rPr>
          <w:b/>
        </w:rPr>
        <w:t xml:space="preserve">Tulos</w:t>
      </w:r>
    </w:p>
    <w:p>
      <w:r>
        <w:t xml:space="preserve">Ihmiset ovat taideluokassa</w:t>
      </w:r>
    </w:p>
    <w:p>
      <w:r>
        <w:rPr>
          <w:b/>
        </w:rPr>
        <w:t xml:space="preserve">Esimerkki 6.46</w:t>
      </w:r>
    </w:p>
    <w:p>
      <w:r>
        <w:t xml:space="preserve">Lause 1: Vaaleatukkainen ja sinitakkinen nainen polvistuu kangaspuiden edessä, jossa on sinistä, keltaista, violettia ja mustaa lankaa. Lause 2: Nainen seisoo kangaspuiden ääressä.</w:t>
      </w:r>
    </w:p>
    <w:p>
      <w:r>
        <w:rPr>
          <w:b/>
        </w:rPr>
        <w:t xml:space="preserve">Tulos</w:t>
      </w:r>
    </w:p>
    <w:p>
      <w:r>
        <w:t xml:space="preserve">Nainen työskentelee kangaspuilla.</w:t>
      </w:r>
    </w:p>
    <w:p>
      <w:r>
        <w:rPr>
          <w:b/>
        </w:rPr>
        <w:t xml:space="preserve">Esimerkki 6.47</w:t>
      </w:r>
    </w:p>
    <w:p>
      <w:r>
        <w:t xml:space="preserve">Lause 1: Nainen farkuissa ja korkokengissä. Lause 2: Nainen pukeutuu mekkoon.</w:t>
      </w:r>
    </w:p>
    <w:p>
      <w:r>
        <w:rPr>
          <w:b/>
        </w:rPr>
        <w:t xml:space="preserve">Tulos</w:t>
      </w:r>
    </w:p>
    <w:p>
      <w:r>
        <w:t xml:space="preserve">Nainen pukeutui hienosti.</w:t>
      </w:r>
    </w:p>
    <w:p>
      <w:r>
        <w:rPr>
          <w:b/>
        </w:rPr>
        <w:t xml:space="preserve">Esimerkki 6.48</w:t>
      </w:r>
    </w:p>
    <w:p>
      <w:r>
        <w:t xml:space="preserve">Lause 1: Henkilö, jolla on pitkähihainen punainen paita, makaa reunalla. Lause 2: Mies juoksee ulos</w:t>
      </w:r>
    </w:p>
    <w:p>
      <w:r>
        <w:rPr>
          <w:b/>
        </w:rPr>
        <w:t xml:space="preserve">Tulos</w:t>
      </w:r>
    </w:p>
    <w:p>
      <w:r>
        <w:t xml:space="preserve">Mies nukkuu reunalla</w:t>
      </w:r>
    </w:p>
    <w:p>
      <w:r>
        <w:rPr>
          <w:b/>
        </w:rPr>
        <w:t xml:space="preserve">Esimerkki 6.49</w:t>
      </w:r>
    </w:p>
    <w:p>
      <w:r>
        <w:t xml:space="preserve">Lause 1: Kaksi afroamerikkalaista naista seisoo kaupungilla yllään tutut, toinen valkoinen ja toinen sininen. Lause 2: Kaksi naista syö lounasta kaupassa.</w:t>
      </w:r>
    </w:p>
    <w:p>
      <w:r>
        <w:rPr>
          <w:b/>
        </w:rPr>
        <w:t xml:space="preserve">Tulos</w:t>
      </w:r>
    </w:p>
    <w:p>
      <w:r>
        <w:t xml:space="preserve">Kaksi naista odottaa bussia.</w:t>
      </w:r>
    </w:p>
    <w:p>
      <w:r>
        <w:rPr>
          <w:b/>
        </w:rPr>
        <w:t xml:space="preserve">Esimerkki 6.50</w:t>
      </w:r>
    </w:p>
    <w:p>
      <w:r>
        <w:t xml:space="preserve">Lause 1: Raskaasti pukeutunut mies, jolla on kärryt täynnä työkaluja, kumartuu tarkastamaan lattiaa Lause 2: Uimapukuinen mies pelaa lentopalloa uima-altaassa.</w:t>
      </w:r>
    </w:p>
    <w:p>
      <w:r>
        <w:rPr>
          <w:b/>
        </w:rPr>
        <w:t xml:space="preserve">Tulos</w:t>
      </w:r>
    </w:p>
    <w:p>
      <w:r>
        <w:t xml:space="preserve">Kunnossapitotyöntekijä valmistautuu tekemään remonttia.</w:t>
      </w:r>
    </w:p>
    <w:p>
      <w:r>
        <w:rPr>
          <w:b/>
        </w:rPr>
        <w:t xml:space="preserve">Esimerkki 6.51</w:t>
      </w:r>
    </w:p>
    <w:p>
      <w:r>
        <w:t xml:space="preserve">Lause 1: Nainen näyttää pienelle tytölle kasvomaalausta peilin avulla. Lause 2: Nainen maalaa tytön kasvot.</w:t>
      </w:r>
    </w:p>
    <w:p>
      <w:r>
        <w:rPr>
          <w:b/>
        </w:rPr>
        <w:t xml:space="preserve">Tulos</w:t>
      </w:r>
    </w:p>
    <w:p>
      <w:r>
        <w:t xml:space="preserve">Äiti näyttää tyttärelleen, miten kasvot maalataan.</w:t>
      </w:r>
    </w:p>
    <w:p>
      <w:r>
        <w:rPr>
          <w:b/>
        </w:rPr>
        <w:t xml:space="preserve">Esimerkki 6.52</w:t>
      </w:r>
    </w:p>
    <w:p>
      <w:r>
        <w:t xml:space="preserve">Lause 1: Ruskea koira on vihreällä ruoholla. Lause 2: Koira ui järvessä.</w:t>
      </w:r>
    </w:p>
    <w:p>
      <w:r>
        <w:rPr>
          <w:b/>
        </w:rPr>
        <w:t xml:space="preserve">Tulos</w:t>
      </w:r>
    </w:p>
    <w:p>
      <w:r>
        <w:t xml:space="preserve">Koira istuu ruohikossa.</w:t>
      </w:r>
    </w:p>
    <w:p>
      <w:r>
        <w:rPr>
          <w:b/>
        </w:rPr>
        <w:t xml:space="preserve">Esimerkki 6.53</w:t>
      </w:r>
    </w:p>
    <w:p>
      <w:r>
        <w:t xml:space="preserve">Lause 1: Paidaton poika heittää jotain auringonvalossa matalalla vedessä Lause 2: Poika pelaa nintendoa huoneessaan.</w:t>
      </w:r>
    </w:p>
    <w:p>
      <w:r>
        <w:rPr>
          <w:b/>
        </w:rPr>
        <w:t xml:space="preserve">Tulos</w:t>
      </w:r>
    </w:p>
    <w:p>
      <w:r>
        <w:t xml:space="preserve">Paidaton poika heittelee kiviä järveen.</w:t>
      </w:r>
    </w:p>
    <w:p>
      <w:r>
        <w:rPr>
          <w:b/>
        </w:rPr>
        <w:t xml:space="preserve">Esimerkki 6.54</w:t>
      </w:r>
    </w:p>
    <w:p>
      <w:r>
        <w:t xml:space="preserve">Lause 1: Vaalea nainen kurottautuu kaivamaan rantalentopalloa pelatessaan. Lause 2: Nainen pelaa lentopalloa kuntosalilla.</w:t>
      </w:r>
    </w:p>
    <w:p>
      <w:r>
        <w:rPr>
          <w:b/>
        </w:rPr>
        <w:t xml:space="preserve">Tulos</w:t>
      </w:r>
    </w:p>
    <w:p>
      <w:r>
        <w:t xml:space="preserve">Naisjoukkue voittaa ottelun.</w:t>
      </w:r>
    </w:p>
    <w:p>
      <w:r>
        <w:rPr>
          <w:b/>
        </w:rPr>
        <w:t xml:space="preserve">Esimerkki 6.55</w:t>
      </w:r>
    </w:p>
    <w:p>
      <w:r>
        <w:t xml:space="preserve">Lause 1: Valkoiseen paitaan ja baseball-lippikseen pukeutunut mies työstää henkilöä esittävää veistosta. Lause 2: Kuvanveistäjä tekee abstraktia veistosta.</w:t>
      </w:r>
    </w:p>
    <w:p>
      <w:r>
        <w:rPr>
          <w:b/>
        </w:rPr>
        <w:t xml:space="preserve">Tulos</w:t>
      </w:r>
    </w:p>
    <w:p>
      <w:r>
        <w:t xml:space="preserve">Kuvanveistäjä tekee veistosta miehestä.</w:t>
      </w:r>
    </w:p>
    <w:p>
      <w:r>
        <w:rPr>
          <w:b/>
        </w:rPr>
        <w:t xml:space="preserve">Esimerkki 6.56</w:t>
      </w:r>
    </w:p>
    <w:p>
      <w:r>
        <w:t xml:space="preserve">Lause 1: Mies istuu tuolilla ja polttaa savuketta. Lause 2: Mies nukkuu tuolissa.</w:t>
      </w:r>
    </w:p>
    <w:p>
      <w:r>
        <w:rPr>
          <w:b/>
        </w:rPr>
        <w:t xml:space="preserve">Tulos</w:t>
      </w:r>
    </w:p>
    <w:p>
      <w:r>
        <w:t xml:space="preserve">Henkilö polttaa mentolisavuketta.</w:t>
      </w:r>
    </w:p>
    <w:p>
      <w:r>
        <w:rPr>
          <w:b/>
        </w:rPr>
        <w:t xml:space="preserve">Esimerkki 6.57</w:t>
      </w:r>
    </w:p>
    <w:p>
      <w:r>
        <w:t xml:space="preserve">Lause 1: Kolme nuorta opiskelijaa istuu kirjaston pöydissä tekemässä kotitehtäviä. Lause 2: Oppilaat katsovat baseball-peliä.</w:t>
      </w:r>
    </w:p>
    <w:p>
      <w:r>
        <w:rPr>
          <w:b/>
        </w:rPr>
        <w:t xml:space="preserve">Tulos</w:t>
      </w:r>
    </w:p>
    <w:p>
      <w:r>
        <w:t xml:space="preserve">Miesopiskelijat tekevät kotitehtäviä.</w:t>
      </w:r>
    </w:p>
    <w:p>
      <w:r>
        <w:rPr>
          <w:b/>
        </w:rPr>
        <w:t xml:space="preserve">Esimerkki 6.58</w:t>
      </w:r>
    </w:p>
    <w:p>
      <w:r>
        <w:t xml:space="preserve">Lause 1: Kokki ostaa tuoretuotteita ravintolaan. Lause 2: Kokki valmistaa ruokaa</w:t>
      </w:r>
    </w:p>
    <w:p>
      <w:r>
        <w:rPr>
          <w:b/>
        </w:rPr>
        <w:t xml:space="preserve">Tulos</w:t>
      </w:r>
    </w:p>
    <w:p>
      <w:r>
        <w:t xml:space="preserve">Kokki laittaa ruokaa</w:t>
      </w:r>
    </w:p>
    <w:p>
      <w:r>
        <w:rPr>
          <w:b/>
        </w:rPr>
        <w:t xml:space="preserve">Esimerkki 6.59</w:t>
      </w:r>
    </w:p>
    <w:p>
      <w:r>
        <w:t xml:space="preserve">Lause 1: Mies sinisessä paidassa ja mustassa lippiksessä pyöräilee kadulla vilkuttaen rauhanmerkkiä Lause 2: Jäätelöauto ajaa pyöräilevän miehen päälle.</w:t>
      </w:r>
    </w:p>
    <w:p>
      <w:r>
        <w:rPr>
          <w:b/>
        </w:rPr>
        <w:t xml:space="preserve">Tulos</w:t>
      </w:r>
    </w:p>
    <w:p>
      <w:r>
        <w:t xml:space="preserve">Pyöräilevä mies vilauttaa rauhanmerkkiä ohi ajavalle riitelevien teinien ryhmälle.</w:t>
      </w:r>
    </w:p>
    <w:p>
      <w:r>
        <w:rPr>
          <w:b/>
        </w:rPr>
        <w:t xml:space="preserve">Esimerkki 6.60</w:t>
      </w:r>
    </w:p>
    <w:p>
      <w:r>
        <w:t xml:space="preserve">Lause 1: Henkilö ajaa pyörällä metsäisellä alueella yöllä. Lause 2: Henkilö pyöräilee keskipäivällä.</w:t>
      </w:r>
    </w:p>
    <w:p>
      <w:r>
        <w:rPr>
          <w:b/>
        </w:rPr>
        <w:t xml:space="preserve">Tulos</w:t>
      </w:r>
    </w:p>
    <w:p>
      <w:r>
        <w:t xml:space="preserve">Henkilö ajaa sinisellä polkupyörällä keskiyöllä.</w:t>
      </w:r>
    </w:p>
    <w:p>
      <w:r>
        <w:rPr>
          <w:b/>
        </w:rPr>
        <w:t xml:space="preserve">Esimerkki 6.61</w:t>
      </w:r>
    </w:p>
    <w:p>
      <w:r>
        <w:t xml:space="preserve">Lause 1: Kaksi koiranpentua kävelee kivien päällä. Lause 2: Kaksi pentua makaa.</w:t>
      </w:r>
    </w:p>
    <w:p>
      <w:r>
        <w:rPr>
          <w:b/>
        </w:rPr>
        <w:t xml:space="preserve">Tulos</w:t>
      </w:r>
    </w:p>
    <w:p>
      <w:r>
        <w:t xml:space="preserve">Kaksi ruskeaa koiranpentua kävelee sateessa.</w:t>
      </w:r>
    </w:p>
    <w:p>
      <w:r>
        <w:rPr>
          <w:b/>
        </w:rPr>
        <w:t xml:space="preserve">Esimerkki 6.62</w:t>
      </w:r>
    </w:p>
    <w:p>
      <w:r>
        <w:t xml:space="preserve">Lause 1: Kadulla näkee lukuisia aasialaisia ihmisiä tekemässä jokapäiväistä työtä. Lause 2: Kadulla näkee intialaisia ihmisiä.</w:t>
      </w:r>
    </w:p>
    <w:p>
      <w:r>
        <w:rPr>
          <w:b/>
        </w:rPr>
        <w:t xml:space="preserve">Tulos</w:t>
      </w:r>
    </w:p>
    <w:p>
      <w:r>
        <w:t xml:space="preserve">Aasialaiset ovat keskustassa.</w:t>
      </w:r>
    </w:p>
    <w:p>
      <w:r>
        <w:rPr>
          <w:b/>
        </w:rPr>
        <w:t xml:space="preserve">Esimerkki 6.63</w:t>
      </w:r>
    </w:p>
    <w:p>
      <w:r>
        <w:t xml:space="preserve">Lause 1: Joukko miehiä katsoo alaspäin, kun taas yksi katsoo ylöspäin. Lause 2: Ihmiset ovat ulkona ja katsovat pohjoiseen kohti tulevia sadepilviä.</w:t>
      </w:r>
    </w:p>
    <w:p>
      <w:r>
        <w:rPr>
          <w:b/>
        </w:rPr>
        <w:t xml:space="preserve">Tulos</w:t>
      </w:r>
    </w:p>
    <w:p>
      <w:r>
        <w:t xml:space="preserve">Miehet ovat ulkona.</w:t>
      </w:r>
    </w:p>
    <w:p>
      <w:r>
        <w:rPr>
          <w:b/>
        </w:rPr>
        <w:t xml:space="preserve">Esimerkki 6.64</w:t>
      </w:r>
    </w:p>
    <w:p>
      <w:r>
        <w:t xml:space="preserve">Lause 1: Pieni poika, joka leikkii hiekassa. Lause 2: Lapsi ui täpötäydessä uima-altaassa.</w:t>
      </w:r>
    </w:p>
    <w:p>
      <w:r>
        <w:rPr>
          <w:b/>
        </w:rPr>
        <w:t xml:space="preserve">Tulos</w:t>
      </w:r>
    </w:p>
    <w:p>
      <w:r>
        <w:t xml:space="preserve">Pieni poika leikkii hiekassa rakentamassa linnaa.</w:t>
      </w:r>
    </w:p>
    <w:p>
      <w:r>
        <w:rPr>
          <w:b/>
        </w:rPr>
        <w:t xml:space="preserve">Esimerkki 6.65</w:t>
      </w:r>
    </w:p>
    <w:p>
      <w:r>
        <w:t xml:space="preserve">Lause 1: Oranssipukuinen mies lumilautailee poispäin kamerasta. Lause 2: Mies lumilautailee veden päällä.</w:t>
      </w:r>
    </w:p>
    <w:p>
      <w:r>
        <w:rPr>
          <w:b/>
        </w:rPr>
        <w:t xml:space="preserve">Tulos</w:t>
      </w:r>
    </w:p>
    <w:p>
      <w:r>
        <w:t xml:space="preserve">Lumilautailija on yli kaksikymppinen.</w:t>
      </w:r>
    </w:p>
    <w:p>
      <w:r>
        <w:rPr>
          <w:b/>
        </w:rPr>
        <w:t xml:space="preserve">Esimerkki 6.66</w:t>
      </w:r>
    </w:p>
    <w:p>
      <w:r>
        <w:t xml:space="preserve">Lause 1: Kaksikymmentäviisi miestä marssii kulkueessa kentällä. Lause 2: Miehet marssivat yhdessä pitkin työkäytävää.</w:t>
      </w:r>
    </w:p>
    <w:p>
      <w:r>
        <w:rPr>
          <w:b/>
        </w:rPr>
        <w:t xml:space="preserve">Tulos</w:t>
      </w:r>
    </w:p>
    <w:p>
      <w:r>
        <w:t xml:space="preserve">Miehet marssivat yhdessä vihreissä hatuissa.</w:t>
      </w:r>
    </w:p>
    <w:p>
      <w:r>
        <w:rPr>
          <w:b/>
        </w:rPr>
        <w:t xml:space="preserve">Esimerkki 6.67</w:t>
      </w:r>
    </w:p>
    <w:p>
      <w:r>
        <w:t xml:space="preserve">Lause 1: Valkoinen koira pyörii selällään kuistilla. Lause 2: Koira juoksee iloisesti talon läpi.</w:t>
      </w:r>
    </w:p>
    <w:p>
      <w:r>
        <w:rPr>
          <w:b/>
        </w:rPr>
        <w:t xml:space="preserve">Tulos</w:t>
      </w:r>
    </w:p>
    <w:p>
      <w:r>
        <w:t xml:space="preserve">Koira kutittaa selkäänsä kuistilla, koska sillä on kirppuja.</w:t>
      </w:r>
    </w:p>
    <w:p>
      <w:r>
        <w:rPr>
          <w:b/>
        </w:rPr>
        <w:t xml:space="preserve">Esimerkki 6.68</w:t>
      </w:r>
    </w:p>
    <w:p>
      <w:r>
        <w:t xml:space="preserve">Lause 1: Nuori vaaleahiuksinen poika on puistossa keinumassa keinuissa. Lause 2: Nuori vaaleahiuksinen poika liukuu puistossa liukumäkeä alas.</w:t>
      </w:r>
    </w:p>
    <w:p>
      <w:r>
        <w:rPr>
          <w:b/>
        </w:rPr>
        <w:t xml:space="preserve">Tulos</w:t>
      </w:r>
    </w:p>
    <w:p>
      <w:r>
        <w:t xml:space="preserve">Nuori vaaleahiuksinen poika kiikkuu puiston pikku keinuilla.</w:t>
      </w:r>
    </w:p>
    <w:p>
      <w:r>
        <w:rPr>
          <w:b/>
        </w:rPr>
        <w:t xml:space="preserve">Esimerkki 6.69</w:t>
      </w:r>
    </w:p>
    <w:p>
      <w:r>
        <w:t xml:space="preserve">Lause 1: Mies, jolla on t-paita, housut ja tennarit, istuu ulkona. Lause 2: Mies nostaa painoja kuntosalilla.</w:t>
      </w:r>
    </w:p>
    <w:p>
      <w:r>
        <w:rPr>
          <w:b/>
        </w:rPr>
        <w:t xml:space="preserve">Tulos</w:t>
      </w:r>
    </w:p>
    <w:p>
      <w:r>
        <w:t xml:space="preserve">Mies lähdössä ulos lenkille</w:t>
      </w:r>
    </w:p>
    <w:p>
      <w:r>
        <w:rPr>
          <w:b/>
        </w:rPr>
        <w:t xml:space="preserve">Esimerkki 6.70</w:t>
      </w:r>
    </w:p>
    <w:p>
      <w:r>
        <w:t xml:space="preserve">Lause 1: Kuvassa on punainen x pienen valkoisen laatikon sisällä. Lause 2: Vihreän laatikon sisällä on sininen ympyrä.</w:t>
      </w:r>
    </w:p>
    <w:p>
      <w:r>
        <w:rPr>
          <w:b/>
        </w:rPr>
        <w:t xml:space="preserve">Tulos</w:t>
      </w:r>
    </w:p>
    <w:p>
      <w:r>
        <w:t xml:space="preserve">Punainen x pienen valkoisen laatikon sisällä, joka on merkitty kylttiin muiden symbolien ohella.</w:t>
      </w:r>
    </w:p>
    <w:p>
      <w:r>
        <w:rPr>
          <w:b/>
        </w:rPr>
        <w:t xml:space="preserve">Esimerkki 6.71</w:t>
      </w:r>
    </w:p>
    <w:p>
      <w:r>
        <w:t xml:space="preserve">Lause 1: Paidaton poika shortseissa seisoo laiturin alla. Lause 2: Tyttö leikkii.</w:t>
      </w:r>
    </w:p>
    <w:p>
      <w:r>
        <w:rPr>
          <w:b/>
        </w:rPr>
        <w:t xml:space="preserve">Tulos</w:t>
      </w:r>
    </w:p>
    <w:p>
      <w:r>
        <w:t xml:space="preserve">Poika leikkii.</w:t>
      </w:r>
    </w:p>
    <w:p>
      <w:r>
        <w:rPr>
          <w:b/>
        </w:rPr>
        <w:t xml:space="preserve">Esimerkki 6.72</w:t>
      </w:r>
    </w:p>
    <w:p>
      <w:r>
        <w:t xml:space="preserve">Lause 1: Kitaristi laulaa ulkoilmakeikalla. Lause 2: Kitaristi on sisätiloissa.</w:t>
      </w:r>
    </w:p>
    <w:p>
      <w:r>
        <w:rPr>
          <w:b/>
        </w:rPr>
        <w:t xml:space="preserve">Tulos</w:t>
      </w:r>
    </w:p>
    <w:p>
      <w:r>
        <w:t xml:space="preserve">Kitaristi on nainen.</w:t>
      </w:r>
    </w:p>
    <w:p>
      <w:r>
        <w:rPr>
          <w:b/>
        </w:rPr>
        <w:t xml:space="preserve">Esimerkki 6.73</w:t>
      </w:r>
    </w:p>
    <w:p>
      <w:r>
        <w:t xml:space="preserve">Lause 1: Mustiin pukeutunut mies soittaa huuliharppua. Lause 2: Mies juoksee leikkikentällä.</w:t>
      </w:r>
    </w:p>
    <w:p>
      <w:r>
        <w:rPr>
          <w:b/>
        </w:rPr>
        <w:t xml:space="preserve">Tulos</w:t>
      </w:r>
    </w:p>
    <w:p>
      <w:r>
        <w:t xml:space="preserve">Mies soittaa huuliharppua</w:t>
      </w:r>
    </w:p>
    <w:p>
      <w:r>
        <w:rPr>
          <w:b/>
        </w:rPr>
        <w:t xml:space="preserve">Esimerkki 6.74</w:t>
      </w:r>
    </w:p>
    <w:p>
      <w:r>
        <w:t xml:space="preserve">Lause 1: Keltaiseen heijastintakkiin pukeutunut poliisi moottoripyörällä vilkuttaa kameralle. Lause 2: Ratsastava poliisi vilkuttaa toimittajille Central Parkissa.</w:t>
      </w:r>
    </w:p>
    <w:p>
      <w:r>
        <w:rPr>
          <w:b/>
        </w:rPr>
        <w:t xml:space="preserve">Tulos</w:t>
      </w:r>
    </w:p>
    <w:p>
      <w:r>
        <w:t xml:space="preserve">Poliisi varoittaa ihmisiä.</w:t>
      </w:r>
    </w:p>
    <w:p>
      <w:r>
        <w:rPr>
          <w:b/>
        </w:rPr>
        <w:t xml:space="preserve">Esimerkki 6.75</w:t>
      </w:r>
    </w:p>
    <w:p>
      <w:r>
        <w:t xml:space="preserve">Lause 1: Skeittilaudalla liikkuva kaveri tekee tempun rampilla, kun muut katselevat rampin toisella puolella. Lause 2: Surffilaudalla oleva kaveri ratsastaa aallolla kilpailussa.</w:t>
      </w:r>
    </w:p>
    <w:p>
      <w:r>
        <w:rPr>
          <w:b/>
        </w:rPr>
        <w:t xml:space="preserve">Tulos</w:t>
      </w:r>
    </w:p>
    <w:p>
      <w:r>
        <w:t xml:space="preserve">Tony Hawk tekee temppuja rampilla ihmisten katsellessa.</w:t>
      </w:r>
    </w:p>
    <w:p>
      <w:r>
        <w:rPr>
          <w:b/>
        </w:rPr>
        <w:t xml:space="preserve">Esimerkki 6.76</w:t>
      </w:r>
    </w:p>
    <w:p>
      <w:r>
        <w:t xml:space="preserve">Lause 1: Pieni ruskea koira juoksee nopeasti hiekkadyynillä päivällä. Lause 2: Kaksi kissaa yrittää kiivetä alas puusta.</w:t>
      </w:r>
    </w:p>
    <w:p>
      <w:r>
        <w:rPr>
          <w:b/>
        </w:rPr>
        <w:t xml:space="preserve">Tulos</w:t>
      </w:r>
    </w:p>
    <w:p>
      <w:r>
        <w:t xml:space="preserve">Pentu jahtaa kaukana olevaa lintua.</w:t>
      </w:r>
    </w:p>
    <w:p>
      <w:r>
        <w:rPr>
          <w:b/>
        </w:rPr>
        <w:t xml:space="preserve">Esimerkki 6.77</w:t>
      </w:r>
    </w:p>
    <w:p>
      <w:r>
        <w:t xml:space="preserve">Lause 1: Nainen, jonka pää ei näy, kävelee bussin edessä, jonka kyljessä on mainos. Lause 2: Mies istuu penkillä.</w:t>
      </w:r>
    </w:p>
    <w:p>
      <w:r>
        <w:rPr>
          <w:b/>
        </w:rPr>
        <w:t xml:space="preserve">Tulos</w:t>
      </w:r>
    </w:p>
    <w:p>
      <w:r>
        <w:t xml:space="preserve">Bussi on kadulla</w:t>
      </w:r>
    </w:p>
    <w:p>
      <w:r>
        <w:rPr>
          <w:b/>
        </w:rPr>
        <w:t xml:space="preserve">Esimerkki 6.78</w:t>
      </w:r>
    </w:p>
    <w:p>
      <w:r>
        <w:t xml:space="preserve">Lause 1: Kirkkomuusikot harjoittelevat sunnuntaita varten. Lause 2: Kirkkomuusikot harjoittelevat tanssiliikkeitään.</w:t>
      </w:r>
    </w:p>
    <w:p>
      <w:r>
        <w:rPr>
          <w:b/>
        </w:rPr>
        <w:t xml:space="preserve">Tulos</w:t>
      </w:r>
    </w:p>
    <w:p>
      <w:r>
        <w:t xml:space="preserve">Kirkkomuusikot valmistautuvat sunnuntain esitykseensä.</w:t>
      </w:r>
    </w:p>
    <w:p>
      <w:r>
        <w:rPr>
          <w:b/>
        </w:rPr>
        <w:t xml:space="preserve">Esimerkki 6.79</w:t>
      </w:r>
    </w:p>
    <w:p>
      <w:r>
        <w:t xml:space="preserve">Lause 1: Pieni poika kyykistyy katselemaan värikkäitä paperinpaloja aikuisten katsellessa. Lause 2: Pieni poika on itse asiassa neljäkymmentä vuotta vanha.</w:t>
      </w:r>
    </w:p>
    <w:p>
      <w:r>
        <w:rPr>
          <w:b/>
        </w:rPr>
        <w:t xml:space="preserve">Tulos</w:t>
      </w:r>
    </w:p>
    <w:p>
      <w:r>
        <w:t xml:space="preserve">Lapsi repii paperia aikuisten katsellessa.</w:t>
      </w:r>
    </w:p>
    <w:p>
      <w:r>
        <w:rPr>
          <w:b/>
        </w:rPr>
        <w:t xml:space="preserve">Esimerkki 6.80</w:t>
      </w:r>
    </w:p>
    <w:p>
      <w:r>
        <w:t xml:space="preserve">Lause 1: Kaksi lasta leikkii aallokossa. Lause 2: Koirat leikkivät aallokossa.</w:t>
      </w:r>
    </w:p>
    <w:p>
      <w:r>
        <w:rPr>
          <w:b/>
        </w:rPr>
        <w:t xml:space="preserve">Tulos</w:t>
      </w:r>
    </w:p>
    <w:p>
      <w:r>
        <w:t xml:space="preserve">Pojat leikkivät aallokossa.</w:t>
      </w:r>
    </w:p>
    <w:p>
      <w:r>
        <w:rPr>
          <w:b/>
        </w:rPr>
        <w:t xml:space="preserve">Esimerkki 6.81</w:t>
      </w:r>
    </w:p>
    <w:p>
      <w:r>
        <w:t xml:space="preserve">Lause 1: rullalautailija "Popping a wheelie" lähellä vettä. Lause 2: Rullalautailija tekee "360 kierrosta" lammen lähellä.</w:t>
      </w:r>
    </w:p>
    <w:p>
      <w:r>
        <w:rPr>
          <w:b/>
        </w:rPr>
        <w:t xml:space="preserve">Tulos</w:t>
      </w:r>
    </w:p>
    <w:p>
      <w:r>
        <w:t xml:space="preserve">Rullalautailija tekee "Popping a wheelie" lähellä vettä yleisön edessä.</w:t>
      </w:r>
    </w:p>
    <w:p>
      <w:r>
        <w:rPr>
          <w:b/>
        </w:rPr>
        <w:t xml:space="preserve">Esimerkki 6.82</w:t>
      </w:r>
    </w:p>
    <w:p>
      <w:r>
        <w:t xml:space="preserve">Lause 1: Suuri väkijoukko seuraa, kun kolme miestä seisoo kehässä raivoavan härän kanssa. Lause 2: Mies lukee kirjaa.</w:t>
      </w:r>
    </w:p>
    <w:p>
      <w:r>
        <w:rPr>
          <w:b/>
        </w:rPr>
        <w:t xml:space="preserve">Tulos</w:t>
      </w:r>
    </w:p>
    <w:p>
      <w:r>
        <w:t xml:space="preserve">Yleisö katsoo härkätaistelua.</w:t>
      </w:r>
    </w:p>
    <w:p>
      <w:r>
        <w:rPr>
          <w:b/>
        </w:rPr>
        <w:t xml:space="preserve">Esimerkki 6.83</w:t>
      </w:r>
    </w:p>
    <w:p>
      <w:r>
        <w:t xml:space="preserve">Lause 1: Seinän varrella seisovat ihmiset äänestävät. Lause 2: Ihmiset istuvat ja juttelevat lapsistaan.</w:t>
      </w:r>
    </w:p>
    <w:p>
      <w:r>
        <w:rPr>
          <w:b/>
        </w:rPr>
        <w:t xml:space="preserve">Tulos</w:t>
      </w:r>
    </w:p>
    <w:p>
      <w:r>
        <w:t xml:space="preserve">Kansa äänestää presidentistä.</w:t>
      </w:r>
    </w:p>
    <w:p>
      <w:r>
        <w:rPr>
          <w:b/>
        </w:rPr>
        <w:t xml:space="preserve">Esimerkki 6.84</w:t>
      </w:r>
    </w:p>
    <w:p>
      <w:r>
        <w:t xml:space="preserve">Lause 1: Nuori poika juoksee kuplien läpi. Lause 2: poika kylpyammeessa.</w:t>
      </w:r>
    </w:p>
    <w:p>
      <w:r>
        <w:rPr>
          <w:b/>
        </w:rPr>
        <w:t xml:space="preserve">Tulos</w:t>
      </w:r>
    </w:p>
    <w:p>
      <w:r>
        <w:t xml:space="preserve">poika juoksee juuri tekemiensä kuplien läpi.</w:t>
      </w:r>
    </w:p>
    <w:p>
      <w:r>
        <w:rPr>
          <w:b/>
        </w:rPr>
        <w:t xml:space="preserve">Esimerkki 6.85</w:t>
      </w:r>
    </w:p>
    <w:p>
      <w:r>
        <w:t xml:space="preserve">Lause 1: Kiinalainen naispuolinen lentopalloilija katsoo yleisöön vuoden 2008 olympialaisissa. Lause 2: Mies pelaa jalkapalloa.</w:t>
      </w:r>
    </w:p>
    <w:p>
      <w:r>
        <w:rPr>
          <w:b/>
        </w:rPr>
        <w:t xml:space="preserve">Tulos</w:t>
      </w:r>
    </w:p>
    <w:p>
      <w:r>
        <w:t xml:space="preserve">Naispelaaja pelaa lentopalloa rannalla.</w:t>
      </w:r>
    </w:p>
    <w:p>
      <w:r>
        <w:rPr>
          <w:b/>
        </w:rPr>
        <w:t xml:space="preserve">Esimerkki 6.86</w:t>
      </w:r>
    </w:p>
    <w:p>
      <w:r>
        <w:t xml:space="preserve">Lause 1: Kaksi kiinalaista naista käteisellä ja rap-kaupassa kolmas nainen laskee rahojaan ostoksiaan varten. Lause 2: Neljä miestä hoitaa kauppaa elektroniikkaliikkeessä.</w:t>
      </w:r>
    </w:p>
    <w:p>
      <w:r>
        <w:rPr>
          <w:b/>
        </w:rPr>
        <w:t xml:space="preserve">Tulos</w:t>
      </w:r>
    </w:p>
    <w:p>
      <w:r>
        <w:t xml:space="preserve">Naisella on paljon rahaa dollareina.</w:t>
      </w:r>
    </w:p>
    <w:p>
      <w:r>
        <w:rPr>
          <w:b/>
        </w:rPr>
        <w:t xml:space="preserve">Esimerkki 6.87</w:t>
      </w:r>
    </w:p>
    <w:p>
      <w:r>
        <w:t xml:space="preserve">Lause 1: Vanhempi mies, jolla on ruskehtava paita ja hattu, istuu tien reunalla, tiilet ympärillä ja pieni vihreä kulho sivussa. Lause 2: Mies istuu sisällä ja katsoo televisiota.</w:t>
      </w:r>
    </w:p>
    <w:p>
      <w:r>
        <w:rPr>
          <w:b/>
        </w:rPr>
        <w:t xml:space="preserve">Tulos</w:t>
      </w:r>
    </w:p>
    <w:p>
      <w:r>
        <w:t xml:space="preserve">Mies on ulkona.</w:t>
      </w:r>
    </w:p>
    <w:p>
      <w:r>
        <w:rPr>
          <w:b/>
        </w:rPr>
        <w:t xml:space="preserve">Esimerkki 6.88</w:t>
      </w:r>
    </w:p>
    <w:p>
      <w:r>
        <w:t xml:space="preserve">Lause 1: Useat miehet laivan kannella laskevat toista miestä veteen. Lause 2: Muutamat merimiehet ajavat autoa.</w:t>
      </w:r>
    </w:p>
    <w:p>
      <w:r>
        <w:rPr>
          <w:b/>
        </w:rPr>
        <w:t xml:space="preserve">Tulos</w:t>
      </w:r>
    </w:p>
    <w:p>
      <w:r>
        <w:t xml:space="preserve">Pari merimiestä heittää merirosvon yli laidan -</w:t>
      </w:r>
    </w:p>
    <w:p>
      <w:r>
        <w:rPr>
          <w:b/>
        </w:rPr>
        <w:t xml:space="preserve">Esimerkki 6.89</w:t>
      </w:r>
    </w:p>
    <w:p>
      <w:r>
        <w:t xml:space="preserve">Lause 1: Teinit tappelevat koripallosta pelin aikana. Lause 2: Kala varasti pallon.</w:t>
      </w:r>
    </w:p>
    <w:p>
      <w:r>
        <w:rPr>
          <w:b/>
        </w:rPr>
        <w:t xml:space="preserve">Tulos</w:t>
      </w:r>
    </w:p>
    <w:p>
      <w:r>
        <w:t xml:space="preserve">Tappelu on puhkeamassa.</w:t>
      </w:r>
    </w:p>
    <w:p>
      <w:r>
        <w:rPr>
          <w:b/>
        </w:rPr>
        <w:t xml:space="preserve">Esimerkki 6.90</w:t>
      </w:r>
    </w:p>
    <w:p>
      <w:r>
        <w:t xml:space="preserve">Lause 1: Laulaja ja hänen yhtyeensä esiintyvät klubin lavalla. Lause 2: Barbershop-kvartetti esiintyy kolosseumissa.</w:t>
      </w:r>
    </w:p>
    <w:p>
      <w:r>
        <w:rPr>
          <w:b/>
        </w:rPr>
        <w:t xml:space="preserve">Tulos</w:t>
      </w:r>
    </w:p>
    <w:p>
      <w:r>
        <w:t xml:space="preserve">Kuuluisa laulaja esiintyy vähäeleisessä paikassa</w:t>
      </w:r>
    </w:p>
    <w:p>
      <w:r>
        <w:rPr>
          <w:b/>
        </w:rPr>
        <w:t xml:space="preserve">Esimerkki 6.91</w:t>
      </w:r>
    </w:p>
    <w:p>
      <w:r>
        <w:t xml:space="preserve">Lause 1: Mies syö pöydän ääressä voileipää ja banaania. Lause 2: Mies nukkuu.</w:t>
      </w:r>
    </w:p>
    <w:p>
      <w:r>
        <w:rPr>
          <w:b/>
        </w:rPr>
        <w:t xml:space="preserve">Tulos</w:t>
      </w:r>
    </w:p>
    <w:p>
      <w:r>
        <w:t xml:space="preserve">Mies syö voileipää</w:t>
      </w:r>
    </w:p>
    <w:p>
      <w:r>
        <w:rPr>
          <w:b/>
        </w:rPr>
        <w:t xml:space="preserve">Esimerkki 6.92</w:t>
      </w:r>
    </w:p>
    <w:p>
      <w:r>
        <w:t xml:space="preserve">Lause 1: Kolme poliisia poseeraa moottoripyörän kanssa. Lause 2: poliisit ajavat moottoripyörällä</w:t>
      </w:r>
    </w:p>
    <w:p>
      <w:r>
        <w:rPr>
          <w:b/>
        </w:rPr>
        <w:t xml:space="preserve">Tulos</w:t>
      </w:r>
    </w:p>
    <w:p>
      <w:r>
        <w:t xml:space="preserve">poliisit seisovat</w:t>
      </w:r>
    </w:p>
    <w:p>
      <w:r>
        <w:rPr>
          <w:b/>
        </w:rPr>
        <w:t xml:space="preserve">Esimerkki 6.93</w:t>
      </w:r>
    </w:p>
    <w:p>
      <w:r>
        <w:t xml:space="preserve">Lause 1: Ihmiset istuvat museossa egyptiläisten esineiden ympäröimänä. Lause 2: Ihmiset katselevat pallossa olevia pipolapsia...</w:t>
      </w:r>
    </w:p>
    <w:p>
      <w:r>
        <w:rPr>
          <w:b/>
        </w:rPr>
        <w:t xml:space="preserve">Tulos</w:t>
      </w:r>
    </w:p>
    <w:p>
      <w:r>
        <w:t xml:space="preserve">Ihmiset ovat tiedemiehiä, jotka katsovat esineitä -</w:t>
      </w:r>
    </w:p>
    <w:p>
      <w:r>
        <w:rPr>
          <w:b/>
        </w:rPr>
        <w:t xml:space="preserve">Esimerkki 6.94</w:t>
      </w:r>
    </w:p>
    <w:p>
      <w:r>
        <w:t xml:space="preserve">Lause 1: Lapsi, jolla on musta takki ja valkoinen huppu, juoksee. Lause 2: nainen on töissä</w:t>
      </w:r>
    </w:p>
    <w:p>
      <w:r>
        <w:rPr>
          <w:b/>
        </w:rPr>
        <w:t xml:space="preserve">Tulos</w:t>
      </w:r>
    </w:p>
    <w:p>
      <w:r>
        <w:t xml:space="preserve">lapsi on peloissaan</w:t>
      </w:r>
    </w:p>
    <w:p>
      <w:r>
        <w:rPr>
          <w:b/>
        </w:rPr>
        <w:t xml:space="preserve">Esimerkki 6.95</w:t>
      </w:r>
    </w:p>
    <w:p>
      <w:r>
        <w:t xml:space="preserve">Lause 1: Kaksi miestä taisteluhaalareissa, toinen tarttuu toisen jalkaan nurmikolla parkkipaikan lähellä. Lause 2: Miehet ovat bunkkerissa.</w:t>
      </w:r>
    </w:p>
    <w:p>
      <w:r>
        <w:rPr>
          <w:b/>
        </w:rPr>
        <w:t xml:space="preserve">Tulos</w:t>
      </w:r>
    </w:p>
    <w:p>
      <w:r>
        <w:t xml:space="preserve">Sotilaat vetäytyvät vaarasta.</w:t>
      </w:r>
    </w:p>
    <w:p>
      <w:r>
        <w:rPr>
          <w:b/>
        </w:rPr>
        <w:t xml:space="preserve">Esimerkki 6.96</w:t>
      </w:r>
    </w:p>
    <w:p>
      <w:r>
        <w:t xml:space="preserve">Lause 1: Nainen, jolla on vaaleansininen sateenvarjo ja matkalaukut, istuu kivisellä maalla, kun ihmiset kävelevät ohi. Lause 2: Nainen soittaa sävelmää pianolla, kun ihmiset istuvat nurmikolla lavan ulkopuolella.</w:t>
      </w:r>
    </w:p>
    <w:p>
      <w:r>
        <w:rPr>
          <w:b/>
        </w:rPr>
        <w:t xml:space="preserve">Tulos</w:t>
      </w:r>
    </w:p>
    <w:p>
      <w:r>
        <w:t xml:space="preserve">Nainen istuu maassa ja odottaa kärsivällisesti, että hänen isänsä hakee hänet lentokentän ulkopuolelta.</w:t>
      </w:r>
    </w:p>
    <w:p>
      <w:r>
        <w:rPr>
          <w:b/>
        </w:rPr>
        <w:t xml:space="preserve">Esimerkki 6.97</w:t>
      </w:r>
    </w:p>
    <w:p>
      <w:r>
        <w:t xml:space="preserve">Lause 1: Kaksi koiraa juoksee rinnakkain vedessä. Lause 2: Kaksi koiraa juoksee pellolla.</w:t>
      </w:r>
    </w:p>
    <w:p>
      <w:r>
        <w:rPr>
          <w:b/>
        </w:rPr>
        <w:t xml:space="preserve">Tulos</w:t>
      </w:r>
    </w:p>
    <w:p>
      <w:r>
        <w:t xml:space="preserve">Kaksi koiraa kilpailee vedessä.</w:t>
      </w:r>
    </w:p>
    <w:p>
      <w:r>
        <w:rPr>
          <w:b/>
        </w:rPr>
        <w:t xml:space="preserve">Esimerkki 6.98</w:t>
      </w:r>
    </w:p>
    <w:p>
      <w:r>
        <w:t xml:space="preserve">Lause 1: Musta mies istuu keskittyneesti ompelukoneensa ääressä, jota ympäröivät kirkkaanväriset kankaat, jotka on ripustettu stukkorakennuksen ulkoikkunaan. Lause 2: Mies valmistaa ruokaa keittiössä...</w:t>
      </w:r>
    </w:p>
    <w:p>
      <w:r>
        <w:rPr>
          <w:b/>
        </w:rPr>
        <w:t xml:space="preserve">Tulos</w:t>
      </w:r>
    </w:p>
    <w:p>
      <w:r>
        <w:t xml:space="preserve">Mies ompelee pukuja teatteriesitystä varten.</w:t>
      </w:r>
    </w:p>
    <w:p>
      <w:r>
        <w:rPr>
          <w:b/>
        </w:rPr>
        <w:t xml:space="preserve">Esimerkki 6.99</w:t>
      </w:r>
    </w:p>
    <w:p>
      <w:r>
        <w:t xml:space="preserve">Lause 1: Mies, jolla on hanska kädessään, katsoo taakseen. Lause 2: Mies katsoo suoraan eteenpäin.</w:t>
      </w:r>
    </w:p>
    <w:p>
      <w:r>
        <w:rPr>
          <w:b/>
        </w:rPr>
        <w:t xml:space="preserve">Tulos</w:t>
      </w:r>
    </w:p>
    <w:p>
      <w:r>
        <w:t xml:space="preserve">Mies on hermostunut</w:t>
      </w:r>
    </w:p>
    <w:p>
      <w:r>
        <w:rPr>
          <w:b/>
        </w:rPr>
        <w:t xml:space="preserve">Esimerkki 6.100</w:t>
      </w:r>
    </w:p>
    <w:p>
      <w:r>
        <w:t xml:space="preserve">Lause 1: Vene, jossa on ihmisiä ja heidän tavaroitaan, on vedessä. Lause 2: Ryhmä pelaa lentopalloa rannalla.</w:t>
      </w:r>
    </w:p>
    <w:p>
      <w:r>
        <w:rPr>
          <w:b/>
        </w:rPr>
        <w:t xml:space="preserve">Tulos</w:t>
      </w:r>
    </w:p>
    <w:p>
      <w:r>
        <w:t xml:space="preserve">Vedessä kelluu vene, jossa on ihmisiä.</w:t>
      </w:r>
    </w:p>
    <w:p>
      <w:r>
        <w:rPr>
          <w:b/>
        </w:rPr>
        <w:t xml:space="preserve">Esimerkki 6.101</w:t>
      </w:r>
    </w:p>
    <w:p>
      <w:r>
        <w:t xml:space="preserve">Lause 1: Useat ihmiset ostavat empanadoja pienestä empanadas-kaupasta. Lause 2: Useat ihmiset ostavat kissoja pienestä empanadas-kaupasta.</w:t>
      </w:r>
    </w:p>
    <w:p>
      <w:r>
        <w:rPr>
          <w:b/>
        </w:rPr>
        <w:t xml:space="preserve">Tulos</w:t>
      </w:r>
    </w:p>
    <w:p>
      <w:r>
        <w:t xml:space="preserve">Useat ihmiset ostavat kaupasta empanadoja lounaaksi.</w:t>
      </w:r>
    </w:p>
    <w:p>
      <w:r>
        <w:rPr>
          <w:b/>
        </w:rPr>
        <w:t xml:space="preserve">Esimerkki 6.102</w:t>
      </w:r>
    </w:p>
    <w:p>
      <w:r>
        <w:t xml:space="preserve">Lause 1: Maalivahti seisoo maalin edessä jääkiekko-ottelussa. Lause 2: Maalivahti on kotona.</w:t>
      </w:r>
    </w:p>
    <w:p>
      <w:r>
        <w:rPr>
          <w:b/>
        </w:rPr>
        <w:t xml:space="preserve">Tulos</w:t>
      </w:r>
    </w:p>
    <w:p>
      <w:r>
        <w:t xml:space="preserve">Maalivahti on vanha</w:t>
      </w:r>
    </w:p>
    <w:p>
      <w:r>
        <w:rPr>
          <w:b/>
        </w:rPr>
        <w:t xml:space="preserve">Esimerkki 6.103</w:t>
      </w:r>
    </w:p>
    <w:p>
      <w:r>
        <w:t xml:space="preserve">Lause 1: Nainen, jolla on ruskeat hiukset, keltainen huivi ja vihreä toppi, istuu kädet kasvoillaan ja on muiden ihmisten seurassa. Lause 2: Yksinäinen nainen seisoo yksin juhlissa.</w:t>
      </w:r>
    </w:p>
    <w:p>
      <w:r>
        <w:rPr>
          <w:b/>
        </w:rPr>
        <w:t xml:space="preserve">Tulos</w:t>
      </w:r>
    </w:p>
    <w:p>
      <w:r>
        <w:t xml:space="preserve">Yksinäinen nainen istuu yksin juhlissa.</w:t>
      </w:r>
    </w:p>
    <w:p>
      <w:r>
        <w:rPr>
          <w:b/>
        </w:rPr>
        <w:t xml:space="preserve">Esimerkki 6.104</w:t>
      </w:r>
    </w:p>
    <w:p>
      <w:r>
        <w:t xml:space="preserve">Lause 1: Nainen puhuu kännykkäänsä, ja joku on kävelemässä hänen ohitseen matkatavaroiden kanssa kärryissä. Lause 2: kala on ruskea</w:t>
      </w:r>
    </w:p>
    <w:p>
      <w:r>
        <w:rPr>
          <w:b/>
        </w:rPr>
        <w:t xml:space="preserve">Tulos</w:t>
      </w:r>
    </w:p>
    <w:p>
      <w:r>
        <w:t xml:space="preserve">nainen ei huomannut, että hänen ystävänsä oli varastanut hänen matkatavaransa.</w:t>
      </w:r>
    </w:p>
    <w:p>
      <w:r>
        <w:rPr>
          <w:b/>
        </w:rPr>
        <w:t xml:space="preserve">Esimerkki 6.105</w:t>
      </w:r>
    </w:p>
    <w:p>
      <w:r>
        <w:t xml:space="preserve">Lause 1: Nahkatakkinen mies suutelee tyttöä metroasemalla. Lause 2: He ovat ostoskeskuksessa.</w:t>
      </w:r>
    </w:p>
    <w:p>
      <w:r>
        <w:rPr>
          <w:b/>
        </w:rPr>
        <w:t xml:space="preserve">Tulos</w:t>
      </w:r>
    </w:p>
    <w:p>
      <w:r>
        <w:t xml:space="preserve">Mies ja nainen ovat juuri tavanneet.</w:t>
      </w:r>
    </w:p>
    <w:p>
      <w:r>
        <w:rPr>
          <w:b/>
        </w:rPr>
        <w:t xml:space="preserve">Esimerkki 6.106</w:t>
      </w:r>
    </w:p>
    <w:p>
      <w:r>
        <w:t xml:space="preserve">Lause 1: Joukko poliiseja seisoo kadulla. Lause 2: poliisit ovat sisällä.</w:t>
      </w:r>
    </w:p>
    <w:p>
      <w:r>
        <w:rPr>
          <w:b/>
        </w:rPr>
        <w:t xml:space="preserve">Tulos</w:t>
      </w:r>
    </w:p>
    <w:p>
      <w:r>
        <w:t xml:space="preserve">Poliisi käsittelee auto-onnettomuutta</w:t>
      </w:r>
    </w:p>
    <w:p>
      <w:r>
        <w:rPr>
          <w:b/>
        </w:rPr>
        <w:t xml:space="preserve">Esimerkki 6.107</w:t>
      </w:r>
    </w:p>
    <w:p>
      <w:r>
        <w:t xml:space="preserve">Lause 1: Musta koira ja valkoinen ruskeatäpläinen koira tuijottavat toisiaan kadulla. Lause 2: Kaksi koiraa kylvetetään kotona.</w:t>
      </w:r>
    </w:p>
    <w:p>
      <w:r>
        <w:rPr>
          <w:b/>
        </w:rPr>
        <w:t xml:space="preserve">Tulos</w:t>
      </w:r>
    </w:p>
    <w:p>
      <w:r>
        <w:t xml:space="preserve">Koirat seisovat kadulla.</w:t>
      </w:r>
    </w:p>
    <w:p>
      <w:r>
        <w:rPr>
          <w:b/>
        </w:rPr>
        <w:t xml:space="preserve">Esimerkki 6.108</w:t>
      </w:r>
    </w:p>
    <w:p>
      <w:r>
        <w:t xml:space="preserve">Lause 1: Pitkätukkainen mies nukkuu sohvalla Lause 2: Pitkätukkainen mies on ulkona.</w:t>
      </w:r>
    </w:p>
    <w:p>
      <w:r>
        <w:rPr>
          <w:b/>
        </w:rPr>
        <w:t xml:space="preserve">Tulos</w:t>
      </w:r>
    </w:p>
    <w:p>
      <w:r>
        <w:t xml:space="preserve">Pitkätukkainen mies on väsynyt</w:t>
      </w:r>
    </w:p>
    <w:p>
      <w:r>
        <w:rPr>
          <w:b/>
        </w:rPr>
        <w:t xml:space="preserve">Esimerkki 6.109</w:t>
      </w:r>
    </w:p>
    <w:p>
      <w:r>
        <w:t xml:space="preserve">Lause 1: Kaksi jalkapalloilijaa kävelee jalkapallokentällä. Lause 2: Pelaajat olivat pooloaltaassa.</w:t>
      </w:r>
    </w:p>
    <w:p>
      <w:r>
        <w:rPr>
          <w:b/>
        </w:rPr>
        <w:t xml:space="preserve">Tulos</w:t>
      </w:r>
    </w:p>
    <w:p>
      <w:r>
        <w:t xml:space="preserve">Soccor-kentällä oli pelaajia,</w:t>
      </w:r>
    </w:p>
    <w:p>
      <w:r>
        <w:rPr>
          <w:b/>
        </w:rPr>
        <w:t xml:space="preserve">Esimerkki 6.110</w:t>
      </w:r>
    </w:p>
    <w:p>
      <w:r>
        <w:t xml:space="preserve">Lause 1: Hymyilevä tyttö, jolla on pitkät, kiharat, ruskeat hiukset, pitää sylissään mustavalkoista kissaa. Lause 2: Lyhytkarvainen vaalea tyttö pitelee koiraa.</w:t>
      </w:r>
    </w:p>
    <w:p>
      <w:r>
        <w:rPr>
          <w:b/>
        </w:rPr>
        <w:t xml:space="preserve">Tulos</w:t>
      </w:r>
    </w:p>
    <w:p>
      <w:r>
        <w:t xml:space="preserve">Kihara tyttö pitää kissoista.</w:t>
      </w:r>
    </w:p>
    <w:p>
      <w:r>
        <w:rPr>
          <w:b/>
        </w:rPr>
        <w:t xml:space="preserve">Esimerkki 6.111</w:t>
      </w:r>
    </w:p>
    <w:p>
      <w:r>
        <w:t xml:space="preserve">Lause 1: Kaksi sinipaitaista vanhusta istuu kalliomuodostelman äärellä ja seurustelee syödessään. Lause 2: Jupiter kaukoputkella katsottuna.</w:t>
      </w:r>
    </w:p>
    <w:p>
      <w:r>
        <w:rPr>
          <w:b/>
        </w:rPr>
        <w:t xml:space="preserve">Tulos</w:t>
      </w:r>
    </w:p>
    <w:p>
      <w:r>
        <w:t xml:space="preserve">Kaksi vanhempaa ihmistä lounastauollaan.</w:t>
      </w:r>
    </w:p>
    <w:p>
      <w:r>
        <w:rPr>
          <w:b/>
        </w:rPr>
        <w:t xml:space="preserve">Esimerkki 6.112</w:t>
      </w:r>
    </w:p>
    <w:p>
      <w:r>
        <w:t xml:space="preserve">Lause 1: Mies on matalassa vedessä hevosen kanssa rannalla, kun alaston poika ryömii lähellä. Lause 2: Pojalla on yllään Mikki Hiiren uimapuku.</w:t>
      </w:r>
    </w:p>
    <w:p>
      <w:r>
        <w:rPr>
          <w:b/>
        </w:rPr>
        <w:t xml:space="preserve">Tulos</w:t>
      </w:r>
    </w:p>
    <w:p>
      <w:r>
        <w:t xml:space="preserve">Pieni poika nauttii ensimmäisestä matkastaan rannalle.</w:t>
      </w:r>
    </w:p>
    <w:p>
      <w:r>
        <w:rPr>
          <w:b/>
        </w:rPr>
        <w:t xml:space="preserve">Esimerkki 6.113</w:t>
      </w:r>
    </w:p>
    <w:p>
      <w:r>
        <w:t xml:space="preserve">Lause 1: Pieni valkoinen koira hyppää vihreän ja punaisen esteen yli. Lause 2: Koira on musta</w:t>
      </w:r>
    </w:p>
    <w:p>
      <w:r>
        <w:rPr>
          <w:b/>
        </w:rPr>
        <w:t xml:space="preserve">Tulos</w:t>
      </w:r>
    </w:p>
    <w:p>
      <w:r>
        <w:t xml:space="preserve">Koira on onnellinen</w:t>
      </w:r>
    </w:p>
    <w:p>
      <w:r>
        <w:rPr>
          <w:b/>
        </w:rPr>
        <w:t xml:space="preserve">Esimerkki 6.114</w:t>
      </w:r>
    </w:p>
    <w:p>
      <w:r>
        <w:t xml:space="preserve">Lause 1: Harmaapaitainen mies nojaa polkupyörää puuta vasten. Lause 2: Harmaapaitainen nainen nojaa pyörää puuta vasten.</w:t>
      </w:r>
    </w:p>
    <w:p>
      <w:r>
        <w:rPr>
          <w:b/>
        </w:rPr>
        <w:t xml:space="preserve">Tulos</w:t>
      </w:r>
    </w:p>
    <w:p>
      <w:r>
        <w:t xml:space="preserve">Harmaapaitainen mies lepuuttaa punaista polkupyörää puuta vasten.</w:t>
      </w:r>
    </w:p>
    <w:p>
      <w:r>
        <w:rPr>
          <w:b/>
        </w:rPr>
        <w:t xml:space="preserve">Esimerkki 6.115</w:t>
      </w:r>
    </w:p>
    <w:p>
      <w:r>
        <w:t xml:space="preserve">Lause 1: Nuori nyrkkeilijä harjoittelee lyöntejään yhden ikätoverinsa kanssa. Lause 2: Kaikki kuvassa olevat pelaavat jalkapalloa, eivätkä mitään muuta urheilua tai harrastusta.</w:t>
      </w:r>
    </w:p>
    <w:p>
      <w:r>
        <w:rPr>
          <w:b/>
        </w:rPr>
        <w:t xml:space="preserve">Tulos</w:t>
      </w:r>
    </w:p>
    <w:p>
      <w:r>
        <w:t xml:space="preserve">Kaksi nyrkkeilijää harjoittelevat valmistautuakseen otteluun.</w:t>
      </w:r>
    </w:p>
    <w:p>
      <w:r>
        <w:rPr>
          <w:b/>
        </w:rPr>
        <w:t xml:space="preserve">Esimerkki 6.116</w:t>
      </w:r>
    </w:p>
    <w:p>
      <w:r>
        <w:t xml:space="preserve">Lause 1: Mies, jolla on sininen paita ja silinterihattu sekä suojalasit, seisoo kulhon yläpuolella, jossa on lusikka. Lause 2: Henkilö juoksee harjoittaa sydänliikuntaa.</w:t>
      </w:r>
    </w:p>
    <w:p>
      <w:r>
        <w:rPr>
          <w:b/>
        </w:rPr>
        <w:t xml:space="preserve">Tulos</w:t>
      </w:r>
    </w:p>
    <w:p>
      <w:r>
        <w:t xml:space="preserve">Kaveri tekee jotain seisomalla kadulla.</w:t>
      </w:r>
    </w:p>
    <w:p>
      <w:r>
        <w:rPr>
          <w:b/>
        </w:rPr>
        <w:t xml:space="preserve">Esimerkki 6.117</w:t>
      </w:r>
    </w:p>
    <w:p>
      <w:r>
        <w:t xml:space="preserve">Lause 1: Nuori poika harrastaa selkäuintia koulunsa uintikilpailussa. Lause 2: Tyttö harrastaa voimistelua.</w:t>
      </w:r>
    </w:p>
    <w:p>
      <w:r>
        <w:rPr>
          <w:b/>
        </w:rPr>
        <w:t xml:space="preserve">Tulos</w:t>
      </w:r>
    </w:p>
    <w:p>
      <w:r>
        <w:t xml:space="preserve">Poika on noin kaksitoistavuotias.</w:t>
      </w:r>
    </w:p>
    <w:p>
      <w:r>
        <w:rPr>
          <w:b/>
        </w:rPr>
        <w:t xml:space="preserve">Esimerkki 6.118</w:t>
      </w:r>
    </w:p>
    <w:p>
      <w:r>
        <w:t xml:space="preserve">Lause 1: Pieni tyttö keltaisessa mekossa istuu harmaiden kivien päällä. Lause 2: Tyttö on tehty liasta.</w:t>
      </w:r>
    </w:p>
    <w:p>
      <w:r>
        <w:rPr>
          <w:b/>
        </w:rPr>
        <w:t xml:space="preserve">Tulos</w:t>
      </w:r>
    </w:p>
    <w:p>
      <w:r>
        <w:t xml:space="preserve">Tytöllä on kiviä sukissa.</w:t>
      </w:r>
    </w:p>
    <w:p>
      <w:r>
        <w:rPr>
          <w:b/>
        </w:rPr>
        <w:t xml:space="preserve">Esimerkki 6.119</w:t>
      </w:r>
    </w:p>
    <w:p>
      <w:r>
        <w:t xml:space="preserve">Lause 1: Aurinkolaseihin ja baseball-lippikseen pukeutunut mies seisoo TV-kuvaajan vieressä stadionilla, joka on täynnä ihmisiä. Lause 2: Mies seisoo tyhjässä ravintolassa.</w:t>
      </w:r>
    </w:p>
    <w:p>
      <w:r>
        <w:rPr>
          <w:b/>
        </w:rPr>
        <w:t xml:space="preserve">Tulos</w:t>
      </w:r>
    </w:p>
    <w:p>
      <w:r>
        <w:t xml:space="preserve">Mies valmistautuu puhumaan kameralle.</w:t>
      </w:r>
    </w:p>
    <w:p>
      <w:r>
        <w:rPr>
          <w:b/>
        </w:rPr>
        <w:t xml:space="preserve">Esimerkki 6.120</w:t>
      </w:r>
    </w:p>
    <w:p>
      <w:r>
        <w:t xml:space="preserve">Lause 1: Varjossa oleva mies kävelee kohti tiilirakennusta. Lause 2: Nainen käveli rakennukseen.</w:t>
      </w:r>
    </w:p>
    <w:p>
      <w:r>
        <w:rPr>
          <w:b/>
        </w:rPr>
        <w:t xml:space="preserve">Tulos</w:t>
      </w:r>
    </w:p>
    <w:p>
      <w:r>
        <w:t xml:space="preserve">Ulkona oli pimeää, kun hän käveli.</w:t>
      </w:r>
    </w:p>
    <w:p>
      <w:r>
        <w:rPr>
          <w:b/>
        </w:rPr>
        <w:t xml:space="preserve">Esimerkki 6.121</w:t>
      </w:r>
    </w:p>
    <w:p>
      <w:r>
        <w:t xml:space="preserve">Lause 1: Kaksi ihmistä suutelee keltaisessa köysiradassa. Lause 2: Ihmiset tappelevat ja huutavat toisilleen.</w:t>
      </w:r>
    </w:p>
    <w:p>
      <w:r>
        <w:rPr>
          <w:b/>
        </w:rPr>
        <w:t xml:space="preserve">Tulos</w:t>
      </w:r>
    </w:p>
    <w:p>
      <w:r>
        <w:t xml:space="preserve">Ihmiset ovat vanhempi pariskunta</w:t>
      </w:r>
    </w:p>
    <w:p>
      <w:r>
        <w:rPr>
          <w:b/>
        </w:rPr>
        <w:t xml:space="preserve">Esimerkki 6.122</w:t>
      </w:r>
    </w:p>
    <w:p>
      <w:r>
        <w:t xml:space="preserve">Lause 1: Nainen ja hänen valmentajansa harjoittelevat nyrkkeilyä puistossa. Lause 2: Kaksi ihmistä joutuu tappeluun puistossa...</w:t>
      </w:r>
    </w:p>
    <w:p>
      <w:r>
        <w:rPr>
          <w:b/>
        </w:rPr>
        <w:t xml:space="preserve">Tulos</w:t>
      </w:r>
    </w:p>
    <w:p>
      <w:r>
        <w:t xml:space="preserve">Kaksi naista nyrkkeilee puistossa</w:t>
      </w:r>
    </w:p>
    <w:p>
      <w:r>
        <w:rPr>
          <w:b/>
        </w:rPr>
        <w:t xml:space="preserve">Esimerkki 6.123</w:t>
      </w:r>
    </w:p>
    <w:p>
      <w:r>
        <w:t xml:space="preserve">Lause 1: Poliisi sytyttää savukkeen. Lause 2: Poliisi nauttii olutta.</w:t>
      </w:r>
    </w:p>
    <w:p>
      <w:r>
        <w:rPr>
          <w:b/>
        </w:rPr>
        <w:t xml:space="preserve">Tulos</w:t>
      </w:r>
    </w:p>
    <w:p>
      <w:r>
        <w:t xml:space="preserve">Poliisi pitää taukoa.</w:t>
      </w:r>
    </w:p>
    <w:p>
      <w:r>
        <w:rPr>
          <w:b/>
        </w:rPr>
        <w:t xml:space="preserve">Esimerkki 6.124</w:t>
      </w:r>
    </w:p>
    <w:p>
      <w:r>
        <w:t xml:space="preserve">Lause 1: Neljä ihmistä seisoo tyhjässä rakennuksessa, jonka seinillä on graffiteja taustalla. Lause 2: Neljä ihmistä seisoo rakennuksessa, joka on täynnä ihmisiä.</w:t>
      </w:r>
    </w:p>
    <w:p>
      <w:r>
        <w:rPr>
          <w:b/>
        </w:rPr>
        <w:t xml:space="preserve">Tulos</w:t>
      </w:r>
    </w:p>
    <w:p>
      <w:r>
        <w:t xml:space="preserve">Neljä ihmistä yrittää vuokrata tyhjää rakennusta.</w:t>
      </w:r>
    </w:p>
    <w:p>
      <w:r>
        <w:rPr>
          <w:b/>
        </w:rPr>
        <w:t xml:space="preserve">Esimerkki 6.125</w:t>
      </w:r>
    </w:p>
    <w:p>
      <w:r>
        <w:t xml:space="preserve">Lause 1: Ihmiset katselevat kaloja akvaariossa. Lause 2: Ihmiset syövät kaloja.</w:t>
      </w:r>
    </w:p>
    <w:p>
      <w:r>
        <w:rPr>
          <w:b/>
        </w:rPr>
        <w:t xml:space="preserve">Tulos</w:t>
      </w:r>
    </w:p>
    <w:p>
      <w:r>
        <w:t xml:space="preserve">Akvaariossa on kaksi haita.</w:t>
      </w:r>
    </w:p>
    <w:p>
      <w:r>
        <w:rPr>
          <w:b/>
        </w:rPr>
        <w:t xml:space="preserve">Esimerkki 6.126</w:t>
      </w:r>
    </w:p>
    <w:p>
      <w:r>
        <w:t xml:space="preserve">Lause 1: Nainen ottaa ruokaansa kuvan syödessään, kun hänen vieressään istuva mies syö katsellen kirjaa lukevaa miestä. Lause 2: Nainen nukkuu</w:t>
      </w:r>
    </w:p>
    <w:p>
      <w:r>
        <w:rPr>
          <w:b/>
        </w:rPr>
        <w:t xml:space="preserve">Tulos</w:t>
      </w:r>
    </w:p>
    <w:p>
      <w:r>
        <w:t xml:space="preserve">Ihmiset ovat naimisissa</w:t>
      </w:r>
    </w:p>
    <w:p>
      <w:r>
        <w:rPr>
          <w:b/>
        </w:rPr>
        <w:t xml:space="preserve">Esimerkki 6.127</w:t>
      </w:r>
    </w:p>
    <w:p>
      <w:r>
        <w:t xml:space="preserve">Lause 1: Mustiin bikineihin pukeutunut tyttö hyppää suureen vesistöön, kun puhallettava seepra kelluu hänen päänsä yläpuolella. Lause 2: Mustiin bikineihin pukeutunut tyttö hyppii trampoliinilla, kun puhallettava seepra kelluu hänen päänsä yläpuolella.</w:t>
      </w:r>
    </w:p>
    <w:p>
      <w:r>
        <w:rPr>
          <w:b/>
        </w:rPr>
        <w:t xml:space="preserve">Tulos</w:t>
      </w:r>
    </w:p>
    <w:p>
      <w:r>
        <w:t xml:space="preserve">Mustiin bikineihin pukeutunut tyttö hyppää suureen järveen.</w:t>
      </w:r>
    </w:p>
    <w:p>
      <w:r>
        <w:rPr>
          <w:b/>
        </w:rPr>
        <w:t xml:space="preserve">Esimerkki 6.128</w:t>
      </w:r>
    </w:p>
    <w:p>
      <w:r>
        <w:t xml:space="preserve">Lause 1: Joukko ihmisiä seisoo ruokamerkin edessä ostamassa ruokaa. Lause 2: Kaveri ajaa polkupyörällään maalaismarkkinoiden läpi.</w:t>
      </w:r>
    </w:p>
    <w:p>
      <w:r>
        <w:rPr>
          <w:b/>
        </w:rPr>
        <w:t xml:space="preserve">Tulos</w:t>
      </w:r>
    </w:p>
    <w:p>
      <w:r>
        <w:t xml:space="preserve">Ryhmä ostaa elintarvikkeita viljelijätorilta.</w:t>
      </w:r>
    </w:p>
    <w:p>
      <w:r>
        <w:rPr>
          <w:b/>
        </w:rPr>
        <w:t xml:space="preserve">Esimerkki 6.129</w:t>
      </w:r>
    </w:p>
    <w:p>
      <w:r>
        <w:t xml:space="preserve">Lause 1: Kaksi miestä tarkastaa grilliä ylisuuressa grillitynnyrissä. Lause 2: Naiset grillaavat grilliä.</w:t>
      </w:r>
    </w:p>
    <w:p>
      <w:r>
        <w:rPr>
          <w:b/>
        </w:rPr>
        <w:t xml:space="preserve">Tulos</w:t>
      </w:r>
    </w:p>
    <w:p>
      <w:r>
        <w:t xml:space="preserve">Kaksi miestä jakaa tynnyrin sianlihan grillausta varten.</w:t>
      </w:r>
    </w:p>
    <w:p>
      <w:r>
        <w:rPr>
          <w:b/>
        </w:rPr>
        <w:t xml:space="preserve">Esimerkki 6.130</w:t>
      </w:r>
    </w:p>
    <w:p>
      <w:r>
        <w:t xml:space="preserve">Lause 1: Ruskea koira kävelee joessa keltainen rengas suussaan. Lause 2: Koira on musta.</w:t>
      </w:r>
    </w:p>
    <w:p>
      <w:r>
        <w:rPr>
          <w:b/>
        </w:rPr>
        <w:t xml:space="preserve">Tulos</w:t>
      </w:r>
    </w:p>
    <w:p>
      <w:r>
        <w:t xml:space="preserve">Koira on noutaja.</w:t>
      </w:r>
    </w:p>
    <w:p>
      <w:r>
        <w:rPr>
          <w:b/>
        </w:rPr>
        <w:t xml:space="preserve">Esimerkki 6.131</w:t>
      </w:r>
    </w:p>
    <w:p>
      <w:r>
        <w:t xml:space="preserve">Lause 1: Nainen ottaa valokuvaa puron varrella. Lause 2: Nainen, joka ei ota valokuvaa.</w:t>
      </w:r>
    </w:p>
    <w:p>
      <w:r>
        <w:rPr>
          <w:b/>
        </w:rPr>
        <w:t xml:space="preserve">Tulos</w:t>
      </w:r>
    </w:p>
    <w:p>
      <w:r>
        <w:t xml:space="preserve">Nainen ottaa iloisesti valokuvan</w:t>
      </w:r>
    </w:p>
    <w:p>
      <w:r>
        <w:rPr>
          <w:b/>
        </w:rPr>
        <w:t xml:space="preserve">Esimerkki 6.132</w:t>
      </w:r>
    </w:p>
    <w:p>
      <w:r>
        <w:t xml:space="preserve">Lause 1: Olutta juova mies yrittää poistaa opossumia baarista luudalla. Lause 2: Baarin omistaja istuu jakkaralla ja juo limonadia.</w:t>
      </w:r>
    </w:p>
    <w:p>
      <w:r>
        <w:rPr>
          <w:b/>
        </w:rPr>
        <w:t xml:space="preserve">Tulos</w:t>
      </w:r>
    </w:p>
    <w:p>
      <w:r>
        <w:t xml:space="preserve">Humalainen mies huitoo eläintä ravintolassaan.</w:t>
      </w:r>
    </w:p>
    <w:p>
      <w:r>
        <w:rPr>
          <w:b/>
        </w:rPr>
        <w:t xml:space="preserve">Esimerkki 6.133</w:t>
      </w:r>
    </w:p>
    <w:p>
      <w:r>
        <w:t xml:space="preserve">Lause 1: Siniseen takkiin pukeutunut mies on nukahtanut istuessaan kokoontaitettavalla tuolilla, jossa on onkivapa ja vihreä sateenvarjo. Lause 2: Henkilö on täysin hereillä.</w:t>
      </w:r>
    </w:p>
    <w:p>
      <w:r>
        <w:rPr>
          <w:b/>
        </w:rPr>
        <w:t xml:space="preserve">Tulos</w:t>
      </w:r>
    </w:p>
    <w:p>
      <w:r>
        <w:t xml:space="preserve">Mies nukahtaa kalaan ystäviensä kanssa.</w:t>
      </w:r>
    </w:p>
    <w:p>
      <w:r>
        <w:rPr>
          <w:b/>
        </w:rPr>
        <w:t xml:space="preserve">Esimerkki 6.134</w:t>
      </w:r>
    </w:p>
    <w:p>
      <w:r>
        <w:t xml:space="preserve">Lause 1: Kolme ihmistä kävelee mutaisella hiekkatiellä pilvisenä päivänä. Lause 2: Maa heidän ympärillään on kuiva ja kuivunut.</w:t>
      </w:r>
    </w:p>
    <w:p>
      <w:r>
        <w:rPr>
          <w:b/>
        </w:rPr>
        <w:t xml:space="preserve">Tulos</w:t>
      </w:r>
    </w:p>
    <w:p>
      <w:r>
        <w:t xml:space="preserve">On juuri satanut</w:t>
      </w:r>
    </w:p>
    <w:p>
      <w:r>
        <w:rPr>
          <w:b/>
        </w:rPr>
        <w:t xml:space="preserve">Esimerkki 6.135</w:t>
      </w:r>
    </w:p>
    <w:p>
      <w:r>
        <w:t xml:space="preserve">Lause 1: Yhdeksän tyttöä lavalla esiintymässä punaisissa mekoissa. Lause 2: Poika lentää leijaa.</w:t>
      </w:r>
    </w:p>
    <w:p>
      <w:r>
        <w:rPr>
          <w:b/>
        </w:rPr>
        <w:t xml:space="preserve">Tulos</w:t>
      </w:r>
    </w:p>
    <w:p>
      <w:r>
        <w:t xml:space="preserve">Lavalla jotkut tytöt esiintyvät.</w:t>
      </w:r>
    </w:p>
    <w:p>
      <w:r>
        <w:rPr>
          <w:b/>
        </w:rPr>
        <w:t xml:space="preserve">Esimerkki 6.136</w:t>
      </w:r>
    </w:p>
    <w:p>
      <w:r>
        <w:t xml:space="preserve">Lause 1: Muutama nainen tarkkailee eri puita. Lause 2: linnut olivat lyhytkaulaisia.</w:t>
      </w:r>
    </w:p>
    <w:p>
      <w:r>
        <w:rPr>
          <w:b/>
        </w:rPr>
        <w:t xml:space="preserve">Tulos</w:t>
      </w:r>
    </w:p>
    <w:p>
      <w:r>
        <w:t xml:space="preserve">lapsi oli onnellinen</w:t>
      </w:r>
    </w:p>
    <w:p>
      <w:r>
        <w:rPr>
          <w:b/>
        </w:rPr>
        <w:t xml:space="preserve">Esimerkki 6.137</w:t>
      </w:r>
    </w:p>
    <w:p>
      <w:r>
        <w:t xml:space="preserve">Lause 1: Keskimmäisellä hevosella on valkoinen täplä keskellä päätä. Lause 2: Hevosella on yhtenäinen ruskea pää.</w:t>
      </w:r>
    </w:p>
    <w:p>
      <w:r>
        <w:rPr>
          <w:b/>
        </w:rPr>
        <w:t xml:space="preserve">Tulos</w:t>
      </w:r>
    </w:p>
    <w:p>
      <w:r>
        <w:t xml:space="preserve">Hevosella on paljon valkoisia täpliä.</w:t>
      </w:r>
    </w:p>
    <w:p>
      <w:r>
        <w:rPr>
          <w:b/>
        </w:rPr>
        <w:t xml:space="preserve">Esimerkki 6.138</w:t>
      </w:r>
    </w:p>
    <w:p>
      <w:r>
        <w:t xml:space="preserve">Lause 1: Baseball-pelaaja huitoo palloa katsojien katsellessa. Lause 2: Baseball-pelaaja heittää nopeaa palloa.</w:t>
      </w:r>
    </w:p>
    <w:p>
      <w:r>
        <w:rPr>
          <w:b/>
        </w:rPr>
        <w:t xml:space="preserve">Tulos</w:t>
      </w:r>
    </w:p>
    <w:p>
      <w:r>
        <w:t xml:space="preserve">Baseball-pelaaja lyö palloa ja lyö kunnarin.</w:t>
      </w:r>
    </w:p>
    <w:p>
      <w:r>
        <w:rPr>
          <w:b/>
        </w:rPr>
        <w:t xml:space="preserve">Esimerkki 6.139</w:t>
      </w:r>
    </w:p>
    <w:p>
      <w:r>
        <w:t xml:space="preserve">Lause 1: Nuori ylipainoinen mies heittää palloa. Lause 2: Vanha mies syö ranskalaisia perunoita.</w:t>
      </w:r>
    </w:p>
    <w:p>
      <w:r>
        <w:rPr>
          <w:b/>
        </w:rPr>
        <w:t xml:space="preserve">Tulos</w:t>
      </w:r>
    </w:p>
    <w:p>
      <w:r>
        <w:t xml:space="preserve">Nuori ylipainoinen baseball-kannuttaja heittää nopeaa palloa pelissä.</w:t>
      </w:r>
    </w:p>
    <w:p>
      <w:r>
        <w:rPr>
          <w:b/>
        </w:rPr>
        <w:t xml:space="preserve">Esimerkki 6.140</w:t>
      </w:r>
    </w:p>
    <w:p>
      <w:r>
        <w:t xml:space="preserve">Lause 1: Sinipukuiset cheerleaderit järjestävät show'n. Lause 2: cheerleaderit taistelevat asiakkaita vastaan.</w:t>
      </w:r>
    </w:p>
    <w:p>
      <w:r>
        <w:rPr>
          <w:b/>
        </w:rPr>
        <w:t xml:space="preserve">Tulos</w:t>
      </w:r>
    </w:p>
    <w:p>
      <w:r>
        <w:t xml:space="preserve">Huutosakin cheerleaderit ovat mukana kykykilpailussa.</w:t>
      </w:r>
    </w:p>
    <w:p>
      <w:r>
        <w:rPr>
          <w:b/>
        </w:rPr>
        <w:t xml:space="preserve">Esimerkki 6.141</w:t>
      </w:r>
    </w:p>
    <w:p>
      <w:r>
        <w:t xml:space="preserve">Lause 1: Kaksi valkoihoista miestä pelaa squashia tai jotain pientä palloa ja kummallakin on maila. Lause 2: Kaksi poikaa pelaa jalkapalloa.</w:t>
      </w:r>
    </w:p>
    <w:p>
      <w:r>
        <w:rPr>
          <w:b/>
        </w:rPr>
        <w:t xml:space="preserve">Tulos</w:t>
      </w:r>
    </w:p>
    <w:p>
      <w:r>
        <w:t xml:space="preserve">Kaksi poikaa juoksee squashpallojen perässä.</w:t>
      </w:r>
    </w:p>
    <w:p>
      <w:r>
        <w:rPr>
          <w:b/>
        </w:rPr>
        <w:t xml:space="preserve">Esimerkki 6.142</w:t>
      </w:r>
    </w:p>
    <w:p>
      <w:r>
        <w:t xml:space="preserve">Lause 1: Traktorissa istuva mies, jolla on kuulokkeet päässään, ajaa päällystettyä katua pitkin. Lause 2: Mies baarissa tilaa oluen.</w:t>
      </w:r>
    </w:p>
    <w:p>
      <w:r>
        <w:rPr>
          <w:b/>
        </w:rPr>
        <w:t xml:space="preserve">Tulos</w:t>
      </w:r>
    </w:p>
    <w:p>
      <w:r>
        <w:t xml:space="preserve">Maanviljelijä vie traktoriaan takaisin navettaan.</w:t>
      </w:r>
    </w:p>
    <w:p>
      <w:r>
        <w:rPr>
          <w:b/>
        </w:rPr>
        <w:t xml:space="preserve">Esimerkki 6.143</w:t>
      </w:r>
    </w:p>
    <w:p>
      <w:r>
        <w:t xml:space="preserve">Lause 1: Henkilö on pukeutunut värikkääseen asuun ja tekee tempun nuoren tytön hiuksilla. Lause 2: Mimi tanssii nuoren pojan ympärillä.</w:t>
      </w:r>
    </w:p>
    <w:p>
      <w:r>
        <w:rPr>
          <w:b/>
        </w:rPr>
        <w:t xml:space="preserve">Tulos</w:t>
      </w:r>
    </w:p>
    <w:p>
      <w:r>
        <w:t xml:space="preserve">Linnut visertävät.</w:t>
      </w:r>
    </w:p>
    <w:p>
      <w:r>
        <w:rPr>
          <w:b/>
        </w:rPr>
        <w:t xml:space="preserve">Esimerkki 6.144</w:t>
      </w:r>
    </w:p>
    <w:p>
      <w:r>
        <w:t xml:space="preserve">Lause 1: Mies kääntää toisen miehen ympäri harjoitellessaan karatea. Lause 2: Kaksi miestä nauttii kahvia.</w:t>
      </w:r>
    </w:p>
    <w:p>
      <w:r>
        <w:rPr>
          <w:b/>
        </w:rPr>
        <w:t xml:space="preserve">Tulos</w:t>
      </w:r>
    </w:p>
    <w:p>
      <w:r>
        <w:t xml:space="preserve">Kaksi miestä tappelee.</w:t>
      </w:r>
    </w:p>
    <w:p>
      <w:r>
        <w:rPr>
          <w:b/>
        </w:rPr>
        <w:t xml:space="preserve">Esimerkki 6.145</w:t>
      </w:r>
    </w:p>
    <w:p>
      <w:r>
        <w:t xml:space="preserve">Lause 1: Kaksi hupparitakkiin pukeutunutta henkilöä kadulla, kun mini cooper -auto ajaa ohi. Lause 2: Suuri joukko ihmisiä pitää paraatia.</w:t>
      </w:r>
    </w:p>
    <w:p>
      <w:r>
        <w:rPr>
          <w:b/>
        </w:rPr>
        <w:t xml:space="preserve">Tulos</w:t>
      </w:r>
    </w:p>
    <w:p>
      <w:r>
        <w:t xml:space="preserve">Mies ja nainen jäävät melkein auton alle, kun he kävelevät kadulla.</w:t>
      </w:r>
    </w:p>
    <w:p>
      <w:r>
        <w:rPr>
          <w:b/>
        </w:rPr>
        <w:t xml:space="preserve">Esimerkki 6.146</w:t>
      </w:r>
    </w:p>
    <w:p>
      <w:r>
        <w:t xml:space="preserve">Lause 1: Nainen keittää pannulla. Lause 2: Nainen maalaa kynsiään.</w:t>
      </w:r>
    </w:p>
    <w:p>
      <w:r>
        <w:rPr>
          <w:b/>
        </w:rPr>
        <w:t xml:space="preserve">Tulos</w:t>
      </w:r>
    </w:p>
    <w:p>
      <w:r>
        <w:t xml:space="preserve">Nainen valmistaa kanaa.</w:t>
      </w:r>
    </w:p>
    <w:p>
      <w:r>
        <w:rPr>
          <w:b/>
        </w:rPr>
        <w:t xml:space="preserve">Esimerkki 6.147</w:t>
      </w:r>
    </w:p>
    <w:p>
      <w:r>
        <w:t xml:space="preserve">Lause 1: Pieni poninhäntäinen tyttö nauraa muovilinnan leikkivälineen lähellä. Lause 2: Tyttö itkee ja häntä rangaistaan.</w:t>
      </w:r>
    </w:p>
    <w:p>
      <w:r>
        <w:rPr>
          <w:b/>
        </w:rPr>
        <w:t xml:space="preserve">Tulos</w:t>
      </w:r>
    </w:p>
    <w:p>
      <w:r>
        <w:t xml:space="preserve">Tyttö leikkii sisarensa leluilla.</w:t>
      </w:r>
    </w:p>
    <w:p>
      <w:r>
        <w:rPr>
          <w:b/>
        </w:rPr>
        <w:t xml:space="preserve">Esimerkki 6.148</w:t>
      </w:r>
    </w:p>
    <w:p>
      <w:r>
        <w:t xml:space="preserve">Lause 1: Ihmiset juoksevat kilpaa puistossa. Lause 2: Ihmiset ajavat polkupyörillä.</w:t>
      </w:r>
    </w:p>
    <w:p>
      <w:r>
        <w:rPr>
          <w:b/>
        </w:rPr>
        <w:t xml:space="preserve">Tulos</w:t>
      </w:r>
    </w:p>
    <w:p>
      <w:r>
        <w:t xml:space="preserve">Ihmiset juoksevat, kun sataa.</w:t>
      </w:r>
    </w:p>
    <w:p>
      <w:r>
        <w:rPr>
          <w:b/>
        </w:rPr>
        <w:t xml:space="preserve">Esimerkki 6.149</w:t>
      </w:r>
    </w:p>
    <w:p>
      <w:r>
        <w:t xml:space="preserve">Lause 1: Kaksi miestä seisoo härkätaisteluareenalla, toisella on nahkahousut ja kypärä kädessään, toinen on pukeutunut punaiseen ja mustaan. Lause 2: Kaksi naista pelaa softballia</w:t>
      </w:r>
    </w:p>
    <w:p>
      <w:r>
        <w:rPr>
          <w:b/>
        </w:rPr>
        <w:t xml:space="preserve">Tulos</w:t>
      </w:r>
    </w:p>
    <w:p>
      <w:r>
        <w:t xml:space="preserve">Kaksi miestä odottaa härkien ratsastusta.</w:t>
      </w:r>
    </w:p>
    <w:p>
      <w:r>
        <w:rPr>
          <w:b/>
        </w:rPr>
        <w:t xml:space="preserve">Esimerkki 6.150</w:t>
      </w:r>
    </w:p>
    <w:p>
      <w:r>
        <w:t xml:space="preserve">Lause 1: Tyttö kävelee pyörästä kiinni pitävän miehen lähellä osoittaen rakennusta kadulla jossain Aasian maassa Lause 2: Kaksi lasta ajaa mopolla.</w:t>
      </w:r>
    </w:p>
    <w:p>
      <w:r>
        <w:rPr>
          <w:b/>
        </w:rPr>
        <w:t xml:space="preserve">Tulos</w:t>
      </w:r>
    </w:p>
    <w:p>
      <w:r>
        <w:t xml:space="preserve">Mies ohjaa tyttöä temppeliin Japanissa.</w:t>
      </w:r>
    </w:p>
    <w:p>
      <w:r>
        <w:rPr>
          <w:b/>
        </w:rPr>
        <w:t xml:space="preserve">Esimerkki 6.151</w:t>
      </w:r>
    </w:p>
    <w:p>
      <w:r>
        <w:t xml:space="preserve">Lause 1: Keltaiseen paitaan ja farkkuihin pukeutunut mies kävelee kadulla juoden juomaa pullosta. Lause 2: Mies on sisätiloissa.</w:t>
      </w:r>
    </w:p>
    <w:p>
      <w:r>
        <w:rPr>
          <w:b/>
        </w:rPr>
        <w:t xml:space="preserve">Tulos</w:t>
      </w:r>
    </w:p>
    <w:p>
      <w:r>
        <w:t xml:space="preserve">Mies on janoinen.</w:t>
      </w:r>
    </w:p>
    <w:p>
      <w:r>
        <w:rPr>
          <w:b/>
        </w:rPr>
        <w:t xml:space="preserve">Esimerkki 6.152</w:t>
      </w:r>
    </w:p>
    <w:p>
      <w:r>
        <w:t xml:space="preserve">Lause 1: Ulkona seisoo solmioinen mies. Lause 2: Solmiopukuinen mies söi aamiaista kahvilassa.</w:t>
      </w:r>
    </w:p>
    <w:p>
      <w:r>
        <w:rPr>
          <w:b/>
        </w:rPr>
        <w:t xml:space="preserve">Tulos</w:t>
      </w:r>
    </w:p>
    <w:p>
      <w:r>
        <w:t xml:space="preserve">Mies solmiossa odotti jotakuta</w:t>
      </w:r>
    </w:p>
    <w:p>
      <w:r>
        <w:rPr>
          <w:b/>
        </w:rPr>
        <w:t xml:space="preserve">Esimerkki 6.153</w:t>
      </w:r>
    </w:p>
    <w:p>
      <w:r>
        <w:t xml:space="preserve">Lause 1: Nuori lapsi, jolla on kipsi kädessään, sukeltaa altaaseen. Lause 2: Poika teki punnerruksia.</w:t>
      </w:r>
    </w:p>
    <w:p>
      <w:r>
        <w:rPr>
          <w:b/>
        </w:rPr>
        <w:t xml:space="preserve">Tulos</w:t>
      </w:r>
    </w:p>
    <w:p>
      <w:r>
        <w:t xml:space="preserve">Pieni lapsi tarvitsee apua altaassa uimisessa.</w:t>
      </w:r>
    </w:p>
    <w:p>
      <w:r>
        <w:rPr>
          <w:b/>
        </w:rPr>
        <w:t xml:space="preserve">Esimerkki 6.154</w:t>
      </w:r>
    </w:p>
    <w:p>
      <w:r>
        <w:t xml:space="preserve">Lause 1: Rumpali ja kitaristi soittavat musiikkia yleisölle. Lause 2: Kaksi ihmistä soittaa pianoa ja viulua.</w:t>
      </w:r>
    </w:p>
    <w:p>
      <w:r>
        <w:rPr>
          <w:b/>
        </w:rPr>
        <w:t xml:space="preserve">Tulos</w:t>
      </w:r>
    </w:p>
    <w:p>
      <w:r>
        <w:t xml:space="preserve">Kaksi ihmistä osallistuu bändien taisteluun.</w:t>
      </w:r>
    </w:p>
    <w:p>
      <w:r>
        <w:rPr>
          <w:b/>
        </w:rPr>
        <w:t xml:space="preserve">Esimerkki 6.155</w:t>
      </w:r>
    </w:p>
    <w:p>
      <w:r>
        <w:t xml:space="preserve">Lause 1: Mustiin pukeutunut mies kävelee yksin tyhjän suojatien yli. Lause 2: Sisällä on mies.</w:t>
      </w:r>
    </w:p>
    <w:p>
      <w:r>
        <w:rPr>
          <w:b/>
        </w:rPr>
        <w:t xml:space="preserve">Tulos</w:t>
      </w:r>
    </w:p>
    <w:p>
      <w:r>
        <w:t xml:space="preserve">Eräs mies on myöhässä töistä.</w:t>
      </w:r>
    </w:p>
    <w:p>
      <w:r>
        <w:rPr>
          <w:b/>
        </w:rPr>
        <w:t xml:space="preserve">Esimerkki 6.156</w:t>
      </w:r>
    </w:p>
    <w:p>
      <w:r>
        <w:t xml:space="preserve">Lause 1: Suuri joukko valkoisiin pukeutuneita miehiä näyttää työskentelevän jonkinlaisen grillin ääressä. Lause 2: Jotkut miehet ja naiset juovat olutta terassilla.</w:t>
      </w:r>
    </w:p>
    <w:p>
      <w:r>
        <w:rPr>
          <w:b/>
        </w:rPr>
        <w:t xml:space="preserve">Tulos</w:t>
      </w:r>
    </w:p>
    <w:p>
      <w:r>
        <w:t xml:space="preserve">Joukko miehiä yrittää pysyä lämpimänä grillin äärellä.</w:t>
      </w:r>
    </w:p>
    <w:p>
      <w:r>
        <w:rPr>
          <w:b/>
        </w:rPr>
        <w:t xml:space="preserve">Esimerkki 6.157</w:t>
      </w:r>
    </w:p>
    <w:p>
      <w:r>
        <w:t xml:space="preserve">Lause 1: Paraatissa kolme vihreisiin univormuihin ja vihreisiin ja keltaisiin höyheniin pukeutunutta tyttöä tanssii keskellä katua. Lause 2: Tytöt tanssivat jalkakäytävällä.</w:t>
      </w:r>
    </w:p>
    <w:p>
      <w:r>
        <w:rPr>
          <w:b/>
        </w:rPr>
        <w:t xml:space="preserve">Tulos</w:t>
      </w:r>
    </w:p>
    <w:p>
      <w:r>
        <w:t xml:space="preserve">Kolme tyttöä on paraatissa.</w:t>
      </w:r>
    </w:p>
    <w:p>
      <w:r>
        <w:rPr>
          <w:b/>
        </w:rPr>
        <w:t xml:space="preserve">Esimerkki 6.158</w:t>
      </w:r>
    </w:p>
    <w:p>
      <w:r>
        <w:t xml:space="preserve">Lause 1: Kuusi ihmistä kävelee sinistä ramppia pitkin Lause 2: Kahdeksan ihmistä seisoo keskellä tietä.</w:t>
      </w:r>
    </w:p>
    <w:p>
      <w:r>
        <w:rPr>
          <w:b/>
        </w:rPr>
        <w:t xml:space="preserve">Tulos</w:t>
      </w:r>
    </w:p>
    <w:p>
      <w:r>
        <w:t xml:space="preserve">Puoli tusinaa ihmistä kävelee sinistä ramppia pitkin laivaan.</w:t>
      </w:r>
    </w:p>
    <w:p>
      <w:r>
        <w:rPr>
          <w:b/>
        </w:rPr>
        <w:t xml:space="preserve">Esimerkki 6.159</w:t>
      </w:r>
    </w:p>
    <w:p>
      <w:r>
        <w:t xml:space="preserve">Lause 1: Kannella leikkivällä lapsella on punainen ämpäri päässään. Lause 2: Lapsi leikkii kylpyammeessa.</w:t>
      </w:r>
    </w:p>
    <w:p>
      <w:r>
        <w:rPr>
          <w:b/>
        </w:rPr>
        <w:t xml:space="preserve">Tulos</w:t>
      </w:r>
    </w:p>
    <w:p>
      <w:r>
        <w:t xml:space="preserve">Lapsi leikkii punaisella ämpärillä</w:t>
      </w:r>
    </w:p>
    <w:p>
      <w:r>
        <w:rPr>
          <w:b/>
        </w:rPr>
        <w:t xml:space="preserve">Esimerkki 6.160</w:t>
      </w:r>
    </w:p>
    <w:p>
      <w:r>
        <w:t xml:space="preserve">Lause 1: Vauva nauraa lattialla. Lause 2: Pikkulapsi itkee.</w:t>
      </w:r>
    </w:p>
    <w:p>
      <w:r>
        <w:rPr>
          <w:b/>
        </w:rPr>
        <w:t xml:space="preserve">Tulos</w:t>
      </w:r>
    </w:p>
    <w:p>
      <w:r>
        <w:t xml:space="preserve">Vauvaa kutitellaan.</w:t>
      </w:r>
    </w:p>
    <w:p>
      <w:r>
        <w:rPr>
          <w:b/>
        </w:rPr>
        <w:t xml:space="preserve">Esimerkki 6.161</w:t>
      </w:r>
    </w:p>
    <w:p>
      <w:r>
        <w:t xml:space="preserve">Lause 1: Koira seisoo kukkulalla ja katsoo kohti laaksoa keppi suussaan. Lause 2: Koira seisoo kukkulalla ja katsoo alas ruohikkoon.</w:t>
      </w:r>
    </w:p>
    <w:p>
      <w:r>
        <w:rPr>
          <w:b/>
        </w:rPr>
        <w:t xml:space="preserve">Tulos</w:t>
      </w:r>
    </w:p>
    <w:p>
      <w:r>
        <w:t xml:space="preserve">Musta koira seisoo kukkulalla.</w:t>
      </w:r>
    </w:p>
    <w:p>
      <w:r>
        <w:rPr>
          <w:b/>
        </w:rPr>
        <w:t xml:space="preserve">Esimerkki 6.162</w:t>
      </w:r>
    </w:p>
    <w:p>
      <w:r>
        <w:t xml:space="preserve">Lause 1: Pieni mustavalkoinen koira hihnassa seisoo harmaanvalkoisen kissan vieressä jalkakäytävällä. Lause 2: Keltainen koira juoksi karkuun.</w:t>
      </w:r>
    </w:p>
    <w:p>
      <w:r>
        <w:rPr>
          <w:b/>
        </w:rPr>
        <w:t xml:space="preserve">Tulos</w:t>
      </w:r>
    </w:p>
    <w:p>
      <w:r>
        <w:t xml:space="preserve">Koira näyttää haukkuvan kissaa.</w:t>
      </w:r>
    </w:p>
    <w:p>
      <w:r>
        <w:rPr>
          <w:b/>
        </w:rPr>
        <w:t xml:space="preserve">Esimerkki 6.163</w:t>
      </w:r>
    </w:p>
    <w:p>
      <w:r>
        <w:t xml:space="preserve">Lause 1: Pieni lapsi vedessä, jonka ympärillä on roiskeita, kun valkoiset pilvet leijuvat vuorten yllä. Lause 2: Aikuinen mies ui pilvisenä päivänä.</w:t>
      </w:r>
    </w:p>
    <w:p>
      <w:r>
        <w:rPr>
          <w:b/>
        </w:rPr>
        <w:t xml:space="preserve">Tulos</w:t>
      </w:r>
    </w:p>
    <w:p>
      <w:r>
        <w:t xml:space="preserve">Lapsi ui vuoristossa.</w:t>
      </w:r>
    </w:p>
    <w:p>
      <w:r>
        <w:rPr>
          <w:b/>
        </w:rPr>
        <w:t xml:space="preserve">Esimerkki 6.164</w:t>
      </w:r>
    </w:p>
    <w:p>
      <w:r>
        <w:t xml:space="preserve">Lause 1: Mies katsoo junan ikkunasta ulos. Lause 2: Mies istuu lentokoneessa.</w:t>
      </w:r>
    </w:p>
    <w:p>
      <w:r>
        <w:rPr>
          <w:b/>
        </w:rPr>
        <w:t xml:space="preserve">Tulos</w:t>
      </w:r>
    </w:p>
    <w:p>
      <w:r>
        <w:t xml:space="preserve">Mies lähtee matkalle Pariisiin.</w:t>
      </w:r>
    </w:p>
    <w:p>
      <w:r>
        <w:rPr>
          <w:b/>
        </w:rPr>
        <w:t xml:space="preserve">Esimerkki 6.165</w:t>
      </w:r>
    </w:p>
    <w:p>
      <w:r>
        <w:t xml:space="preserve">Lause 1: Valkoiseen paitaan pukeutunut mies, teipillä päällystettyyn punaiseen paitaan pukeutunut mies ja nainen seisovat lavalla. Lause 2: Nämä kolme ihmistä istuvat yleisössä.</w:t>
      </w:r>
    </w:p>
    <w:p>
      <w:r>
        <w:rPr>
          <w:b/>
        </w:rPr>
        <w:t xml:space="preserve">Tulos</w:t>
      </w:r>
    </w:p>
    <w:p>
      <w:r>
        <w:t xml:space="preserve">Kolme näyttelijää esiintyy näytelmässä sisätiloissa.</w:t>
      </w:r>
    </w:p>
    <w:p>
      <w:r>
        <w:rPr>
          <w:b/>
        </w:rPr>
        <w:t xml:space="preserve">Esimerkki 6.166</w:t>
      </w:r>
    </w:p>
    <w:p>
      <w:r>
        <w:t xml:space="preserve">Lause 1: Kaksi nyrkkeilijää hyökkää raivokkaasti toistensa kimppuun. Lause 2: Nyrkkeilijät pelaavat puolustavasti.</w:t>
      </w:r>
    </w:p>
    <w:p>
      <w:r>
        <w:rPr>
          <w:b/>
        </w:rPr>
        <w:t xml:space="preserve">Tulos</w:t>
      </w:r>
    </w:p>
    <w:p>
      <w:r>
        <w:t xml:space="preserve">He taistelevat mestaruusvyöstä.</w:t>
      </w:r>
    </w:p>
    <w:p>
      <w:r>
        <w:rPr>
          <w:b/>
        </w:rPr>
        <w:t xml:space="preserve">Esimerkki 6.167</w:t>
      </w:r>
    </w:p>
    <w:p>
      <w:r>
        <w:t xml:space="preserve">Lause 1: Nuori nainen harjoittelee karatea ulkona päivänä. Lause 2: Nainen on liikuntavammainen.</w:t>
      </w:r>
    </w:p>
    <w:p>
      <w:r>
        <w:rPr>
          <w:b/>
        </w:rPr>
        <w:t xml:space="preserve">Tulos</w:t>
      </w:r>
    </w:p>
    <w:p>
      <w:r>
        <w:t xml:space="preserve">Nainen on aasialainen.</w:t>
      </w:r>
    </w:p>
    <w:p>
      <w:r>
        <w:rPr>
          <w:b/>
        </w:rPr>
        <w:t xml:space="preserve">Esimerkki 6.168</w:t>
      </w:r>
    </w:p>
    <w:p>
      <w:r>
        <w:t xml:space="preserve">Lause 1: Pyöräilijä työskentelee punaisella ylösalaisin pyörällään. Lause 2: Pyöräilijä on kotona ja nukkuu sängyssään.</w:t>
      </w:r>
    </w:p>
    <w:p>
      <w:r>
        <w:rPr>
          <w:b/>
        </w:rPr>
        <w:t xml:space="preserve">Tulos</w:t>
      </w:r>
    </w:p>
    <w:p>
      <w:r>
        <w:t xml:space="preserve">Pyöräilijä vaihtaa renkaita punaiseen pyöräänsä.</w:t>
      </w:r>
    </w:p>
    <w:p>
      <w:r>
        <w:rPr>
          <w:b/>
        </w:rPr>
        <w:t xml:space="preserve">Esimerkki 6.169</w:t>
      </w:r>
    </w:p>
    <w:p>
      <w:r>
        <w:t xml:space="preserve">Lause 1: Nuori tyttö ja nuori mies ovat kadulla vastakkain. Lause 2: Kaksi ihmistä istuu elokuvateatterissa.</w:t>
      </w:r>
    </w:p>
    <w:p>
      <w:r>
        <w:rPr>
          <w:b/>
        </w:rPr>
        <w:t xml:space="preserve">Tulos</w:t>
      </w:r>
    </w:p>
    <w:p>
      <w:r>
        <w:t xml:space="preserve">Mies pyytää tyttöystäväänsä vaimokseen.</w:t>
      </w:r>
    </w:p>
    <w:p>
      <w:r>
        <w:rPr>
          <w:b/>
        </w:rPr>
        <w:t xml:space="preserve">Esimerkki 6.170</w:t>
      </w:r>
    </w:p>
    <w:p>
      <w:r>
        <w:t xml:space="preserve">Lause 1: Kaksi miestä, joilla on turvaraidalliset työvaatteet, istuu pöydän ääressä, jota ympäröivät punavalkoiset työkartiot. Lause 2: Nämä kaksi miestä tanssivat.</w:t>
      </w:r>
    </w:p>
    <w:p>
      <w:r>
        <w:rPr>
          <w:b/>
        </w:rPr>
        <w:t xml:space="preserve">Tulos</w:t>
      </w:r>
    </w:p>
    <w:p>
      <w:r>
        <w:t xml:space="preserve">miehet valmistautuvat töihin.</w:t>
      </w:r>
    </w:p>
    <w:p>
      <w:r>
        <w:rPr>
          <w:b/>
        </w:rPr>
        <w:t xml:space="preserve">Esimerkki 6.171</w:t>
      </w:r>
    </w:p>
    <w:p>
      <w:r>
        <w:t xml:space="preserve">Lause 1: Poika, jolla on vaaleanpunainen solmio, ja toinen poika, jolla on tyttömekko, ja taustalla on paljon ihmisiä. Lause 2: Poika käy suihkussa.</w:t>
      </w:r>
    </w:p>
    <w:p>
      <w:r>
        <w:rPr>
          <w:b/>
        </w:rPr>
        <w:t xml:space="preserve">Tulos</w:t>
      </w:r>
    </w:p>
    <w:p>
      <w:r>
        <w:t xml:space="preserve">Kaksi poikaa esittää näytelmän ihmisille puistossa.</w:t>
      </w:r>
    </w:p>
    <w:p>
      <w:r>
        <w:rPr>
          <w:b/>
        </w:rPr>
        <w:t xml:space="preserve">Esimerkki 6.172</w:t>
      </w:r>
    </w:p>
    <w:p>
      <w:r>
        <w:t xml:space="preserve">Lause 1: Vaaleanvalkoinen nainen, jolla on vaaleat hiukset ja kristallinkirkkaat siniset silmät, poseeraa synkkänä kaksi punaista marjaa sieraimissaan. Lause 2: Hiukseton mies lepää omenan istuessa hänen suussaan.</w:t>
      </w:r>
    </w:p>
    <w:p>
      <w:r>
        <w:rPr>
          <w:b/>
        </w:rPr>
        <w:t xml:space="preserve">Tulos</w:t>
      </w:r>
    </w:p>
    <w:p>
      <w:r>
        <w:t xml:space="preserve">Joku halusi ottaa hassun kuvan puolisolleen.</w:t>
      </w:r>
    </w:p>
    <w:p>
      <w:r>
        <w:rPr>
          <w:b/>
        </w:rPr>
        <w:t xml:space="preserve">Esimerkki 6.173</w:t>
      </w:r>
    </w:p>
    <w:p>
      <w:r>
        <w:t xml:space="preserve">Lause 1: Valkoiseen paitaan ja solmioon pukeutunut mies seisoo jalkakäytävällä sementtiseinien välissä. Lause 2: Alaston mies makaa jalkakäytävällä kipsilevyseinien välissä.</w:t>
      </w:r>
    </w:p>
    <w:p>
      <w:r>
        <w:rPr>
          <w:b/>
        </w:rPr>
        <w:t xml:space="preserve">Tulos</w:t>
      </w:r>
    </w:p>
    <w:p>
      <w:r>
        <w:t xml:space="preserve">Mies seisoo jalkakäytävällä odottamassa bussia.</w:t>
      </w:r>
    </w:p>
    <w:p>
      <w:r>
        <w:rPr>
          <w:b/>
        </w:rPr>
        <w:t xml:space="preserve">Esimerkki 6.174</w:t>
      </w:r>
    </w:p>
    <w:p>
      <w:r>
        <w:t xml:space="preserve">Lause 1: Kaksi työntekijää kävelee rakennustyömaalla. Lause 2: Kaksi työntekijää leipoo kakkua.</w:t>
      </w:r>
    </w:p>
    <w:p>
      <w:r>
        <w:rPr>
          <w:b/>
        </w:rPr>
        <w:t xml:space="preserve">Tulos</w:t>
      </w:r>
    </w:p>
    <w:p>
      <w:r>
        <w:t xml:space="preserve">Kaksi työntekijää rakentaa kotia.</w:t>
      </w:r>
    </w:p>
    <w:p>
      <w:r>
        <w:rPr>
          <w:b/>
        </w:rPr>
        <w:t xml:space="preserve">Esimerkki 6.175</w:t>
      </w:r>
    </w:p>
    <w:p>
      <w:r>
        <w:t xml:space="preserve">Lause 1: Kaksi henkilöä työskentelee ruokakojussa. Lause 2: Ruokakoju oli suljettu ja hylätty.</w:t>
      </w:r>
    </w:p>
    <w:p>
      <w:r>
        <w:rPr>
          <w:b/>
        </w:rPr>
        <w:t xml:space="preserve">Tulos</w:t>
      </w:r>
    </w:p>
    <w:p>
      <w:r>
        <w:t xml:space="preserve">Nämä kaksi työntekijää keskustelevat.</w:t>
      </w:r>
    </w:p>
    <w:p>
      <w:r>
        <w:rPr>
          <w:b/>
        </w:rPr>
        <w:t xml:space="preserve">Esimerkki 6.176</w:t>
      </w:r>
    </w:p>
    <w:p>
      <w:r>
        <w:t xml:space="preserve">Lause 1: Nuori tyttö on pukeutunut punaiseen takkiin, ja hänellä on sormi suussaan. Lause 2: Tytöllä ei ole käsiä, mutta hänellä on sininen takki.</w:t>
      </w:r>
    </w:p>
    <w:p>
      <w:r>
        <w:rPr>
          <w:b/>
        </w:rPr>
        <w:t xml:space="preserve">Tulos</w:t>
      </w:r>
    </w:p>
    <w:p>
      <w:r>
        <w:t xml:space="preserve">Tyttö ilmestyy tylsistyneenä luentosaliin.</w:t>
      </w:r>
    </w:p>
    <w:p>
      <w:r>
        <w:rPr>
          <w:b/>
        </w:rPr>
        <w:t xml:space="preserve">Esimerkki 6.177</w:t>
      </w:r>
    </w:p>
    <w:p>
      <w:r>
        <w:t xml:space="preserve">Lause 1: Mies ja nainen istuvat pöydän ääressä ja hymyilevät kameralle. Lause 2: Ihmiset nyrpistelevät otsaansa ja tappelevat keskenään.</w:t>
      </w:r>
    </w:p>
    <w:p>
      <w:r>
        <w:rPr>
          <w:b/>
        </w:rPr>
        <w:t xml:space="preserve">Tulos</w:t>
      </w:r>
    </w:p>
    <w:p>
      <w:r>
        <w:t xml:space="preserve">Ihmiset poseeraavat valokuvausta varten.</w:t>
      </w:r>
    </w:p>
    <w:p>
      <w:r>
        <w:rPr>
          <w:b/>
        </w:rPr>
        <w:t xml:space="preserve">Esimerkki 6.178</w:t>
      </w:r>
    </w:p>
    <w:p>
      <w:r>
        <w:t xml:space="preserve">Lause 1: Punaisessa haalarissa ja sinisessä kypärässä pyöräilevä lapsi. Lause 2: Lapsi on pudonnut pyörältään.</w:t>
      </w:r>
    </w:p>
    <w:p>
      <w:r>
        <w:rPr>
          <w:b/>
        </w:rPr>
        <w:t xml:space="preserve">Tulos</w:t>
      </w:r>
    </w:p>
    <w:p>
      <w:r>
        <w:t xml:space="preserve">Lapsi valmistautuu tekemään temppua pyörällä.</w:t>
      </w:r>
    </w:p>
    <w:p>
      <w:r>
        <w:rPr>
          <w:b/>
        </w:rPr>
        <w:t xml:space="preserve">Esimerkki 6.179</w:t>
      </w:r>
    </w:p>
    <w:p>
      <w:r>
        <w:t xml:space="preserve">Lause 1: Mies ja nuori poika pitävät toisiaan kädestä pitäen kävelevät hiekkapolkua pitkin veden äärellä. Lause 2: Isä huutaa tälle pojalle ja komentaa hänet makuuhuoneeseensa.</w:t>
      </w:r>
    </w:p>
    <w:p>
      <w:r>
        <w:rPr>
          <w:b/>
        </w:rPr>
        <w:t xml:space="preserve">Tulos</w:t>
      </w:r>
    </w:p>
    <w:p>
      <w:r>
        <w:t xml:space="preserve">Isä ja hänen poikansa kävelevät kohti vettä lähteäkseen kalaan.</w:t>
      </w:r>
    </w:p>
    <w:p>
      <w:r>
        <w:rPr>
          <w:b/>
        </w:rPr>
        <w:t xml:space="preserve">Esimerkki 6.180</w:t>
      </w:r>
    </w:p>
    <w:p>
      <w:r>
        <w:t xml:space="preserve">Lause 1: Kaksi iloisen näköistä naista alkoholijuomien vieressä. Lause 2: Kaksi surullisen näköistä naista alkoholijuomien äärellä.</w:t>
      </w:r>
    </w:p>
    <w:p>
      <w:r>
        <w:rPr>
          <w:b/>
        </w:rPr>
        <w:t xml:space="preserve">Tulos</w:t>
      </w:r>
    </w:p>
    <w:p>
      <w:r>
        <w:t xml:space="preserve">Naiset juovat itsensä humalaan, koska he eivät osaa pitää likööriä.</w:t>
      </w:r>
    </w:p>
    <w:p>
      <w:r>
        <w:rPr>
          <w:b/>
        </w:rPr>
        <w:t xml:space="preserve">Esimerkki 6.181</w:t>
      </w:r>
    </w:p>
    <w:p>
      <w:r>
        <w:t xml:space="preserve">Lause 1: Wakeboarder tekee temppua kiskolla. Lause 2: Wakeboarder tuijottaa avaruuteen.</w:t>
      </w:r>
    </w:p>
    <w:p>
      <w:r>
        <w:rPr>
          <w:b/>
        </w:rPr>
        <w:t xml:space="preserve">Tulos</w:t>
      </w:r>
    </w:p>
    <w:p>
      <w:r>
        <w:t xml:space="preserve">Temppu on vedessä.</w:t>
      </w:r>
    </w:p>
    <w:p>
      <w:r>
        <w:rPr>
          <w:b/>
        </w:rPr>
        <w:t xml:space="preserve">Esimerkki 6.182</w:t>
      </w:r>
    </w:p>
    <w:p>
      <w:r>
        <w:t xml:space="preserve">Lause 1: Jalkakäytävällä oleva mies kiinnittää tikkailla tarran kaupan ikkunaan Lause 2: Mies katsoo televisiota.</w:t>
      </w:r>
    </w:p>
    <w:p>
      <w:r>
        <w:rPr>
          <w:b/>
        </w:rPr>
        <w:t xml:space="preserve">Tulos</w:t>
      </w:r>
    </w:p>
    <w:p>
      <w:r>
        <w:t xml:space="preserve">Mies peittää ikkunan halkeamia.</w:t>
      </w:r>
    </w:p>
    <w:p>
      <w:r>
        <w:rPr>
          <w:b/>
        </w:rPr>
        <w:t xml:space="preserve">Esimerkki 6.183</w:t>
      </w:r>
    </w:p>
    <w:p>
      <w:r>
        <w:t xml:space="preserve">Lause 1: Kahden joukkueen miespuoliset jalkapalloilijat kävelevät jalkapallokentällä fanien katsellessa stadionin istuimilla. Lause 2: Tyhjä stadion istuu hiljaa odottamassa pelin alkua.</w:t>
      </w:r>
    </w:p>
    <w:p>
      <w:r>
        <w:rPr>
          <w:b/>
        </w:rPr>
        <w:t xml:space="preserve">Tulos</w:t>
      </w:r>
    </w:p>
    <w:p>
      <w:r>
        <w:t xml:space="preserve">Jalkapallopeli on alkamassa.</w:t>
      </w:r>
    </w:p>
    <w:p>
      <w:r>
        <w:rPr>
          <w:b/>
        </w:rPr>
        <w:t xml:space="preserve">Esimerkki 6.184</w:t>
      </w:r>
    </w:p>
    <w:p>
      <w:r>
        <w:t xml:space="preserve">Lause 1: Tanssija poseeraa tyhjässä huoneessa. Lause 2: Tanssi on tanssitunnilla.</w:t>
      </w:r>
    </w:p>
    <w:p>
      <w:r>
        <w:rPr>
          <w:b/>
        </w:rPr>
        <w:t xml:space="preserve">Tulos</w:t>
      </w:r>
    </w:p>
    <w:p>
      <w:r>
        <w:t xml:space="preserve">Tanssija on pukeutunut tutuun</w:t>
      </w:r>
    </w:p>
    <w:p>
      <w:r>
        <w:rPr>
          <w:b/>
        </w:rPr>
        <w:t xml:space="preserve">Esimerkki 6.185</w:t>
      </w:r>
    </w:p>
    <w:p>
      <w:r>
        <w:t xml:space="preserve">Lause 1: Kaksi jääkiekkojoukkuetta näkyy maalilla, jossa valkoinen joukkue estää sinisen joukkueen tekemän maalin. Lause 2: Sininen joukkue teki maalin.</w:t>
      </w:r>
    </w:p>
    <w:p>
      <w:r>
        <w:rPr>
          <w:b/>
        </w:rPr>
        <w:t xml:space="preserve">Tulos</w:t>
      </w:r>
    </w:p>
    <w:p>
      <w:r>
        <w:t xml:space="preserve">Jääkiekkojoukkue valkoisessa peliasussa voittaa pelin.</w:t>
      </w:r>
    </w:p>
    <w:p>
      <w:r>
        <w:rPr>
          <w:b/>
        </w:rPr>
        <w:t xml:space="preserve">Esimerkki 6.186</w:t>
      </w:r>
    </w:p>
    <w:p>
      <w:r>
        <w:t xml:space="preserve">Lause 1: Joukko naisia, jotka ovat kaikki pukeutuneet samalla tavalla ja joilla on mukanaan samannäköinen esine. Lause 2: Ryhmä miehiä on asentamassa ikkunaa.</w:t>
      </w:r>
    </w:p>
    <w:p>
      <w:r>
        <w:rPr>
          <w:b/>
        </w:rPr>
        <w:t xml:space="preserve">Tulos</w:t>
      </w:r>
    </w:p>
    <w:p>
      <w:r>
        <w:t xml:space="preserve">Seitsemällä naisella on yllään sinisiä mekkoja ja mukanaan keltaiset laukut.</w:t>
      </w:r>
    </w:p>
    <w:p>
      <w:r>
        <w:rPr>
          <w:b/>
        </w:rPr>
        <w:t xml:space="preserve">Esimerkki 6.187</w:t>
      </w:r>
    </w:p>
    <w:p>
      <w:r>
        <w:t xml:space="preserve">Lause 1: Silmälasipäinen nainen juo shottilasista Lause 2: Nainen ajaa autollaan.</w:t>
      </w:r>
    </w:p>
    <w:p>
      <w:r>
        <w:rPr>
          <w:b/>
        </w:rPr>
        <w:t xml:space="preserve">Tulos</w:t>
      </w:r>
    </w:p>
    <w:p>
      <w:r>
        <w:t xml:space="preserve">Nainen on baarissa.</w:t>
      </w:r>
    </w:p>
    <w:p>
      <w:r>
        <w:rPr>
          <w:b/>
        </w:rPr>
        <w:t xml:space="preserve">Esimerkki 6.188</w:t>
      </w:r>
    </w:p>
    <w:p>
      <w:r>
        <w:t xml:space="preserve">Lause 1: Punapantainen koira kävelee kentällä. Lause 2: Koiralla on vihreä kaulus.</w:t>
      </w:r>
    </w:p>
    <w:p>
      <w:r>
        <w:rPr>
          <w:b/>
        </w:rPr>
        <w:t xml:space="preserve">Tulos</w:t>
      </w:r>
    </w:p>
    <w:p>
      <w:r>
        <w:t xml:space="preserve">Tyttö vie koiransa kävelylle.</w:t>
      </w:r>
    </w:p>
    <w:p>
      <w:r>
        <w:rPr>
          <w:b/>
        </w:rPr>
        <w:t xml:space="preserve">Esimerkki 6.189</w:t>
      </w:r>
    </w:p>
    <w:p>
      <w:r>
        <w:t xml:space="preserve">Lause 1: Henkilö seisoo kallion huipulla, kun toinen yrittää kiivetä sille. Lause 2: Henkilö seisoo laatikon päällä.</w:t>
      </w:r>
    </w:p>
    <w:p>
      <w:r>
        <w:rPr>
          <w:b/>
        </w:rPr>
        <w:t xml:space="preserve">Tulos</w:t>
      </w:r>
    </w:p>
    <w:p>
      <w:r>
        <w:t xml:space="preserve">Eräs henkilö on näköalapaikalla kallion huipulta.</w:t>
      </w:r>
    </w:p>
    <w:p>
      <w:r>
        <w:rPr>
          <w:b/>
        </w:rPr>
        <w:t xml:space="preserve">Esimerkki 6.190</w:t>
      </w:r>
    </w:p>
    <w:p>
      <w:r>
        <w:t xml:space="preserve">Lause 1: Kaksi kullanruskeaa hevosta vetää rekeä, jota ajaa sinitakkinen nainen. Lause 2: Mies ratsastaa hevosella.</w:t>
      </w:r>
    </w:p>
    <w:p>
      <w:r>
        <w:rPr>
          <w:b/>
        </w:rPr>
        <w:t xml:space="preserve">Tulos</w:t>
      </w:r>
    </w:p>
    <w:p>
      <w:r>
        <w:t xml:space="preserve">Nainen kouluttaa hevosia.</w:t>
      </w:r>
    </w:p>
    <w:p>
      <w:r>
        <w:rPr>
          <w:b/>
        </w:rPr>
        <w:t xml:space="preserve">Esimerkki 6.191</w:t>
      </w:r>
    </w:p>
    <w:p>
      <w:r>
        <w:t xml:space="preserve">Lause 1: Mies nojaa puistossa baaritankoon katsoen kameraan päin, kun taas taustalla oleva poika nojaa baaritangon yli ja nainen laukku kädessään kurottautuu kohti tyttöä. Lause 2: Baariin nojaavan miehen takana juoksee kuulemma seeproja.</w:t>
      </w:r>
    </w:p>
    <w:p>
      <w:r>
        <w:rPr>
          <w:b/>
        </w:rPr>
        <w:t xml:space="preserve">Tulos</w:t>
      </w:r>
    </w:p>
    <w:p>
      <w:r>
        <w:t xml:space="preserve">Poika nojaa ulkona olevan baaritiskin yli.</w:t>
      </w:r>
    </w:p>
    <w:p>
      <w:r>
        <w:rPr>
          <w:b/>
        </w:rPr>
        <w:t xml:space="preserve">Esimerkki 6.192</w:t>
      </w:r>
    </w:p>
    <w:p>
      <w:r>
        <w:t xml:space="preserve">Lause 1: Haalarit päällä oleva nainen seisoo maalaustelineen ääressä maalaamassa kuvaa. Lause 2: Mies, jolla on likaiset housut jalassa, on juuri lopettanut maalaamisen.</w:t>
      </w:r>
    </w:p>
    <w:p>
      <w:r>
        <w:rPr>
          <w:b/>
        </w:rPr>
        <w:t xml:space="preserve">Tulos</w:t>
      </w:r>
    </w:p>
    <w:p>
      <w:r>
        <w:t xml:space="preserve">Haalarimallinen nainen maalaa kuvan seinälleen.</w:t>
      </w:r>
    </w:p>
    <w:p>
      <w:r>
        <w:rPr>
          <w:b/>
        </w:rPr>
        <w:t xml:space="preserve">Esimerkki 6.193</w:t>
      </w:r>
    </w:p>
    <w:p>
      <w:r>
        <w:t xml:space="preserve">Lause 1: Nainen, jolla on kukkapaita, leikkaa jotakin isolla terällä ruskeapukuisen miehen vieressä, jolla on kaulassaan kaulanauha. Lause 2: Naisella oli yllään tavallinen valkoinen t-paita.</w:t>
      </w:r>
    </w:p>
    <w:p>
      <w:r>
        <w:rPr>
          <w:b/>
        </w:rPr>
        <w:t xml:space="preserve">Tulos</w:t>
      </w:r>
    </w:p>
    <w:p>
      <w:r>
        <w:t xml:space="preserve">Mies ja nainen olivat töissä.</w:t>
      </w:r>
    </w:p>
    <w:p>
      <w:r>
        <w:rPr>
          <w:b/>
        </w:rPr>
        <w:t xml:space="preserve">Esimerkki 6.194</w:t>
      </w:r>
    </w:p>
    <w:p>
      <w:r>
        <w:t xml:space="preserve">Lause 1: Mies kumartuu liikkeen edessä ja keltaisten tikkaiden vieressä. Lause 2: Mies on keskellä aavikkoa kaktuksen päällä.</w:t>
      </w:r>
    </w:p>
    <w:p>
      <w:r>
        <w:rPr>
          <w:b/>
        </w:rPr>
        <w:t xml:space="preserve">Tulos</w:t>
      </w:r>
    </w:p>
    <w:p>
      <w:r>
        <w:t xml:space="preserve">Mies tarttuu siveltimeen.</w:t>
      </w:r>
    </w:p>
    <w:p>
      <w:r>
        <w:rPr>
          <w:b/>
        </w:rPr>
        <w:t xml:space="preserve">Esimerkki 6.195</w:t>
      </w:r>
    </w:p>
    <w:p>
      <w:r>
        <w:t xml:space="preserve">Lause 1: Siniseen paitaan ja valkoiseen hattuun pukeutunut henkilö ja ruskehtavaan hattuun ja punaiseen paitaan pukeutunut henkilö vaeltavat kohti kukkulan reunalla olevaa puuta. Lause 2: Kaksi ihmistä juoksee puiston läpi.</w:t>
      </w:r>
    </w:p>
    <w:p>
      <w:r>
        <w:rPr>
          <w:b/>
        </w:rPr>
        <w:t xml:space="preserve">Tulos</w:t>
      </w:r>
    </w:p>
    <w:p>
      <w:r>
        <w:t xml:space="preserve">Kaksi ihmistä kävelee kohti piknik-paikkaa puun alla.</w:t>
      </w:r>
    </w:p>
    <w:p>
      <w:r>
        <w:rPr>
          <w:b/>
        </w:rPr>
        <w:t xml:space="preserve">Esimerkki 6.196</w:t>
      </w:r>
    </w:p>
    <w:p>
      <w:r>
        <w:t xml:space="preserve">Lause 1: Tyttö kiipeää köysiseinää pitkin. Lause 2: Poika kiipeää köysiseinää pitkin.</w:t>
      </w:r>
    </w:p>
    <w:p>
      <w:r>
        <w:rPr>
          <w:b/>
        </w:rPr>
        <w:t xml:space="preserve">Tulos</w:t>
      </w:r>
    </w:p>
    <w:p>
      <w:r>
        <w:t xml:space="preserve">Muuri on tehty kivestä.</w:t>
      </w:r>
    </w:p>
    <w:p>
      <w:r>
        <w:rPr>
          <w:b/>
        </w:rPr>
        <w:t xml:space="preserve">Esimerkki 6.197</w:t>
      </w:r>
    </w:p>
    <w:p>
      <w:r>
        <w:t xml:space="preserve">Lause 1: Kaksi poliisia istuu golfautossa. Lause 2: Kaksi koiraa istuu autossa.</w:t>
      </w:r>
    </w:p>
    <w:p>
      <w:r>
        <w:rPr>
          <w:b/>
        </w:rPr>
        <w:t xml:space="preserve">Tulos</w:t>
      </w:r>
    </w:p>
    <w:p>
      <w:r>
        <w:t xml:space="preserve">Kaksi ihmistä menossa golfaamaan</w:t>
      </w:r>
    </w:p>
    <w:p>
      <w:r>
        <w:rPr>
          <w:b/>
        </w:rPr>
        <w:t xml:space="preserve">Esimerkki 6.198</w:t>
      </w:r>
    </w:p>
    <w:p>
      <w:r>
        <w:t xml:space="preserve">Lause 1: Jalankulkija kulkee katua pitkin pörröisissä ruskeissa saappaissaan. Lause 2: Jalankulkija istuu ulkona penkillä.</w:t>
      </w:r>
    </w:p>
    <w:p>
      <w:r>
        <w:rPr>
          <w:b/>
        </w:rPr>
        <w:t xml:space="preserve">Tulos</w:t>
      </w:r>
    </w:p>
    <w:p>
      <w:r>
        <w:t xml:space="preserve">Jalankulkija toivoo, että joku huomaisi hänen saappaansa.</w:t>
      </w:r>
    </w:p>
    <w:p>
      <w:r>
        <w:rPr>
          <w:b/>
        </w:rPr>
        <w:t xml:space="preserve">Esimerkki 6.199</w:t>
      </w:r>
    </w:p>
    <w:p>
      <w:r>
        <w:t xml:space="preserve">Lause 1: Nuori tyttö keinuu keinussa ruohon ja puiden edessä. Lause 2: Vanhempi tyttö on karusellissa.</w:t>
      </w:r>
    </w:p>
    <w:p>
      <w:r>
        <w:rPr>
          <w:b/>
        </w:rPr>
        <w:t xml:space="preserve">Tulos</w:t>
      </w:r>
    </w:p>
    <w:p>
      <w:r>
        <w:t xml:space="preserve">Nuori tyttö leikkii leikkipuistossa.</w:t>
      </w:r>
    </w:p>
    <w:p>
      <w:r>
        <w:rPr>
          <w:b/>
        </w:rPr>
        <w:t xml:space="preserve">Esimerkki 6.200</w:t>
      </w:r>
    </w:p>
    <w:p>
      <w:r>
        <w:t xml:space="preserve">Lause 1: Nainen kävelee jalkakäytävällä pitelemässä nuorta poikaa kädestä sateisena päivänä. Lause 2: Nainen leikkii poikansa kanssa uima-altaassa.</w:t>
      </w:r>
    </w:p>
    <w:p>
      <w:r>
        <w:rPr>
          <w:b/>
        </w:rPr>
        <w:t xml:space="preserve">Tulos</w:t>
      </w:r>
    </w:p>
    <w:p>
      <w:r>
        <w:t xml:space="preserve">Nainen pitää toisella kädellä umberallaa poikansa pään päällä, kun hän pitää toisella kädellä kiinni poikansa päästä.</w:t>
      </w:r>
    </w:p>
    <w:p>
      <w:r>
        <w:rPr>
          <w:b/>
        </w:rPr>
        <w:t xml:space="preserve">Esimerkki 6.201</w:t>
      </w:r>
    </w:p>
    <w:p>
      <w:r>
        <w:t xml:space="preserve">Lause 1: Nuori poika ja nuori tyttö istuvat ruohikossa nauraen. Lause 2: Nuoret istuvat penkillä.</w:t>
      </w:r>
    </w:p>
    <w:p>
      <w:r>
        <w:rPr>
          <w:b/>
        </w:rPr>
        <w:t xml:space="preserve">Tulos</w:t>
      </w:r>
    </w:p>
    <w:p>
      <w:r>
        <w:t xml:space="preserve">Nuorilla on hauskaa.</w:t>
      </w:r>
    </w:p>
    <w:p>
      <w:r>
        <w:rPr>
          <w:b/>
        </w:rPr>
        <w:t xml:space="preserve">Esimerkki 6.202</w:t>
      </w:r>
    </w:p>
    <w:p>
      <w:r>
        <w:t xml:space="preserve">Lause 1: Kolme iäkästä naista, joilla on takki ja käsilaukku, kävelee selkä kameraan päin. Lause 2: Naiset istuvat keittiön pöydän ääressä syömässä päivällistä.</w:t>
      </w:r>
    </w:p>
    <w:p>
      <w:r>
        <w:rPr>
          <w:b/>
        </w:rPr>
        <w:t xml:space="preserve">Tulos</w:t>
      </w:r>
    </w:p>
    <w:p>
      <w:r>
        <w:t xml:space="preserve">He ovat yhdessä ostoksilla.</w:t>
      </w:r>
    </w:p>
    <w:p>
      <w:r>
        <w:rPr>
          <w:b/>
        </w:rPr>
        <w:t xml:space="preserve">Esimerkki 6.203</w:t>
      </w:r>
    </w:p>
    <w:p>
      <w:r>
        <w:t xml:space="preserve">Lause 1: Rakennus puretaan. Lause 2: Rakennusta remontoidaan.</w:t>
      </w:r>
    </w:p>
    <w:p>
      <w:r>
        <w:rPr>
          <w:b/>
        </w:rPr>
        <w:t xml:space="preserve">Tulos</w:t>
      </w:r>
    </w:p>
    <w:p>
      <w:r>
        <w:t xml:space="preserve">Rakennus räjäytetään.</w:t>
      </w:r>
    </w:p>
    <w:p>
      <w:r>
        <w:rPr>
          <w:b/>
        </w:rPr>
        <w:t xml:space="preserve">Esimerkki 6.204</w:t>
      </w:r>
    </w:p>
    <w:p>
      <w:r>
        <w:t xml:space="preserve">Lause 1: Kaksi ihmistä työskentelee lumen poistamiseksi katolta. Lause 2: Ihmiset laittavat lunta katolle.</w:t>
      </w:r>
    </w:p>
    <w:p>
      <w:r>
        <w:rPr>
          <w:b/>
        </w:rPr>
        <w:t xml:space="preserve">Tulos</w:t>
      </w:r>
    </w:p>
    <w:p>
      <w:r>
        <w:t xml:space="preserve">Oli valtava lumimyrsky.</w:t>
      </w:r>
    </w:p>
    <w:p>
      <w:r>
        <w:rPr>
          <w:b/>
        </w:rPr>
        <w:t xml:space="preserve">Esimerkki 6.205</w:t>
      </w:r>
    </w:p>
    <w:p>
      <w:r>
        <w:t xml:space="preserve">Lause 1: Kolme miestä ja kaksi mustaa koiraa. Lause 2: Miehillä on valkoiset koirat.</w:t>
      </w:r>
    </w:p>
    <w:p>
      <w:r>
        <w:rPr>
          <w:b/>
        </w:rPr>
        <w:t xml:space="preserve">Tulos</w:t>
      </w:r>
    </w:p>
    <w:p>
      <w:r>
        <w:t xml:space="preserve">Jotkut miehet vievät koiriaan kävelylle.</w:t>
      </w:r>
    </w:p>
    <w:p>
      <w:r>
        <w:rPr>
          <w:b/>
        </w:rPr>
        <w:t xml:space="preserve">Esimerkki 6.206</w:t>
      </w:r>
    </w:p>
    <w:p>
      <w:r>
        <w:t xml:space="preserve">Lause 1: Kaksi koiraa leikkii hiekassa rannalla. Lause 2: Teltassa on koiria...</w:t>
      </w:r>
    </w:p>
    <w:p>
      <w:r>
        <w:rPr>
          <w:b/>
        </w:rPr>
        <w:t xml:space="preserve">Tulos</w:t>
      </w:r>
    </w:p>
    <w:p>
      <w:r>
        <w:t xml:space="preserve">Kaksi koiraa jahtaa palloa rannalla.</w:t>
      </w:r>
    </w:p>
    <w:p>
      <w:r>
        <w:rPr>
          <w:b/>
        </w:rPr>
        <w:t xml:space="preserve">Esimerkki 6.207</w:t>
      </w:r>
    </w:p>
    <w:p>
      <w:r>
        <w:t xml:space="preserve">Lause 1: Nuori poika loiskii vedessä kivien lähellä. Lause 2: Tyttö on uima-altaassa.</w:t>
      </w:r>
    </w:p>
    <w:p>
      <w:r>
        <w:rPr>
          <w:b/>
        </w:rPr>
        <w:t xml:space="preserve">Tulos</w:t>
      </w:r>
    </w:p>
    <w:p>
      <w:r>
        <w:t xml:space="preserve">Poika leikkii purossa isoäitinsä talon luona.</w:t>
      </w:r>
    </w:p>
    <w:p>
      <w:r>
        <w:rPr>
          <w:b/>
        </w:rPr>
        <w:t xml:space="preserve">Esimerkki 6.208</w:t>
      </w:r>
    </w:p>
    <w:p>
      <w:r>
        <w:t xml:space="preserve">Lause 1: Tyttö ja pikkupoika molemmat pyörittelevät kieltään, kun he työntävät sen ulos. Lause 2: Tyttö ja pikkupoika molemmat pyörittelevät niveliä kielellään.</w:t>
      </w:r>
    </w:p>
    <w:p>
      <w:r>
        <w:rPr>
          <w:b/>
        </w:rPr>
        <w:t xml:space="preserve">Tulos</w:t>
      </w:r>
    </w:p>
    <w:p>
      <w:r>
        <w:t xml:space="preserve">Tyttö ja poika pyörittelevät kumpikin kieliään työntäessään sormensa korviinsa.</w:t>
      </w:r>
    </w:p>
    <w:p>
      <w:r>
        <w:rPr>
          <w:b/>
        </w:rPr>
        <w:t xml:space="preserve">Esimerkki 6.209</w:t>
      </w:r>
    </w:p>
    <w:p>
      <w:r>
        <w:t xml:space="preserve">Lause 1: Kaksi miestä poseeraa kuvaa varten, kun toinen heistä pitää paperia ylhäällä. Lause 2: Kaksi miestä poseeraa kuvaa varten pitäen molemmin käsin kiinni kaiteesta.</w:t>
      </w:r>
    </w:p>
    <w:p>
      <w:r>
        <w:rPr>
          <w:b/>
        </w:rPr>
        <w:t xml:space="preserve">Tulos</w:t>
      </w:r>
    </w:p>
    <w:p>
      <w:r>
        <w:t xml:space="preserve">Kaksi kalastuskilpailun voittanutta miestä poseeraa valokuvassa, kun toinen miehistä pitää kädessään palkinnon virallista asiakirjaa.</w:t>
      </w:r>
    </w:p>
    <w:p>
      <w:r>
        <w:rPr>
          <w:b/>
        </w:rPr>
        <w:t xml:space="preserve">Esimerkki 6.210</w:t>
      </w:r>
    </w:p>
    <w:p>
      <w:r>
        <w:t xml:space="preserve">Lause 1: Kadulla olevien ihmisten on käytettävä aurinkovoidetta. Lause 2: Taivas on pilvien peitossa.</w:t>
      </w:r>
    </w:p>
    <w:p>
      <w:r>
        <w:rPr>
          <w:b/>
        </w:rPr>
        <w:t xml:space="preserve">Tulos</w:t>
      </w:r>
    </w:p>
    <w:p>
      <w:r>
        <w:t xml:space="preserve">Mies tekee suunnitelmia.</w:t>
      </w:r>
    </w:p>
    <w:p>
      <w:r>
        <w:rPr>
          <w:b/>
        </w:rPr>
        <w:t xml:space="preserve">Esimerkki 6.211</w:t>
      </w:r>
    </w:p>
    <w:p>
      <w:r>
        <w:t xml:space="preserve">Lause 1: Valkopukuinen nainen ja kaksi mustaa lasta kahlaavat tulvivalla pellolla. Lause 2: Nainen on pukeutunut keltaisiin.</w:t>
      </w:r>
    </w:p>
    <w:p>
      <w:r>
        <w:rPr>
          <w:b/>
        </w:rPr>
        <w:t xml:space="preserve">Tulos</w:t>
      </w:r>
    </w:p>
    <w:p>
      <w:r>
        <w:t xml:space="preserve">Tulva on ihmisen aiheuttama.</w:t>
      </w:r>
    </w:p>
    <w:p>
      <w:r>
        <w:rPr>
          <w:b/>
        </w:rPr>
        <w:t xml:space="preserve">Esimerkki 6.212</w:t>
      </w:r>
    </w:p>
    <w:p>
      <w:r>
        <w:t xml:space="preserve">Lause 1: Poika pitää käsiään päänsä päällä. Lause 2: Poika on käsiraudoissa kädet selän takana.</w:t>
      </w:r>
    </w:p>
    <w:p>
      <w:r>
        <w:rPr>
          <w:b/>
        </w:rPr>
        <w:t xml:space="preserve">Tulos</w:t>
      </w:r>
    </w:p>
    <w:p>
      <w:r>
        <w:t xml:space="preserve">Poika leikkii "Simon sanoo" -leikkiä.</w:t>
      </w:r>
    </w:p>
    <w:p>
      <w:r>
        <w:rPr>
          <w:b/>
        </w:rPr>
        <w:t xml:space="preserve">Esimerkki 6.213</w:t>
      </w:r>
    </w:p>
    <w:p>
      <w:r>
        <w:t xml:space="preserve">Lause 1: Kolme värikkäisiin juhla-asuihin pukeutunutta naista esittää tanssia ulkopihalla. Lause 2: Naiset tappelevat</w:t>
      </w:r>
    </w:p>
    <w:p>
      <w:r>
        <w:rPr>
          <w:b/>
        </w:rPr>
        <w:t xml:space="preserve">Tulos</w:t>
      </w:r>
    </w:p>
    <w:p>
      <w:r>
        <w:t xml:space="preserve">naiset osallistuvat kilpailuun</w:t>
      </w:r>
    </w:p>
    <w:p>
      <w:r>
        <w:rPr>
          <w:b/>
        </w:rPr>
        <w:t xml:space="preserve">Esimerkki 6.214</w:t>
      </w:r>
    </w:p>
    <w:p>
      <w:r>
        <w:t xml:space="preserve">Lause 1: Hermostuneen näköinen punatukkainen nainen työskentelee laboratoriossa mahdollisesti vaarallisten aineiden parissa. Lause 2: Nainen kalastaa veneestä.</w:t>
      </w:r>
    </w:p>
    <w:p>
      <w:r>
        <w:rPr>
          <w:b/>
        </w:rPr>
        <w:t xml:space="preserve">Tulos</w:t>
      </w:r>
    </w:p>
    <w:p>
      <w:r>
        <w:t xml:space="preserve">Nainen on hermostunut näiden vaarallisten kemikaalien käytöstä, koska hänelle on aiemmin sattunut onnettomuus.</w:t>
      </w:r>
    </w:p>
    <w:p>
      <w:r>
        <w:rPr>
          <w:b/>
        </w:rPr>
        <w:t xml:space="preserve">Esimerkki 6.215</w:t>
      </w:r>
    </w:p>
    <w:p>
      <w:r>
        <w:t xml:space="preserve">Lause 1: Mies ja poika ajavat nelipyöräisellä ajoneuvolla. Lause 2: He lentävät lentokoneella.</w:t>
      </w:r>
    </w:p>
    <w:p>
      <w:r>
        <w:rPr>
          <w:b/>
        </w:rPr>
        <w:t xml:space="preserve">Tulos</w:t>
      </w:r>
    </w:p>
    <w:p>
      <w:r>
        <w:t xml:space="preserve">Mies on pojan isä.</w:t>
      </w:r>
    </w:p>
    <w:p>
      <w:r>
        <w:rPr>
          <w:b/>
        </w:rPr>
        <w:t xml:space="preserve">Esimerkki 6.216</w:t>
      </w:r>
    </w:p>
    <w:p>
      <w:r>
        <w:t xml:space="preserve">Lause 1: Mies lukee sanomalehteä metrossa. Lause 2: Mies kasvattaa kukkia.</w:t>
      </w:r>
    </w:p>
    <w:p>
      <w:r>
        <w:rPr>
          <w:b/>
        </w:rPr>
        <w:t xml:space="preserve">Tulos</w:t>
      </w:r>
    </w:p>
    <w:p>
      <w:r>
        <w:t xml:space="preserve">Vanha mies lukee sunnuntain sanomalehteä newyorkilaisessa metrossa.</w:t>
      </w:r>
    </w:p>
    <w:p>
      <w:r>
        <w:rPr>
          <w:b/>
        </w:rPr>
        <w:t xml:space="preserve">Esimerkki 6.217</w:t>
      </w:r>
    </w:p>
    <w:p>
      <w:r>
        <w:t xml:space="preserve">Lause 1: Pieni poika tanssii betonilla aikuisten ympäröimänä. Lause 2: Poika makaa nukkumassa matolla.</w:t>
      </w:r>
    </w:p>
    <w:p>
      <w:r>
        <w:rPr>
          <w:b/>
        </w:rPr>
        <w:t xml:space="preserve">Tulos</w:t>
      </w:r>
    </w:p>
    <w:p>
      <w:r>
        <w:t xml:space="preserve">Poika valmistautuu America's Got Talent -ohjelman koe-esiintymiseen.</w:t>
      </w:r>
    </w:p>
    <w:p>
      <w:r>
        <w:rPr>
          <w:b/>
        </w:rPr>
        <w:t xml:space="preserve">Esimerkki 6.218</w:t>
      </w:r>
    </w:p>
    <w:p>
      <w:r>
        <w:t xml:space="preserve">Lause 1: Pieni vene suuren rakennuksen heijastuksessa. Lause 2: Suuri vene on rakennuksen heijastuksessa.</w:t>
      </w:r>
    </w:p>
    <w:p>
      <w:r>
        <w:rPr>
          <w:b/>
        </w:rPr>
        <w:t xml:space="preserve">Tulos</w:t>
      </w:r>
    </w:p>
    <w:p>
      <w:r>
        <w:t xml:space="preserve">Pieni vene on vedessä.</w:t>
      </w:r>
    </w:p>
    <w:p>
      <w:r>
        <w:rPr>
          <w:b/>
        </w:rPr>
        <w:t xml:space="preserve">Esimerkki 6.219</w:t>
      </w:r>
    </w:p>
    <w:p>
      <w:r>
        <w:t xml:space="preserve">Lause 1: Tummahiuksinen kaljuuntuva mies ruskeassa trenssitakissa hakkaa kivilohkaretta, jota ympäröivät veistetyt patsaat. Lause 2: Kalju mies ei hakkaa kiveä.</w:t>
      </w:r>
    </w:p>
    <w:p>
      <w:r>
        <w:rPr>
          <w:b/>
        </w:rPr>
        <w:t xml:space="preserve">Tulos</w:t>
      </w:r>
    </w:p>
    <w:p>
      <w:r>
        <w:t xml:space="preserve">Mies työstää kuukauden toista patsastaan.</w:t>
      </w:r>
    </w:p>
    <w:p>
      <w:r>
        <w:rPr>
          <w:b/>
        </w:rPr>
        <w:t xml:space="preserve">Esimerkki 6.220</w:t>
      </w:r>
    </w:p>
    <w:p>
      <w:r>
        <w:t xml:space="preserve">Lause 1: Kaksi miestä, joista toisella on Circuit Cityn t-paita ja toisella M&amp;Ms:n t-paita, käyttävät videopeliaseita. Lause 2: Miehet tarjoilevat ruokaa soppakeittiössä.</w:t>
      </w:r>
    </w:p>
    <w:p>
      <w:r>
        <w:rPr>
          <w:b/>
        </w:rPr>
        <w:t xml:space="preserve">Tulos</w:t>
      </w:r>
    </w:p>
    <w:p>
      <w:r>
        <w:t xml:space="preserve">Kaksi miestä yrittää voittaa korkeimman pistemäärän</w:t>
      </w:r>
    </w:p>
    <w:p>
      <w:r>
        <w:rPr>
          <w:b/>
        </w:rPr>
        <w:t xml:space="preserve">Esimerkki 6.221</w:t>
      </w:r>
    </w:p>
    <w:p>
      <w:r>
        <w:t xml:space="preserve">Lause 1: Pikkupojalla on punainen takki päällä, kun hän leikkii ulkona. Lause 2: Kymmenen munkkia laulaa "Ave Mariaa" luostarissa.</w:t>
      </w:r>
    </w:p>
    <w:p>
      <w:r>
        <w:rPr>
          <w:b/>
        </w:rPr>
        <w:t xml:space="preserve">Tulos</w:t>
      </w:r>
    </w:p>
    <w:p>
      <w:r>
        <w:t xml:space="preserve">Pieni poika leikkii.</w:t>
      </w:r>
    </w:p>
    <w:p>
      <w:r>
        <w:rPr>
          <w:b/>
        </w:rPr>
        <w:t xml:space="preserve">Esimerkki 6.222</w:t>
      </w:r>
    </w:p>
    <w:p>
      <w:r>
        <w:t xml:space="preserve">Lause 1: Koira ui vedessä. Lause 2: Koira leikkii lumessa.</w:t>
      </w:r>
    </w:p>
    <w:p>
      <w:r>
        <w:rPr>
          <w:b/>
        </w:rPr>
        <w:t xml:space="preserve">Tulos</w:t>
      </w:r>
    </w:p>
    <w:p>
      <w:r>
        <w:t xml:space="preserve">Koira ui noutamaan vedessä kelluvaa keppiä.</w:t>
      </w:r>
    </w:p>
    <w:p>
      <w:r>
        <w:rPr>
          <w:b/>
        </w:rPr>
        <w:t xml:space="preserve">Esimerkki 6.223</w:t>
      </w:r>
    </w:p>
    <w:p>
      <w:r>
        <w:t xml:space="preserve">Lause 1: Kolmella henkilöllä on mustat silmälaput. Lause 2: Ihmiset ovat tekemässä näöntutkimusta silmälääkärissä.</w:t>
      </w:r>
    </w:p>
    <w:p>
      <w:r>
        <w:rPr>
          <w:b/>
        </w:rPr>
        <w:t xml:space="preserve">Tulos</w:t>
      </w:r>
    </w:p>
    <w:p>
      <w:r>
        <w:t xml:space="preserve">Ihmiset tekevät taikatemppua silmät sidottuina.</w:t>
      </w:r>
    </w:p>
    <w:p>
      <w:r>
        <w:rPr>
          <w:b/>
        </w:rPr>
        <w:t xml:space="preserve">Esimerkki 6.224</w:t>
      </w:r>
    </w:p>
    <w:p>
      <w:r>
        <w:t xml:space="preserve">Lause 1: Kaksi naista, joilla on huivit päässään, lenkkeilee rantakylpylässä. Lause 2: Kaksi miestä, joilla on huivit päässään, hölkkäävät rantakylpylässä.</w:t>
      </w:r>
    </w:p>
    <w:p>
      <w:r>
        <w:rPr>
          <w:b/>
        </w:rPr>
        <w:t xml:space="preserve">Tulos</w:t>
      </w:r>
    </w:p>
    <w:p>
      <w:r>
        <w:t xml:space="preserve">Kaksi surullista naista, joilla on huivit päässään, lenkkeilee rantakylpylässä.</w:t>
      </w:r>
    </w:p>
    <w:p>
      <w:r>
        <w:rPr>
          <w:b/>
        </w:rPr>
        <w:t xml:space="preserve">Esimerkki 6.225</w:t>
      </w:r>
    </w:p>
    <w:p>
      <w:r>
        <w:t xml:space="preserve">Lause 1: Poika, jolla on biljardikeppi, katsoo puseroon pukeutunutta henkilöä Lause 2: Poika pitelee puseroa uima-altaassa.</w:t>
      </w:r>
    </w:p>
    <w:p>
      <w:r>
        <w:rPr>
          <w:b/>
        </w:rPr>
        <w:t xml:space="preserve">Tulos</w:t>
      </w:r>
    </w:p>
    <w:p>
      <w:r>
        <w:t xml:space="preserve">poika pelaa biljardia jonkun kanssa</w:t>
      </w:r>
    </w:p>
    <w:p>
      <w:r>
        <w:rPr>
          <w:b/>
        </w:rPr>
        <w:t xml:space="preserve">Esimerkki 6.226</w:t>
      </w:r>
    </w:p>
    <w:p>
      <w:r>
        <w:t xml:space="preserve">Lause 1: Pieni tyttö, jolla on lyhyet vaaleat hiukset, hymyilee pitäessään kädessään keltaista kukkaa. Lause 2: Tyttö pitelee vaaleanpunaista kukkaa.</w:t>
      </w:r>
    </w:p>
    <w:p>
      <w:r>
        <w:rPr>
          <w:b/>
        </w:rPr>
        <w:t xml:space="preserve">Tulos</w:t>
      </w:r>
    </w:p>
    <w:p>
      <w:r>
        <w:t xml:space="preserve">Tyttö poimii kukkia.</w:t>
      </w:r>
    </w:p>
    <w:p>
      <w:r>
        <w:rPr>
          <w:b/>
        </w:rPr>
        <w:t xml:space="preserve">Esimerkki 6.227</w:t>
      </w:r>
    </w:p>
    <w:p>
      <w:r>
        <w:t xml:space="preserve">Lause 1: punapukuinen mies kävelee pizzatalon alla ja näyttää surulliselta pää alaspäin. Lause 2: violettiin pukeutunut mies nauraa ja syö pizzaa.</w:t>
      </w:r>
    </w:p>
    <w:p>
      <w:r>
        <w:rPr>
          <w:b/>
        </w:rPr>
        <w:t xml:space="preserve">Tulos</w:t>
      </w:r>
    </w:p>
    <w:p>
      <w:r>
        <w:t xml:space="preserve">Mies on surullinen, koska pizzeria on jo suljettu.</w:t>
      </w:r>
    </w:p>
    <w:p>
      <w:r>
        <w:rPr>
          <w:b/>
        </w:rPr>
        <w:t xml:space="preserve">Esimerkki 6.228</w:t>
      </w:r>
    </w:p>
    <w:p>
      <w:r>
        <w:t xml:space="preserve">Lause 1: kaksi miestä seisoo vanhemman näköisen katedraalin edessä. Lause 2: He ovat Fenway Parkissa.</w:t>
      </w:r>
    </w:p>
    <w:p>
      <w:r>
        <w:rPr>
          <w:b/>
        </w:rPr>
        <w:t xml:space="preserve">Tulos</w:t>
      </w:r>
    </w:p>
    <w:p>
      <w:r>
        <w:t xml:space="preserve">Miehet katselevat katedraalia ja odottavat, että se aukeaa, jotta he voivat kiertää sitä.</w:t>
      </w:r>
    </w:p>
    <w:p>
      <w:r>
        <w:rPr>
          <w:b/>
        </w:rPr>
        <w:t xml:space="preserve">Esimerkki 6.229</w:t>
      </w:r>
    </w:p>
    <w:p>
      <w:r>
        <w:t xml:space="preserve">Lause 1: Tyttö heittää vettä hiuksista uima-altaassa. Lause 2: Poika heittää vettä hiuksistaan.</w:t>
      </w:r>
    </w:p>
    <w:p>
      <w:r>
        <w:rPr>
          <w:b/>
        </w:rPr>
        <w:t xml:space="preserve">Tulos</w:t>
      </w:r>
    </w:p>
    <w:p>
      <w:r>
        <w:t xml:space="preserve">Uima-allas on puhdas.</w:t>
      </w:r>
    </w:p>
    <w:p>
      <w:r>
        <w:rPr>
          <w:b/>
        </w:rPr>
        <w:t xml:space="preserve">Esimerkki 6.230</w:t>
      </w:r>
    </w:p>
    <w:p>
      <w:r>
        <w:t xml:space="preserve">Lause 1: Kaksi sinipaitaista poikaa istuu penkin päässä tivolin vieressä. Lause 2: Kaksi poikaa istuu odottaen teatterin penkillä ja odottaa elokuvan alkamista.</w:t>
      </w:r>
    </w:p>
    <w:p>
      <w:r>
        <w:rPr>
          <w:b/>
        </w:rPr>
        <w:t xml:space="preserve">Tulos</w:t>
      </w:r>
    </w:p>
    <w:p>
      <w:r>
        <w:t xml:space="preserve">Pojat nauttivat ensimmäisestä matkasta paikallisille messuille ja odottavat pääsevänsä ratsastamaan.</w:t>
      </w:r>
    </w:p>
    <w:p>
      <w:r>
        <w:rPr>
          <w:b/>
        </w:rPr>
        <w:t xml:space="preserve">Esimerkki 6.231</w:t>
      </w:r>
    </w:p>
    <w:p>
      <w:r>
        <w:t xml:space="preserve">Lause 1: Nuori mies punaisissa uimahousuissa hyppäsi isolta kiveltä veteen. Lause 2: Poika oli sisällä koko päivän...</w:t>
      </w:r>
    </w:p>
    <w:p>
      <w:r>
        <w:rPr>
          <w:b/>
        </w:rPr>
        <w:t xml:space="preserve">Tulos</w:t>
      </w:r>
    </w:p>
    <w:p>
      <w:r>
        <w:t xml:space="preserve">poika ui vedessä</w:t>
      </w:r>
    </w:p>
    <w:p>
      <w:r>
        <w:rPr>
          <w:b/>
        </w:rPr>
        <w:t xml:space="preserve">Esimerkki 6.232</w:t>
      </w:r>
    </w:p>
    <w:p>
      <w:r>
        <w:t xml:space="preserve">Lause 1: Naispuolinen selvänäkijä lukee naiselle kämmenestä kahden muun naisen odottaessa pienessä liikkeessä. Lause 2: Ryhmä hiihtäjiä laskeutuu alas vuorta...</w:t>
      </w:r>
    </w:p>
    <w:p>
      <w:r>
        <w:rPr>
          <w:b/>
        </w:rPr>
        <w:t xml:space="preserve">Tulos</w:t>
      </w:r>
    </w:p>
    <w:p>
      <w:r>
        <w:t xml:space="preserve">Naispuolinen huijaava meedio.</w:t>
      </w:r>
    </w:p>
    <w:p>
      <w:r>
        <w:rPr>
          <w:b/>
        </w:rPr>
        <w:t xml:space="preserve">Esimerkki 6.233</w:t>
      </w:r>
    </w:p>
    <w:p>
      <w:r>
        <w:t xml:space="preserve">Lause 1: Nuori paljain jaloin liikkuva poika istuu maan päällä ja pitää kädessään suurta rottinkipaalua. Lause 2: Poika seisoo pöydän päällä...</w:t>
      </w:r>
    </w:p>
    <w:p>
      <w:r>
        <w:rPr>
          <w:b/>
        </w:rPr>
        <w:t xml:space="preserve">Tulos</w:t>
      </w:r>
    </w:p>
    <w:p>
      <w:r>
        <w:t xml:space="preserve">Poika istuu maassa ja laulaa pitäen kädessään esinettä.</w:t>
      </w:r>
    </w:p>
    <w:p>
      <w:r>
        <w:rPr>
          <w:b/>
        </w:rPr>
        <w:t xml:space="preserve">Esimerkki 6.234</w:t>
      </w:r>
    </w:p>
    <w:p>
      <w:r>
        <w:t xml:space="preserve">Lause 1: Lapsi kiinnittää naulakon nauloihin laudalla. Lause 2: Lapsi leikkii äitinsä kanssa leikkikentällä.</w:t>
      </w:r>
    </w:p>
    <w:p>
      <w:r>
        <w:rPr>
          <w:b/>
        </w:rPr>
        <w:t xml:space="preserve">Tulos</w:t>
      </w:r>
    </w:p>
    <w:p>
      <w:r>
        <w:t xml:space="preserve">Lapsi kiireinen tekemässä toimintaa aluksella</w:t>
      </w:r>
    </w:p>
    <w:p>
      <w:r>
        <w:rPr>
          <w:b/>
        </w:rPr>
        <w:t xml:space="preserve">Esimerkki 6.235</w:t>
      </w:r>
    </w:p>
    <w:p>
      <w:r>
        <w:t xml:space="preserve">Lause 1: Poika harrastaa wakeboardingia järvellä yhdellä kädellä. Lause 2: Nunna puistonpenkillä.</w:t>
      </w:r>
    </w:p>
    <w:p>
      <w:r>
        <w:rPr>
          <w:b/>
        </w:rPr>
        <w:t xml:space="preserve">Tulos</w:t>
      </w:r>
    </w:p>
    <w:p>
      <w:r>
        <w:t xml:space="preserve">Poika kerskailee veljelleen harrastamalla wakeboardingia yhdellä kädellä.</w:t>
      </w:r>
    </w:p>
    <w:p>
      <w:r>
        <w:rPr>
          <w:b/>
        </w:rPr>
        <w:t xml:space="preserve">Esimerkki 6.236</w:t>
      </w:r>
    </w:p>
    <w:p>
      <w:r>
        <w:t xml:space="preserve">Lause 1: Polkupyöräilijöitä, nainen työntämässä lasta rattaissa ja ihmisiä istumassa puistossa. Lause 2: Ihmiset alkavat riehua.</w:t>
      </w:r>
    </w:p>
    <w:p>
      <w:r>
        <w:rPr>
          <w:b/>
        </w:rPr>
        <w:t xml:space="preserve">Tulos</w:t>
      </w:r>
    </w:p>
    <w:p>
      <w:r>
        <w:t xml:space="preserve">Nainen lepää puistossa.</w:t>
      </w:r>
    </w:p>
    <w:p>
      <w:r>
        <w:rPr>
          <w:b/>
        </w:rPr>
        <w:t xml:space="preserve">Esimerkki 6.237</w:t>
      </w:r>
    </w:p>
    <w:p>
      <w:r>
        <w:t xml:space="preserve">Lause 1: Naisella on hieno illallinen. Lause 2: mies heittää perunaa...</w:t>
      </w:r>
    </w:p>
    <w:p>
      <w:r>
        <w:rPr>
          <w:b/>
        </w:rPr>
        <w:t xml:space="preserve">Tulos</w:t>
      </w:r>
    </w:p>
    <w:p>
      <w:r>
        <w:t xml:space="preserve">nainen syö juuri valmistamaansa päivällistä</w:t>
      </w:r>
    </w:p>
    <w:p>
      <w:r>
        <w:rPr>
          <w:b/>
        </w:rPr>
        <w:t xml:space="preserve">Esimerkki 6.238</w:t>
      </w:r>
    </w:p>
    <w:p>
      <w:r>
        <w:t xml:space="preserve">Lause 1: Mustatakkinen mies poimii jotain pöydältä. Lause 2: Miehellä ei ole takkia.</w:t>
      </w:r>
    </w:p>
    <w:p>
      <w:r>
        <w:rPr>
          <w:b/>
        </w:rPr>
        <w:t xml:space="preserve">Tulos</w:t>
      </w:r>
    </w:p>
    <w:p>
      <w:r>
        <w:t xml:space="preserve">Mies poimii pöydältä omenan.</w:t>
      </w:r>
    </w:p>
    <w:p>
      <w:r>
        <w:rPr>
          <w:b/>
        </w:rPr>
        <w:t xml:space="preserve">Esimerkki 6.239</w:t>
      </w:r>
    </w:p>
    <w:p>
      <w:r>
        <w:t xml:space="preserve">Lause 1: Kolme poikaa pelastusliiveissä kelluu lautalla. Lause 2: Pojat ovat kirjastossa lukemassa kirjoja.</w:t>
      </w:r>
    </w:p>
    <w:p>
      <w:r>
        <w:rPr>
          <w:b/>
        </w:rPr>
        <w:t xml:space="preserve">Tulos</w:t>
      </w:r>
    </w:p>
    <w:p>
      <w:r>
        <w:t xml:space="preserve">Kolme poikaa joutuu merelle.</w:t>
      </w:r>
    </w:p>
    <w:p>
      <w:r>
        <w:rPr>
          <w:b/>
        </w:rPr>
        <w:t xml:space="preserve">Esimerkki 6.240</w:t>
      </w:r>
    </w:p>
    <w:p>
      <w:r>
        <w:t xml:space="preserve">Lause 1: Mies makaa kadulle asetetulla sohvalla. Lause 2: Mies seisoo sohvalla.</w:t>
      </w:r>
    </w:p>
    <w:p>
      <w:r>
        <w:rPr>
          <w:b/>
        </w:rPr>
        <w:t xml:space="preserve">Tulos</w:t>
      </w:r>
    </w:p>
    <w:p>
      <w:r>
        <w:t xml:space="preserve">Mies ottaa päiväunia sohvalla pihallaan.</w:t>
      </w:r>
    </w:p>
    <w:p>
      <w:r>
        <w:rPr>
          <w:b/>
        </w:rPr>
        <w:t xml:space="preserve">Esimerkki 6.241</w:t>
      </w:r>
    </w:p>
    <w:p>
      <w:r>
        <w:t xml:space="preserve">Lause 1: Neljä teini-ikäistä seisoo Wells Fargo -pankin ulkopuolella. Lause 2: Teinit ovat ruokakaupan ulkopuolella.</w:t>
      </w:r>
    </w:p>
    <w:p>
      <w:r>
        <w:rPr>
          <w:b/>
        </w:rPr>
        <w:t xml:space="preserve">Tulos</w:t>
      </w:r>
    </w:p>
    <w:p>
      <w:r>
        <w:t xml:space="preserve">Teinit hengailevat ulkona.</w:t>
      </w:r>
    </w:p>
    <w:p>
      <w:r>
        <w:rPr>
          <w:b/>
        </w:rPr>
        <w:t xml:space="preserve">Esimerkki 6.242</w:t>
      </w:r>
    </w:p>
    <w:p>
      <w:r>
        <w:t xml:space="preserve">Lause 1: Poika hyppii trampoliinilla. Lause 2: Pojan jalka on murtunut, ja hän toivoo voivansa hypätä kaverinsa trampoliinilla.</w:t>
      </w:r>
    </w:p>
    <w:p>
      <w:r>
        <w:rPr>
          <w:b/>
        </w:rPr>
        <w:t xml:space="preserve">Tulos</w:t>
      </w:r>
    </w:p>
    <w:p>
      <w:r>
        <w:t xml:space="preserve">trampoliini on sininen</w:t>
      </w:r>
    </w:p>
    <w:p>
      <w:r>
        <w:rPr>
          <w:b/>
        </w:rPr>
        <w:t xml:space="preserve">Esimerkki 6.243</w:t>
      </w:r>
    </w:p>
    <w:p>
      <w:r>
        <w:t xml:space="preserve">Lause 1: Mies punaisessa paidassa ja nainen värikkäässä paidassa istuvat ulkona. Lause 2: Kahdella miehellä on värikkäät paidat.</w:t>
      </w:r>
    </w:p>
    <w:p>
      <w:r>
        <w:rPr>
          <w:b/>
        </w:rPr>
        <w:t xml:space="preserve">Tulos</w:t>
      </w:r>
    </w:p>
    <w:p>
      <w:r>
        <w:t xml:space="preserve">Mies ja nainen istuvat penkillä.</w:t>
      </w:r>
    </w:p>
    <w:p>
      <w:r>
        <w:rPr>
          <w:b/>
        </w:rPr>
        <w:t xml:space="preserve">Esimerkki 6.244</w:t>
      </w:r>
    </w:p>
    <w:p>
      <w:r>
        <w:t xml:space="preserve">Lause 1: Muuli vetää vaunuja, joissa on mies sisällä, hiekkatietä pitkin. Lause 2: Koira vetää vaunuja, joiden sisällä on mies, hiekkatietä pitkin.</w:t>
      </w:r>
    </w:p>
    <w:p>
      <w:r>
        <w:rPr>
          <w:b/>
        </w:rPr>
        <w:t xml:space="preserve">Tulos</w:t>
      </w:r>
    </w:p>
    <w:p>
      <w:r>
        <w:t xml:space="preserve">Lihava muuli vetää vaunuja, joissa on mies sisällä, hiekkatietä pitkin.</w:t>
      </w:r>
    </w:p>
    <w:p>
      <w:r>
        <w:rPr>
          <w:b/>
        </w:rPr>
        <w:t xml:space="preserve">Esimerkki 6.245</w:t>
      </w:r>
    </w:p>
    <w:p>
      <w:r>
        <w:t xml:space="preserve">Lause 1: Kaksi intialaista tanssii häissä, joissa lattia on täynnä kukkien terälehtiä. Lause 2: Kaksi intialaista syö hääillallista.</w:t>
      </w:r>
    </w:p>
    <w:p>
      <w:r>
        <w:rPr>
          <w:b/>
        </w:rPr>
        <w:t xml:space="preserve">Tulos</w:t>
      </w:r>
    </w:p>
    <w:p>
      <w:r>
        <w:t xml:space="preserve">Intialainen pari tanssii häissään.</w:t>
      </w:r>
    </w:p>
    <w:p>
      <w:r>
        <w:rPr>
          <w:b/>
        </w:rPr>
        <w:t xml:space="preserve">Esimerkki 6.246</w:t>
      </w:r>
    </w:p>
    <w:p>
      <w:r>
        <w:t xml:space="preserve">Lause 1: Neljä nuorta aasialaista poikaa pitelee kulhoja ja syömäpuikkoja seisoessaan grillin ympärillä. Lause 2: Tytöt syövät sushia.</w:t>
      </w:r>
    </w:p>
    <w:p>
      <w:r>
        <w:rPr>
          <w:b/>
        </w:rPr>
        <w:t xml:space="preserve">Tulos</w:t>
      </w:r>
    </w:p>
    <w:p>
      <w:r>
        <w:t xml:space="preserve">Joukko miehiä syö perinteisiä kiinalaisia aterioita.</w:t>
      </w:r>
    </w:p>
    <w:p>
      <w:r>
        <w:rPr>
          <w:b/>
        </w:rPr>
        <w:t xml:space="preserve">Esimerkki 6.247</w:t>
      </w:r>
    </w:p>
    <w:p>
      <w:r>
        <w:t xml:space="preserve">Lause 1: Joku, joka työskentelee sähköjohtojen parissa. Lause 2: Henkilö, joka työskentelee sähkölaitteiden parissa.</w:t>
      </w:r>
    </w:p>
    <w:p>
      <w:r>
        <w:rPr>
          <w:b/>
        </w:rPr>
        <w:t xml:space="preserve">Tulos</w:t>
      </w:r>
    </w:p>
    <w:p>
      <w:r>
        <w:t xml:space="preserve">Mies työskentelee vaarallisten sähköjohtojen parissa.</w:t>
      </w:r>
    </w:p>
    <w:p>
      <w:r>
        <w:rPr>
          <w:b/>
        </w:rPr>
        <w:t xml:space="preserve">Esimerkki 6.248</w:t>
      </w:r>
    </w:p>
    <w:p>
      <w:r>
        <w:t xml:space="preserve">Lause 1: Neljä lasta leikkii vedellä ja kiipeilee kivillä. Lause 2: Kolme vanhaa miestä pelaa puistossa dominoa.</w:t>
      </w:r>
    </w:p>
    <w:p>
      <w:r>
        <w:rPr>
          <w:b/>
        </w:rPr>
        <w:t xml:space="preserve">Tulos</w:t>
      </w:r>
    </w:p>
    <w:p>
      <w:r>
        <w:t xml:space="preserve">Neljä nuorta sisarusta nautti päivästä joen rannalla.</w:t>
      </w:r>
    </w:p>
    <w:p>
      <w:r>
        <w:rPr>
          <w:b/>
        </w:rPr>
        <w:t xml:space="preserve">Esimerkki 6.249</w:t>
      </w:r>
    </w:p>
    <w:p>
      <w:r>
        <w:t xml:space="preserve">Lause 1: Useat takahaalareihin pukeutuneet miehet laulavat ja soittavat soittimia. Lause 2: Kukaan ei ole haalareissa.</w:t>
      </w:r>
    </w:p>
    <w:p>
      <w:r>
        <w:rPr>
          <w:b/>
        </w:rPr>
        <w:t xml:space="preserve">Tulos</w:t>
      </w:r>
    </w:p>
    <w:p>
      <w:r>
        <w:t xml:space="preserve">Pitkiä ihmisiä haalareissa.</w:t>
      </w:r>
    </w:p>
    <w:p>
      <w:r>
        <w:rPr>
          <w:b/>
        </w:rPr>
        <w:t xml:space="preserve">Esimerkki 6.250</w:t>
      </w:r>
    </w:p>
    <w:p>
      <w:r>
        <w:t xml:space="preserve">Lause 1: Pukumies esittelee powerpoint-esitystä, kun nainen istuu lähellä ja käyttää tietokonetta. Lause 2: Mies tanssii naisen kanssa.</w:t>
      </w:r>
    </w:p>
    <w:p>
      <w:r>
        <w:rPr>
          <w:b/>
        </w:rPr>
        <w:t xml:space="preserve">Tulos</w:t>
      </w:r>
    </w:p>
    <w:p>
      <w:r>
        <w:t xml:space="preserve">Mies selittää muille ihmisille, kun nainen istuu tietokoneen ääressä.</w:t>
      </w:r>
    </w:p>
    <w:p>
      <w:r>
        <w:rPr>
          <w:b/>
        </w:rPr>
        <w:t xml:space="preserve">Esimerkki 6.251</w:t>
      </w:r>
    </w:p>
    <w:p>
      <w:r>
        <w:t xml:space="preserve">Lause 1: Lapset istuvat sementtiseinän päällä. Lause 2: Lapset istuvat rauta-aidan päällä.</w:t>
      </w:r>
    </w:p>
    <w:p>
      <w:r>
        <w:rPr>
          <w:b/>
        </w:rPr>
        <w:t xml:space="preserve">Tulos</w:t>
      </w:r>
    </w:p>
    <w:p>
      <w:r>
        <w:t xml:space="preserve">Lapset tarkkailevat lintua sementtiseinältä.</w:t>
      </w:r>
    </w:p>
    <w:p>
      <w:r>
        <w:rPr>
          <w:b/>
        </w:rPr>
        <w:t xml:space="preserve">Esimerkki 6.252</w:t>
      </w:r>
    </w:p>
    <w:p>
      <w:r>
        <w:t xml:space="preserve">Lause 1: Pieni tyttö Hello Kitty -hanskoissa ja punaisessa lumipuvussa hymyilee istuessaan suuren lumipallon päällä. Lause 2: Pieni tyttö istuu pyörällään talon edessä.</w:t>
      </w:r>
    </w:p>
    <w:p>
      <w:r>
        <w:rPr>
          <w:b/>
        </w:rPr>
        <w:t xml:space="preserve">Tulos</w:t>
      </w:r>
    </w:p>
    <w:p>
      <w:r>
        <w:t xml:space="preserve">mies on vihainen huonosta palvelusta</w:t>
      </w:r>
    </w:p>
    <w:p>
      <w:r>
        <w:rPr>
          <w:b/>
        </w:rPr>
        <w:t xml:space="preserve">Esimerkki 6.253</w:t>
      </w:r>
    </w:p>
    <w:p>
      <w:r>
        <w:t xml:space="preserve">Lause 1: Ruskeapukuinen poika melkein koskettaa jalkojaan kädet ilmassa. Lause 2: Poika nukkuu sängyssään.</w:t>
      </w:r>
    </w:p>
    <w:p>
      <w:r>
        <w:rPr>
          <w:b/>
        </w:rPr>
        <w:t xml:space="preserve">Tulos</w:t>
      </w:r>
    </w:p>
    <w:p>
      <w:r>
        <w:t xml:space="preserve">Poika on voimistelija.</w:t>
      </w:r>
    </w:p>
    <w:p>
      <w:r>
        <w:rPr>
          <w:b/>
        </w:rPr>
        <w:t xml:space="preserve">Esimerkki 6.254</w:t>
      </w:r>
    </w:p>
    <w:p>
      <w:r>
        <w:t xml:space="preserve">Lause 1: Joukko ihmisiä seisoo baarissa, jossa on useita erilaisia alkoholipulloja. Lause 2: Nainen valmistaa ruokaa ravintolassa.</w:t>
      </w:r>
    </w:p>
    <w:p>
      <w:r>
        <w:rPr>
          <w:b/>
        </w:rPr>
        <w:t xml:space="preserve">Tulos</w:t>
      </w:r>
    </w:p>
    <w:p>
      <w:r>
        <w:t xml:space="preserve">Ryhmä ihmisiä valmistautuu päihtymään.</w:t>
      </w:r>
    </w:p>
    <w:p>
      <w:r>
        <w:rPr>
          <w:b/>
        </w:rPr>
        <w:t xml:space="preserve">Esimerkki 6.255</w:t>
      </w:r>
    </w:p>
    <w:p>
      <w:r>
        <w:t xml:space="preserve">Lause 1: Rohkea henkilö ajaa mönkijällään aavikolla. Lause 2: Henkilö kävelee heitti hiekkaa.</w:t>
      </w:r>
    </w:p>
    <w:p>
      <w:r>
        <w:rPr>
          <w:b/>
        </w:rPr>
        <w:t xml:space="preserve">Tulos</w:t>
      </w:r>
    </w:p>
    <w:p>
      <w:r>
        <w:t xml:space="preserve">Eräs henkilö juoksee kilpaa aavikolla.</w:t>
      </w:r>
    </w:p>
    <w:p>
      <w:r>
        <w:rPr>
          <w:b/>
        </w:rPr>
        <w:t xml:space="preserve">Esimerkki 6.256</w:t>
      </w:r>
    </w:p>
    <w:p>
      <w:r>
        <w:t xml:space="preserve">Lause 1: Nuori poika katsoo nappulalautaa nyrkki päätään vasten, kun osittain näkyvä aikuinen istuu hänen vastapäätään pöydässä, huoneessa, joka on täynnä ihmisiä, jotka istuvat tuoleilla pöytien ympärillä. Lause 2: Shakkiturnaus Venäjällä.</w:t>
      </w:r>
    </w:p>
    <w:p>
      <w:r>
        <w:rPr>
          <w:b/>
        </w:rPr>
        <w:t xml:space="preserve">Tulos</w:t>
      </w:r>
    </w:p>
    <w:p>
      <w:r>
        <w:t xml:space="preserve">Poika ja hänen äitinsä pelaavat tammea.</w:t>
      </w:r>
    </w:p>
    <w:p>
      <w:r>
        <w:rPr>
          <w:b/>
        </w:rPr>
        <w:t xml:space="preserve">Esimerkki 6.257</w:t>
      </w:r>
    </w:p>
    <w:p>
      <w:r>
        <w:t xml:space="preserve">Lause 1: Pieni lapsi leikkii hulavanteilla naapuruston pihalla. Lause 2: Pieni koira leikkii hulavanteilla naapuruston puistossa.</w:t>
      </w:r>
    </w:p>
    <w:p>
      <w:r>
        <w:rPr>
          <w:b/>
        </w:rPr>
        <w:t xml:space="preserve">Tulos</w:t>
      </w:r>
    </w:p>
    <w:p>
      <w:r>
        <w:t xml:space="preserve">Pieni lapsi myy hula-renkaita naapuruston pihalla.</w:t>
      </w:r>
    </w:p>
    <w:p>
      <w:r>
        <w:rPr>
          <w:b/>
        </w:rPr>
        <w:t xml:space="preserve">Esimerkki 6.258</w:t>
      </w:r>
    </w:p>
    <w:p>
      <w:r>
        <w:t xml:space="preserve">Lause 1: härkä ratsastaa ihmisten katsellessa Lause 2: Härkää ei tänään näkynyt.</w:t>
      </w:r>
    </w:p>
    <w:p>
      <w:r>
        <w:rPr>
          <w:b/>
        </w:rPr>
        <w:t xml:space="preserve">Tulos</w:t>
      </w:r>
    </w:p>
    <w:p>
      <w:r>
        <w:t xml:space="preserve">Siellä on rodeo.</w:t>
      </w:r>
    </w:p>
    <w:p>
      <w:r>
        <w:rPr>
          <w:b/>
        </w:rPr>
        <w:t xml:space="preserve">Esimerkki 6.259</w:t>
      </w:r>
    </w:p>
    <w:p>
      <w:r>
        <w:t xml:space="preserve">Lause 1: Kolme heijastinpukuista miestä pellolla. Lause 2: Kolme miestä on toimistossa.</w:t>
      </w:r>
    </w:p>
    <w:p>
      <w:r>
        <w:rPr>
          <w:b/>
        </w:rPr>
        <w:t xml:space="preserve">Tulos</w:t>
      </w:r>
    </w:p>
    <w:p>
      <w:r>
        <w:t xml:space="preserve">Tubasoittaja ja sellonsoittaja ovat hyviä ystäviä.</w:t>
      </w:r>
    </w:p>
    <w:p>
      <w:r>
        <w:rPr>
          <w:b/>
        </w:rPr>
        <w:t xml:space="preserve">Esimerkki 6.260</w:t>
      </w:r>
    </w:p>
    <w:p>
      <w:r>
        <w:t xml:space="preserve">Lause 1: Mies opettaa puistossa pienille lapsille polkupyörien korjaamista. Lause 2: Mies opettaa lapsille, miten skoottereita korjataan.</w:t>
      </w:r>
    </w:p>
    <w:p>
      <w:r>
        <w:rPr>
          <w:b/>
        </w:rPr>
        <w:t xml:space="preserve">Tulos</w:t>
      </w:r>
    </w:p>
    <w:p>
      <w:r>
        <w:t xml:space="preserve">Pienet lapset oppivat mielellään korjaamaan polkupyöriään.</w:t>
      </w:r>
    </w:p>
    <w:p>
      <w:r>
        <w:rPr>
          <w:b/>
        </w:rPr>
        <w:t xml:space="preserve">Esimerkki 6.261</w:t>
      </w:r>
    </w:p>
    <w:p>
      <w:r>
        <w:t xml:space="preserve">Lause 1: Kolme naista istuu penkillä odottamassa jotakin. Lause 2: kolme koiraa syö juustoa</w:t>
      </w:r>
    </w:p>
    <w:p>
      <w:r>
        <w:rPr>
          <w:b/>
        </w:rPr>
        <w:t xml:space="preserve">Tulos</w:t>
      </w:r>
    </w:p>
    <w:p>
      <w:r>
        <w:t xml:space="preserve">Ihmiset tarvitsevat bussia.</w:t>
      </w:r>
    </w:p>
    <w:p>
      <w:r>
        <w:rPr>
          <w:b/>
        </w:rPr>
        <w:t xml:space="preserve">Esimerkki 6.262</w:t>
      </w:r>
    </w:p>
    <w:p>
      <w:r>
        <w:t xml:space="preserve">Lause 1: Helikopteri ja pieni lentokone ovat ilmassa. Lause 2: Kaikki lentokoneet ympäri maailmaa on pysäytetty tulivuorenpurkauksen vuoksi.</w:t>
      </w:r>
    </w:p>
    <w:p>
      <w:r>
        <w:rPr>
          <w:b/>
        </w:rPr>
        <w:t xml:space="preserve">Tulos</w:t>
      </w:r>
    </w:p>
    <w:p>
      <w:r>
        <w:t xml:space="preserve">Helikopteri ja pieni lentokone esiintyvät lentonäytöksessä.</w:t>
      </w:r>
    </w:p>
    <w:p>
      <w:r>
        <w:rPr>
          <w:b/>
        </w:rPr>
        <w:t xml:space="preserve">Esimerkki 6.263</w:t>
      </w:r>
    </w:p>
    <w:p>
      <w:r>
        <w:t xml:space="preserve">Lause 1: Nainen selailee lehtikioskia. Lause 2: Nainen ei katsele lehtikioskia...</w:t>
      </w:r>
    </w:p>
    <w:p>
      <w:r>
        <w:rPr>
          <w:b/>
        </w:rPr>
        <w:t xml:space="preserve">Tulos</w:t>
      </w:r>
    </w:p>
    <w:p>
      <w:r>
        <w:t xml:space="preserve">Nainen etsii Playboy-lehteä</w:t>
      </w:r>
    </w:p>
    <w:p>
      <w:r>
        <w:rPr>
          <w:b/>
        </w:rPr>
        <w:t xml:space="preserve">Esimerkki 6.264</w:t>
      </w:r>
    </w:p>
    <w:p>
      <w:r>
        <w:t xml:space="preserve">Lause 1: Paidaton poika ja vihreään ja valkoiseen pukeutunut poika leikkivät betonipinnalla pienen näyttämön vieressä. Lause 2: Nämä kaksi poikaa leikkivät kotinsa sisällä.</w:t>
      </w:r>
    </w:p>
    <w:p>
      <w:r>
        <w:rPr>
          <w:b/>
        </w:rPr>
        <w:t xml:space="preserve">Tulos</w:t>
      </w:r>
    </w:p>
    <w:p>
      <w:r>
        <w:t xml:space="preserve">Kaksi poikaa leikkii hyppelyä.</w:t>
      </w:r>
    </w:p>
    <w:p>
      <w:r>
        <w:rPr>
          <w:b/>
        </w:rPr>
        <w:t xml:space="preserve">Esimerkki 6.265</w:t>
      </w:r>
    </w:p>
    <w:p>
      <w:r>
        <w:t xml:space="preserve">Lause 1: Katutanssijat näyttävät mielellään, mitä he osaavat tehdä jaloillaan ja käsillään. Lause 2: Kaksi lasta leikkii jalkakäytävällä.</w:t>
      </w:r>
    </w:p>
    <w:p>
      <w:r>
        <w:rPr>
          <w:b/>
        </w:rPr>
        <w:t xml:space="preserve">Tulos</w:t>
      </w:r>
    </w:p>
    <w:p>
      <w:r>
        <w:t xml:space="preserve">Katutanssijat pyytävät lahjoituksia samalla kun he esittävät temppujaan.</w:t>
      </w:r>
    </w:p>
    <w:p>
      <w:r>
        <w:rPr>
          <w:b/>
        </w:rPr>
        <w:t xml:space="preserve">Esimerkki 6.266</w:t>
      </w:r>
    </w:p>
    <w:p>
      <w:r>
        <w:t xml:space="preserve">Lause 1: Tummahiuksinen mies istuu häkkyrällä maalatun seinän edessä. Lause 2: Japanilaiset sumot tappelevat</w:t>
      </w:r>
    </w:p>
    <w:p>
      <w:r>
        <w:rPr>
          <w:b/>
        </w:rPr>
        <w:t xml:space="preserve">Tulos</w:t>
      </w:r>
    </w:p>
    <w:p>
      <w:r>
        <w:t xml:space="preserve">Mies katsoo jalkapallo-ottelua.</w:t>
      </w:r>
    </w:p>
    <w:p>
      <w:r>
        <w:rPr>
          <w:b/>
        </w:rPr>
        <w:t xml:space="preserve">Esimerkki 6.267</w:t>
      </w:r>
    </w:p>
    <w:p>
      <w:r>
        <w:t xml:space="preserve">Lause 1: Pieni lapsi istuu polvillaan valkoisella kaakelilattialla. Lause 2: Pieni lapsi istuu polvillaan puulattialla.</w:t>
      </w:r>
    </w:p>
    <w:p>
      <w:r>
        <w:rPr>
          <w:b/>
        </w:rPr>
        <w:t xml:space="preserve">Tulos</w:t>
      </w:r>
    </w:p>
    <w:p>
      <w:r>
        <w:t xml:space="preserve">Pieni poika leikkii koiranpentunsa kanssa.</w:t>
      </w:r>
    </w:p>
    <w:p>
      <w:r>
        <w:rPr>
          <w:b/>
        </w:rPr>
        <w:t xml:space="preserve">Esimerkki 6.268</w:t>
      </w:r>
    </w:p>
    <w:p>
      <w:r>
        <w:t xml:space="preserve">Lause 1: Ruskeaan takkiin pukeutunut nainen katsoo nuottipöytäänsä, kun mies soittaa kitaraa hänen vieressään. Lause 2: Mies ja nainen kävelevät rantakadulla halaten toisiaan.</w:t>
      </w:r>
    </w:p>
    <w:p>
      <w:r>
        <w:rPr>
          <w:b/>
        </w:rPr>
        <w:t xml:space="preserve">Tulos</w:t>
      </w:r>
    </w:p>
    <w:p>
      <w:r>
        <w:t xml:space="preserve">Nainen ja mies esiintyvät pienellä klubilla.</w:t>
      </w:r>
    </w:p>
    <w:p>
      <w:r>
        <w:rPr>
          <w:b/>
        </w:rPr>
        <w:t xml:space="preserve">Esimerkki 6.269</w:t>
      </w:r>
    </w:p>
    <w:p>
      <w:r>
        <w:t xml:space="preserve">Lause 1: Kaksi miestä ajelee partaansa partakoneella naisen katsellessa. Lause 2: Kaksi miestä istuu autossaan raskaassa liikenteessä.</w:t>
      </w:r>
    </w:p>
    <w:p>
      <w:r>
        <w:rPr>
          <w:b/>
        </w:rPr>
        <w:t xml:space="preserve">Tulos</w:t>
      </w:r>
    </w:p>
    <w:p>
      <w:r>
        <w:t xml:space="preserve">Vaimot häpäisevät kaksi miestä leikkaamaan partansa pois</w:t>
      </w:r>
    </w:p>
    <w:p>
      <w:r>
        <w:rPr>
          <w:b/>
        </w:rPr>
        <w:t xml:space="preserve">Esimerkki 6.270</w:t>
      </w:r>
    </w:p>
    <w:p>
      <w:r>
        <w:t xml:space="preserve">Lause 1: Vanha hattupäinen mies seisoo kyltin takana. Lause 2: Mies ottaa kuvaa haista syvänmeren sukelluksen aikana.</w:t>
      </w:r>
    </w:p>
    <w:p>
      <w:r>
        <w:rPr>
          <w:b/>
        </w:rPr>
        <w:t xml:space="preserve">Tulos</w:t>
      </w:r>
    </w:p>
    <w:p>
      <w:r>
        <w:t xml:space="preserve">mies on kalju hattunsa alla</w:t>
      </w:r>
    </w:p>
    <w:p>
      <w:r>
        <w:rPr>
          <w:b/>
        </w:rPr>
        <w:t xml:space="preserve">Esimerkki 6.271</w:t>
      </w:r>
    </w:p>
    <w:p>
      <w:r>
        <w:t xml:space="preserve">Lause 1: Keltaiset lapset kokoontuvat. Lause 2: Lapset pukeutuivat vihreisiin paitoihin leikkiessään piilosta.</w:t>
      </w:r>
    </w:p>
    <w:p>
      <w:r>
        <w:rPr>
          <w:b/>
        </w:rPr>
        <w:t xml:space="preserve">Tulos</w:t>
      </w:r>
    </w:p>
    <w:p>
      <w:r>
        <w:t xml:space="preserve">Keltapaitaiset lapset ryhmittyvät yhteen.</w:t>
      </w:r>
    </w:p>
    <w:p>
      <w:r>
        <w:rPr>
          <w:b/>
        </w:rPr>
        <w:t xml:space="preserve">Esimerkki 6.272</w:t>
      </w:r>
    </w:p>
    <w:p>
      <w:r>
        <w:t xml:space="preserve">Lause 1: Mustaan paitaan pukeutuneella miehellä on limenvihreä ranneke. Lause 2: Mies on ilman paitaa.</w:t>
      </w:r>
    </w:p>
    <w:p>
      <w:r>
        <w:rPr>
          <w:b/>
        </w:rPr>
        <w:t xml:space="preserve">Tulos</w:t>
      </w:r>
    </w:p>
    <w:p>
      <w:r>
        <w:t xml:space="preserve">Miehellä on vihreä FitBit.</w:t>
      </w:r>
    </w:p>
    <w:p>
      <w:r>
        <w:rPr>
          <w:b/>
        </w:rPr>
        <w:t xml:space="preserve">Esimerkki 6.273</w:t>
      </w:r>
    </w:p>
    <w:p>
      <w:r>
        <w:t xml:space="preserve">Lause 1: Nuorempi silmälasipäinen mies istuu nurmikolla muiden ihmisten vieressä. Lause 2: Nuori mies hyppää narua.</w:t>
      </w:r>
    </w:p>
    <w:p>
      <w:r>
        <w:rPr>
          <w:b/>
        </w:rPr>
        <w:t xml:space="preserve">Tulos</w:t>
      </w:r>
    </w:p>
    <w:p>
      <w:r>
        <w:t xml:space="preserve">Nuori mies tuijottaa muita ihmisiä.</w:t>
      </w:r>
    </w:p>
    <w:p>
      <w:r>
        <w:rPr>
          <w:b/>
        </w:rPr>
        <w:t xml:space="preserve">Esimerkki 6.274</w:t>
      </w:r>
    </w:p>
    <w:p>
      <w:r>
        <w:t xml:space="preserve">Lause 1: Joukko lapsia seisoo ympärillä ja hymyilee pojalle, jolla on silmät sidottuna, kädessään suuri keppi ja yllään sininen t-paita ja khakihousut. Lause 2: siellä on surullisen näköinen poika...</w:t>
      </w:r>
    </w:p>
    <w:p>
      <w:r>
        <w:rPr>
          <w:b/>
        </w:rPr>
        <w:t xml:space="preserve">Tulos</w:t>
      </w:r>
    </w:p>
    <w:p>
      <w:r>
        <w:t xml:space="preserve">Pinatassa on karkkia</w:t>
      </w:r>
    </w:p>
    <w:p>
      <w:r>
        <w:rPr>
          <w:b/>
        </w:rPr>
        <w:t xml:space="preserve">Esimerkki 6.275</w:t>
      </w:r>
    </w:p>
    <w:p>
      <w:r>
        <w:t xml:space="preserve">Lause 1: Keltapaitainen nainen ja harmaapaitainen mies korjaavat autoa. Lause 2: Nainen vihreässä paidassa ja mies harmaassa paidassa korjaavat autoa.</w:t>
      </w:r>
    </w:p>
    <w:p>
      <w:r>
        <w:rPr>
          <w:b/>
        </w:rPr>
        <w:t xml:space="preserve">Tulos</w:t>
      </w:r>
    </w:p>
    <w:p>
      <w:r>
        <w:t xml:space="preserve">Auton parissa työskentelevät mekaanikot.</w:t>
      </w:r>
    </w:p>
    <w:p>
      <w:r>
        <w:rPr>
          <w:b/>
        </w:rPr>
        <w:t xml:space="preserve">Esimerkki 6.276</w:t>
      </w:r>
    </w:p>
    <w:p>
      <w:r>
        <w:t xml:space="preserve">Lause 1: Nainen seisoo pizzerian edessä, kun liikenne vilisee hänen ohitseen. Lause 2: nainen ui uima-altaassa.</w:t>
      </w:r>
    </w:p>
    <w:p>
      <w:r>
        <w:rPr>
          <w:b/>
        </w:rPr>
        <w:t xml:space="preserve">Tulos</w:t>
      </w:r>
    </w:p>
    <w:p>
      <w:r>
        <w:t xml:space="preserve">Nainen seisoo pizzerian edessä jonottaessaan.</w:t>
      </w:r>
    </w:p>
    <w:p>
      <w:r>
        <w:rPr>
          <w:b/>
        </w:rPr>
        <w:t xml:space="preserve">Esimerkki 6.277</w:t>
      </w:r>
    </w:p>
    <w:p>
      <w:r>
        <w:t xml:space="preserve">Lause 1: Mustapaitainen nainen, jolla on pitkät ruskeat hiukset, seisoo mikrofonin edessä. Lause 2: Nainen keltaisessa mekossa katsoo konserttia.</w:t>
      </w:r>
    </w:p>
    <w:p>
      <w:r>
        <w:rPr>
          <w:b/>
        </w:rPr>
        <w:t xml:space="preserve">Tulos</w:t>
      </w:r>
    </w:p>
    <w:p>
      <w:r>
        <w:t xml:space="preserve">Nainen on laulamassa.</w:t>
      </w:r>
    </w:p>
    <w:p>
      <w:r>
        <w:rPr>
          <w:b/>
        </w:rPr>
        <w:t xml:space="preserve">Esimerkki 6.278</w:t>
      </w:r>
    </w:p>
    <w:p>
      <w:r>
        <w:t xml:space="preserve">Lause 1: Poika pitää kiinni karusellista ja juoksee sen mukana. Lause 2: Poika makaa karusellin keskellä, kun hänen äitinsä pyörittää sitä.</w:t>
      </w:r>
    </w:p>
    <w:p>
      <w:r>
        <w:rPr>
          <w:b/>
        </w:rPr>
        <w:t xml:space="preserve">Tulos</w:t>
      </w:r>
    </w:p>
    <w:p>
      <w:r>
        <w:t xml:space="preserve">Poika aikoo kompastua ja loukkaantua leikkiessään karusellissa.</w:t>
      </w:r>
    </w:p>
    <w:p>
      <w:r>
        <w:rPr>
          <w:b/>
        </w:rPr>
        <w:t xml:space="preserve">Esimerkki 6.279</w:t>
      </w:r>
    </w:p>
    <w:p>
      <w:r>
        <w:t xml:space="preserve">Lause 1: Pyöräilijä katselee tuulisena päivänä vesille. Lause 2: Henkilö ui.</w:t>
      </w:r>
    </w:p>
    <w:p>
      <w:r>
        <w:rPr>
          <w:b/>
        </w:rPr>
        <w:t xml:space="preserve">Tulos</w:t>
      </w:r>
    </w:p>
    <w:p>
      <w:r>
        <w:t xml:space="preserve">Vedessä on suuria aaltoja.</w:t>
      </w:r>
    </w:p>
    <w:p>
      <w:r>
        <w:rPr>
          <w:b/>
        </w:rPr>
        <w:t xml:space="preserve">Esimerkki 6.280</w:t>
      </w:r>
    </w:p>
    <w:p>
      <w:r>
        <w:t xml:space="preserve">Lause 1: Kaksi valkoista ja ruskeaa koiraa haukkuu rantaviivalla aaltojen vyöryessä niiden takana. Lause 2: 2 kissaa on puistossa...</w:t>
      </w:r>
    </w:p>
    <w:p>
      <w:r>
        <w:rPr>
          <w:b/>
        </w:rPr>
        <w:t xml:space="preserve">Tulos</w:t>
      </w:r>
    </w:p>
    <w:p>
      <w:r>
        <w:t xml:space="preserve">Jotkut eläimet ovat rannalla</w:t>
      </w:r>
    </w:p>
    <w:p>
      <w:r>
        <w:rPr>
          <w:b/>
        </w:rPr>
        <w:t xml:space="preserve">Esimerkki 6.281</w:t>
      </w:r>
    </w:p>
    <w:p>
      <w:r>
        <w:t xml:space="preserve">Lause 1: Pieni lapsi hymyilee uidessaan mutaisessa vedessä. Lause 2: Lapsi ui kirkkaassa vedessä.</w:t>
      </w:r>
    </w:p>
    <w:p>
      <w:r>
        <w:rPr>
          <w:b/>
        </w:rPr>
        <w:t xml:space="preserve">Tulos</w:t>
      </w:r>
    </w:p>
    <w:p>
      <w:r>
        <w:t xml:space="preserve">Lapsi oli iloinen voidessaan kylpeä mutaisessa vedessä.</w:t>
      </w:r>
    </w:p>
    <w:p>
      <w:r>
        <w:rPr>
          <w:b/>
        </w:rPr>
        <w:t xml:space="preserve">Esimerkki 6.282</w:t>
      </w:r>
    </w:p>
    <w:p>
      <w:r>
        <w:t xml:space="preserve">Lause 1: Lapsi pukeutuu talvella lämpimästi. Lause 2: Lapsi on pukeutunut vain t-paitaan ja shortseihin.</w:t>
      </w:r>
    </w:p>
    <w:p>
      <w:r>
        <w:rPr>
          <w:b/>
        </w:rPr>
        <w:t xml:space="preserve">Tulos</w:t>
      </w:r>
    </w:p>
    <w:p>
      <w:r>
        <w:t xml:space="preserve">Ulkona on lunta.</w:t>
      </w:r>
    </w:p>
    <w:p>
      <w:r>
        <w:rPr>
          <w:b/>
        </w:rPr>
        <w:t xml:space="preserve">Esimerkki 6.283</w:t>
      </w:r>
    </w:p>
    <w:p>
      <w:r>
        <w:t xml:space="preserve">Lause 1: Painava nainen, jolla on kypärä ja raidalliset sukat, luistelee kaukalossa. Lause 2: Nainen rullaluistelee.</w:t>
      </w:r>
    </w:p>
    <w:p>
      <w:r>
        <w:rPr>
          <w:b/>
        </w:rPr>
        <w:t xml:space="preserve">Tulos</w:t>
      </w:r>
    </w:p>
    <w:p>
      <w:r>
        <w:t xml:space="preserve">Nainen on ammattiluistelija.</w:t>
      </w:r>
    </w:p>
    <w:p>
      <w:r>
        <w:rPr>
          <w:b/>
        </w:rPr>
        <w:t xml:space="preserve">Esimerkki 6.284</w:t>
      </w:r>
    </w:p>
    <w:p>
      <w:r>
        <w:t xml:space="preserve">Lause 1: Mies, jolla on epäsiisti tukka ja kasvokarvat, hymyilee ihmisjoukossa. Lause 2: Mies, jolla ei ole hiuksia, on kotona katsomassa televisiota.</w:t>
      </w:r>
    </w:p>
    <w:p>
      <w:r>
        <w:rPr>
          <w:b/>
        </w:rPr>
        <w:t xml:space="preserve">Tulos</w:t>
      </w:r>
    </w:p>
    <w:p>
      <w:r>
        <w:t xml:space="preserve">Valkohiuksinen mies nauraa naiselle.</w:t>
      </w:r>
    </w:p>
    <w:p>
      <w:r>
        <w:rPr>
          <w:b/>
        </w:rPr>
        <w:t xml:space="preserve">Esimerkki 6.285</w:t>
      </w:r>
    </w:p>
    <w:p>
      <w:r>
        <w:t xml:space="preserve">Lause 1: Kuorma-autojen jono kulkee hyvin ruuhkaisella kadulla. Lause 2: Katu on tyhjä ja hylätty.</w:t>
      </w:r>
    </w:p>
    <w:p>
      <w:r>
        <w:rPr>
          <w:b/>
        </w:rPr>
        <w:t xml:space="preserve">Tulos</w:t>
      </w:r>
    </w:p>
    <w:p>
      <w:r>
        <w:t xml:space="preserve">Kuorma-autojen jono on osa paraatia.</w:t>
      </w:r>
    </w:p>
    <w:p>
      <w:r>
        <w:rPr>
          <w:b/>
        </w:rPr>
        <w:t xml:space="preserve">Esimerkki 6.286</w:t>
      </w:r>
    </w:p>
    <w:p>
      <w:r>
        <w:t xml:space="preserve">Lause 1: nuorella pojalla on yllään fiksu mustavalkoinen paita ja hänen päänsä on kumartunut alaspäin Lause 2: nuorella pojalla on yllään punamusta paita.</w:t>
      </w:r>
    </w:p>
    <w:p>
      <w:r>
        <w:rPr>
          <w:b/>
        </w:rPr>
        <w:t xml:space="preserve">Tulos</w:t>
      </w:r>
    </w:p>
    <w:p>
      <w:r>
        <w:t xml:space="preserve">Poika pukeutuu valkoiseen ja ruskeaan paitaan.</w:t>
      </w:r>
    </w:p>
    <w:p>
      <w:r>
        <w:rPr>
          <w:b/>
        </w:rPr>
        <w:t xml:space="preserve">Esimerkki 6.287</w:t>
      </w:r>
    </w:p>
    <w:p>
      <w:r>
        <w:t xml:space="preserve">Lause 1: Kissa istuu liikemerkin päällä. Lause 2: Koira istuu liikemerkin päällä.</w:t>
      </w:r>
    </w:p>
    <w:p>
      <w:r>
        <w:rPr>
          <w:b/>
        </w:rPr>
        <w:t xml:space="preserve">Tulos</w:t>
      </w:r>
    </w:p>
    <w:p>
      <w:r>
        <w:t xml:space="preserve">Lihava kissa istuu liikemerkin päällä.</w:t>
      </w:r>
    </w:p>
    <w:p>
      <w:r>
        <w:rPr>
          <w:b/>
        </w:rPr>
        <w:t xml:space="preserve">Esimerkki 6.288</w:t>
      </w:r>
    </w:p>
    <w:p>
      <w:r>
        <w:t xml:space="preserve">Lause 1: Useat ihmiset kävelevät trooppisen kaupungin jalkakäytävällä. Lause 2: Ihmiset istuvat pellolla.</w:t>
      </w:r>
    </w:p>
    <w:p>
      <w:r>
        <w:rPr>
          <w:b/>
        </w:rPr>
        <w:t xml:space="preserve">Tulos</w:t>
      </w:r>
    </w:p>
    <w:p>
      <w:r>
        <w:t xml:space="preserve">Joitakin miehiä ja naisia kävelee jalkakäytävällä.</w:t>
      </w:r>
    </w:p>
    <w:p>
      <w:r>
        <w:rPr>
          <w:b/>
        </w:rPr>
        <w:t xml:space="preserve">Esimerkki 6.289</w:t>
      </w:r>
    </w:p>
    <w:p>
      <w:r>
        <w:t xml:space="preserve">Lause 1: Kaksi lasta ja ruskea koira ruskeassa putkessa. Lause 2: Nainen putosi portaita alas.</w:t>
      </w:r>
    </w:p>
    <w:p>
      <w:r>
        <w:rPr>
          <w:b/>
        </w:rPr>
        <w:t xml:space="preserve">Tulos</w:t>
      </w:r>
    </w:p>
    <w:p>
      <w:r>
        <w:t xml:space="preserve">Koira ja lapset ovat loukussa putkessa.</w:t>
      </w:r>
    </w:p>
    <w:p>
      <w:r>
        <w:rPr>
          <w:b/>
        </w:rPr>
        <w:t xml:space="preserve">Esimerkki 6.290</w:t>
      </w:r>
    </w:p>
    <w:p>
      <w:r>
        <w:t xml:space="preserve">Lause 1: Kaksi miestä poistaa puun oksia. Lause 2: lapsi kävelee kouluun.</w:t>
      </w:r>
    </w:p>
    <w:p>
      <w:r>
        <w:rPr>
          <w:b/>
        </w:rPr>
        <w:t xml:space="preserve">Tulos</w:t>
      </w:r>
    </w:p>
    <w:p>
      <w:r>
        <w:t xml:space="preserve">miehet poistavat oksia hiljattain kaatuneesta puusta.</w:t>
      </w:r>
    </w:p>
    <w:p>
      <w:r>
        <w:rPr>
          <w:b/>
        </w:rPr>
        <w:t xml:space="preserve">Esimerkki 6.291</w:t>
      </w:r>
    </w:p>
    <w:p>
      <w:r>
        <w:t xml:space="preserve">Lause 1: Uimapukuinen iäkäs nainen pitelee kylttiä osallistuessaan maahanmuuttoa koskevaan mielenosoitukseen. Lause 2: Iäkäs nainen valmistaa itselleen illallista.</w:t>
      </w:r>
    </w:p>
    <w:p>
      <w:r>
        <w:rPr>
          <w:b/>
        </w:rPr>
        <w:t xml:space="preserve">Tulos</w:t>
      </w:r>
    </w:p>
    <w:p>
      <w:r>
        <w:t xml:space="preserve">Maahanmuuttajanainen protestoi maahanmuuttouudistusta vastaan.</w:t>
      </w:r>
    </w:p>
    <w:p>
      <w:r>
        <w:rPr>
          <w:b/>
        </w:rPr>
        <w:t xml:space="preserve">Esimerkki 6.292</w:t>
      </w:r>
    </w:p>
    <w:p>
      <w:r>
        <w:t xml:space="preserve">Lause 1: Neljä miestä istuu ja soittaa soittimia kaupan edessä, jossa on keltaiset seinät ja vihreiksi maalatut ikkunat. Lause 2: Neljä miestä pelaa korttia kaupan edessä.</w:t>
      </w:r>
    </w:p>
    <w:p>
      <w:r>
        <w:rPr>
          <w:b/>
        </w:rPr>
        <w:t xml:space="preserve">Tulos</w:t>
      </w:r>
    </w:p>
    <w:p>
      <w:r>
        <w:t xml:space="preserve">4 miestä soittaa viulua kaupan edessä.</w:t>
      </w:r>
    </w:p>
    <w:p>
      <w:r>
        <w:rPr>
          <w:b/>
        </w:rPr>
        <w:t xml:space="preserve">Esimerkki 6.293</w:t>
      </w:r>
    </w:p>
    <w:p>
      <w:r>
        <w:t xml:space="preserve">Lause 1: Nainen, jolla on karvahattu ja musta päällystakki, pukee vasenta kenkäänsä. Lause 2: Tyttö on alasti.</w:t>
      </w:r>
    </w:p>
    <w:p>
      <w:r>
        <w:rPr>
          <w:b/>
        </w:rPr>
        <w:t xml:space="preserve">Tulos</w:t>
      </w:r>
    </w:p>
    <w:p>
      <w:r>
        <w:t xml:space="preserve">Nainen valmistautuu töihin.</w:t>
      </w:r>
    </w:p>
    <w:p>
      <w:r>
        <w:rPr>
          <w:b/>
        </w:rPr>
        <w:t xml:space="preserve">Esimerkki 6.294</w:t>
      </w:r>
    </w:p>
    <w:p>
      <w:r>
        <w:t xml:space="preserve">Lause 1: Hoikka koira juoksee hiekassa aurinkoisena päivänä. Lause 2: Kissa yskii karvapalloa.</w:t>
      </w:r>
    </w:p>
    <w:p>
      <w:r>
        <w:rPr>
          <w:b/>
        </w:rPr>
        <w:t xml:space="preserve">Tulos</w:t>
      </w:r>
    </w:p>
    <w:p>
      <w:r>
        <w:t xml:space="preserve">Koira juoksee hakemaan tikkua hiekasta.</w:t>
      </w:r>
    </w:p>
    <w:p>
      <w:r>
        <w:rPr>
          <w:b/>
        </w:rPr>
        <w:t xml:space="preserve">Esimerkki 6.295</w:t>
      </w:r>
    </w:p>
    <w:p>
      <w:r>
        <w:t xml:space="preserve">Lause 1: Kaksi naista hymyilee, kun he näyttävät kuuntelevan kannettavia musiikkilaitteita. Lause 2: Kaksi naista lentää luudallaan.</w:t>
      </w:r>
    </w:p>
    <w:p>
      <w:r>
        <w:rPr>
          <w:b/>
        </w:rPr>
        <w:t xml:space="preserve">Tulos</w:t>
      </w:r>
    </w:p>
    <w:p>
      <w:r>
        <w:t xml:space="preserve">He kuuntelevat Britney Spearsia.</w:t>
      </w:r>
    </w:p>
    <w:p>
      <w:r>
        <w:rPr>
          <w:b/>
        </w:rPr>
        <w:t xml:space="preserve">Esimerkki 6.296</w:t>
      </w:r>
    </w:p>
    <w:p>
      <w:r>
        <w:t xml:space="preserve">Lause 1: Hyvin nuoret lapset, joilla on jalkapallovarusteet, juoksevat vihreällä ruoholla. Lause 2: vanhemmat lapset jalkapallovarusteissa juoksevat ruskeassa ruohossa.</w:t>
      </w:r>
    </w:p>
    <w:p>
      <w:r>
        <w:rPr>
          <w:b/>
        </w:rPr>
        <w:t xml:space="preserve">Tulos</w:t>
      </w:r>
    </w:p>
    <w:p>
      <w:r>
        <w:t xml:space="preserve">nuoret lapset jalkapallovarusteissa juoksevat kentän vihreällä ruoholla...</w:t>
      </w:r>
    </w:p>
    <w:p>
      <w:r>
        <w:rPr>
          <w:b/>
        </w:rPr>
        <w:t xml:space="preserve">Esimerkki 6.297</w:t>
      </w:r>
    </w:p>
    <w:p>
      <w:r>
        <w:t xml:space="preserve">Lause 1: Harmaaseen toppiin pukeutunut tyttö ojentaa lasin valkoiseen paitaan pukeutuneelle miehelle. Lause 2: Tyttö harmaassa toppatakissa ojentaa lasisilmän miehelle.</w:t>
      </w:r>
    </w:p>
    <w:p>
      <w:r>
        <w:rPr>
          <w:b/>
        </w:rPr>
        <w:t xml:space="preserve">Tulos</w:t>
      </w:r>
    </w:p>
    <w:p>
      <w:r>
        <w:t xml:space="preserve">Tyttö harmaassa toppatakissa ojentaa lasin vanhalle miehelle, -</w:t>
      </w:r>
    </w:p>
    <w:p>
      <w:r>
        <w:rPr>
          <w:b/>
        </w:rPr>
        <w:t xml:space="preserve">Esimerkki 6.298</w:t>
      </w:r>
    </w:p>
    <w:p>
      <w:r>
        <w:t xml:space="preserve">Lause 1: Pikkupoika hymyilee, kun hän roiskuu veteen ja istuu parin punaisen ja sinisen kelluvan laitteen sisällä. Lause 2: Poika istuu vihreän ja vaaleanpunaisen kelluvan laitteen sisällä.</w:t>
      </w:r>
    </w:p>
    <w:p>
      <w:r>
        <w:rPr>
          <w:b/>
        </w:rPr>
        <w:t xml:space="preserve">Tulos</w:t>
      </w:r>
    </w:p>
    <w:p>
      <w:r>
        <w:t xml:space="preserve">Poika roiskii siskoaan vedellä.</w:t>
      </w:r>
    </w:p>
    <w:p>
      <w:r>
        <w:rPr>
          <w:b/>
        </w:rPr>
        <w:t xml:space="preserve">Esimerkki 6.299</w:t>
      </w:r>
    </w:p>
    <w:p>
      <w:r>
        <w:t xml:space="preserve">Lause 1: Kolme valkoisiin vaatteisiin ja lippiksiin pukeutunutta henkilöä antaa kolmelle muulle valkoisiin vaatteisiin ja lippiksiin pukeutuneelle henkilölle sikailukyytiä. Lause 2: Kolme mustiin vaatteisiin pukeutunutta ihmistä.</w:t>
      </w:r>
    </w:p>
    <w:p>
      <w:r>
        <w:rPr>
          <w:b/>
        </w:rPr>
        <w:t xml:space="preserve">Tulos</w:t>
      </w:r>
    </w:p>
    <w:p>
      <w:r>
        <w:t xml:space="preserve">naiset kantoivat miehiä</w:t>
      </w:r>
    </w:p>
    <w:p>
      <w:r>
        <w:rPr>
          <w:b/>
        </w:rPr>
        <w:t xml:space="preserve">Esimerkki 6.300</w:t>
      </w:r>
    </w:p>
    <w:p>
      <w:r>
        <w:t xml:space="preserve">Lause 1: Kaksi tyttöä, toisella sateenvarjo ja toisella uimapuku, juoksee suihkulähteen läpi. Lause 2: Kaksi tyttöä hienoissa puvuissa poseeraa suuren suihkulähteen edessä.</w:t>
      </w:r>
    </w:p>
    <w:p>
      <w:r>
        <w:rPr>
          <w:b/>
        </w:rPr>
        <w:t xml:space="preserve">Tulos</w:t>
      </w:r>
    </w:p>
    <w:p>
      <w:r>
        <w:t xml:space="preserve">Kaksi tyttöä on läpimärkä juostuaan suihkulähteen läpi.</w:t>
      </w:r>
    </w:p>
    <w:p>
      <w:r>
        <w:rPr>
          <w:b/>
        </w:rPr>
        <w:t xml:space="preserve">Esimerkki 6.301</w:t>
      </w:r>
    </w:p>
    <w:p>
      <w:r>
        <w:t xml:space="preserve">Lause 1: Mies syö grillikylkeä ulkona grillin vieressä. Lause 2: Mies nukkuu.</w:t>
      </w:r>
    </w:p>
    <w:p>
      <w:r>
        <w:rPr>
          <w:b/>
        </w:rPr>
        <w:t xml:space="preserve">Tulos</w:t>
      </w:r>
    </w:p>
    <w:p>
      <w:r>
        <w:t xml:space="preserve">Mies oli grillaamassa.</w:t>
      </w:r>
    </w:p>
    <w:p>
      <w:r>
        <w:rPr>
          <w:b/>
        </w:rPr>
        <w:t xml:space="preserve">Esimerkki 6.302</w:t>
      </w:r>
    </w:p>
    <w:p>
      <w:r>
        <w:t xml:space="preserve">Lause 1: Mustavalkoinen koira juoksee valkoisia portaita pitkin. Lause 2: Ruskea koira juoksee puistossa.</w:t>
      </w:r>
    </w:p>
    <w:p>
      <w:r>
        <w:rPr>
          <w:b/>
        </w:rPr>
        <w:t xml:space="preserve">Tulos</w:t>
      </w:r>
    </w:p>
    <w:p>
      <w:r>
        <w:t xml:space="preserve">Mustavalkoinen koira juoksee valkoisia portaita pitkin noutamaan palloa.</w:t>
      </w:r>
    </w:p>
    <w:p>
      <w:r>
        <w:rPr>
          <w:b/>
        </w:rPr>
        <w:t xml:space="preserve">Esimerkki 6.303</w:t>
      </w:r>
    </w:p>
    <w:p>
      <w:r>
        <w:t xml:space="preserve">Lause 1: Nuori nainen pitää vauvaa vanhemman pariskunnan välissä. Lause 2: mies pitelee vauvaa.</w:t>
      </w:r>
    </w:p>
    <w:p>
      <w:r>
        <w:rPr>
          <w:b/>
        </w:rPr>
        <w:t xml:space="preserve">Tulos</w:t>
      </w:r>
    </w:p>
    <w:p>
      <w:r>
        <w:t xml:space="preserve">valkoinen nainen pitelee vauvaa</w:t>
      </w:r>
    </w:p>
    <w:p>
      <w:r>
        <w:rPr>
          <w:b/>
        </w:rPr>
        <w:t xml:space="preserve">Esimerkki 6.304</w:t>
      </w:r>
    </w:p>
    <w:p>
      <w:r>
        <w:t xml:space="preserve">Lause 1: Kaksi aasialaista naista pitelee hymyillen osittain täytettyä roskapussia. Lause 2: Miehet pudottavat roskia.</w:t>
      </w:r>
    </w:p>
    <w:p>
      <w:r>
        <w:rPr>
          <w:b/>
        </w:rPr>
        <w:t xml:space="preserve">Tulos</w:t>
      </w:r>
    </w:p>
    <w:p>
      <w:r>
        <w:t xml:space="preserve">Naiset auttavat siivoamisessa.</w:t>
      </w:r>
    </w:p>
    <w:p>
      <w:r>
        <w:rPr>
          <w:b/>
        </w:rPr>
        <w:t xml:space="preserve">Esimerkki 6.305</w:t>
      </w:r>
    </w:p>
    <w:p>
      <w:r>
        <w:t xml:space="preserve">Lause 1: Kaksi muusikkoa viihdyttää ihmisiä kaupungin puistossa, ja huilunsoittajalla on sininen höyhenboa. Lause 2: Huilisti soittaa suuressa marssiryhmässä.</w:t>
      </w:r>
    </w:p>
    <w:p>
      <w:r>
        <w:rPr>
          <w:b/>
        </w:rPr>
        <w:t xml:space="preserve">Tulos</w:t>
      </w:r>
    </w:p>
    <w:p>
      <w:r>
        <w:t xml:space="preserve">Muusikot eivät ole kovin hyviä.</w:t>
      </w:r>
    </w:p>
    <w:p>
      <w:r>
        <w:rPr>
          <w:b/>
        </w:rPr>
        <w:t xml:space="preserve">Esimerkki 6.306</w:t>
      </w:r>
    </w:p>
    <w:p>
      <w:r>
        <w:t xml:space="preserve">Lause 1: Ruskeahousuinen henkilö istuu aidatun alueen ympärillä, jossa lentää kipinöitä. Lause 2: Henkilö, jolla on ruskeat housut, kävelee avoimella kentällä.</w:t>
      </w:r>
    </w:p>
    <w:p>
      <w:r>
        <w:rPr>
          <w:b/>
        </w:rPr>
        <w:t xml:space="preserve">Tulos</w:t>
      </w:r>
    </w:p>
    <w:p>
      <w:r>
        <w:t xml:space="preserve">Henkilö oleskelee sähköaidan ympärillä.</w:t>
      </w:r>
    </w:p>
    <w:p>
      <w:r>
        <w:rPr>
          <w:b/>
        </w:rPr>
        <w:t xml:space="preserve">Esimerkki 6.307</w:t>
      </w:r>
    </w:p>
    <w:p>
      <w:r>
        <w:t xml:space="preserve">Lause 1: Naamiotakkinen mies seisoo nakkikärryn vieressä, ja ohi kävelee keltaiseen toppiin pukeutunut nainen. Lause 2: Kukaan ei kävele.</w:t>
      </w:r>
    </w:p>
    <w:p>
      <w:r>
        <w:rPr>
          <w:b/>
        </w:rPr>
        <w:t xml:space="preserve">Tulos</w:t>
      </w:r>
    </w:p>
    <w:p>
      <w:r>
        <w:t xml:space="preserve">Joku myy hodareita.</w:t>
      </w:r>
    </w:p>
    <w:p>
      <w:r>
        <w:rPr>
          <w:b/>
        </w:rPr>
        <w:t xml:space="preserve">Esimerkki 6.308</w:t>
      </w:r>
    </w:p>
    <w:p>
      <w:r>
        <w:t xml:space="preserve">Lause 1: Aasialainen mies, jolla on mustat silmälasit, on metrossa useiden muiden ihmisten kanssa. Lause 2: Mies seisoo rannalla...</w:t>
      </w:r>
    </w:p>
    <w:p>
      <w:r>
        <w:rPr>
          <w:b/>
        </w:rPr>
        <w:t xml:space="preserve">Tulos</w:t>
      </w:r>
    </w:p>
    <w:p>
      <w:r>
        <w:t xml:space="preserve">Mies ei hymyile istuessaan metrossa.</w:t>
      </w:r>
    </w:p>
    <w:p>
      <w:r>
        <w:rPr>
          <w:b/>
        </w:rPr>
        <w:t xml:space="preserve">Esimerkki 6.309</w:t>
      </w:r>
    </w:p>
    <w:p>
      <w:r>
        <w:t xml:space="preserve">Lause 1: Yksi mies soittaa punaista kitaraa ja laulaa mikrofoniin, ja hänen takanaan on isompi mies, joka soittaa rumpuja. Lause 2: Muusikot tanssivat kaduilla.</w:t>
      </w:r>
    </w:p>
    <w:p>
      <w:r>
        <w:rPr>
          <w:b/>
        </w:rPr>
        <w:t xml:space="preserve">Tulos</w:t>
      </w:r>
    </w:p>
    <w:p>
      <w:r>
        <w:t xml:space="preserve">Bändi konsertoi.</w:t>
      </w:r>
    </w:p>
    <w:p>
      <w:r>
        <w:rPr>
          <w:b/>
        </w:rPr>
        <w:t xml:space="preserve">Esimerkki 6.310</w:t>
      </w:r>
    </w:p>
    <w:p>
      <w:r>
        <w:t xml:space="preserve">Lause 1: Vauva hymyilee naiselle pöydän toisella puolella. Lause 2: Nainen nukkuu.</w:t>
      </w:r>
    </w:p>
    <w:p>
      <w:r>
        <w:rPr>
          <w:b/>
        </w:rPr>
        <w:t xml:space="preserve">Tulos</w:t>
      </w:r>
    </w:p>
    <w:p>
      <w:r>
        <w:t xml:space="preserve">Nainen on pöydän toisella puolella</w:t>
      </w:r>
    </w:p>
    <w:p>
      <w:r>
        <w:rPr>
          <w:b/>
        </w:rPr>
        <w:t xml:space="preserve">Esimerkki 6.311</w:t>
      </w:r>
    </w:p>
    <w:p>
      <w:r>
        <w:t xml:space="preserve">Lause 1: Kaksi hameisiin pukeutunutta naista seisoo yhdessä ja hymyilee. Lause 2: Kaksi naista makaa lattialla nukkumassa.</w:t>
      </w:r>
    </w:p>
    <w:p>
      <w:r>
        <w:rPr>
          <w:b/>
        </w:rPr>
        <w:t xml:space="preserve">Tulos</w:t>
      </w:r>
    </w:p>
    <w:p>
      <w:r>
        <w:t xml:space="preserve">Kaksi naista odottaa bussia yhdessä.</w:t>
      </w:r>
    </w:p>
    <w:p>
      <w:r>
        <w:rPr>
          <w:b/>
        </w:rPr>
        <w:t xml:space="preserve">Esimerkki 6.312</w:t>
      </w:r>
    </w:p>
    <w:p>
      <w:r>
        <w:t xml:space="preserve">Lause 1: Mies kantaa suurta punaista ämpäriä ja letkua aasinsa katsellessa. Lause 2: Aasi nukkuu.</w:t>
      </w:r>
    </w:p>
    <w:p>
      <w:r>
        <w:rPr>
          <w:b/>
        </w:rPr>
        <w:t xml:space="preserve">Tulos</w:t>
      </w:r>
    </w:p>
    <w:p>
      <w:r>
        <w:t xml:space="preserve">mies valmistautuu pesemään autoa aasin katsellessa.</w:t>
      </w:r>
    </w:p>
    <w:p>
      <w:r>
        <w:rPr>
          <w:b/>
        </w:rPr>
        <w:t xml:space="preserve">Esimerkki 6.313</w:t>
      </w:r>
    </w:p>
    <w:p>
      <w:r>
        <w:t xml:space="preserve">Lause 1: Kaksi yläosattomissa olevaa miestä ja mekkoon pukeutunut nainen loiskivat vyötäröä myöten jääkylmässä vedessä; taustalla olevat puut ovat lehdettömiä ja maa on lumen peitossa. Lause 2: Kukaan ei ole jääkylmässä vedessä.</w:t>
      </w:r>
    </w:p>
    <w:p>
      <w:r>
        <w:rPr>
          <w:b/>
        </w:rPr>
        <w:t xml:space="preserve">Tulos</w:t>
      </w:r>
    </w:p>
    <w:p>
      <w:r>
        <w:t xml:space="preserve">Vedessä olevat ihmiset koettelevat kestävyyttään.</w:t>
      </w:r>
    </w:p>
    <w:p>
      <w:r>
        <w:rPr>
          <w:b/>
        </w:rPr>
        <w:t xml:space="preserve">Esimerkki 6.314</w:t>
      </w:r>
    </w:p>
    <w:p>
      <w:r>
        <w:t xml:space="preserve">Lause 1: Nuori tyttö uimalaseissa tekee selkäuintia altaassa. Lause 2: Poika laulaa.</w:t>
      </w:r>
    </w:p>
    <w:p>
      <w:r>
        <w:rPr>
          <w:b/>
        </w:rPr>
        <w:t xml:space="preserve">Tulos</w:t>
      </w:r>
    </w:p>
    <w:p>
      <w:r>
        <w:t xml:space="preserve">Tyttö harjoittelee uintikisoja varten.</w:t>
      </w:r>
    </w:p>
    <w:p>
      <w:r>
        <w:rPr>
          <w:b/>
        </w:rPr>
        <w:t xml:space="preserve">Esimerkki 6.315</w:t>
      </w:r>
    </w:p>
    <w:p>
      <w:r>
        <w:t xml:space="preserve">Lause 1: Ruskeaan hameeseen pukeutunut nainen kävelee sillan yli. Lause 2: Nainen on menossa uimaan.</w:t>
      </w:r>
    </w:p>
    <w:p>
      <w:r>
        <w:rPr>
          <w:b/>
        </w:rPr>
        <w:t xml:space="preserve">Tulos</w:t>
      </w:r>
    </w:p>
    <w:p>
      <w:r>
        <w:t xml:space="preserve">Nainen kävelee töihin.</w:t>
      </w:r>
    </w:p>
    <w:p>
      <w:r>
        <w:rPr>
          <w:b/>
        </w:rPr>
        <w:t xml:space="preserve">Esimerkki 6.316</w:t>
      </w:r>
    </w:p>
    <w:p>
      <w:r>
        <w:t xml:space="preserve">Lause 1: Nainen ja mies istuvat veden äärellä kolmen lapsen kanssa toisen miehen katsellessa. Lause 2: Muutama ihminen harrastaa potkunyrkkeilyä.</w:t>
      </w:r>
    </w:p>
    <w:p>
      <w:r>
        <w:rPr>
          <w:b/>
        </w:rPr>
        <w:t xml:space="preserve">Tulos</w:t>
      </w:r>
    </w:p>
    <w:p>
      <w:r>
        <w:t xml:space="preserve">Muutamat ihmiset näyttävät rentoutuneilta veden äärellä.</w:t>
      </w:r>
    </w:p>
    <w:p>
      <w:r>
        <w:rPr>
          <w:b/>
        </w:rPr>
        <w:t xml:space="preserve">Esimerkki 6.317</w:t>
      </w:r>
    </w:p>
    <w:p>
      <w:r>
        <w:t xml:space="preserve">Lause 1: Palomies kävelee punaisen nauhan alta. Lause 2: Mies veneessä.</w:t>
      </w:r>
    </w:p>
    <w:p>
      <w:r>
        <w:rPr>
          <w:b/>
        </w:rPr>
        <w:t xml:space="preserve">Tulos</w:t>
      </w:r>
    </w:p>
    <w:p>
      <w:r>
        <w:t xml:space="preserve">Palomies tulipalopaikalla.</w:t>
      </w:r>
    </w:p>
    <w:p>
      <w:r>
        <w:rPr>
          <w:b/>
        </w:rPr>
        <w:t xml:space="preserve">Esimerkki 6.318</w:t>
      </w:r>
    </w:p>
    <w:p>
      <w:r>
        <w:t xml:space="preserve">Lause 1: Kaksi urheilullisen näköistä nuorta miestä, joilla on märät hiukset ja uimahousut, näyttävät pysähtyvän uintitapahtuman jälkeen. Lause 2: Kaksi naisten synkronoidun uinnin joukkueen jäsentä pysähtyy tapahtuman jälkeen.</w:t>
      </w:r>
    </w:p>
    <w:p>
      <w:r>
        <w:rPr>
          <w:b/>
        </w:rPr>
        <w:t xml:space="preserve">Tulos</w:t>
      </w:r>
    </w:p>
    <w:p>
      <w:r>
        <w:t xml:space="preserve">Kaksi vapaauimaria on juuri lopettanut turnauskilpailunsa.</w:t>
      </w:r>
    </w:p>
    <w:p>
      <w:r>
        <w:rPr>
          <w:b/>
        </w:rPr>
        <w:t xml:space="preserve">Esimerkki 6.319</w:t>
      </w:r>
    </w:p>
    <w:p>
      <w:r>
        <w:t xml:space="preserve">Lause 1: Punapaitainen mies istuu pöydässä, jonka edessä on ruokaa ja juomia. Lause 2: Mies on tekemässä verojaan.</w:t>
      </w:r>
    </w:p>
    <w:p>
      <w:r>
        <w:rPr>
          <w:b/>
        </w:rPr>
        <w:t xml:space="preserve">Tulos</w:t>
      </w:r>
    </w:p>
    <w:p>
      <w:r>
        <w:t xml:space="preserve">Mies on aikeissa syödä suuren aterian.</w:t>
      </w:r>
    </w:p>
    <w:p>
      <w:r>
        <w:rPr>
          <w:b/>
        </w:rPr>
        <w:t xml:space="preserve">Esimerkki 6.320</w:t>
      </w:r>
    </w:p>
    <w:p>
      <w:r>
        <w:t xml:space="preserve">Lause 1: Pikkutyttö pakkasi ja lähti jonnekin. Lause 2: Poika pakkaa kesäleirille.</w:t>
      </w:r>
    </w:p>
    <w:p>
      <w:r>
        <w:rPr>
          <w:b/>
        </w:rPr>
        <w:t xml:space="preserve">Tulos</w:t>
      </w:r>
    </w:p>
    <w:p>
      <w:r>
        <w:t xml:space="preserve">Tyttö valmistautuu lähtemään Disney Worldiin.</w:t>
      </w:r>
    </w:p>
    <w:p>
      <w:r>
        <w:rPr>
          <w:b/>
        </w:rPr>
        <w:t xml:space="preserve">Esimerkki 6.321</w:t>
      </w:r>
    </w:p>
    <w:p>
      <w:r>
        <w:t xml:space="preserve">Lause 1: Pieni tyttö puhaltaa kuplaa muiden lasten keskellä. Lause 2: Tyttö on kapseloitunut hirvittävään kuplaan, ja nyt se kelluu jossain Virginian rannikon edustalla.</w:t>
      </w:r>
    </w:p>
    <w:p>
      <w:r>
        <w:rPr>
          <w:b/>
        </w:rPr>
        <w:t xml:space="preserve">Tulos</w:t>
      </w:r>
    </w:p>
    <w:p>
      <w:r>
        <w:t xml:space="preserve">Tämä tyttö käyttää isänsä valmistamaa lipeäsaippuaa tehdäkseen vaikutuksen ystäviinsä.</w:t>
      </w:r>
    </w:p>
    <w:p>
      <w:r>
        <w:rPr>
          <w:b/>
        </w:rPr>
        <w:t xml:space="preserve">Esimerkki 6.322</w:t>
      </w:r>
    </w:p>
    <w:p>
      <w:r>
        <w:t xml:space="preserve">Lause 1: Punaiseen, keltaiseen ja mustaan pukeutunut vanhempi mies seisoo ulkona heiluttaen suurta lippua ja pitkää torvea. Lause 2: Vanhempi mies seisoo ulkona vilkuttamassa ohi ajavalle autolle.</w:t>
      </w:r>
    </w:p>
    <w:p>
      <w:r>
        <w:rPr>
          <w:b/>
        </w:rPr>
        <w:t xml:space="preserve">Tulos</w:t>
      </w:r>
    </w:p>
    <w:p>
      <w:r>
        <w:t xml:space="preserve">Vanhempi mies heiluttaa ylpeänä suurta Amerikan lippua.</w:t>
      </w:r>
    </w:p>
    <w:p>
      <w:r>
        <w:rPr>
          <w:b/>
        </w:rPr>
        <w:t xml:space="preserve">Esimerkki 6.323</w:t>
      </w:r>
    </w:p>
    <w:p>
      <w:r>
        <w:t xml:space="preserve">Lause 1: Mies pitää puhetta. Lause 2: Mies puhui puheestaan peilin edessä.</w:t>
      </w:r>
    </w:p>
    <w:p>
      <w:r>
        <w:rPr>
          <w:b/>
        </w:rPr>
        <w:t xml:space="preserve">Tulos</w:t>
      </w:r>
    </w:p>
    <w:p>
      <w:r>
        <w:t xml:space="preserve">Mies puhuu mikrofoniin.</w:t>
      </w:r>
    </w:p>
    <w:p>
      <w:r>
        <w:rPr>
          <w:b/>
        </w:rPr>
        <w:t xml:space="preserve">Esimerkki 6.324</w:t>
      </w:r>
    </w:p>
    <w:p>
      <w:r>
        <w:t xml:space="preserve">Lause 1: Mies ja nainen kävelevät portaita ylikulkusillalle. Lause 2: Mies ja vaimo uivat meressä.</w:t>
      </w:r>
    </w:p>
    <w:p>
      <w:r>
        <w:rPr>
          <w:b/>
        </w:rPr>
        <w:t xml:space="preserve">Tulos</w:t>
      </w:r>
    </w:p>
    <w:p>
      <w:r>
        <w:t xml:space="preserve">Pariskunta vierailee osavaltion puistossa.</w:t>
      </w:r>
    </w:p>
    <w:p>
      <w:r>
        <w:rPr>
          <w:b/>
        </w:rPr>
        <w:t xml:space="preserve">Esimerkki 6.325</w:t>
      </w:r>
    </w:p>
    <w:p>
      <w:r>
        <w:t xml:space="preserve">Lause 1: Uimari, jolla on valkoiset suojalasit, ui selkäuintia, toinen käsi ilmassa, sinisten ja valkoisten väylämerkkien välissä. Lause 2: Altaassa oleva henkilö tekee koiran melontaa.</w:t>
      </w:r>
    </w:p>
    <w:p>
      <w:r>
        <w:rPr>
          <w:b/>
        </w:rPr>
        <w:t xml:space="preserve">Tulos</w:t>
      </w:r>
    </w:p>
    <w:p>
      <w:r>
        <w:t xml:space="preserve">Uimari on kilpailussa.</w:t>
      </w:r>
    </w:p>
    <w:p>
      <w:r>
        <w:rPr>
          <w:b/>
        </w:rPr>
        <w:t xml:space="preserve">Esimerkki 6.326</w:t>
      </w:r>
    </w:p>
    <w:p>
      <w:r>
        <w:t xml:space="preserve">Lause 1: vanhempi nainen cowboy-hattu päässään savuketta polttamassa. Lause 2: baseballhattupäinen nainen polttaa sikaria.</w:t>
      </w:r>
    </w:p>
    <w:p>
      <w:r>
        <w:rPr>
          <w:b/>
        </w:rPr>
        <w:t xml:space="preserve">Tulos</w:t>
      </w:r>
    </w:p>
    <w:p>
      <w:r>
        <w:t xml:space="preserve">Nainen valkoisessa cowboy-hatussa tupakoi.</w:t>
      </w:r>
    </w:p>
    <w:p>
      <w:r>
        <w:rPr>
          <w:b/>
        </w:rPr>
        <w:t xml:space="preserve">Esimerkki 6.327</w:t>
      </w:r>
    </w:p>
    <w:p>
      <w:r>
        <w:t xml:space="preserve">Lause 1: Punatukkainen nainen kävelee istuvien ihmisten ohi. Lause 2: Punatukkainen nainen kävelee seisovien ihmisten ohi.</w:t>
      </w:r>
    </w:p>
    <w:p>
      <w:r>
        <w:rPr>
          <w:b/>
        </w:rPr>
        <w:t xml:space="preserve">Tulos</w:t>
      </w:r>
    </w:p>
    <w:p>
      <w:r>
        <w:t xml:space="preserve">Punatukkainen nainen kävelee elokuvateatterissa istuvien ihmisten ohi.</w:t>
      </w:r>
    </w:p>
    <w:p>
      <w:r>
        <w:rPr>
          <w:b/>
        </w:rPr>
        <w:t xml:space="preserve">Esimerkki 6.328</w:t>
      </w:r>
    </w:p>
    <w:p>
      <w:r>
        <w:t xml:space="preserve">Lause 1: Tyttö valkoisessa mekossa rannalla. Lause 2: Tyttö ruskeassa mekossa ovat uima-altaalla.</w:t>
      </w:r>
    </w:p>
    <w:p>
      <w:r>
        <w:rPr>
          <w:b/>
        </w:rPr>
        <w:t xml:space="preserve">Tulos</w:t>
      </w:r>
    </w:p>
    <w:p>
      <w:r>
        <w:t xml:space="preserve">Tyttö makaa pyyhkeen päällä.</w:t>
      </w:r>
    </w:p>
    <w:p>
      <w:r>
        <w:rPr>
          <w:b/>
        </w:rPr>
        <w:t xml:space="preserve">Esimerkki 6.329</w:t>
      </w:r>
    </w:p>
    <w:p>
      <w:r>
        <w:t xml:space="preserve">Lause 1: Kitaristi ja rumpali soittavat musiikkia. Lause 2: Elvis ja Jimmy Hendrix jammailevat.</w:t>
      </w:r>
    </w:p>
    <w:p>
      <w:r>
        <w:rPr>
          <w:b/>
        </w:rPr>
        <w:t xml:space="preserve">Tulos</w:t>
      </w:r>
    </w:p>
    <w:p>
      <w:r>
        <w:t xml:space="preserve">Nämä miehet ovat palkittuja esiintyjiä.</w:t>
      </w:r>
    </w:p>
    <w:p>
      <w:r>
        <w:rPr>
          <w:b/>
        </w:rPr>
        <w:t xml:space="preserve">Esimerkki 6.330</w:t>
      </w:r>
    </w:p>
    <w:p>
      <w:r>
        <w:t xml:space="preserve">Lause 1: Mies ajaa jeeppiä karujen kallioiden yli. Lause 2: Mies ajaa miniautolla.</w:t>
      </w:r>
    </w:p>
    <w:p>
      <w:r>
        <w:rPr>
          <w:b/>
        </w:rPr>
        <w:t xml:space="preserve">Tulos</w:t>
      </w:r>
    </w:p>
    <w:p>
      <w:r>
        <w:t xml:space="preserve">Mies ajaa jeepillään isojen kivien päällä.</w:t>
      </w:r>
    </w:p>
    <w:p>
      <w:r>
        <w:rPr>
          <w:b/>
        </w:rPr>
        <w:t xml:space="preserve">Esimerkki 6.331</w:t>
      </w:r>
    </w:p>
    <w:p>
      <w:r>
        <w:t xml:space="preserve">Lause 1: Paidaton mies istuu maassa hedelmiä kädessään. Lause 2: Miehellä on paita päällä.</w:t>
      </w:r>
    </w:p>
    <w:p>
      <w:r>
        <w:rPr>
          <w:b/>
        </w:rPr>
        <w:t xml:space="preserve">Tulos</w:t>
      </w:r>
    </w:p>
    <w:p>
      <w:r>
        <w:t xml:space="preserve">Paidaton mies istuu ulkona.</w:t>
      </w:r>
    </w:p>
    <w:p>
      <w:r>
        <w:rPr>
          <w:b/>
        </w:rPr>
        <w:t xml:space="preserve">Esimerkki 6.332</w:t>
      </w:r>
    </w:p>
    <w:p>
      <w:r>
        <w:t xml:space="preserve">Lause 1: Punapaitainen nainen, jolla on mukillinen maustettua jäätä kädessään. Lause 2: Naisella on koira kädessään.</w:t>
      </w:r>
    </w:p>
    <w:p>
      <w:r>
        <w:rPr>
          <w:b/>
        </w:rPr>
        <w:t xml:space="preserve">Tulos</w:t>
      </w:r>
    </w:p>
    <w:p>
      <w:r>
        <w:t xml:space="preserve">Hän joi juomansa loppuun.</w:t>
      </w:r>
    </w:p>
    <w:p>
      <w:r>
        <w:rPr>
          <w:b/>
        </w:rPr>
        <w:t xml:space="preserve">Esimerkki 6.333</w:t>
      </w:r>
    </w:p>
    <w:p>
      <w:r>
        <w:t xml:space="preserve">Lause 1: Mies seisoo roskien ja spraymaalatun piirroksen vieressä. Lause 2: Mies seisoo pullojen ja kissan lähellä.</w:t>
      </w:r>
    </w:p>
    <w:p>
      <w:r>
        <w:rPr>
          <w:b/>
        </w:rPr>
        <w:t xml:space="preserve">Tulos</w:t>
      </w:r>
    </w:p>
    <w:p>
      <w:r>
        <w:t xml:space="preserve">Mies seisoo työnsä vieressä.</w:t>
      </w:r>
    </w:p>
    <w:p>
      <w:r>
        <w:rPr>
          <w:b/>
        </w:rPr>
        <w:t xml:space="preserve">Esimerkki 6.334</w:t>
      </w:r>
    </w:p>
    <w:p>
      <w:r>
        <w:t xml:space="preserve">Lause 1: Vaaleanruskea koira ja tummanruskea koira juoksentelevat vihreällä ruoholla. Lause 2: Lemmikit istuvat sohvalla.</w:t>
      </w:r>
    </w:p>
    <w:p>
      <w:r>
        <w:rPr>
          <w:b/>
        </w:rPr>
        <w:t xml:space="preserve">Tulos</w:t>
      </w:r>
    </w:p>
    <w:p>
      <w:r>
        <w:t xml:space="preserve">Kaksi koiraa juoksee yhdessä jahdatessaan frisbeetä.</w:t>
      </w:r>
    </w:p>
    <w:p>
      <w:r>
        <w:rPr>
          <w:b/>
        </w:rPr>
        <w:t xml:space="preserve">Esimerkki 6.335</w:t>
      </w:r>
    </w:p>
    <w:p>
      <w:r>
        <w:t xml:space="preserve">Lause 1: Monet lapset leikkivät ulkona nurmikolla ja harjoittelevat lyöntiä. Lause 2: Rakennus on kaatunut.</w:t>
      </w:r>
    </w:p>
    <w:p>
      <w:r>
        <w:rPr>
          <w:b/>
        </w:rPr>
        <w:t xml:space="preserve">Tulos</w:t>
      </w:r>
    </w:p>
    <w:p>
      <w:r>
        <w:t xml:space="preserve">Ulkona on kuusi lasta harjoittelemassa.</w:t>
      </w:r>
    </w:p>
    <w:p>
      <w:r>
        <w:rPr>
          <w:b/>
        </w:rPr>
        <w:t xml:space="preserve">Esimerkki 6.336</w:t>
      </w:r>
    </w:p>
    <w:p>
      <w:r>
        <w:t xml:space="preserve">Lause 1: Punatakkinen vanhempi mies leikkaa moottorisahalla jäälohkoa Kettle Corn -myymälän edessä. Lause 2: Kettle Corn -kojun edessä maalari maalaa pariskunnan muotokuvaa.</w:t>
      </w:r>
    </w:p>
    <w:p>
      <w:r>
        <w:rPr>
          <w:b/>
        </w:rPr>
        <w:t xml:space="preserve">Tulos</w:t>
      </w:r>
    </w:p>
    <w:p>
      <w:r>
        <w:t xml:space="preserve">Kettle Corn -kojun edessä on jääveistäjä, joka luo jääjoutsenta.</w:t>
      </w:r>
    </w:p>
    <w:p>
      <w:r>
        <w:rPr>
          <w:b/>
        </w:rPr>
        <w:t xml:space="preserve">Esimerkki 6.337</w:t>
      </w:r>
    </w:p>
    <w:p>
      <w:r>
        <w:t xml:space="preserve">Lause 1: Neljä poliisia seisoo kadulla klovnin edessä vartijat kädessään. Lause 2: Poliisit ovat osa klovnin esitystä.</w:t>
      </w:r>
    </w:p>
    <w:p>
      <w:r>
        <w:rPr>
          <w:b/>
        </w:rPr>
        <w:t xml:space="preserve">Tulos</w:t>
      </w:r>
    </w:p>
    <w:p>
      <w:r>
        <w:t xml:space="preserve">Poliisit tuntevat klovnin kuuluisasta mainoksesta.</w:t>
      </w:r>
    </w:p>
    <w:p>
      <w:r>
        <w:rPr>
          <w:b/>
        </w:rPr>
        <w:t xml:space="preserve">Esimerkki 6.338</w:t>
      </w:r>
    </w:p>
    <w:p>
      <w:r>
        <w:t xml:space="preserve">Lause 1: Lapsi liukuu alas vihreää liukumäkeä. Lause 2: Mummo Weatherwax pelasi hyppelyä.</w:t>
      </w:r>
    </w:p>
    <w:p>
      <w:r>
        <w:rPr>
          <w:b/>
        </w:rPr>
        <w:t xml:space="preserve">Tulos</w:t>
      </w:r>
    </w:p>
    <w:p>
      <w:r>
        <w:t xml:space="preserve">Joku pitää hauskaa.</w:t>
      </w:r>
    </w:p>
    <w:p>
      <w:r>
        <w:rPr>
          <w:b/>
        </w:rPr>
        <w:t xml:space="preserve">Esimerkki 6.339</w:t>
      </w:r>
    </w:p>
    <w:p>
      <w:r>
        <w:t xml:space="preserve">Lause 1: Kaksi mustiin uimahousuihin pukeutunutta teinipoikaa leikkii trampoliinilla. Lause 2: Kaksi mustiin uimahousuihin pukeutunutta teinipoikaa ei leiki.</w:t>
      </w:r>
    </w:p>
    <w:p>
      <w:r>
        <w:rPr>
          <w:b/>
        </w:rPr>
        <w:t xml:space="preserve">Tulos</w:t>
      </w:r>
    </w:p>
    <w:p>
      <w:r>
        <w:t xml:space="preserve">Kaksi teini-ikäistä poikaa mustissa uimahousuissa leikkii iloisesti -</w:t>
      </w:r>
    </w:p>
    <w:p>
      <w:r>
        <w:rPr>
          <w:b/>
        </w:rPr>
        <w:t xml:space="preserve">Esimerkki 6.340</w:t>
      </w:r>
    </w:p>
    <w:p>
      <w:r>
        <w:t xml:space="preserve">Lause 1: Yhdellä hevosella on kääreet jalkojensa ympärillä. Lause 2: On vain yksi hevonen</w:t>
      </w:r>
    </w:p>
    <w:p>
      <w:r>
        <w:rPr>
          <w:b/>
        </w:rPr>
        <w:t xml:space="preserve">Tulos</w:t>
      </w:r>
    </w:p>
    <w:p>
      <w:r>
        <w:t xml:space="preserve">Kaksi hevosta halailee.</w:t>
      </w:r>
    </w:p>
    <w:p>
      <w:r>
        <w:rPr>
          <w:b/>
        </w:rPr>
        <w:t xml:space="preserve">Esimerkki 6.341</w:t>
      </w:r>
    </w:p>
    <w:p>
      <w:r>
        <w:t xml:space="preserve">Lause 1: Neljä pelastusliivit ja kypärät yllään olevaa miestä kirkkaanoranssissa veneessä. Lause 2: Jotkut miehet pelaavat pokeria kasinolla.</w:t>
      </w:r>
    </w:p>
    <w:p>
      <w:r>
        <w:rPr>
          <w:b/>
        </w:rPr>
        <w:t xml:space="preserve">Tulos</w:t>
      </w:r>
    </w:p>
    <w:p>
      <w:r>
        <w:t xml:space="preserve">Neljä miestä soutaa kohti rantaa.</w:t>
      </w:r>
    </w:p>
    <w:p>
      <w:r>
        <w:rPr>
          <w:b/>
        </w:rPr>
        <w:t xml:space="preserve">Esimerkki 6.342</w:t>
      </w:r>
    </w:p>
    <w:p>
      <w:r>
        <w:t xml:space="preserve">Lause 1: Naiset ja lapset pesevät vaatteita joen rannalla, jonka rannoilla on vihreitä puita. Lause 2: Miehet taistelevat metsässä.</w:t>
      </w:r>
    </w:p>
    <w:p>
      <w:r>
        <w:rPr>
          <w:b/>
        </w:rPr>
        <w:t xml:space="preserve">Tulos</w:t>
      </w:r>
    </w:p>
    <w:p>
      <w:r>
        <w:t xml:space="preserve">Naiset opettavat lapsia pesemään vaatteita.</w:t>
      </w:r>
    </w:p>
    <w:p>
      <w:r>
        <w:rPr>
          <w:b/>
        </w:rPr>
        <w:t xml:space="preserve">Esimerkki 6.343</w:t>
      </w:r>
    </w:p>
    <w:p>
      <w:r>
        <w:t xml:space="preserve">Lause 1: Mies kävelee lyhtypylvään ohi, jossa on kyltti, jossa lukee "Koirat kielletty". Lause 2: Mies kävelee avoimen pellon ohi, jossa ei ole kylttejä.</w:t>
      </w:r>
    </w:p>
    <w:p>
      <w:r>
        <w:rPr>
          <w:b/>
        </w:rPr>
        <w:t xml:space="preserve">Tulos</w:t>
      </w:r>
    </w:p>
    <w:p>
      <w:r>
        <w:t xml:space="preserve">wan ulkoiluttaa koiraansa kyltin ohi, jossa lukee "koirat kielletty".</w:t>
      </w:r>
    </w:p>
    <w:p>
      <w:r>
        <w:rPr>
          <w:b/>
        </w:rPr>
        <w:t xml:space="preserve">Esimerkki 6.344</w:t>
      </w:r>
    </w:p>
    <w:p>
      <w:r>
        <w:t xml:space="preserve">Lause 1: Nainen istuu jonkinlaisen veistoksen päällä. Lause 2: Hän piileskelee viranomaisia.</w:t>
      </w:r>
    </w:p>
    <w:p>
      <w:r>
        <w:rPr>
          <w:b/>
        </w:rPr>
        <w:t xml:space="preserve">Tulos</w:t>
      </w:r>
    </w:p>
    <w:p>
      <w:r>
        <w:t xml:space="preserve">Hän pitää taukoa.</w:t>
      </w:r>
    </w:p>
    <w:p>
      <w:r>
        <w:rPr>
          <w:b/>
        </w:rPr>
        <w:t xml:space="preserve">Esimerkki 6.345</w:t>
      </w:r>
    </w:p>
    <w:p>
      <w:r>
        <w:t xml:space="preserve">Lause 1: Perhetapaaminen kolmion lippujen keskellä. Lause 2: Perhetapaaminen puistossa.</w:t>
      </w:r>
    </w:p>
    <w:p>
      <w:r>
        <w:rPr>
          <w:b/>
        </w:rPr>
        <w:t xml:space="preserve">Tulos</w:t>
      </w:r>
    </w:p>
    <w:p>
      <w:r>
        <w:t xml:space="preserve">Perhetapaaminen näiden lippujen ympärillä.</w:t>
      </w:r>
    </w:p>
    <w:p>
      <w:r>
        <w:rPr>
          <w:b/>
        </w:rPr>
        <w:t xml:space="preserve">Esimerkki 6.346</w:t>
      </w:r>
    </w:p>
    <w:p>
      <w:r>
        <w:t xml:space="preserve">Lause 1: Kaksi naista, joilla on ostoskassit, kävelee jalkakäytävää pitkin nauraen. Lause 2: Mies ja nainen ovat puistossa.</w:t>
      </w:r>
    </w:p>
    <w:p>
      <w:r>
        <w:rPr>
          <w:b/>
        </w:rPr>
        <w:t xml:space="preserve">Tulos</w:t>
      </w:r>
    </w:p>
    <w:p>
      <w:r>
        <w:t xml:space="preserve">Kaksi naista menee lounaalle ostosten jälkeen.</w:t>
      </w:r>
    </w:p>
    <w:p>
      <w:r>
        <w:rPr>
          <w:b/>
        </w:rPr>
        <w:t xml:space="preserve">Esimerkki 6.347</w:t>
      </w:r>
    </w:p>
    <w:p>
      <w:r>
        <w:t xml:space="preserve">Lause 1: Siniset farkut päällään oleva mies seisoo sillalla ja osoittaa. Lause 2: Henkilö hyppää sillalta uimahousut jalassa.</w:t>
      </w:r>
    </w:p>
    <w:p>
      <w:r>
        <w:rPr>
          <w:b/>
        </w:rPr>
        <w:t xml:space="preserve">Tulos</w:t>
      </w:r>
    </w:p>
    <w:p>
      <w:r>
        <w:t xml:space="preserve">Mies osoittaa laivaa komentosillalta.</w:t>
      </w:r>
    </w:p>
    <w:p>
      <w:r>
        <w:rPr>
          <w:b/>
        </w:rPr>
        <w:t xml:space="preserve">Esimerkki 6.348</w:t>
      </w:r>
    </w:p>
    <w:p>
      <w:r>
        <w:t xml:space="preserve">Lause 1: Ajoneuvon sisällä vaalea nainen, jolla on peilikamera, elehtii istuimensa takana olevalle henkilölle (ei näkyvissä). Lause 2: Nainen katsoo kaukoputken läpi.</w:t>
      </w:r>
    </w:p>
    <w:p>
      <w:r>
        <w:rPr>
          <w:b/>
        </w:rPr>
        <w:t xml:space="preserve">Tulos</w:t>
      </w:r>
    </w:p>
    <w:p>
      <w:r>
        <w:t xml:space="preserve">Nainen kehottaa jotakuta poseeraamaan kuvaa varten.</w:t>
      </w:r>
    </w:p>
    <w:p>
      <w:r>
        <w:rPr>
          <w:b/>
        </w:rPr>
        <w:t xml:space="preserve">Esimerkki 6.349</w:t>
      </w:r>
    </w:p>
    <w:p>
      <w:r>
        <w:t xml:space="preserve">Lause 1: Joukko ihmisiä kävelee suurkaupungin jalkakäytävällä. Lause 2: Monet ihmiset kilpailevat maratonilla.</w:t>
      </w:r>
    </w:p>
    <w:p>
      <w:r>
        <w:rPr>
          <w:b/>
        </w:rPr>
        <w:t xml:space="preserve">Tulos</w:t>
      </w:r>
    </w:p>
    <w:p>
      <w:r>
        <w:t xml:space="preserve">Monilla ihmisillä on kaupungissa sandaalit jalassa.</w:t>
      </w:r>
    </w:p>
    <w:p>
      <w:r>
        <w:rPr>
          <w:b/>
        </w:rPr>
        <w:t xml:space="preserve">Esimerkki 6.350</w:t>
      </w:r>
    </w:p>
    <w:p>
      <w:r>
        <w:t xml:space="preserve">Lause 1: Kolme ihmistä, kaksi miestä ja yksi nainen, tarkkailevat tiedemiestä, joka tarkastelee jotain mikroskoopilla. Lause 2: tiedemies tarkkailee kaukoputkella kolmea ihmistä, miestä ja kahta naista.</w:t>
      </w:r>
    </w:p>
    <w:p>
      <w:r>
        <w:rPr>
          <w:b/>
        </w:rPr>
        <w:t xml:space="preserve">Tulos</w:t>
      </w:r>
    </w:p>
    <w:p>
      <w:r>
        <w:t xml:space="preserve">tiedemies on lähellä kolmikkoa.</w:t>
      </w:r>
    </w:p>
    <w:p>
      <w:r>
        <w:rPr>
          <w:b/>
        </w:rPr>
        <w:t xml:space="preserve">Esimerkki 6.351</w:t>
      </w:r>
    </w:p>
    <w:p>
      <w:r>
        <w:t xml:space="preserve">Lause 1: Eräs mies, jolla on harmaa paita, on pikaveneessään, joka on saanut ison kalan ja on alkanut leikata sitä auki. Lause 2: Siellä on mies, joka harrastaa vesiskootterihiihtoa.</w:t>
      </w:r>
    </w:p>
    <w:p>
      <w:r>
        <w:rPr>
          <w:b/>
        </w:rPr>
        <w:t xml:space="preserve">Tulos</w:t>
      </w:r>
    </w:p>
    <w:p>
      <w:r>
        <w:t xml:space="preserve">Eräs mies pyydystää kalaa päivälliseksi.</w:t>
      </w:r>
    </w:p>
    <w:p>
      <w:r>
        <w:rPr>
          <w:b/>
        </w:rPr>
        <w:t xml:space="preserve">Esimerkki 6.352</w:t>
      </w:r>
    </w:p>
    <w:p>
      <w:r>
        <w:t xml:space="preserve">Lause 1: Nainen pitelee harppua seisoessaan lumessa. Lause 2: Henkilö istuu lumessa.</w:t>
      </w:r>
    </w:p>
    <w:p>
      <w:r>
        <w:rPr>
          <w:b/>
        </w:rPr>
        <w:t xml:space="preserve">Tulos</w:t>
      </w:r>
    </w:p>
    <w:p>
      <w:r>
        <w:t xml:space="preserve">Henkilöllä on kädessään kultainen harppu.</w:t>
      </w:r>
    </w:p>
    <w:p>
      <w:r>
        <w:rPr>
          <w:b/>
        </w:rPr>
        <w:t xml:space="preserve">Esimerkki 6.353</w:t>
      </w:r>
    </w:p>
    <w:p>
      <w:r>
        <w:t xml:space="preserve">Lause 1: Nainen seisoo Lontoon vuoden 2012 olympialaisia mainostavan näyttöpöydän takana kyltin edessä, jossa lukee "Bienvenus Welcome". Lause 2: Mies seisoo näyttöpöydän takana.</w:t>
      </w:r>
    </w:p>
    <w:p>
      <w:r>
        <w:rPr>
          <w:b/>
        </w:rPr>
        <w:t xml:space="preserve">Tulos</w:t>
      </w:r>
    </w:p>
    <w:p>
      <w:r>
        <w:t xml:space="preserve">Nainen seisoo mainoksen takana.</w:t>
      </w:r>
    </w:p>
    <w:p>
      <w:r>
        <w:rPr>
          <w:b/>
        </w:rPr>
        <w:t xml:space="preserve">Esimerkki 6.354</w:t>
      </w:r>
    </w:p>
    <w:p>
      <w:r>
        <w:t xml:space="preserve">Lause 1: Kaksi naamiovaatteisiin pukeutunutta ihmistä lumisateessa kahden koiran kanssa. Lause 2: Tyttö ulkoiluttaa kissaansa.</w:t>
      </w:r>
    </w:p>
    <w:p>
      <w:r>
        <w:rPr>
          <w:b/>
        </w:rPr>
        <w:t xml:space="preserve">Tulos</w:t>
      </w:r>
    </w:p>
    <w:p>
      <w:r>
        <w:t xml:space="preserve"> Kaksi naamiovaatteisiin pukeutunutta henkilöä leikkii kahden koiran kanssa.</w:t>
      </w:r>
    </w:p>
    <w:p>
      <w:r>
        <w:rPr>
          <w:b/>
        </w:rPr>
        <w:t xml:space="preserve">Esimerkki 6.355</w:t>
      </w:r>
    </w:p>
    <w:p>
      <w:r>
        <w:t xml:space="preserve">Lause 1: Valokuvaus puhuu paikasta, jossa malli seisoo sateenvarjon alla. Lause 2: Kolmea näyttelijää kuvataan aterioimassa.</w:t>
      </w:r>
    </w:p>
    <w:p>
      <w:r>
        <w:rPr>
          <w:b/>
        </w:rPr>
        <w:t xml:space="preserve">Tulos</w:t>
      </w:r>
    </w:p>
    <w:p>
      <w:r>
        <w:t xml:space="preserve">Mallilla on kädessään kirkkaanvärinen sateenvarjo.</w:t>
      </w:r>
    </w:p>
    <w:p>
      <w:r>
        <w:rPr>
          <w:b/>
        </w:rPr>
        <w:t xml:space="preserve">Esimerkki 6.356</w:t>
      </w:r>
    </w:p>
    <w:p>
      <w:r>
        <w:t xml:space="preserve">Lause 1: Vihreään asuun ja kypärään pukeutunut henkilö heiluttaa pesäpallomailaa tennispalloa aidan edessä. Lause 2: Henkilö heiluttaa selleritikkua.</w:t>
      </w:r>
    </w:p>
    <w:p>
      <w:r>
        <w:rPr>
          <w:b/>
        </w:rPr>
        <w:t xml:space="preserve">Tulos</w:t>
      </w:r>
    </w:p>
    <w:p>
      <w:r>
        <w:t xml:space="preserve">Henkilö työskentelee swinginsä parissa.</w:t>
      </w:r>
    </w:p>
    <w:p>
      <w:r>
        <w:rPr>
          <w:b/>
        </w:rPr>
        <w:t xml:space="preserve">Esimerkki 6.357</w:t>
      </w:r>
    </w:p>
    <w:p>
      <w:r>
        <w:t xml:space="preserve">Lause 1: kaksi tyttöä ja musta mies pukeutuvat kaikki mustaan. Lause 2: Kaksi tyttöä ja mies ovat kaikki valkoisia.</w:t>
      </w:r>
    </w:p>
    <w:p>
      <w:r>
        <w:rPr>
          <w:b/>
        </w:rPr>
        <w:t xml:space="preserve">Tulos</w:t>
      </w:r>
    </w:p>
    <w:p>
      <w:r>
        <w:t xml:space="preserve">Nämä ihmiset ovat häissä.</w:t>
      </w:r>
    </w:p>
    <w:p>
      <w:r>
        <w:rPr>
          <w:b/>
        </w:rPr>
        <w:t xml:space="preserve">Esimerkki 6.358</w:t>
      </w:r>
    </w:p>
    <w:p>
      <w:r>
        <w:t xml:space="preserve">Lause 1: Kahlitulla keinulla istuva poika katsoo oikealle ja hymyilee. Lause 2: Tyttö keinuu ja hymyilee.</w:t>
      </w:r>
    </w:p>
    <w:p>
      <w:r>
        <w:rPr>
          <w:b/>
        </w:rPr>
        <w:t xml:space="preserve">Tulos</w:t>
      </w:r>
    </w:p>
    <w:p>
      <w:r>
        <w:t xml:space="preserve">Poika on keinuissa ja hymyilee leikkikentällä olevalle söpölle tytölle.</w:t>
      </w:r>
    </w:p>
    <w:p>
      <w:r>
        <w:rPr>
          <w:b/>
        </w:rPr>
        <w:t xml:space="preserve">Esimerkki 6.359</w:t>
      </w:r>
    </w:p>
    <w:p>
      <w:r>
        <w:t xml:space="preserve">Lause 1: kaksi naista lavalla soittimia soittavien ihmisten vieressä Lause 2: kaksi miestä on lavalla soitinta soittavan henkilön vieressä.</w:t>
      </w:r>
    </w:p>
    <w:p>
      <w:r>
        <w:rPr>
          <w:b/>
        </w:rPr>
        <w:t xml:space="preserve">Tulos</w:t>
      </w:r>
    </w:p>
    <w:p>
      <w:r>
        <w:t xml:space="preserve">kaksi naista arvioi orkesterinsa ääntä</w:t>
      </w:r>
    </w:p>
    <w:p>
      <w:r>
        <w:rPr>
          <w:b/>
        </w:rPr>
        <w:t xml:space="preserve">Esimerkki 6.360</w:t>
      </w:r>
    </w:p>
    <w:p>
      <w:r>
        <w:t xml:space="preserve">Lause 1: Kaksi etniseen erikoisasuun pukeutunutta naista seisoo aidan edessä. Lause 2: Kaksi naista lenkkeilee shortseissa ja t-paidoissa.</w:t>
      </w:r>
    </w:p>
    <w:p>
      <w:r>
        <w:rPr>
          <w:b/>
        </w:rPr>
        <w:t xml:space="preserve">Tulos</w:t>
      </w:r>
    </w:p>
    <w:p>
      <w:r>
        <w:t xml:space="preserve">Naisilla on taidokkaat hatut.</w:t>
      </w:r>
    </w:p>
    <w:p>
      <w:r>
        <w:rPr>
          <w:b/>
        </w:rPr>
        <w:t xml:space="preserve">Esimerkki 6.361</w:t>
      </w:r>
    </w:p>
    <w:p>
      <w:r>
        <w:t xml:space="preserve">Lause 1: Mustapaitainen mies vaivaa taikinaa valkoisessa ammeessa. Lause 2: Mies tilaa ruokaa netistä...</w:t>
      </w:r>
    </w:p>
    <w:p>
      <w:r>
        <w:rPr>
          <w:b/>
        </w:rPr>
        <w:t xml:space="preserve">Tulos</w:t>
      </w:r>
    </w:p>
    <w:p>
      <w:r>
        <w:t xml:space="preserve">Mies vaivaa taikinaa ja valmistaa pizzaa...</w:t>
      </w:r>
    </w:p>
    <w:p>
      <w:r>
        <w:rPr>
          <w:b/>
        </w:rPr>
        <w:t xml:space="preserve">Esimerkki 6.362</w:t>
      </w:r>
    </w:p>
    <w:p>
      <w:r>
        <w:t xml:space="preserve">Lause 1: Kaksi poikaa ratsastaa lelun selässä, ja tyttö juoksee heidän rinnallaan. Lause 2: Jotkut lapset pelaavat lautapeliä kahvipöydällä.</w:t>
      </w:r>
    </w:p>
    <w:p>
      <w:r>
        <w:rPr>
          <w:b/>
        </w:rPr>
        <w:t xml:space="preserve">Tulos</w:t>
      </w:r>
    </w:p>
    <w:p>
      <w:r>
        <w:t xml:space="preserve">Kaksi poikaa ratsastaa lelun päällä, ja vaalea tyttö juoksee pitkällä sivulla heidän rinnallaan.</w:t>
      </w:r>
    </w:p>
    <w:p>
      <w:r>
        <w:rPr>
          <w:b/>
        </w:rPr>
        <w:t xml:space="preserve">Esimerkki 6.363</w:t>
      </w:r>
    </w:p>
    <w:p>
      <w:r>
        <w:t xml:space="preserve">Lause 1: Näkymä kadulle, jota reunustavat suuret, siistit rakennukset. Lause 2: Kaikki rakennukset ovat puiden peitossa.</w:t>
      </w:r>
    </w:p>
    <w:p>
      <w:r>
        <w:rPr>
          <w:b/>
        </w:rPr>
        <w:t xml:space="preserve">Tulos</w:t>
      </w:r>
    </w:p>
    <w:p>
      <w:r>
        <w:t xml:space="preserve">Kaikki rakennukset ovat uusia.</w:t>
      </w:r>
    </w:p>
    <w:p>
      <w:r>
        <w:rPr>
          <w:b/>
        </w:rPr>
        <w:t xml:space="preserve">Esimerkki 6.364</w:t>
      </w:r>
    </w:p>
    <w:p>
      <w:r>
        <w:t xml:space="preserve">Lause 1: Mies, jolla on keltainen USA-paita, istuu rakennuksen ulkopuolella, jonka ovet ovat auki. Lause 2: Mies istuu kotona sohvalla.</w:t>
      </w:r>
    </w:p>
    <w:p>
      <w:r>
        <w:rPr>
          <w:b/>
        </w:rPr>
        <w:t xml:space="preserve">Tulos</w:t>
      </w:r>
    </w:p>
    <w:p>
      <w:r>
        <w:t xml:space="preserve">Mies odottaa ystävänsä tulevan ulos rakennuksesta.</w:t>
      </w:r>
    </w:p>
    <w:p>
      <w:r>
        <w:rPr>
          <w:b/>
        </w:rPr>
        <w:t xml:space="preserve">Esimerkki 6.365</w:t>
      </w:r>
    </w:p>
    <w:p>
      <w:r>
        <w:t xml:space="preserve">Lause 1: Pieni lapsi, jolla on pilkullinen koiralelu, leikkii vesileluissa. Lause 2: Koira nukkuu lapsen päällä.</w:t>
      </w:r>
    </w:p>
    <w:p>
      <w:r>
        <w:rPr>
          <w:b/>
        </w:rPr>
        <w:t xml:space="preserve">Tulos</w:t>
      </w:r>
    </w:p>
    <w:p>
      <w:r>
        <w:t xml:space="preserve">Lapsi ja koira ovat molemmat läpimärkiä.</w:t>
      </w:r>
    </w:p>
    <w:p>
      <w:r>
        <w:rPr>
          <w:b/>
        </w:rPr>
        <w:t xml:space="preserve">Esimerkki 6.366</w:t>
      </w:r>
    </w:p>
    <w:p>
      <w:r>
        <w:t xml:space="preserve">Lause 1: Mies ja nainen parkkipaikalla yöllä. Lause 2: Mies ja nainen kävelevät puistossa.</w:t>
      </w:r>
    </w:p>
    <w:p>
      <w:r>
        <w:rPr>
          <w:b/>
        </w:rPr>
        <w:t xml:space="preserve">Tulos</w:t>
      </w:r>
    </w:p>
    <w:p>
      <w:r>
        <w:t xml:space="preserve">Mies ja nainen etsivät jotakuta.</w:t>
      </w:r>
    </w:p>
    <w:p>
      <w:r>
        <w:rPr>
          <w:b/>
        </w:rPr>
        <w:t xml:space="preserve">Esimerkki 6.367</w:t>
      </w:r>
    </w:p>
    <w:p>
      <w:r>
        <w:t xml:space="preserve">Lause 1: Mustapukuinen mies pitelee vauvaa. Lause 2: Mies on pukeutunut punaiseen ja pitelee vauvaa.</w:t>
      </w:r>
    </w:p>
    <w:p>
      <w:r>
        <w:rPr>
          <w:b/>
        </w:rPr>
        <w:t xml:space="preserve">Tulos</w:t>
      </w:r>
    </w:p>
    <w:p>
      <w:r>
        <w:t xml:space="preserve">Mies pitää itkevää vauvaa sylissään.</w:t>
      </w:r>
    </w:p>
    <w:p>
      <w:r>
        <w:rPr>
          <w:b/>
        </w:rPr>
        <w:t xml:space="preserve">Esimerkki 6.368</w:t>
      </w:r>
    </w:p>
    <w:p>
      <w:r>
        <w:t xml:space="preserve">Lause 1: Mustiin pukeutunut nainen hurraa-huuto. Lause 2: Nainen istuu hiljaa pelin ääressä.</w:t>
      </w:r>
    </w:p>
    <w:p>
      <w:r>
        <w:rPr>
          <w:b/>
        </w:rPr>
        <w:t xml:space="preserve">Tulos</w:t>
      </w:r>
    </w:p>
    <w:p>
      <w:r>
        <w:t xml:space="preserve">Nainen hurraa suosikkipelaajalleen.</w:t>
      </w:r>
    </w:p>
    <w:p>
      <w:r>
        <w:rPr>
          <w:b/>
        </w:rPr>
        <w:t xml:space="preserve">Esimerkki 6.369</w:t>
      </w:r>
    </w:p>
    <w:p>
      <w:r>
        <w:t xml:space="preserve">Lause 1: Farkkuihin pukeutunut mies kävelee portaita ylös. Lause 2: Miehellä on vaaleanpunainen hame.</w:t>
      </w:r>
    </w:p>
    <w:p>
      <w:r>
        <w:rPr>
          <w:b/>
        </w:rPr>
        <w:t xml:space="preserve">Tulos</w:t>
      </w:r>
    </w:p>
    <w:p>
      <w:r>
        <w:t xml:space="preserve">Miehellä on yllään mustat farkut liikkuessaan.</w:t>
      </w:r>
    </w:p>
    <w:p>
      <w:r>
        <w:rPr>
          <w:b/>
        </w:rPr>
        <w:t xml:space="preserve">Esimerkki 6.370</w:t>
      </w:r>
    </w:p>
    <w:p>
      <w:r>
        <w:t xml:space="preserve">Lause 1: Ihmisryhmät tarkkailevat kaloja suuressa akvaariossa. Lause 2: Joukko ihmisiä katselee ilotulitusnäytöstä joen yllä.</w:t>
      </w:r>
    </w:p>
    <w:p>
      <w:r>
        <w:rPr>
          <w:b/>
        </w:rPr>
        <w:t xml:space="preserve">Tulos</w:t>
      </w:r>
    </w:p>
    <w:p>
      <w:r>
        <w:t xml:space="preserve">Turistiryhmä vierailee akvaariossa Baltimoressa, MD:ssä.</w:t>
      </w:r>
    </w:p>
    <w:p>
      <w:r>
        <w:rPr>
          <w:b/>
        </w:rPr>
        <w:t xml:space="preserve">Esimerkki 6.371</w:t>
      </w:r>
    </w:p>
    <w:p>
      <w:r>
        <w:t xml:space="preserve">Lause 1: Aasialaiselta näyttävät opiskelijat istuvat korkeakoulun kampuksen portailla ja näyttävät katselevan jotakin kaukaisuudessa. Lause 2: Aasialaiset opiskelijat tekevät tenttiä luokkahuoneessa.</w:t>
      </w:r>
    </w:p>
    <w:p>
      <w:r>
        <w:rPr>
          <w:b/>
        </w:rPr>
        <w:t xml:space="preserve">Tulos</w:t>
      </w:r>
    </w:p>
    <w:p>
      <w:r>
        <w:t xml:space="preserve">Opiskelijat pitävät taukoa opiskelusta ja viihtyvät ulkona.</w:t>
      </w:r>
    </w:p>
    <w:p>
      <w:r>
        <w:rPr>
          <w:b/>
        </w:rPr>
        <w:t xml:space="preserve">Esimerkki 6.372</w:t>
      </w:r>
    </w:p>
    <w:p>
      <w:r>
        <w:t xml:space="preserve">Lause 1: Kolme miestä, joilla on heijastavat turvatakit, katsovat, kun kaksi heijastavat takit päässä olevaa miestä laittaa kiviä tiessä olevaan kuoppaan. Lause 2: Miehet juovat olutta nuotion ääressä.</w:t>
      </w:r>
    </w:p>
    <w:p>
      <w:r>
        <w:rPr>
          <w:b/>
        </w:rPr>
        <w:t xml:space="preserve">Tulos</w:t>
      </w:r>
    </w:p>
    <w:p>
      <w:r>
        <w:t xml:space="preserve">Kolme miestä auttaa tien korjaamisessa.</w:t>
      </w:r>
    </w:p>
    <w:p>
      <w:r>
        <w:rPr>
          <w:b/>
        </w:rPr>
        <w:t xml:space="preserve">Esimerkki 6.373</w:t>
      </w:r>
    </w:p>
    <w:p>
      <w:r>
        <w:t xml:space="preserve">Lause 1: mies työskentelee ulkona koneiden kanssa Lause 2: mies sisällä.</w:t>
      </w:r>
    </w:p>
    <w:p>
      <w:r>
        <w:rPr>
          <w:b/>
        </w:rPr>
        <w:t xml:space="preserve">Tulos</w:t>
      </w:r>
    </w:p>
    <w:p>
      <w:r>
        <w:t xml:space="preserve">Mies ja muutama iso kone.</w:t>
      </w:r>
    </w:p>
    <w:p>
      <w:r>
        <w:rPr>
          <w:b/>
        </w:rPr>
        <w:t xml:space="preserve">Esimerkki 6.374</w:t>
      </w:r>
    </w:p>
    <w:p>
      <w:r>
        <w:t xml:space="preserve">Lause 1: Taustalla sinipukuinen poika kumartuu tuntemaan viileän veden roiskuvan päälleen, kun taas etualalla olevat neljä lasta (kolme poikaa uimahousuissa ja tyttö vaaleanpunaisessa topissa ja shortseissa) ovat märkiä suihkulähteen roiskumisesta. Lause 2: Neljä lasta on kuivana suihkulähteen äärellä seisoessaan.</w:t>
      </w:r>
    </w:p>
    <w:p>
      <w:r>
        <w:rPr>
          <w:b/>
        </w:rPr>
        <w:t xml:space="preserve">Tulos</w:t>
      </w:r>
    </w:p>
    <w:p>
      <w:r>
        <w:t xml:space="preserve">Neljä lasta on kastunut suihkulähteessä leikkimisestä.</w:t>
      </w:r>
    </w:p>
    <w:p>
      <w:r>
        <w:rPr>
          <w:b/>
        </w:rPr>
        <w:t xml:space="preserve">Esimerkki 6.375</w:t>
      </w:r>
    </w:p>
    <w:p>
      <w:r>
        <w:t xml:space="preserve">Lause 1: Mies kalastaa puun vieressä aamusumussa. Lause 2: Mies kalastaa keskiyöllä.</w:t>
      </w:r>
    </w:p>
    <w:p>
      <w:r>
        <w:rPr>
          <w:b/>
        </w:rPr>
        <w:t xml:space="preserve">Tulos</w:t>
      </w:r>
    </w:p>
    <w:p>
      <w:r>
        <w:t xml:space="preserve">Mies sai monta kalaa.</w:t>
      </w:r>
    </w:p>
    <w:p>
      <w:r>
        <w:rPr>
          <w:b/>
        </w:rPr>
        <w:t xml:space="preserve">Esimerkki 6.376</w:t>
      </w:r>
    </w:p>
    <w:p>
      <w:r>
        <w:t xml:space="preserve">Lause 1: Nainen ja paljain jaloin liikkuva mies makasivat kivikkoisella maastolla. Lause 2: he ovat Mount Everestillä.</w:t>
      </w:r>
    </w:p>
    <w:p>
      <w:r>
        <w:rPr>
          <w:b/>
        </w:rPr>
        <w:t xml:space="preserve">Tulos</w:t>
      </w:r>
    </w:p>
    <w:p>
      <w:r>
        <w:t xml:space="preserve">heillä ei ole vaatteita</w:t>
      </w:r>
    </w:p>
    <w:p>
      <w:r>
        <w:rPr>
          <w:b/>
        </w:rPr>
        <w:t xml:space="preserve">Esimerkki 6.377</w:t>
      </w:r>
    </w:p>
    <w:p>
      <w:r>
        <w:t xml:space="preserve">Lause 1: Pikkupoika istuu vedessä ja suihkulähde nousee hänen syliinsä. Lause 2: Mies juo lasista, jonka hän täytti suihkulähteestä.</w:t>
      </w:r>
    </w:p>
    <w:p>
      <w:r>
        <w:rPr>
          <w:b/>
        </w:rPr>
        <w:t xml:space="preserve">Tulos</w:t>
      </w:r>
    </w:p>
    <w:p>
      <w:r>
        <w:t xml:space="preserve">Lapsi istuu suihkulähteessä Disneylandissa.</w:t>
      </w:r>
    </w:p>
    <w:p>
      <w:r>
        <w:rPr>
          <w:b/>
        </w:rPr>
        <w:t xml:space="preserve">Esimerkki 6.378</w:t>
      </w:r>
    </w:p>
    <w:p>
      <w:r>
        <w:t xml:space="preserve">Lause 1: Punamekkoinen pikkutyttö seisoo metsäpolulla, jonka taustalla on hevonen. Lause 2: Etupihalla leikkii pieni tyttö.</w:t>
      </w:r>
    </w:p>
    <w:p>
      <w:r>
        <w:rPr>
          <w:b/>
        </w:rPr>
        <w:t xml:space="preserve">Tulos</w:t>
      </w:r>
    </w:p>
    <w:p>
      <w:r>
        <w:t xml:space="preserve">Lapsi katselee rakastamaansa ponia.</w:t>
      </w:r>
    </w:p>
    <w:p>
      <w:r>
        <w:rPr>
          <w:b/>
        </w:rPr>
        <w:t xml:space="preserve">Esimerkki 6.379</w:t>
      </w:r>
    </w:p>
    <w:p>
      <w:r>
        <w:t xml:space="preserve">Lause 1: Ryhmä eläkeläisiä katselee esitystä. Lause 2: Seniorit pelaavat bingoa paloasemalla lauantai-iltana.</w:t>
      </w:r>
    </w:p>
    <w:p>
      <w:r>
        <w:rPr>
          <w:b/>
        </w:rPr>
        <w:t xml:space="preserve">Tulos</w:t>
      </w:r>
    </w:p>
    <w:p>
      <w:r>
        <w:t xml:space="preserve">Ryhmä koostuu paikallisesta koululuokasta, joka laulaa lauluja ihmisille.</w:t>
      </w:r>
    </w:p>
    <w:p>
      <w:r>
        <w:rPr>
          <w:b/>
        </w:rPr>
        <w:t xml:space="preserve">Esimerkki 6.380</w:t>
      </w:r>
    </w:p>
    <w:p>
      <w:r>
        <w:t xml:space="preserve">Lause 1: Oranssipaitainen pikkupoika, jolla on luuta kädessään ja taustalla on joulukuusi. Lause 2: Pikkutyttö käytti uutta luutaan.</w:t>
      </w:r>
    </w:p>
    <w:p>
      <w:r>
        <w:rPr>
          <w:b/>
        </w:rPr>
        <w:t xml:space="preserve">Tulos</w:t>
      </w:r>
    </w:p>
    <w:p>
      <w:r>
        <w:t xml:space="preserve">lapsi leikkii uusilla leluillaan</w:t>
      </w:r>
    </w:p>
    <w:p>
      <w:r>
        <w:rPr>
          <w:b/>
        </w:rPr>
        <w:t xml:space="preserve">Esimerkki 6.381</w:t>
      </w:r>
    </w:p>
    <w:p>
      <w:r>
        <w:t xml:space="preserve">Lause 1: Kolme ihmistä seisoo lumessa valmistelemassa jääkalastusveneen valmistelua. Lause 2: Ryhmä ihmisiä ottaa aurinkoa rannalla.</w:t>
      </w:r>
    </w:p>
    <w:p>
      <w:r>
        <w:rPr>
          <w:b/>
        </w:rPr>
        <w:t xml:space="preserve">Tulos</w:t>
      </w:r>
    </w:p>
    <w:p>
      <w:r>
        <w:t xml:space="preserve">Ihmiset pitävät kädessään onkivapaita.</w:t>
      </w:r>
    </w:p>
    <w:p>
      <w:r>
        <w:rPr>
          <w:b/>
        </w:rPr>
        <w:t xml:space="preserve">Esimerkki 6.382</w:t>
      </w:r>
    </w:p>
    <w:p>
      <w:r>
        <w:t xml:space="preserve">Lause 1: Siniseen paitaan pukeutunut nainen, jolla on hattu, pitää sylissään nuorta tyttöä, jolla on vaaleanpunaiset housut. Lause 2: Naisella on yllään mekko.</w:t>
      </w:r>
    </w:p>
    <w:p>
      <w:r>
        <w:rPr>
          <w:b/>
        </w:rPr>
        <w:t xml:space="preserve">Tulos</w:t>
      </w:r>
    </w:p>
    <w:p>
      <w:r>
        <w:t xml:space="preserve">Nainen on sukua nuorelle tytölle.</w:t>
      </w:r>
    </w:p>
    <w:p>
      <w:r>
        <w:rPr>
          <w:b/>
        </w:rPr>
        <w:t xml:space="preserve">Esimerkki 6.383</w:t>
      </w:r>
    </w:p>
    <w:p>
      <w:r>
        <w:t xml:space="preserve">Lause 1: Joukko ihmisiä kävelee sumuisena päivänä kohti rakennusta. Lause 2: Sää on aurinkoinen.</w:t>
      </w:r>
    </w:p>
    <w:p>
      <w:r>
        <w:rPr>
          <w:b/>
        </w:rPr>
        <w:t xml:space="preserve">Tulos</w:t>
      </w:r>
    </w:p>
    <w:p>
      <w:r>
        <w:t xml:space="preserve">Taivas on harmaa.</w:t>
      </w:r>
    </w:p>
    <w:p>
      <w:r>
        <w:rPr>
          <w:b/>
        </w:rPr>
        <w:t xml:space="preserve">Esimerkki 6.384</w:t>
      </w:r>
    </w:p>
    <w:p>
      <w:r>
        <w:t xml:space="preserve">Lause 1: 11 hymyilevän lapsen ja nuoren teini-ikäisen ryhmä on jaettu kahteen ryhmään suuressa sisäuima-altaassa, ja kummankin ryhmän takimmainen henkilö pitää käsiään ylhäällä. Lause 2: Toinen ryhmä pelaa shakkia puistossa.</w:t>
      </w:r>
    </w:p>
    <w:p>
      <w:r>
        <w:rPr>
          <w:b/>
        </w:rPr>
        <w:t xml:space="preserve">Tulos</w:t>
      </w:r>
    </w:p>
    <w:p>
      <w:r>
        <w:t xml:space="preserve">11 hymyilevän lapsen ja nuoren teini-ikäisen uimahousuihin pukeutuneen ryhmän jäsenet jaetaan kahteen ryhmään suuressa uimahallissa.</w:t>
      </w:r>
    </w:p>
    <w:p>
      <w:r>
        <w:rPr>
          <w:b/>
        </w:rPr>
        <w:t xml:space="preserve">Esimerkki 6.385</w:t>
      </w:r>
    </w:p>
    <w:p>
      <w:r>
        <w:t xml:space="preserve">Lause 1: Mies istuu kadulla ja soittaa rumpuja ämpäreillä. Lause 2: Miehellä on pikkurumpu.</w:t>
      </w:r>
    </w:p>
    <w:p>
      <w:r>
        <w:rPr>
          <w:b/>
        </w:rPr>
        <w:t xml:space="preserve">Tulos</w:t>
      </w:r>
    </w:p>
    <w:p>
      <w:r>
        <w:t xml:space="preserve">Mies esiintyy käyttäen ämpäreitä rumpuina.</w:t>
      </w:r>
    </w:p>
    <w:p>
      <w:r>
        <w:rPr>
          <w:b/>
        </w:rPr>
        <w:t xml:space="preserve">Esimerkki 6.386</w:t>
      </w:r>
    </w:p>
    <w:p>
      <w:r>
        <w:t xml:space="preserve">Lause 1: Nainen katsoo kaukoputken läpi metsän yli. Lause 2: Mies katselee kiikarin läpi.</w:t>
      </w:r>
    </w:p>
    <w:p>
      <w:r>
        <w:rPr>
          <w:b/>
        </w:rPr>
        <w:t xml:space="preserve">Tulos</w:t>
      </w:r>
    </w:p>
    <w:p>
      <w:r>
        <w:t xml:space="preserve">Nainen katsoo kuuta.</w:t>
      </w:r>
    </w:p>
    <w:p>
      <w:r>
        <w:rPr>
          <w:b/>
        </w:rPr>
        <w:t xml:space="preserve">Esimerkki 6.387</w:t>
      </w:r>
    </w:p>
    <w:p>
      <w:r>
        <w:t xml:space="preserve">Lause 1: Asunnoton mies, jota liikemieheksi pukeutunut mies tarkkailee. Lause 2: Liikemies katsoi koditonta miestä silmittömästi.</w:t>
      </w:r>
    </w:p>
    <w:p>
      <w:r>
        <w:rPr>
          <w:b/>
        </w:rPr>
        <w:t xml:space="preserve">Tulos</w:t>
      </w:r>
    </w:p>
    <w:p>
      <w:r>
        <w:t xml:space="preserve">Rikas mies antaa rahaa toiselle miehelle.</w:t>
      </w:r>
    </w:p>
    <w:p>
      <w:r>
        <w:rPr>
          <w:b/>
        </w:rPr>
        <w:t xml:space="preserve">Esimerkki 6.388</w:t>
      </w:r>
    </w:p>
    <w:p>
      <w:r>
        <w:t xml:space="preserve">Lause 1: pieni lapsi vaipassa on koiran kanssa joessa Lause 2: lapsi ui järvessä yksin.</w:t>
      </w:r>
    </w:p>
    <w:p>
      <w:r>
        <w:rPr>
          <w:b/>
        </w:rPr>
        <w:t xml:space="preserve">Tulos</w:t>
      </w:r>
    </w:p>
    <w:p>
      <w:r>
        <w:t xml:space="preserve">Poika leikkii lemmikkinsä kanssa päivällä.</w:t>
      </w:r>
    </w:p>
    <w:p>
      <w:r>
        <w:rPr>
          <w:b/>
        </w:rPr>
        <w:t xml:space="preserve">Esimerkki 6.389</w:t>
      </w:r>
    </w:p>
    <w:p>
      <w:r>
        <w:t xml:space="preserve">Lause 1: Shoppailijat kävelevät pitkin katua, joka näyttää ostosalueelta, jossa on kirkkaanvärisiä rakennuksia. Lause 2: Shoppailija kävelee hylätyllä kujalla.</w:t>
      </w:r>
    </w:p>
    <w:p>
      <w:r>
        <w:rPr>
          <w:b/>
        </w:rPr>
        <w:t xml:space="preserve">Tulos</w:t>
      </w:r>
    </w:p>
    <w:p>
      <w:r>
        <w:t xml:space="preserve">Ostosalue on tunnettu kirkkaanvärisistä rakennuksistaan.</w:t>
      </w:r>
    </w:p>
    <w:p>
      <w:r>
        <w:rPr>
          <w:b/>
        </w:rPr>
        <w:t xml:space="preserve">Esimerkki 6.390</w:t>
      </w:r>
    </w:p>
    <w:p>
      <w:r>
        <w:t xml:space="preserve">Lause 1: Univormuihin pukeutuneet tytöt kerääntyvät vesistön rannalle. Lause 2: Pojat poseeraavat kuvia varten vuorenhuipulla.</w:t>
      </w:r>
    </w:p>
    <w:p>
      <w:r>
        <w:rPr>
          <w:b/>
        </w:rPr>
        <w:t xml:space="preserve">Tulos</w:t>
      </w:r>
    </w:p>
    <w:p>
      <w:r>
        <w:t xml:space="preserve">Jotkut tytöt katselevat kaloja vedessä.</w:t>
      </w:r>
    </w:p>
    <w:p>
      <w:r>
        <w:rPr>
          <w:b/>
        </w:rPr>
        <w:t xml:space="preserve">Esimerkki 6.391</w:t>
      </w:r>
    </w:p>
    <w:p>
      <w:r>
        <w:t xml:space="preserve">Lause 1: Mies ja pieni poika lyövät rumpuja. Lause 2: Mies ja poika soittavat kitaraa.</w:t>
      </w:r>
    </w:p>
    <w:p>
      <w:r>
        <w:rPr>
          <w:b/>
        </w:rPr>
        <w:t xml:space="preserve">Tulos</w:t>
      </w:r>
    </w:p>
    <w:p>
      <w:r>
        <w:t xml:space="preserve">Mies opettaa poikaa soittamaan rumpuja.</w:t>
      </w:r>
    </w:p>
    <w:p>
      <w:r>
        <w:rPr>
          <w:b/>
        </w:rPr>
        <w:t xml:space="preserve">Esimerkki 6.392</w:t>
      </w:r>
    </w:p>
    <w:p>
      <w:r>
        <w:t xml:space="preserve">Lause 1: Mies ja nainen seisovat kolmen soittimia kantavan miehen edessä, ja yksi ryhmän miehistä hymyilee. Lause 2: Ihmiset istuvat lieden takana.</w:t>
      </w:r>
    </w:p>
    <w:p>
      <w:r>
        <w:rPr>
          <w:b/>
        </w:rPr>
        <w:t xml:space="preserve">Tulos</w:t>
      </w:r>
    </w:p>
    <w:p>
      <w:r>
        <w:t xml:space="preserve">ihmiset ovat perhettä</w:t>
      </w:r>
    </w:p>
    <w:p>
      <w:r>
        <w:rPr>
          <w:b/>
        </w:rPr>
        <w:t xml:space="preserve">Esimerkki 6.393</w:t>
      </w:r>
    </w:p>
    <w:p>
      <w:r>
        <w:t xml:space="preserve">Lause 1: Mies kävelee polkupyöräilevän nuoren tytön rinnalla. Lause 2: Mies kävelee nuoren pojan rinnalla.</w:t>
      </w:r>
    </w:p>
    <w:p>
      <w:r>
        <w:rPr>
          <w:b/>
        </w:rPr>
        <w:t xml:space="preserve">Tulos</w:t>
      </w:r>
    </w:p>
    <w:p>
      <w:r>
        <w:t xml:space="preserve">mies puhuu nuoren tytön kanssa</w:t>
      </w:r>
    </w:p>
    <w:p>
      <w:r>
        <w:rPr>
          <w:b/>
        </w:rPr>
        <w:t xml:space="preserve">Esimerkki 6.394</w:t>
      </w:r>
    </w:p>
    <w:p>
      <w:r>
        <w:t xml:space="preserve">Lause 1: Kaksi naista seisoo parkkipaikalla ostoskärryn vieressä. Lause 2: Kaksi naista työntämässä ostoskärryä Targetin läpi.</w:t>
      </w:r>
    </w:p>
    <w:p>
      <w:r>
        <w:rPr>
          <w:b/>
        </w:rPr>
        <w:t xml:space="preserve">Tulos</w:t>
      </w:r>
    </w:p>
    <w:p>
      <w:r>
        <w:t xml:space="preserve">Kaksi naista purkaa ostoksiaan autoonsa parkkipaikalla.</w:t>
      </w:r>
    </w:p>
    <w:p>
      <w:r>
        <w:rPr>
          <w:b/>
        </w:rPr>
        <w:t xml:space="preserve">Esimerkki 6.395</w:t>
      </w:r>
    </w:p>
    <w:p>
      <w:r>
        <w:t xml:space="preserve">Lause 1: Siniseen paitaan pukeutunut mies keskustelee kahden oranssiin ja keltaiseen työliiviin pukeutuneen miehen kanssa. Lause 2: Mies, jolla on punainen paita, puhuu kahdelle miehelle, joilla on oranssit ja keltaiset työliivit.</w:t>
      </w:r>
    </w:p>
    <w:p>
      <w:r>
        <w:rPr>
          <w:b/>
        </w:rPr>
        <w:t xml:space="preserve">Tulos</w:t>
      </w:r>
    </w:p>
    <w:p>
      <w:r>
        <w:t xml:space="preserve">Siniseen paitaan pukeutunut mies keskustelee kahden oranssiin ja keltaiseen työliiviin pukeutuneen miehen kanssa rakennustyömaasta.</w:t>
      </w:r>
    </w:p>
    <w:p>
      <w:r>
        <w:rPr>
          <w:b/>
        </w:rPr>
        <w:t xml:space="preserve">Esimerkki 6.396</w:t>
      </w:r>
    </w:p>
    <w:p>
      <w:r>
        <w:t xml:space="preserve">Lause 1: Seisova mies pitää mikrofonia kitaraa pitelevän miehen edessä. Lause 2: Mies riitelee toisen miehen kanssa tyttöystävästä.</w:t>
      </w:r>
    </w:p>
    <w:p>
      <w:r>
        <w:rPr>
          <w:b/>
        </w:rPr>
        <w:t xml:space="preserve">Tulos</w:t>
      </w:r>
    </w:p>
    <w:p>
      <w:r>
        <w:t xml:space="preserve">Mies laulaa mikrofoniin.</w:t>
      </w:r>
    </w:p>
    <w:p>
      <w:r>
        <w:rPr>
          <w:b/>
        </w:rPr>
        <w:t xml:space="preserve">Esimerkki 6.397</w:t>
      </w:r>
    </w:p>
    <w:p>
      <w:r>
        <w:t xml:space="preserve">Lause 1: Liiketoimintaesitys, jossa esittelijällä on raidallinen paita ja hän käyttää projektoria. Lause 2: Mies nukkuu metrossa.</w:t>
      </w:r>
    </w:p>
    <w:p>
      <w:r>
        <w:rPr>
          <w:b/>
        </w:rPr>
        <w:t xml:space="preserve">Tulos</w:t>
      </w:r>
    </w:p>
    <w:p>
      <w:r>
        <w:t xml:space="preserve">nainen pitää liike-esittelyn</w:t>
      </w:r>
    </w:p>
    <w:p>
      <w:r>
        <w:rPr>
          <w:b/>
        </w:rPr>
        <w:t xml:space="preserve">Esimerkki 6.398</w:t>
      </w:r>
    </w:p>
    <w:p>
      <w:r>
        <w:t xml:space="preserve">Lause 1: Tyttö ottaa kuvan käsi kameran linssin päällä. Lause 2: Tyttö maalaa</w:t>
      </w:r>
    </w:p>
    <w:p>
      <w:r>
        <w:rPr>
          <w:b/>
        </w:rPr>
        <w:t xml:space="preserve">Tulos</w:t>
      </w:r>
    </w:p>
    <w:p>
      <w:r>
        <w:t xml:space="preserve">Tyttö on uusi valokuvien ottamisessa</w:t>
      </w:r>
    </w:p>
    <w:p>
      <w:r>
        <w:rPr>
          <w:b/>
        </w:rPr>
        <w:t xml:space="preserve">Esimerkki 6.399</w:t>
      </w:r>
    </w:p>
    <w:p>
      <w:r>
        <w:t xml:space="preserve">Lause 1: Pelle jakaa lapsille pieniä Amerikan lippuja. Lause 2: Pariskunta ajaa vuoristoradalla.</w:t>
      </w:r>
    </w:p>
    <w:p>
      <w:r>
        <w:rPr>
          <w:b/>
        </w:rPr>
        <w:t xml:space="preserve">Tulos</w:t>
      </w:r>
    </w:p>
    <w:p>
      <w:r>
        <w:t xml:space="preserve">Kaikki juhlivat itsenäisyyspäivää.</w:t>
      </w:r>
    </w:p>
    <w:p>
      <w:r>
        <w:rPr>
          <w:b/>
        </w:rPr>
        <w:t xml:space="preserve">Esimerkki 6.400</w:t>
      </w:r>
    </w:p>
    <w:p>
      <w:r>
        <w:t xml:space="preserve">Lause 1: Poika on märän hiekan peitossa leikkimässä rannalla, kun ryhmä ihmisiä nauttii merestä taustalla. Lause 2: Lapsi on joutumassa meren virran vietäväksi.</w:t>
      </w:r>
    </w:p>
    <w:p>
      <w:r>
        <w:rPr>
          <w:b/>
        </w:rPr>
        <w:t xml:space="preserve">Tulos</w:t>
      </w:r>
    </w:p>
    <w:p>
      <w:r>
        <w:t xml:space="preserve">Lapsella on hauskaa hiekassa.</w:t>
      </w:r>
    </w:p>
    <w:p>
      <w:r>
        <w:rPr>
          <w:b/>
        </w:rPr>
        <w:t xml:space="preserve">Esimerkki 6.401</w:t>
      </w:r>
    </w:p>
    <w:p>
      <w:r>
        <w:t xml:space="preserve">Lause 1: Kaksi japanilaista naista kävelee jalkakäytävällä luudat kädessään. Lause 2: Kaksi japanilaista zombia jahtaa Godzillaa.</w:t>
      </w:r>
    </w:p>
    <w:p>
      <w:r>
        <w:rPr>
          <w:b/>
        </w:rPr>
        <w:t xml:space="preserve">Tulos</w:t>
      </w:r>
    </w:p>
    <w:p>
      <w:r>
        <w:t xml:space="preserve">Naiset lakaisevat jalkakäytäviä vaihtorahoja varten.</w:t>
      </w:r>
    </w:p>
    <w:p>
      <w:r>
        <w:rPr>
          <w:b/>
        </w:rPr>
        <w:t xml:space="preserve">Esimerkki 6.402</w:t>
      </w:r>
    </w:p>
    <w:p>
      <w:r>
        <w:t xml:space="preserve">Lause 1: Ruskehtavan värisellä koiralla on suussaan keltainen lelu. Lause 2: Lelu on punainen.</w:t>
      </w:r>
    </w:p>
    <w:p>
      <w:r>
        <w:rPr>
          <w:b/>
        </w:rPr>
        <w:t xml:space="preserve">Tulos</w:t>
      </w:r>
    </w:p>
    <w:p>
      <w:r>
        <w:t xml:space="preserve">Koira on musta.</w:t>
      </w:r>
    </w:p>
    <w:p>
      <w:r>
        <w:rPr>
          <w:b/>
        </w:rPr>
        <w:t xml:space="preserve">Esimerkki 6.403</w:t>
      </w:r>
    </w:p>
    <w:p>
      <w:r>
        <w:t xml:space="preserve">Lause 1: Poninhäntäinen nainen, jolla on nahkatakki, seisoo kaupan ulkopuolella, jossa lukee "Since 1889". Lause 2: Kaupan ikkunan läpi heitettiin kivi.</w:t>
      </w:r>
    </w:p>
    <w:p>
      <w:r>
        <w:rPr>
          <w:b/>
        </w:rPr>
        <w:t xml:space="preserve">Tulos</w:t>
      </w:r>
    </w:p>
    <w:p>
      <w:r>
        <w:t xml:space="preserve">Kaupassa myydään karkkia.</w:t>
      </w:r>
    </w:p>
    <w:p>
      <w:r>
        <w:rPr>
          <w:b/>
        </w:rPr>
        <w:t xml:space="preserve">Esimerkki 6.404</w:t>
      </w:r>
    </w:p>
    <w:p>
      <w:r>
        <w:t xml:space="preserve">Lause 1: Kaksi miestä painii. Lause 2: Miehet istuvat yhdessä maassa.</w:t>
      </w:r>
    </w:p>
    <w:p>
      <w:r>
        <w:rPr>
          <w:b/>
        </w:rPr>
        <w:t xml:space="preserve">Tulos</w:t>
      </w:r>
    </w:p>
    <w:p>
      <w:r>
        <w:t xml:space="preserve">Nämä kaksi miestä ovat ammattiurheilijoita.</w:t>
      </w:r>
    </w:p>
    <w:p>
      <w:r>
        <w:rPr>
          <w:b/>
        </w:rPr>
        <w:t xml:space="preserve">Esimerkki 6.405</w:t>
      </w:r>
    </w:p>
    <w:p>
      <w:r>
        <w:t xml:space="preserve">Lause 1: Mies ja nainen muovipeitteissä. Lause 2: mies ja nainen ovat nakkeja.</w:t>
      </w:r>
    </w:p>
    <w:p>
      <w:r>
        <w:rPr>
          <w:b/>
        </w:rPr>
        <w:t xml:space="preserve">Tulos</w:t>
      </w:r>
    </w:p>
    <w:p>
      <w:r>
        <w:t xml:space="preserve">mies ja nainen ovat plastixissa, jotta he eivät kastuisi...</w:t>
      </w:r>
    </w:p>
    <w:p>
      <w:r>
        <w:rPr>
          <w:b/>
        </w:rPr>
        <w:t xml:space="preserve">Esimerkki 6.406</w:t>
      </w:r>
    </w:p>
    <w:p>
      <w:r>
        <w:t xml:space="preserve">Lause 1: Kaksi nuorta siskoa seisoo vierekkäin lumisella pellolla, ja vanhempi tyttö halaa pikkusiskoaan. Lause 2: Kaksi siskoa käyvät lumipallotaistelua.</w:t>
      </w:r>
    </w:p>
    <w:p>
      <w:r>
        <w:rPr>
          <w:b/>
        </w:rPr>
        <w:t xml:space="preserve">Tulos</w:t>
      </w:r>
    </w:p>
    <w:p>
      <w:r>
        <w:t xml:space="preserve">Siskokset leikkivät lumessa.</w:t>
      </w:r>
    </w:p>
    <w:p>
      <w:r>
        <w:rPr>
          <w:b/>
        </w:rPr>
        <w:t xml:space="preserve">Esimerkki 6.407</w:t>
      </w:r>
    </w:p>
    <w:p>
      <w:r>
        <w:t xml:space="preserve">Lause 1: Ryhmä ihmisiä lähtee vaellukselle. Lause 2: Ryhmä ihmisiä tanssii metsässä.</w:t>
      </w:r>
    </w:p>
    <w:p>
      <w:r>
        <w:rPr>
          <w:b/>
        </w:rPr>
        <w:t xml:space="preserve">Tulos</w:t>
      </w:r>
    </w:p>
    <w:p>
      <w:r>
        <w:t xml:space="preserve">Ryhmä ihmisiä vaeltaa metsässä.</w:t>
      </w:r>
    </w:p>
    <w:p>
      <w:r>
        <w:rPr>
          <w:b/>
        </w:rPr>
        <w:t xml:space="preserve">Esimerkki 6.408</w:t>
      </w:r>
    </w:p>
    <w:p>
      <w:r>
        <w:t xml:space="preserve">Lause 1: Naisbalerina poseeraa varpailleen nousten suuressa huoneessa, jossa on punainen lattia. Lause 2: miesbalerina syö voileipää.</w:t>
      </w:r>
    </w:p>
    <w:p>
      <w:r>
        <w:rPr>
          <w:b/>
        </w:rPr>
        <w:t xml:space="preserve">Tulos</w:t>
      </w:r>
    </w:p>
    <w:p>
      <w:r>
        <w:t xml:space="preserve">Naisbalerina tutu päällään poseeraa huoneessa, jossa on punainen lattia.</w:t>
      </w:r>
    </w:p>
    <w:p>
      <w:r>
        <w:rPr>
          <w:b/>
        </w:rPr>
        <w:t xml:space="preserve">Esimerkki 6.409</w:t>
      </w:r>
    </w:p>
    <w:p>
      <w:r>
        <w:t xml:space="preserve">Lause 1: Paikalla on kaksi aurinkolasipäistä miestä, joista toisella on hattu ja reppu. Lause 2: Mies ajaa puiston läpi.</w:t>
      </w:r>
    </w:p>
    <w:p>
      <w:r>
        <w:rPr>
          <w:b/>
        </w:rPr>
        <w:t xml:space="preserve">Tulos</w:t>
      </w:r>
    </w:p>
    <w:p>
      <w:r>
        <w:t xml:space="preserve">Kaksi ystävää osti aurinkolasit.</w:t>
      </w:r>
    </w:p>
    <w:p>
      <w:r>
        <w:rPr>
          <w:b/>
        </w:rPr>
        <w:t xml:space="preserve">Esimerkki 6.410</w:t>
      </w:r>
    </w:p>
    <w:p>
      <w:r>
        <w:t xml:space="preserve">Lause 1: Yhtye, joka koostuu yhdestä naisesta ja kolmesta miehestä, soittaa päivisin. Lause 2: Poikabändi on surkea.</w:t>
      </w:r>
    </w:p>
    <w:p>
      <w:r>
        <w:rPr>
          <w:b/>
        </w:rPr>
        <w:t xml:space="preserve">Tulos</w:t>
      </w:r>
    </w:p>
    <w:p>
      <w:r>
        <w:t xml:space="preserve">Sisarukset ovat yhdessä bändissä.</w:t>
      </w:r>
    </w:p>
    <w:p>
      <w:r>
        <w:rPr>
          <w:b/>
        </w:rPr>
        <w:t xml:space="preserve">Esimerkki 6.411</w:t>
      </w:r>
    </w:p>
    <w:p>
      <w:r>
        <w:t xml:space="preserve">Lause 1: Valkoinen karvainen koira kävelee lehtiä pitkin kieli ulkona. Lause 2: Musta koira makaa lehdillä.</w:t>
      </w:r>
    </w:p>
    <w:p>
      <w:r>
        <w:rPr>
          <w:b/>
        </w:rPr>
        <w:t xml:space="preserve">Tulos</w:t>
      </w:r>
    </w:p>
    <w:p>
      <w:r>
        <w:t xml:space="preserve">Valkoinen koira on janoinen liian kovasta leikistä.</w:t>
      </w:r>
    </w:p>
    <w:p>
      <w:r>
        <w:rPr>
          <w:b/>
        </w:rPr>
        <w:t xml:space="preserve">Esimerkki 6.412</w:t>
      </w:r>
    </w:p>
    <w:p>
      <w:r>
        <w:t xml:space="preserve">Lause 1: Kaksi koiraa ja kuorma-auto. Lause 2: Kaksi hevosta seisoo kuorma-auton vieressä.</w:t>
      </w:r>
    </w:p>
    <w:p>
      <w:r>
        <w:rPr>
          <w:b/>
        </w:rPr>
        <w:t xml:space="preserve">Tulos</w:t>
      </w:r>
    </w:p>
    <w:p>
      <w:r>
        <w:t xml:space="preserve">Koirat yrittävät kiivetä kuorma-autoon.</w:t>
      </w:r>
    </w:p>
    <w:p>
      <w:r>
        <w:rPr>
          <w:b/>
        </w:rPr>
        <w:t xml:space="preserve">Esimerkki 6.413</w:t>
      </w:r>
    </w:p>
    <w:p>
      <w:r>
        <w:t xml:space="preserve">Lause 1: Joukko naisia istuu pöytien ympärillä. Lause 2: Naisjoukko putoaa tuoleilta, joilla he istuvat.</w:t>
      </w:r>
    </w:p>
    <w:p>
      <w:r>
        <w:rPr>
          <w:b/>
        </w:rPr>
        <w:t xml:space="preserve">Tulos</w:t>
      </w:r>
    </w:p>
    <w:p>
      <w:r>
        <w:t xml:space="preserve">Naisryhmä keskustelee.</w:t>
      </w:r>
    </w:p>
    <w:p>
      <w:r>
        <w:rPr>
          <w:b/>
        </w:rPr>
        <w:t xml:space="preserve">Esimerkki 6.414</w:t>
      </w:r>
    </w:p>
    <w:p>
      <w:r>
        <w:t xml:space="preserve">Lause 1: Mies, jolla on punaiset aurinkolasit, pitää kädessään polttolamppua ja koskettaa jonkinlaista veistosta kahden katsojan kanssa. Lause 2: Vihreään haalariin pukeutunut akrobaatti esiintyy sirkusteltassa.</w:t>
      </w:r>
    </w:p>
    <w:p>
      <w:r>
        <w:rPr>
          <w:b/>
        </w:rPr>
        <w:t xml:space="preserve">Tulos</w:t>
      </w:r>
    </w:p>
    <w:p>
      <w:r>
        <w:t xml:space="preserve">Taiteilija työskentelee veistoksensa parin ihmisen katsellessa.</w:t>
      </w:r>
    </w:p>
    <w:p>
      <w:r>
        <w:rPr>
          <w:b/>
        </w:rPr>
        <w:t xml:space="preserve">Esimerkki 6.415</w:t>
      </w:r>
    </w:p>
    <w:p>
      <w:r>
        <w:t xml:space="preserve">Lause 1: Punavalkoiseen uimapukuun pukeutunut nainen ottaa kuvaa kolmelle ystävälleen, jotka matkustavat rannan lähellä sijaitsevien kauppojen edessä. Lause 2: Punavalkoiseen uimapukuun pukeutunut nainen on halvaantunut.</w:t>
      </w:r>
    </w:p>
    <w:p>
      <w:r>
        <w:rPr>
          <w:b/>
        </w:rPr>
        <w:t xml:space="preserve">Tulos</w:t>
      </w:r>
    </w:p>
    <w:p>
      <w:r>
        <w:t xml:space="preserve">Nainen ottaa kuvan ystävistään, kun he pysähtyvät lahjatavarakaupassa.</w:t>
      </w:r>
    </w:p>
    <w:p>
      <w:r>
        <w:rPr>
          <w:b/>
        </w:rPr>
        <w:t xml:space="preserve">Esimerkki 6.416</w:t>
      </w:r>
    </w:p>
    <w:p>
      <w:r>
        <w:t xml:space="preserve">Lause 1: Kaksi nuorta poikaa harjoittelee karatea. Lause 2: Kaksi poikaa pelaa shakkia.</w:t>
      </w:r>
    </w:p>
    <w:p>
      <w:r>
        <w:rPr>
          <w:b/>
        </w:rPr>
        <w:t xml:space="preserve">Tulos</w:t>
      </w:r>
    </w:p>
    <w:p>
      <w:r>
        <w:t xml:space="preserve">Pojat tappelevat keskenään</w:t>
      </w:r>
    </w:p>
    <w:p>
      <w:r>
        <w:rPr>
          <w:b/>
        </w:rPr>
        <w:t xml:space="preserve">Esimerkki 6.417</w:t>
      </w:r>
    </w:p>
    <w:p>
      <w:r>
        <w:t xml:space="preserve">Lause 1: pyöräilijä hymyilee ohi kävelevälle naiselle Lause 2: pyöräilijä nyrpistää otsaansa.</w:t>
      </w:r>
    </w:p>
    <w:p>
      <w:r>
        <w:rPr>
          <w:b/>
        </w:rPr>
        <w:t xml:space="preserve">Tulos</w:t>
      </w:r>
    </w:p>
    <w:p>
      <w:r>
        <w:t xml:space="preserve">Nainen on onnellinen.</w:t>
      </w:r>
    </w:p>
    <w:p>
      <w:r>
        <w:rPr>
          <w:b/>
        </w:rPr>
        <w:t xml:space="preserve">Esimerkki 6.418</w:t>
      </w:r>
    </w:p>
    <w:p>
      <w:r>
        <w:t xml:space="preserve">Lause 1: Punainen, valkoinen ja sininen kilpa-auto on suistunut tieltä. Lause 2: Kilpa-auto ajaa täydellistä linjaa tietä pitkin.</w:t>
      </w:r>
    </w:p>
    <w:p>
      <w:r>
        <w:rPr>
          <w:b/>
        </w:rPr>
        <w:t xml:space="preserve">Tulos</w:t>
      </w:r>
    </w:p>
    <w:p>
      <w:r>
        <w:t xml:space="preserve">Kilpa-auto on suistunut tieltä ja syttynyt tuleen.</w:t>
      </w:r>
    </w:p>
    <w:p>
      <w:r>
        <w:rPr>
          <w:b/>
        </w:rPr>
        <w:t xml:space="preserve">Esimerkki 6.419</w:t>
      </w:r>
    </w:p>
    <w:p>
      <w:r>
        <w:t xml:space="preserve">Lause 1: Tämä kaveri yrittää tehdä uusia temppuja ja harjoittelee suurta tapahtumaa varten. Lause 2: Mies on bussissa...</w:t>
      </w:r>
    </w:p>
    <w:p>
      <w:r>
        <w:rPr>
          <w:b/>
        </w:rPr>
        <w:t xml:space="preserve">Tulos</w:t>
      </w:r>
    </w:p>
    <w:p>
      <w:r>
        <w:t xml:space="preserve">Mies yrittää keksiä uusia temppuja.</w:t>
      </w:r>
    </w:p>
    <w:p>
      <w:r>
        <w:rPr>
          <w:b/>
        </w:rPr>
        <w:t xml:space="preserve">Esimerkki 6.420</w:t>
      </w:r>
    </w:p>
    <w:p>
      <w:r>
        <w:t xml:space="preserve">Lause 1: keltaiseen paitaan pukeutunut mies seisoo roskien ja graffiteilla koristellun seinän keskellä. Lause 2: Mies on puhtaassa keittiössä.</w:t>
      </w:r>
    </w:p>
    <w:p>
      <w:r>
        <w:rPr>
          <w:b/>
        </w:rPr>
        <w:t xml:space="preserve">Tulos</w:t>
      </w:r>
    </w:p>
    <w:p>
      <w:r>
        <w:t xml:space="preserve">Roskamies valmistautuu keräämään roskia seinän vieressä.</w:t>
      </w:r>
    </w:p>
    <w:p>
      <w:r>
        <w:rPr>
          <w:b/>
        </w:rPr>
        <w:t xml:space="preserve">Esimerkki 6.421</w:t>
      </w:r>
    </w:p>
    <w:p>
      <w:r>
        <w:t xml:space="preserve">Lause 1: Perhe poseeraa vauvan kanssa. Lause 2: Vauva on yksin.</w:t>
      </w:r>
    </w:p>
    <w:p>
      <w:r>
        <w:rPr>
          <w:b/>
        </w:rPr>
        <w:t xml:space="preserve">Tulos</w:t>
      </w:r>
    </w:p>
    <w:p>
      <w:r>
        <w:t xml:space="preserve">Joku pitää vauvaa sylissään.</w:t>
      </w:r>
    </w:p>
    <w:p>
      <w:r>
        <w:rPr>
          <w:b/>
        </w:rPr>
        <w:t xml:space="preserve">Esimerkki 6.422</w:t>
      </w:r>
    </w:p>
    <w:p>
      <w:r>
        <w:t xml:space="preserve">Lause 1: Nainen istuu ulkona auringossa takki päässään ja sateenvarjo vieressään. Lause 2: Nainen istuu sateenvarjon vieressä pilvisenä päivänä.</w:t>
      </w:r>
    </w:p>
    <w:p>
      <w:r>
        <w:rPr>
          <w:b/>
        </w:rPr>
        <w:t xml:space="preserve">Tulos</w:t>
      </w:r>
    </w:p>
    <w:p>
      <w:r>
        <w:t xml:space="preserve">Nainen istuu ulkona valoisassa auringonpaisteessa.</w:t>
      </w:r>
    </w:p>
    <w:p>
      <w:r>
        <w:rPr>
          <w:b/>
        </w:rPr>
        <w:t xml:space="preserve">Esimerkki 6.423</w:t>
      </w:r>
    </w:p>
    <w:p>
      <w:r>
        <w:t xml:space="preserve">Lause 1: Mies istuu tuolilla punaisen rakennuksen edessä. Lause 2: Mies istuu sinisen talon edessä.</w:t>
      </w:r>
    </w:p>
    <w:p>
      <w:r>
        <w:rPr>
          <w:b/>
        </w:rPr>
        <w:t xml:space="preserve">Tulos</w:t>
      </w:r>
    </w:p>
    <w:p>
      <w:r>
        <w:t xml:space="preserve">Se yrittää nauttia lämpimästä auringosta.</w:t>
      </w:r>
    </w:p>
    <w:p>
      <w:r>
        <w:rPr>
          <w:b/>
        </w:rPr>
        <w:t xml:space="preserve">Esimerkki 6.424</w:t>
      </w:r>
    </w:p>
    <w:p>
      <w:r>
        <w:t xml:space="preserve">Lause 1: Siniseen haalariin ja punaiseen kypärään pukeutunut mies kiipeää tikkaita ylös, ja toinen mies tarkkailee häntä. Lause 2: Mies ja katsoja valmistautuvat ottamaan päiväunet.</w:t>
      </w:r>
    </w:p>
    <w:p>
      <w:r>
        <w:rPr>
          <w:b/>
        </w:rPr>
        <w:t xml:space="preserve">Tulos</w:t>
      </w:r>
    </w:p>
    <w:p>
      <w:r>
        <w:t xml:space="preserve">Katsojalla on sininen lippis.</w:t>
      </w:r>
    </w:p>
    <w:p>
      <w:r>
        <w:rPr>
          <w:b/>
        </w:rPr>
        <w:t xml:space="preserve">Esimerkki 6.425</w:t>
      </w:r>
    </w:p>
    <w:p>
      <w:r>
        <w:t xml:space="preserve">Lause 1: Sinitakkinen poika metrojunassa. Lause 2: Punatakkinen poika metrojunan laiturilla.</w:t>
      </w:r>
    </w:p>
    <w:p>
      <w:r>
        <w:rPr>
          <w:b/>
        </w:rPr>
        <w:t xml:space="preserve">Tulos</w:t>
      </w:r>
    </w:p>
    <w:p>
      <w:r>
        <w:t xml:space="preserve">Sinitakkinen poika metrojunassa matkalla kotiin.</w:t>
      </w:r>
    </w:p>
    <w:p>
      <w:r>
        <w:rPr>
          <w:b/>
        </w:rPr>
        <w:t xml:space="preserve">Esimerkki 6.426</w:t>
      </w:r>
    </w:p>
    <w:p>
      <w:r>
        <w:t xml:space="preserve">Lause 1: Ruskettunut ja valkoinen koira kävelee hiekassa kauniina päivänä. Lause 2: Koira nukkuu ruohikossa.</w:t>
      </w:r>
    </w:p>
    <w:p>
      <w:r>
        <w:rPr>
          <w:b/>
        </w:rPr>
        <w:t xml:space="preserve">Tulos</w:t>
      </w:r>
    </w:p>
    <w:p>
      <w:r>
        <w:t xml:space="preserve">Koira leikkii noutoa.</w:t>
      </w:r>
    </w:p>
    <w:p>
      <w:r>
        <w:rPr>
          <w:b/>
        </w:rPr>
        <w:t xml:space="preserve">Esimerkki 6.427</w:t>
      </w:r>
    </w:p>
    <w:p>
      <w:r>
        <w:t xml:space="preserve">Lause 1: Tässä kuvassa nainen ja useat muut ihmiset juoksevat maratonia. Lause 2: Ihmiset juoksevat heittää maissipeltoa alasti, koska he ovat humalassa.</w:t>
      </w:r>
    </w:p>
    <w:p>
      <w:r>
        <w:rPr>
          <w:b/>
        </w:rPr>
        <w:t xml:space="preserve">Tulos</w:t>
      </w:r>
    </w:p>
    <w:p>
      <w:r>
        <w:t xml:space="preserve">Ihmiset juoksevat maratonin kerätäkseen tietoa ja rahaa rintasyöpätutkimukseen.</w:t>
      </w:r>
    </w:p>
    <w:p>
      <w:r>
        <w:rPr>
          <w:b/>
        </w:rPr>
        <w:t xml:space="preserve">Esimerkki 6.428</w:t>
      </w:r>
    </w:p>
    <w:p>
      <w:r>
        <w:t xml:space="preserve">Lause 1: Valkoiseen hattuun pukeutunut henkilö seisoo valkoisen betonirakennuksen oviaukossa. Lause 2: Mies nukkuu sängyssään.</w:t>
      </w:r>
    </w:p>
    <w:p>
      <w:r>
        <w:rPr>
          <w:b/>
        </w:rPr>
        <w:t xml:space="preserve">Tulos</w:t>
      </w:r>
    </w:p>
    <w:p>
      <w:r>
        <w:t xml:space="preserve">Valkoiseen hattuun pukeutunut henkilö seisoo valkoisen betonirakennuksen oviaukossa odottamassa jotakuta.</w:t>
      </w:r>
    </w:p>
    <w:p>
      <w:r>
        <w:rPr>
          <w:b/>
        </w:rPr>
        <w:t xml:space="preserve">Esimerkki 6.429</w:t>
      </w:r>
    </w:p>
    <w:p>
      <w:r>
        <w:t xml:space="preserve">Lause 1: Kaksi miestä tiilenpunaisissa työasuissa seisoo kahvilan edessä, jossa on avoin kyltti. Lause 2: Kaksi miestä istuu kahvilan sisällä.</w:t>
      </w:r>
    </w:p>
    <w:p>
      <w:r>
        <w:rPr>
          <w:b/>
        </w:rPr>
        <w:t xml:space="preserve">Tulos</w:t>
      </w:r>
    </w:p>
    <w:p>
      <w:r>
        <w:t xml:space="preserve">Kaksi miestä, joilla on avoin kyltti kädessään, ovat ulkona sateella.</w:t>
      </w:r>
    </w:p>
    <w:p>
      <w:r>
        <w:rPr>
          <w:b/>
        </w:rPr>
        <w:t xml:space="preserve">Esimerkki 6.430</w:t>
      </w:r>
    </w:p>
    <w:p>
      <w:r>
        <w:t xml:space="preserve">Lause 1: Koirat nauttivat toistensa jahtaamisesta puistossa. Lause 2: Kissat viihtyvät koirapuistossa.</w:t>
      </w:r>
    </w:p>
    <w:p>
      <w:r>
        <w:rPr>
          <w:b/>
        </w:rPr>
        <w:t xml:space="preserve">Tulos</w:t>
      </w:r>
    </w:p>
    <w:p>
      <w:r>
        <w:t xml:space="preserve">Koirat leikkivät koirapuistossa</w:t>
      </w:r>
    </w:p>
    <w:p>
      <w:r>
        <w:rPr>
          <w:b/>
        </w:rPr>
        <w:t xml:space="preserve">Esimerkki 6.431</w:t>
      </w:r>
    </w:p>
    <w:p>
      <w:r>
        <w:t xml:space="preserve">Lause 1: kaksi miestä puhdistaa jahdin ulkoikkunoita Lause 2: kaksi miestä puhdistaa pilvenpiirtäjän ikkunoita.</w:t>
      </w:r>
    </w:p>
    <w:p>
      <w:r>
        <w:rPr>
          <w:b/>
        </w:rPr>
        <w:t xml:space="preserve">Tulos</w:t>
      </w:r>
    </w:p>
    <w:p>
      <w:r>
        <w:t xml:space="preserve">Miehet ovat tikkailla.</w:t>
      </w:r>
    </w:p>
    <w:p>
      <w:r>
        <w:rPr>
          <w:b/>
        </w:rPr>
        <w:t xml:space="preserve">Esimerkki 6.432</w:t>
      </w:r>
    </w:p>
    <w:p>
      <w:r>
        <w:t xml:space="preserve">Lause 1: Retkeilijä seisoo vuoren edessä kaksi kävelykeppiä kädessään. Lause 2: Hiihtäjä kulkee alas helppoa rinnettä.</w:t>
      </w:r>
    </w:p>
    <w:p>
      <w:r>
        <w:rPr>
          <w:b/>
        </w:rPr>
        <w:t xml:space="preserve">Tulos</w:t>
      </w:r>
    </w:p>
    <w:p>
      <w:r>
        <w:t xml:space="preserve">Nainen hymyilee kumppanilleen uuvuttavan vaelluksen jälkeen.</w:t>
      </w:r>
    </w:p>
    <w:p>
      <w:r>
        <w:rPr>
          <w:b/>
        </w:rPr>
        <w:t xml:space="preserve">Esimerkki 6.433</w:t>
      </w:r>
    </w:p>
    <w:p>
      <w:r>
        <w:t xml:space="preserve">Lause 1: Koira tassut ilmassa makaa nurmikolla Lause 2: Koira seisoo nurmikolla.</w:t>
      </w:r>
    </w:p>
    <w:p>
      <w:r>
        <w:rPr>
          <w:b/>
        </w:rPr>
        <w:t xml:space="preserve">Tulos</w:t>
      </w:r>
    </w:p>
    <w:p>
      <w:r>
        <w:t xml:space="preserve">Koira makaa ruohikolla nukkuen.</w:t>
      </w:r>
    </w:p>
    <w:p>
      <w:r>
        <w:rPr>
          <w:b/>
        </w:rPr>
        <w:t xml:space="preserve">Esimerkki 6.434</w:t>
      </w:r>
    </w:p>
    <w:p>
      <w:r>
        <w:t xml:space="preserve">Lause 1: Ruskeatakkinen muusikko kävelee tennarit jalassaan. Lause 2: Muusikko nukkuu maassa.</w:t>
      </w:r>
    </w:p>
    <w:p>
      <w:r>
        <w:rPr>
          <w:b/>
        </w:rPr>
        <w:t xml:space="preserve">Tulos</w:t>
      </w:r>
    </w:p>
    <w:p>
      <w:r>
        <w:t xml:space="preserve">Muusikko kävelee kauppaan tennarit jalassaan.</w:t>
      </w:r>
    </w:p>
    <w:p>
      <w:r>
        <w:rPr>
          <w:b/>
        </w:rPr>
        <w:t xml:space="preserve">Esimerkki 6.435</w:t>
      </w:r>
    </w:p>
    <w:p>
      <w:r>
        <w:t xml:space="preserve">Lause 1: Mustalla koiralla on käsipaino suussaan ja se katsoo siniseen pukeutunutta henkilöä. Lause 2: Koira, jolla ei ole mitään suussaan, katsoo auringonlaskua.</w:t>
      </w:r>
    </w:p>
    <w:p>
      <w:r>
        <w:rPr>
          <w:b/>
        </w:rPr>
        <w:t xml:space="preserve">Tulos</w:t>
      </w:r>
    </w:p>
    <w:p>
      <w:r>
        <w:t xml:space="preserve">Koira katsoo sinipukuista naista.</w:t>
      </w:r>
    </w:p>
    <w:p>
      <w:r>
        <w:rPr>
          <w:b/>
        </w:rPr>
        <w:t xml:space="preserve">Esimerkki 6.436</w:t>
      </w:r>
    </w:p>
    <w:p>
      <w:r>
        <w:t xml:space="preserve">Lause 1: hyvin suuri joukko ihmisiä seisoi ulkona ahtaasti yhdessä. Lause 2: Ihmisjoukko seisoo sisätiloissa.</w:t>
      </w:r>
    </w:p>
    <w:p>
      <w:r>
        <w:rPr>
          <w:b/>
        </w:rPr>
        <w:t xml:space="preserve">Tulos</w:t>
      </w:r>
    </w:p>
    <w:p>
      <w:r>
        <w:t xml:space="preserve">Ulkona on juhlat.</w:t>
      </w:r>
    </w:p>
    <w:p>
      <w:r>
        <w:rPr>
          <w:b/>
        </w:rPr>
        <w:t xml:space="preserve">Esimerkki 6.437</w:t>
      </w:r>
    </w:p>
    <w:p>
      <w:r>
        <w:t xml:space="preserve">Lause 1: Nainen istuu valkoisella penkillä. Lause 2: Pariskunta suutelee sohvalla.</w:t>
      </w:r>
    </w:p>
    <w:p>
      <w:r>
        <w:rPr>
          <w:b/>
        </w:rPr>
        <w:t xml:space="preserve">Tulos</w:t>
      </w:r>
    </w:p>
    <w:p>
      <w:r>
        <w:t xml:space="preserve">Opettaja istuu puiston penkillä.</w:t>
      </w:r>
    </w:p>
    <w:p>
      <w:r>
        <w:rPr>
          <w:b/>
        </w:rPr>
        <w:t xml:space="preserve">Esimerkki 6.438</w:t>
      </w:r>
    </w:p>
    <w:p>
      <w:r>
        <w:t xml:space="preserve">Lause 1: Yksi lapsi seisoo vanhan rakennuksen katolla, kun taas toinen lapsi katsoo katolle. Lause 2: Kirjaston sisällä on lapsia.</w:t>
      </w:r>
    </w:p>
    <w:p>
      <w:r>
        <w:rPr>
          <w:b/>
        </w:rPr>
        <w:t xml:space="preserve">Tulos</w:t>
      </w:r>
    </w:p>
    <w:p>
      <w:r>
        <w:t xml:space="preserve">Lapset ovat ulkona.</w:t>
      </w:r>
    </w:p>
    <w:p>
      <w:r>
        <w:rPr>
          <w:b/>
        </w:rPr>
        <w:t xml:space="preserve">Esimerkki 6.439</w:t>
      </w:r>
    </w:p>
    <w:p>
      <w:r>
        <w:t xml:space="preserve">Lause 1: Koira hyppää surffilaudan päältä Lause 2: Surffilauta hyppää koiran päältä.</w:t>
      </w:r>
    </w:p>
    <w:p>
      <w:r>
        <w:rPr>
          <w:b/>
        </w:rPr>
        <w:t xml:space="preserve">Tulos</w:t>
      </w:r>
    </w:p>
    <w:p>
      <w:r>
        <w:t xml:space="preserve">Koira hyppää alas weegy-laudalta</w:t>
      </w:r>
    </w:p>
    <w:p>
      <w:r>
        <w:rPr>
          <w:b/>
        </w:rPr>
        <w:t xml:space="preserve">Esimerkki 6.440</w:t>
      </w:r>
    </w:p>
    <w:p>
      <w:r>
        <w:t xml:space="preserve">Lause 1: Kaksi vanhempaa miestä soittaa kitaraa ja bassoa. Lause 2: Päiväkoti täynnä kiukkuisia lapsia makaa päiväunille.</w:t>
      </w:r>
    </w:p>
    <w:p>
      <w:r>
        <w:rPr>
          <w:b/>
        </w:rPr>
        <w:t xml:space="preserve">Tulos</w:t>
      </w:r>
    </w:p>
    <w:p>
      <w:r>
        <w:t xml:space="preserve">Rolling Stones esiintyy Madison Square Gardenissa.</w:t>
      </w:r>
    </w:p>
    <w:p>
      <w:r>
        <w:rPr>
          <w:b/>
        </w:rPr>
        <w:t xml:space="preserve">Esimerkki 6.441</w:t>
      </w:r>
    </w:p>
    <w:p>
      <w:r>
        <w:t xml:space="preserve">Lause 1: Mustaan paitaan pukeutunut nainen puhaltaa suukkoa. Lause 2: Valkoiseen pukeutunut mies seisoo paikallaan.</w:t>
      </w:r>
    </w:p>
    <w:p>
      <w:r>
        <w:rPr>
          <w:b/>
        </w:rPr>
        <w:t xml:space="preserve">Tulos</w:t>
      </w:r>
    </w:p>
    <w:p>
      <w:r>
        <w:t xml:space="preserve">Nuori nainen antaa suukon.</w:t>
      </w:r>
    </w:p>
    <w:p>
      <w:r>
        <w:rPr>
          <w:b/>
        </w:rPr>
        <w:t xml:space="preserve">Esimerkki 6.442</w:t>
      </w:r>
    </w:p>
    <w:p>
      <w:r>
        <w:t xml:space="preserve">Lause 1: Mies hengittää savua savupadasta Lause 2: Nainen hengittää savua savupadasta.</w:t>
      </w:r>
    </w:p>
    <w:p>
      <w:r>
        <w:rPr>
          <w:b/>
        </w:rPr>
        <w:t xml:space="preserve">Tulos</w:t>
      </w:r>
    </w:p>
    <w:p>
      <w:r>
        <w:t xml:space="preserve">Henkilö ei polta tavallista tupakkaa tuosta ruukusta!</w:t>
      </w:r>
    </w:p>
    <w:p>
      <w:r>
        <w:rPr>
          <w:b/>
        </w:rPr>
        <w:t xml:space="preserve">Esimerkki 6.443</w:t>
      </w:r>
    </w:p>
    <w:p>
      <w:r>
        <w:t xml:space="preserve">Lause 1: Mustiin pukeutunut mies kävelee kahden rakennuksen välisen kujan ohi. Lause 2: Mies on pukeutunut valkoiseen.</w:t>
      </w:r>
    </w:p>
    <w:p>
      <w:r>
        <w:rPr>
          <w:b/>
        </w:rPr>
        <w:t xml:space="preserve">Tulos</w:t>
      </w:r>
    </w:p>
    <w:p>
      <w:r>
        <w:t xml:space="preserve">Mies kävelee pankin ja kaupan välillä.</w:t>
      </w:r>
    </w:p>
    <w:p>
      <w:r>
        <w:rPr>
          <w:b/>
        </w:rPr>
        <w:t xml:space="preserve">Esimerkki 6.444</w:t>
      </w:r>
    </w:p>
    <w:p>
      <w:r>
        <w:t xml:space="preserve">Tuomio 1: Iäkäs mieshenkilö, jolla oli yllään turkiksella vuorattu beige takki, mukanaan metallihuonekaluja, kaksi jätesäkkiä ja kävelykeppi. Lause 2: Miehellä on jalassaan shortsit.</w:t>
      </w:r>
    </w:p>
    <w:p>
      <w:r>
        <w:rPr>
          <w:b/>
        </w:rPr>
        <w:t xml:space="preserve">Tulos</w:t>
      </w:r>
    </w:p>
    <w:p>
      <w:r>
        <w:t xml:space="preserve">Iäkäs mies on viemässä roskia.</w:t>
      </w:r>
    </w:p>
    <w:p>
      <w:r>
        <w:rPr>
          <w:b/>
        </w:rPr>
        <w:t xml:space="preserve">Esimerkki 6.445</w:t>
      </w:r>
    </w:p>
    <w:p>
      <w:r>
        <w:t xml:space="preserve">Lause 1: Mustaan märkäpukuun pukeutunut mies surffaa. Lause 2: Nainen neuloo peittoa...</w:t>
      </w:r>
    </w:p>
    <w:p>
      <w:r>
        <w:rPr>
          <w:b/>
        </w:rPr>
        <w:t xml:space="preserve">Tulos</w:t>
      </w:r>
    </w:p>
    <w:p>
      <w:r>
        <w:t xml:space="preserve">mies surffaa ensimmäistä kertaa</w:t>
      </w:r>
    </w:p>
    <w:p>
      <w:r>
        <w:rPr>
          <w:b/>
        </w:rPr>
        <w:t xml:space="preserve">Esimerkki 6.446</w:t>
      </w:r>
    </w:p>
    <w:p>
      <w:r>
        <w:t xml:space="preserve">Lause 1: Sinipaitainen mies hakkaa puuta. Lause 2: punapaitainen mies leikkaa puuta.</w:t>
      </w:r>
    </w:p>
    <w:p>
      <w:r>
        <w:rPr>
          <w:b/>
        </w:rPr>
        <w:t xml:space="preserve">Tulos</w:t>
      </w:r>
    </w:p>
    <w:p>
      <w:r>
        <w:t xml:space="preserve">mies hakkaa puuta takkaansa varten</w:t>
      </w:r>
    </w:p>
    <w:p>
      <w:r>
        <w:rPr>
          <w:b/>
        </w:rPr>
        <w:t xml:space="preserve">Esimerkki 6.447</w:t>
      </w:r>
    </w:p>
    <w:p>
      <w:r>
        <w:t xml:space="preserve">Lause 1: Ystäväporukka hengaili ja soitti musiikkia laiturilla. Lause 2: Ystäväporukka hengailee ja soittaa musiikkia ostoskeskuksessa.</w:t>
      </w:r>
    </w:p>
    <w:p>
      <w:r>
        <w:rPr>
          <w:b/>
        </w:rPr>
        <w:t xml:space="preserve">Tulos</w:t>
      </w:r>
    </w:p>
    <w:p>
      <w:r>
        <w:t xml:space="preserve">Ystäväyhtye esittää laiturilla suosittuja lauluja ohikulkijoille.</w:t>
      </w:r>
    </w:p>
    <w:p>
      <w:r>
        <w:rPr>
          <w:b/>
        </w:rPr>
        <w:t xml:space="preserve">Esimerkki 6.448</w:t>
      </w:r>
    </w:p>
    <w:p>
      <w:r>
        <w:t xml:space="preserve">Lause 1: Naiset metsässä tutkimassa luontoa. Lause 2: Miehet ovat metsässä.</w:t>
      </w:r>
    </w:p>
    <w:p>
      <w:r>
        <w:rPr>
          <w:b/>
        </w:rPr>
        <w:t xml:space="preserve">Tulos</w:t>
      </w:r>
    </w:p>
    <w:p>
      <w:r>
        <w:t xml:space="preserve">Naiset ovat metsässä tutustumassa luontoon useamman ystävän kanssa.</w:t>
      </w:r>
    </w:p>
    <w:p>
      <w:r>
        <w:rPr>
          <w:b/>
        </w:rPr>
        <w:t xml:space="preserve">Esimerkki 6.449</w:t>
      </w:r>
    </w:p>
    <w:p>
      <w:r>
        <w:t xml:space="preserve">Lause 1: Vaaleatukkainen nainen istuu huoneessa tai käytävällä matkatavaroidensa kanssa. Lause 2: Nainen seisoo ulkona käsilaukku kädessään.</w:t>
      </w:r>
    </w:p>
    <w:p>
      <w:r>
        <w:rPr>
          <w:b/>
        </w:rPr>
        <w:t xml:space="preserve">Tulos</w:t>
      </w:r>
    </w:p>
    <w:p>
      <w:r>
        <w:t xml:space="preserve">Nainen istuu matkatavaroidensa kanssa rautatieasemalla.</w:t>
      </w:r>
    </w:p>
    <w:p>
      <w:r>
        <w:rPr>
          <w:b/>
        </w:rPr>
        <w:t xml:space="preserve">Esimerkki 6.450</w:t>
      </w:r>
    </w:p>
    <w:p>
      <w:r>
        <w:t xml:space="preserve">Lause 1: Kaksi mustiin takkeihin pukeutunutta miestä keskustelee kadulla kävellessään. Lause 2: Kaksi miestä kävi juuri suihkussa miesten pukuhuoneessa.</w:t>
      </w:r>
    </w:p>
    <w:p>
      <w:r>
        <w:rPr>
          <w:b/>
        </w:rPr>
        <w:t xml:space="preserve">Tulos</w:t>
      </w:r>
    </w:p>
    <w:p>
      <w:r>
        <w:t xml:space="preserve">Kaksi motoristia kävelee kadulla, koska heidän moottoripyöränsä hajosivat moottoritiellä.</w:t>
      </w:r>
    </w:p>
    <w:p>
      <w:r>
        <w:rPr>
          <w:b/>
        </w:rPr>
        <w:t xml:space="preserve">Esimerkki 6.451</w:t>
      </w:r>
    </w:p>
    <w:p>
      <w:r>
        <w:t xml:space="preserve">Lause 1: Armeijan mies puhuu radiopuhelimeen. Lause 2: Kaveri on hiljaa.</w:t>
      </w:r>
    </w:p>
    <w:p>
      <w:r>
        <w:rPr>
          <w:b/>
        </w:rPr>
        <w:t xml:space="preserve">Tulos</w:t>
      </w:r>
    </w:p>
    <w:p>
      <w:r>
        <w:t xml:space="preserve">Kenraali antaa käskyjä radiopuhelimensa kautta.</w:t>
      </w:r>
    </w:p>
    <w:p>
      <w:r>
        <w:rPr>
          <w:b/>
        </w:rPr>
        <w:t xml:space="preserve">Esimerkki 6.452</w:t>
      </w:r>
    </w:p>
    <w:p>
      <w:r>
        <w:t xml:space="preserve">Lause 1: Nainen kiipeää kalliolle maaseudulla Lause 2: Mies hiihtää mäkeä alas.</w:t>
      </w:r>
    </w:p>
    <w:p>
      <w:r>
        <w:rPr>
          <w:b/>
        </w:rPr>
        <w:t xml:space="preserve">Tulos</w:t>
      </w:r>
    </w:p>
    <w:p>
      <w:r>
        <w:t xml:space="preserve">Nainen kiipeilee</w:t>
      </w:r>
    </w:p>
    <w:p>
      <w:r>
        <w:rPr>
          <w:b/>
        </w:rPr>
        <w:t xml:space="preserve">Esimerkki 6.453</w:t>
      </w:r>
    </w:p>
    <w:p>
      <w:r>
        <w:t xml:space="preserve">Lause 1: Cowboyksi pukeutunut poika silittää nelijalkaista eläintä, jolla on sarvet ja satula. Lause 2: lapsi nukkuu</w:t>
      </w:r>
    </w:p>
    <w:p>
      <w:r>
        <w:rPr>
          <w:b/>
        </w:rPr>
        <w:t xml:space="preserve">Tulos</w:t>
      </w:r>
    </w:p>
    <w:p>
      <w:r>
        <w:t xml:space="preserve">poika piti cowboyista</w:t>
      </w:r>
    </w:p>
    <w:p>
      <w:r>
        <w:rPr>
          <w:b/>
        </w:rPr>
        <w:t xml:space="preserve">Esimerkki 6.454</w:t>
      </w:r>
    </w:p>
    <w:p>
      <w:r>
        <w:t xml:space="preserve">Lause 1: Iso koira juoksee veden läpi Lause 2: Pieni koira juoksee veden läpi.</w:t>
      </w:r>
    </w:p>
    <w:p>
      <w:r>
        <w:rPr>
          <w:b/>
        </w:rPr>
        <w:t xml:space="preserve">Tulos</w:t>
      </w:r>
    </w:p>
    <w:p>
      <w:r>
        <w:t xml:space="preserve">Saksanpaimenkoira juoksee lammen läpi.</w:t>
      </w:r>
    </w:p>
    <w:p>
      <w:r>
        <w:rPr>
          <w:b/>
        </w:rPr>
        <w:t xml:space="preserve">Esimerkki 6.455</w:t>
      </w:r>
    </w:p>
    <w:p>
      <w:r>
        <w:t xml:space="preserve">Lause 1: Pieni tyttö vaaleanpunaisessa, sinisessä ja punaisessa kävelee kaupungin kujalla sateisen päivän jälkeen. Lause 2: Pieni tyttö kulkee bussilla...</w:t>
      </w:r>
    </w:p>
    <w:p>
      <w:r>
        <w:rPr>
          <w:b/>
        </w:rPr>
        <w:t xml:space="preserve">Tulos</w:t>
      </w:r>
    </w:p>
    <w:p>
      <w:r>
        <w:t xml:space="preserve">Pikkutyttö kävelee kirjastosta kotiin kaupungin halki.</w:t>
      </w:r>
    </w:p>
    <w:p>
      <w:r>
        <w:rPr>
          <w:b/>
        </w:rPr>
        <w:t xml:space="preserve">Esimerkki 6.456</w:t>
      </w:r>
    </w:p>
    <w:p>
      <w:r>
        <w:t xml:space="preserve">Lause 1: Mies soittaa akustista kitaraa näyteikkunan edessä. Lause 2: Nainen soittaa bassoa festivaaleilla.</w:t>
      </w:r>
    </w:p>
    <w:p>
      <w:r>
        <w:rPr>
          <w:b/>
        </w:rPr>
        <w:t xml:space="preserve">Tulos</w:t>
      </w:r>
    </w:p>
    <w:p>
      <w:r>
        <w:t xml:space="preserve">Mies soittaa kitaraa musiikkikaupan edessä saadakseen kauppaa.</w:t>
      </w:r>
    </w:p>
    <w:p>
      <w:r>
        <w:rPr>
          <w:b/>
        </w:rPr>
        <w:t xml:space="preserve">Esimerkki 6.457</w:t>
      </w:r>
    </w:p>
    <w:p>
      <w:r>
        <w:t xml:space="preserve">Lause 1: Jalkapalloilija Soonersin peliasussa. Lause 2: Jalkapalloilijalla on puku ja solmio.</w:t>
      </w:r>
    </w:p>
    <w:p>
      <w:r>
        <w:rPr>
          <w:b/>
        </w:rPr>
        <w:t xml:space="preserve">Tulos</w:t>
      </w:r>
    </w:p>
    <w:p>
      <w:r>
        <w:t xml:space="preserve">Jalkapalloilija pukeutuu suosikkijoukkueensa peliasuun.</w:t>
      </w:r>
    </w:p>
    <w:p>
      <w:r>
        <w:rPr>
          <w:b/>
        </w:rPr>
        <w:t xml:space="preserve">Esimerkki 6.458</w:t>
      </w:r>
    </w:p>
    <w:p>
      <w:r>
        <w:t xml:space="preserve">Lause 1: Lavalla hymyilee ja taputtaa käsiään vanhempia miehiä. Lause 2: Nuoret pojat seisovat lavalla.</w:t>
      </w:r>
    </w:p>
    <w:p>
      <w:r>
        <w:rPr>
          <w:b/>
        </w:rPr>
        <w:t xml:space="preserve">Tulos</w:t>
      </w:r>
    </w:p>
    <w:p>
      <w:r>
        <w:t xml:space="preserve">Bändi soittaa musiikkia.</w:t>
      </w:r>
    </w:p>
    <w:p>
      <w:r>
        <w:rPr>
          <w:b/>
        </w:rPr>
        <w:t xml:space="preserve">Esimerkki 6.459</w:t>
      </w:r>
    </w:p>
    <w:p>
      <w:r>
        <w:t xml:space="preserve">Lause 1: Mies syö ruokaa kadunvarsiravintolan edessä. Lause 2: mies juo 32 unssia nestettä...</w:t>
      </w:r>
    </w:p>
    <w:p>
      <w:r>
        <w:rPr>
          <w:b/>
        </w:rPr>
        <w:t xml:space="preserve">Tulos</w:t>
      </w:r>
    </w:p>
    <w:p>
      <w:r>
        <w:t xml:space="preserve">mies syö jättimäistä hotdogia...</w:t>
      </w:r>
    </w:p>
    <w:p>
      <w:r>
        <w:rPr>
          <w:b/>
        </w:rPr>
        <w:t xml:space="preserve">Esimerkki 6.460</w:t>
      </w:r>
    </w:p>
    <w:p>
      <w:r>
        <w:t xml:space="preserve">Lause 1: Mies ja hänen kaksi koiraansa leikkivät noutoa. Lause 2: Mies leikkii kahden kissansa kanssa.</w:t>
      </w:r>
    </w:p>
    <w:p>
      <w:r>
        <w:rPr>
          <w:b/>
        </w:rPr>
        <w:t xml:space="preserve">Tulos</w:t>
      </w:r>
    </w:p>
    <w:p>
      <w:r>
        <w:t xml:space="preserve">Mies leikkii kahden valkoisen villakoiransa kanssa.</w:t>
      </w:r>
    </w:p>
    <w:p>
      <w:r>
        <w:rPr>
          <w:b/>
        </w:rPr>
        <w:t xml:space="preserve">Esimerkki 6.461</w:t>
      </w:r>
    </w:p>
    <w:p>
      <w:r>
        <w:t xml:space="preserve">Lause 1: Jotkut ihmiset ovat pukeutuneet naamiaisiin. Lause 2: Kaikki ihmiset ovat alasti.</w:t>
      </w:r>
    </w:p>
    <w:p>
      <w:r>
        <w:rPr>
          <w:b/>
        </w:rPr>
        <w:t xml:space="preserve">Tulos</w:t>
      </w:r>
    </w:p>
    <w:p>
      <w:r>
        <w:t xml:space="preserve">On Halloween.</w:t>
      </w:r>
    </w:p>
    <w:p>
      <w:r>
        <w:rPr>
          <w:b/>
        </w:rPr>
        <w:t xml:space="preserve">Esimerkki 6.462</w:t>
      </w:r>
    </w:p>
    <w:p>
      <w:r>
        <w:t xml:space="preserve">Lause 1: Useat oranssiin pukeutuneet miehet kokoontuvat ulkoilmatapahtumaan. Lause 2: Joukko miehiä on hyppäämässä veteen uimaan.</w:t>
      </w:r>
    </w:p>
    <w:p>
      <w:r>
        <w:rPr>
          <w:b/>
        </w:rPr>
        <w:t xml:space="preserve">Tulos</w:t>
      </w:r>
    </w:p>
    <w:p>
      <w:r>
        <w:t xml:space="preserve">Joukko ihmisiä valmiina piknik-juhliin.</w:t>
      </w:r>
    </w:p>
    <w:p>
      <w:r>
        <w:rPr>
          <w:b/>
        </w:rPr>
        <w:t xml:space="preserve">Esimerkki 6.463</w:t>
      </w:r>
    </w:p>
    <w:p>
      <w:r>
        <w:t xml:space="preserve">Lause 1: Poika hyppää sängyn päälle. Lause 2: Poika piiloutuu sängyn alle.</w:t>
      </w:r>
    </w:p>
    <w:p>
      <w:r>
        <w:rPr>
          <w:b/>
        </w:rPr>
        <w:t xml:space="preserve">Tulos</w:t>
      </w:r>
    </w:p>
    <w:p>
      <w:r>
        <w:t xml:space="preserve">poika on kymmenen vuotta vanha</w:t>
      </w:r>
    </w:p>
    <w:p>
      <w:r>
        <w:rPr>
          <w:b/>
        </w:rPr>
        <w:t xml:space="preserve">Esimerkki 6.464</w:t>
      </w:r>
    </w:p>
    <w:p>
      <w:r>
        <w:t xml:space="preserve">Lause 1: Miehet ja naiset ulkona kädestä pitäen muodostavat ympyrän. Lause 2: Ihmiset juovat kotibileissä.</w:t>
      </w:r>
    </w:p>
    <w:p>
      <w:r>
        <w:rPr>
          <w:b/>
        </w:rPr>
        <w:t xml:space="preserve">Tulos</w:t>
      </w:r>
    </w:p>
    <w:p>
      <w:r>
        <w:t xml:space="preserve">Jotkut pitävät toisiaan kädestä kiinni ja laulavat.</w:t>
      </w:r>
    </w:p>
    <w:p>
      <w:r>
        <w:rPr>
          <w:b/>
        </w:rPr>
        <w:t xml:space="preserve">Esimerkki 6.465</w:t>
      </w:r>
    </w:p>
    <w:p>
      <w:r>
        <w:t xml:space="preserve">Lause 1: Mies korjaa pyöräänsä kuumassa autiomaassa. Lause 2: sataa kaatamalla vettä.</w:t>
      </w:r>
    </w:p>
    <w:p>
      <w:r>
        <w:rPr>
          <w:b/>
        </w:rPr>
        <w:t xml:space="preserve">Tulos</w:t>
      </w:r>
    </w:p>
    <w:p>
      <w:r>
        <w:t xml:space="preserve">pyörän rengas on puhjennut</w:t>
      </w:r>
    </w:p>
    <w:p>
      <w:r>
        <w:rPr>
          <w:b/>
        </w:rPr>
        <w:t xml:space="preserve">Esimerkki 6.466</w:t>
      </w:r>
    </w:p>
    <w:p>
      <w:r>
        <w:t xml:space="preserve">Lause 1: Lapset juoksevat leikkikentän vieressä sijaitsevien polkupyörien lähellä. Lause 2: Lapset kävelevät leikkikentältä luokkaan.</w:t>
      </w:r>
    </w:p>
    <w:p>
      <w:r>
        <w:rPr>
          <w:b/>
        </w:rPr>
        <w:t xml:space="preserve">Tulos</w:t>
      </w:r>
    </w:p>
    <w:p>
      <w:r>
        <w:t xml:space="preserve">Leikkikentän lähellä oppilaat juoksevat liikuntaa varten.</w:t>
      </w:r>
    </w:p>
    <w:p>
      <w:r>
        <w:rPr>
          <w:b/>
        </w:rPr>
        <w:t xml:space="preserve">Esimerkki 6.467</w:t>
      </w:r>
    </w:p>
    <w:p>
      <w:r>
        <w:t xml:space="preserve">Lause 1: Farkkuihin ja tennareihin pukeutunut nuori mies makaa pehmustetulla penkillä reppu edelleen selässä. Lause 2: Teinityttö liftaa.</w:t>
      </w:r>
    </w:p>
    <w:p>
      <w:r>
        <w:rPr>
          <w:b/>
        </w:rPr>
        <w:t xml:space="preserve">Tulos</w:t>
      </w:r>
    </w:p>
    <w:p>
      <w:r>
        <w:t xml:space="preserve">Reppumatkailija lepää juna-asemalla Euroopassa.</w:t>
      </w:r>
    </w:p>
    <w:p>
      <w:r>
        <w:rPr>
          <w:b/>
        </w:rPr>
        <w:t xml:space="preserve">Esimerkki 6.468</w:t>
      </w:r>
    </w:p>
    <w:p>
      <w:r>
        <w:t xml:space="preserve">Lause 1: Betonilla istuu ja kävelee paljon ihmisiä. Lause 2: Betonilla istuu ja kävelee vähän ihmisiä.</w:t>
      </w:r>
    </w:p>
    <w:p>
      <w:r>
        <w:rPr>
          <w:b/>
        </w:rPr>
        <w:t xml:space="preserve">Tulos</w:t>
      </w:r>
    </w:p>
    <w:p>
      <w:r>
        <w:t xml:space="preserve">Monet ihmiset istuvat ja kävelevät betonilla, koska se on märkä.</w:t>
      </w:r>
    </w:p>
    <w:p>
      <w:r>
        <w:rPr>
          <w:b/>
        </w:rPr>
        <w:t xml:space="preserve">Esimerkki 6.469</w:t>
      </w:r>
    </w:p>
    <w:p>
      <w:r>
        <w:t xml:space="preserve">Lause 1: Pariskunta istuu vinossa puunrungossa ja poseeraa kameralle. Lause 2: Joukko ihmisiä on kaupan sisällä.</w:t>
      </w:r>
    </w:p>
    <w:p>
      <w:r>
        <w:rPr>
          <w:b/>
        </w:rPr>
        <w:t xml:space="preserve">Tulos</w:t>
      </w:r>
    </w:p>
    <w:p>
      <w:r>
        <w:t xml:space="preserve">Aviopari on lomalla.</w:t>
      </w:r>
    </w:p>
    <w:p>
      <w:r>
        <w:rPr>
          <w:b/>
        </w:rPr>
        <w:t xml:space="preserve">Esimerkki 6.470</w:t>
      </w:r>
    </w:p>
    <w:p>
      <w:r>
        <w:t xml:space="preserve">Lause 1: Afrikkalaisamerikkalainen mies, jolla on ruusukivi kaulassaan, seisoo huoneessa. Lause 2: Musta mies pelaa flipperiä pelihallissa.</w:t>
      </w:r>
    </w:p>
    <w:p>
      <w:r>
        <w:rPr>
          <w:b/>
        </w:rPr>
        <w:t xml:space="preserve">Tulos</w:t>
      </w:r>
    </w:p>
    <w:p>
      <w:r>
        <w:t xml:space="preserve">James tykkää rukoilla kirkossa.</w:t>
      </w:r>
    </w:p>
    <w:p>
      <w:r>
        <w:rPr>
          <w:b/>
        </w:rPr>
        <w:t xml:space="preserve">Esimerkki 6.471</w:t>
      </w:r>
    </w:p>
    <w:p>
      <w:r>
        <w:t xml:space="preserve">Lause 1: Ryhmä ihmisiä, joilla on pelastusliivit ja kypärät veneessä. Lause 2: Ihmiset ovat vedessä.</w:t>
      </w:r>
    </w:p>
    <w:p>
      <w:r>
        <w:rPr>
          <w:b/>
        </w:rPr>
        <w:t xml:space="preserve">Tulos</w:t>
      </w:r>
    </w:p>
    <w:p>
      <w:r>
        <w:t xml:space="preserve">Ihmiset lähtevät pelastamaan jotakuta.</w:t>
      </w:r>
    </w:p>
    <w:p>
      <w:r>
        <w:rPr>
          <w:b/>
        </w:rPr>
        <w:t xml:space="preserve">Esimerkki 6.472</w:t>
      </w:r>
    </w:p>
    <w:p>
      <w:r>
        <w:t xml:space="preserve">Lause 1: Kaksi vastakkaisten joukkueiden baseball-pelaajaa kättelee ja puhuu. Lause 2: Nämä pelaajat ovat samassa joukkueessa.</w:t>
      </w:r>
    </w:p>
    <w:p>
      <w:r>
        <w:rPr>
          <w:b/>
        </w:rPr>
        <w:t xml:space="preserve">Tulos</w:t>
      </w:r>
    </w:p>
    <w:p>
      <w:r>
        <w:t xml:space="preserve">Nämä ihmiset ovat kilpailijoita</w:t>
      </w:r>
    </w:p>
    <w:p>
      <w:r>
        <w:rPr>
          <w:b/>
        </w:rPr>
        <w:t xml:space="preserve">Esimerkki 6.473</w:t>
      </w:r>
    </w:p>
    <w:p>
      <w:r>
        <w:t xml:space="preserve">Lause 1: Mies ratsastaa hevosella vuoristossa ja kolme muuta hevosta seuraa häntä. Lause 2: Nainen nukkuu päiväunia.</w:t>
      </w:r>
    </w:p>
    <w:p>
      <w:r>
        <w:rPr>
          <w:b/>
        </w:rPr>
        <w:t xml:space="preserve">Tulos</w:t>
      </w:r>
    </w:p>
    <w:p>
      <w:r>
        <w:t xml:space="preserve">Mies paimentaa eläimiään vuorelle.</w:t>
      </w:r>
    </w:p>
    <w:p>
      <w:r>
        <w:rPr>
          <w:b/>
        </w:rPr>
        <w:t xml:space="preserve">Esimerkki 6.474</w:t>
      </w:r>
    </w:p>
    <w:p>
      <w:r>
        <w:t xml:space="preserve">Lause 1: Tyttöjen sisäpalloilun lentopallo-ottelu on olympialaisissa apujoukkojen takana, kun toinen joukkue tekee piikkiliikkeen. Lause 2: Lentopalloilijat ovat kaikki miehiä.</w:t>
      </w:r>
    </w:p>
    <w:p>
      <w:r>
        <w:rPr>
          <w:b/>
        </w:rPr>
        <w:t xml:space="preserve">Tulos</w:t>
      </w:r>
    </w:p>
    <w:p>
      <w:r>
        <w:t xml:space="preserve">Kiina kilpailee Kanadaa vastaan.</w:t>
      </w:r>
    </w:p>
    <w:p>
      <w:r>
        <w:rPr>
          <w:b/>
        </w:rPr>
        <w:t xml:space="preserve">Esimerkki 6.475</w:t>
      </w:r>
    </w:p>
    <w:p>
      <w:r>
        <w:t xml:space="preserve">Lause 1: Uima-altaassa oleva mies pitää hymyilevää poikaa kelluntavälineessä. Lause 2: Mies pitää vauvaa veden alla.</w:t>
      </w:r>
    </w:p>
    <w:p>
      <w:r>
        <w:rPr>
          <w:b/>
        </w:rPr>
        <w:t xml:space="preserve">Tulos</w:t>
      </w:r>
    </w:p>
    <w:p>
      <w:r>
        <w:t xml:space="preserve">Mies yrittää estää poikaa hukkumasta.</w:t>
      </w:r>
    </w:p>
    <w:p>
      <w:r>
        <w:rPr>
          <w:b/>
        </w:rPr>
        <w:t xml:space="preserve">Esimerkki 6.476</w:t>
      </w:r>
    </w:p>
    <w:p>
      <w:r>
        <w:t xml:space="preserve">Lause 1: Mustaan ja oranssiin pukeutunut pyöräilijä seuraa kilpailijaa tiiviisti kilparadalla. Lause 2: Kala ui akvaariossa.</w:t>
      </w:r>
    </w:p>
    <w:p>
      <w:r>
        <w:rPr>
          <w:b/>
        </w:rPr>
        <w:t xml:space="preserve">Tulos</w:t>
      </w:r>
    </w:p>
    <w:p>
      <w:r>
        <w:t xml:space="preserve">Kilpailu ja kilpailija ovat hyvin lähellä ja pian maalissa.</w:t>
      </w:r>
    </w:p>
    <w:p>
      <w:r>
        <w:rPr>
          <w:b/>
        </w:rPr>
        <w:t xml:space="preserve">Esimerkki 6.477</w:t>
      </w:r>
    </w:p>
    <w:p>
      <w:r>
        <w:t xml:space="preserve">Lause 1: Perhe istuu pöydän ääressä valmiina syömään päivällistä. Lause 2: Perhe katsoo televisiota.</w:t>
      </w:r>
    </w:p>
    <w:p>
      <w:r>
        <w:rPr>
          <w:b/>
        </w:rPr>
        <w:t xml:space="preserve">Tulos</w:t>
      </w:r>
    </w:p>
    <w:p>
      <w:r>
        <w:t xml:space="preserve">Perhe valmistautuu syömään juhla-ateriaa.</w:t>
      </w:r>
    </w:p>
    <w:p>
      <w:r>
        <w:rPr>
          <w:b/>
        </w:rPr>
        <w:t xml:space="preserve">Esimerkki 6.478</w:t>
      </w:r>
    </w:p>
    <w:p>
      <w:r>
        <w:t xml:space="preserve">Lause 1: Vihreällä ja mustalla moottoripyörällä ajavan miehen taustalla on hurraava väkijoukko. Lause 2: Mies istuu väkijoukossa.</w:t>
      </w:r>
    </w:p>
    <w:p>
      <w:r>
        <w:rPr>
          <w:b/>
        </w:rPr>
        <w:t xml:space="preserve">Tulos</w:t>
      </w:r>
    </w:p>
    <w:p>
      <w:r>
        <w:t xml:space="preserve">Mies ajaa moottoripyörällä paraatissa.</w:t>
      </w:r>
    </w:p>
    <w:p>
      <w:r>
        <w:rPr>
          <w:b/>
        </w:rPr>
        <w:t xml:space="preserve">Esimerkki 6.479</w:t>
      </w:r>
    </w:p>
    <w:p>
      <w:r>
        <w:t xml:space="preserve">Lause 1: Kaksi vanhempaa naista, toinen polkupyörän selässä, keskustelevat kyltin edessä kaupungissa, ja vanhempi herrasmies katselee. Lause 2: Joukko iäkkäitä ihmisiä istuu vanhainkodissa.</w:t>
      </w:r>
    </w:p>
    <w:p>
      <w:r>
        <w:rPr>
          <w:b/>
        </w:rPr>
        <w:t xml:space="preserve">Tulos</w:t>
      </w:r>
    </w:p>
    <w:p>
      <w:r>
        <w:t xml:space="preserve">Ryhmä iäkkäitä ihmisiä kiertää kaupunkia.</w:t>
      </w:r>
    </w:p>
    <w:p>
      <w:r>
        <w:rPr>
          <w:b/>
        </w:rPr>
        <w:t xml:space="preserve">Esimerkki 6.480</w:t>
      </w:r>
    </w:p>
    <w:p>
      <w:r>
        <w:t xml:space="preserve">Lause 1: Vaalea nainen, jolla on silmälasit ja ruskea takki, kävelee puunaamioiden ohi. Lause 2: Vaalea mies kävelee akvaarion läpi.</w:t>
      </w:r>
    </w:p>
    <w:p>
      <w:r>
        <w:rPr>
          <w:b/>
        </w:rPr>
        <w:t xml:space="preserve">Tulos</w:t>
      </w:r>
    </w:p>
    <w:p>
      <w:r>
        <w:t xml:space="preserve">Vaalea nainen on museossa.</w:t>
      </w:r>
    </w:p>
    <w:p>
      <w:r>
        <w:rPr>
          <w:b/>
        </w:rPr>
        <w:t xml:space="preserve">Esimerkki 6.481</w:t>
      </w:r>
    </w:p>
    <w:p>
      <w:r>
        <w:t xml:space="preserve">Lause 1: Kaupunginkadun toisella puolella on pysäköityjä kortteja, ja kadulla kävelee ihmisiä sekä jalkakäytävällä. Lause 2: Kaupunginkatu on hurrikaanin jälkeen täysin tyhjä.</w:t>
      </w:r>
    </w:p>
    <w:p>
      <w:r>
        <w:rPr>
          <w:b/>
        </w:rPr>
        <w:t xml:space="preserve">Tulos</w:t>
      </w:r>
    </w:p>
    <w:p>
      <w:r>
        <w:t xml:space="preserve">Kaupunginkadun toisella puolella on valikoima pysäköityjä eksoottisia autoja.</w:t>
      </w:r>
    </w:p>
    <w:p>
      <w:r>
        <w:rPr>
          <w:b/>
        </w:rPr>
        <w:t xml:space="preserve">Esimerkki 6.482</w:t>
      </w:r>
    </w:p>
    <w:p>
      <w:r>
        <w:t xml:space="preserve">Lause 1: Pieni tyttö roikkuu ylösalaisin puuhun kiinnitetyssä keinussa. Lause 2: Kukaan ei ole keinussa.</w:t>
      </w:r>
    </w:p>
    <w:p>
      <w:r>
        <w:rPr>
          <w:b/>
        </w:rPr>
        <w:t xml:space="preserve">Tulos</w:t>
      </w:r>
    </w:p>
    <w:p>
      <w:r>
        <w:t xml:space="preserve">Henkilö rakastaa keinua.</w:t>
      </w:r>
    </w:p>
    <w:p>
      <w:r>
        <w:rPr>
          <w:b/>
        </w:rPr>
        <w:t xml:space="preserve">Esimerkki 6.483</w:t>
      </w:r>
    </w:p>
    <w:p>
      <w:r>
        <w:t xml:space="preserve">Lause 1: Pieni valkoinen koira istuu pellolla Lause 2: Sininen auto on pysäköity mäelle.</w:t>
      </w:r>
    </w:p>
    <w:p>
      <w:r>
        <w:rPr>
          <w:b/>
        </w:rPr>
        <w:t xml:space="preserve">Tulos</w:t>
      </w:r>
    </w:p>
    <w:p>
      <w:r>
        <w:t xml:space="preserve">Pentu kävelee niitylle lepäämään.</w:t>
      </w:r>
    </w:p>
    <w:p>
      <w:r>
        <w:rPr>
          <w:b/>
        </w:rPr>
        <w:t xml:space="preserve">Esimerkki 6.484</w:t>
      </w:r>
    </w:p>
    <w:p>
      <w:r>
        <w:t xml:space="preserve">Lause 1: Yksi kaveri surffailee valtameren aalloilla. Lause 2: Yksi mies pelaa lentopalloa.</w:t>
      </w:r>
    </w:p>
    <w:p>
      <w:r>
        <w:rPr>
          <w:b/>
        </w:rPr>
        <w:t xml:space="preserve">Tulos</w:t>
      </w:r>
    </w:p>
    <w:p>
      <w:r>
        <w:t xml:space="preserve">Mies opettelee surffaamaan.</w:t>
      </w:r>
    </w:p>
    <w:p>
      <w:r>
        <w:rPr>
          <w:b/>
        </w:rPr>
        <w:t xml:space="preserve">Esimerkki 6.485</w:t>
      </w:r>
    </w:p>
    <w:p>
      <w:r>
        <w:t xml:space="preserve">Lause 1: Kaksi farkkuihin ja cowboy-hattuihin pukeutunutta miestä odottaa ja etsii jotakin tai jotakuta aidalla istuen. Lause 2: Pellehattuihin pukeutuneet miehet kävelevät ympäri messualuetta yrittäen piiloutua vaimoiltaan.</w:t>
      </w:r>
    </w:p>
    <w:p>
      <w:r>
        <w:rPr>
          <w:b/>
        </w:rPr>
        <w:t xml:space="preserve">Tulos</w:t>
      </w:r>
    </w:p>
    <w:p>
      <w:r>
        <w:t xml:space="preserve">Miehet odottavat jännittyneinä huutokaupasta ostamansa uuden hevoslauman saapumista.</w:t>
      </w:r>
    </w:p>
    <w:p>
      <w:r>
        <w:rPr>
          <w:b/>
        </w:rPr>
        <w:t xml:space="preserve">Esimerkki 6.486</w:t>
      </w:r>
    </w:p>
    <w:p>
      <w:r>
        <w:t xml:space="preserve">Lause 1: Polkupyöräilijä esiintyy graffitien peittämän ylikulkusillan alla. Lause 2: Ratsastaja on ylikulkusillan päällä.</w:t>
      </w:r>
    </w:p>
    <w:p>
      <w:r>
        <w:rPr>
          <w:b/>
        </w:rPr>
        <w:t xml:space="preserve">Tulos</w:t>
      </w:r>
    </w:p>
    <w:p>
      <w:r>
        <w:t xml:space="preserve">Ratsastaja tekee volttitemppuja ylikulkusillan alla.</w:t>
      </w:r>
    </w:p>
    <w:p>
      <w:r>
        <w:rPr>
          <w:b/>
        </w:rPr>
        <w:t xml:space="preserve">Esimerkki 6.487</w:t>
      </w:r>
    </w:p>
    <w:p>
      <w:r>
        <w:t xml:space="preserve">Lause 1: Klovninaamariin pukeutunut henkilö katsoo oikealle. Lause 2: Klovni katsoo vasemmalle.</w:t>
      </w:r>
    </w:p>
    <w:p>
      <w:r>
        <w:rPr>
          <w:b/>
        </w:rPr>
        <w:t xml:space="preserve">Tulos</w:t>
      </w:r>
    </w:p>
    <w:p>
      <w:r>
        <w:t xml:space="preserve">Klovninaamariin pukeutunut henkilö katsoo oikealle norsua.</w:t>
      </w:r>
    </w:p>
    <w:p>
      <w:r>
        <w:rPr>
          <w:b/>
        </w:rPr>
        <w:t xml:space="preserve">Esimerkki 6.488</w:t>
      </w:r>
    </w:p>
    <w:p>
      <w:r>
        <w:t xml:space="preserve">Lause 1: Paidaton mies tekstailee ainutlaatuisella penkillä. Lause 2: Miehellä on takki päällä viileänä päivänä.</w:t>
      </w:r>
    </w:p>
    <w:p>
      <w:r>
        <w:rPr>
          <w:b/>
        </w:rPr>
        <w:t xml:space="preserve">Tulos</w:t>
      </w:r>
    </w:p>
    <w:p>
      <w:r>
        <w:t xml:space="preserve">Vaatteeton mies istuu vihreällä penkillä.</w:t>
      </w:r>
    </w:p>
    <w:p>
      <w:r>
        <w:rPr>
          <w:b/>
        </w:rPr>
        <w:t xml:space="preserve">Esimerkki 6.489</w:t>
      </w:r>
    </w:p>
    <w:p>
      <w:r>
        <w:t xml:space="preserve">Lause 1: Kaksi lasta kiipeää portaita, jotka johtavat lentokoneeseen. Lause 2: Kaksi lasta kiipeää portaita, jotka johtavat ullakolle.</w:t>
      </w:r>
    </w:p>
    <w:p>
      <w:r>
        <w:rPr>
          <w:b/>
        </w:rPr>
        <w:t xml:space="preserve">Tulos</w:t>
      </w:r>
    </w:p>
    <w:p>
      <w:r>
        <w:t xml:space="preserve">Kaksi lasta nousee suihkukoneeseen yksityisellä kiitoradalla.</w:t>
      </w:r>
    </w:p>
    <w:p>
      <w:r>
        <w:rPr>
          <w:b/>
        </w:rPr>
        <w:t xml:space="preserve">Esimerkki 6.490</w:t>
      </w:r>
    </w:p>
    <w:p>
      <w:r>
        <w:t xml:space="preserve">Lause 1: Mies katsoo auringonlaskua ja siluettina näkyvää merta. Lause 2: Miehellä on silmät tiukasti kiinni.</w:t>
      </w:r>
    </w:p>
    <w:p>
      <w:r>
        <w:rPr>
          <w:b/>
        </w:rPr>
        <w:t xml:space="preserve">Tulos</w:t>
      </w:r>
    </w:p>
    <w:p>
      <w:r>
        <w:t xml:space="preserve">Mies seisoo rannalla.</w:t>
      </w:r>
    </w:p>
    <w:p>
      <w:r>
        <w:rPr>
          <w:b/>
        </w:rPr>
        <w:t xml:space="preserve">Esimerkki 6.491</w:t>
      </w:r>
    </w:p>
    <w:p>
      <w:r>
        <w:t xml:space="preserve">Lause 1: Nainen haukkoo henkeä avatessaan lahjaa. Lause 2: Nainen ilman lahjaa.</w:t>
      </w:r>
    </w:p>
    <w:p>
      <w:r>
        <w:rPr>
          <w:b/>
        </w:rPr>
        <w:t xml:space="preserve">Tulos</w:t>
      </w:r>
    </w:p>
    <w:p>
      <w:r>
        <w:t xml:space="preserve">Nainen avaa miehensä hänelle antamaa lahjaa.</w:t>
      </w:r>
    </w:p>
    <w:p>
      <w:r>
        <w:rPr>
          <w:b/>
        </w:rPr>
        <w:t xml:space="preserve">Esimerkki 6.492</w:t>
      </w:r>
    </w:p>
    <w:p>
      <w:r>
        <w:t xml:space="preserve">Lause 1: Mies lukee kirjaa ja lapset ovat yksinkertaisessa luokkahuoneessa Lause 2: mies on luokkahuoneessa, kun lapset lukevat kirjaa.</w:t>
      </w:r>
    </w:p>
    <w:p>
      <w:r>
        <w:rPr>
          <w:b/>
        </w:rPr>
        <w:t xml:space="preserve">Tulos</w:t>
      </w:r>
    </w:p>
    <w:p>
      <w:r>
        <w:t xml:space="preserve">mies lukee kirjaa lapsille</w:t>
      </w:r>
    </w:p>
    <w:p>
      <w:r>
        <w:rPr>
          <w:b/>
        </w:rPr>
        <w:t xml:space="preserve">Esimerkki 6.493</w:t>
      </w:r>
    </w:p>
    <w:p>
      <w:r>
        <w:t xml:space="preserve">Lause 1: Valokuvaajat ottavat kuvia ympärillään olevista asioista. Lause 2: Mies osallistuu jalkapallo-otteluun.</w:t>
      </w:r>
    </w:p>
    <w:p>
      <w:r>
        <w:rPr>
          <w:b/>
        </w:rPr>
        <w:t xml:space="preserve">Tulos</w:t>
      </w:r>
    </w:p>
    <w:p>
      <w:r>
        <w:t xml:space="preserve">Valokuvaajat ottavat kuvia pesäpallopelistä.</w:t>
      </w:r>
    </w:p>
    <w:p>
      <w:r>
        <w:rPr>
          <w:b/>
        </w:rPr>
        <w:t xml:space="preserve">Esimerkki 6.494</w:t>
      </w:r>
    </w:p>
    <w:p>
      <w:r>
        <w:t xml:space="preserve">Lause 1: Punaisiin pesäpallovarusteisiin pukeutunut poika syöttää asuntovaunualueen edessä. Lause 2: poika sinisissä pesäpallovarusteissa heittää palloa...</w:t>
      </w:r>
    </w:p>
    <w:p>
      <w:r>
        <w:rPr>
          <w:b/>
        </w:rPr>
        <w:t xml:space="preserve">Tulos</w:t>
      </w:r>
    </w:p>
    <w:p>
      <w:r>
        <w:t xml:space="preserve">poikakannu pelaa baseballia ystäviensä kanssa asuntovaunualueen edessä</w:t>
      </w:r>
    </w:p>
    <w:p>
      <w:r>
        <w:rPr>
          <w:b/>
        </w:rPr>
        <w:t xml:space="preserve">Esimerkki 6.495</w:t>
      </w:r>
    </w:p>
    <w:p>
      <w:r>
        <w:t xml:space="preserve">Lause 1: Valkoisiin pukeutunut koripalloilija kyykistyy, kun punaisiin pukeutunut pelaaja liikkuu häntä kohti. Lause 2: Miehet leikkivät hiekalla</w:t>
      </w:r>
    </w:p>
    <w:p>
      <w:r>
        <w:rPr>
          <w:b/>
        </w:rPr>
        <w:t xml:space="preserve">Tulos</w:t>
      </w:r>
    </w:p>
    <w:p>
      <w:r>
        <w:t xml:space="preserve">Peli on melkein ohi</w:t>
      </w:r>
    </w:p>
    <w:p>
      <w:r>
        <w:rPr>
          <w:b/>
        </w:rPr>
        <w:t xml:space="preserve">Esimerkki 6.496</w:t>
      </w:r>
    </w:p>
    <w:p>
      <w:r>
        <w:t xml:space="preserve">Lause 1: Sinisiin uimahousuihin pukeutunut miespuolinen uimari säätää suojalasejaan. Lause 2: Miespuolinen uimari nukkuu.</w:t>
      </w:r>
    </w:p>
    <w:p>
      <w:r>
        <w:rPr>
          <w:b/>
        </w:rPr>
        <w:t xml:space="preserve">Tulos</w:t>
      </w:r>
    </w:p>
    <w:p>
      <w:r>
        <w:t xml:space="preserve">Tämä mies valmistautuu sukeltamaan.</w:t>
      </w:r>
    </w:p>
    <w:p>
      <w:r>
        <w:rPr>
          <w:b/>
        </w:rPr>
        <w:t xml:space="preserve">Esimerkki 6.497</w:t>
      </w:r>
    </w:p>
    <w:p>
      <w:r>
        <w:t xml:space="preserve">Lause 1: Ihmiset ja polkupyörät ulkoilmakäytävällä. Lause 2: Ihmiset hyppivät kiviä.</w:t>
      </w:r>
    </w:p>
    <w:p>
      <w:r>
        <w:rPr>
          <w:b/>
        </w:rPr>
        <w:t xml:space="preserve">Tulos</w:t>
      </w:r>
    </w:p>
    <w:p>
      <w:r>
        <w:t xml:space="preserve">Ystävät syövät polkupyöriensä ääressä.</w:t>
      </w:r>
    </w:p>
    <w:p>
      <w:r>
        <w:rPr>
          <w:b/>
        </w:rPr>
        <w:t xml:space="preserve">Esimerkki 6.498</w:t>
      </w:r>
    </w:p>
    <w:p>
      <w:r>
        <w:t xml:space="preserve">Lause 1: Nuoret miehet skeittaavat kadulla. Lause 2: Nuoret miehet kävelevät yhdessä rannalle.</w:t>
      </w:r>
    </w:p>
    <w:p>
      <w:r>
        <w:rPr>
          <w:b/>
        </w:rPr>
        <w:t xml:space="preserve">Tulos</w:t>
      </w:r>
    </w:p>
    <w:p>
      <w:r>
        <w:t xml:space="preserve">Nuoret miehet rullalautailevat katua pitkin rannalle.</w:t>
      </w:r>
    </w:p>
    <w:p>
      <w:r>
        <w:rPr>
          <w:b/>
        </w:rPr>
        <w:t xml:space="preserve">Esimerkki 6.499</w:t>
      </w:r>
    </w:p>
    <w:p>
      <w:r>
        <w:t xml:space="preserve">Lause 1: Miehet ja naiset kilpailevat maratonilla. Lause 2: Miehet ja naiset lepäävät maratonin jälkeen.</w:t>
      </w:r>
    </w:p>
    <w:p>
      <w:r>
        <w:rPr>
          <w:b/>
        </w:rPr>
        <w:t xml:space="preserve">Tulos</w:t>
      </w:r>
    </w:p>
    <w:p>
      <w:r>
        <w:t xml:space="preserve">Miehet ja naiset ovat maratonin lopussa.</w:t>
      </w:r>
    </w:p>
    <w:p>
      <w:r>
        <w:rPr>
          <w:b/>
        </w:rPr>
        <w:t xml:space="preserve">Esimerkki 6.500</w:t>
      </w:r>
    </w:p>
    <w:p>
      <w:r>
        <w:t xml:space="preserve">Lause 1: Mies paahtaa sämpylöitä ravintolan tiskin takana. Lause 2: Mies on kotona laittamassa ruokaa.</w:t>
      </w:r>
    </w:p>
    <w:p>
      <w:r>
        <w:rPr>
          <w:b/>
        </w:rPr>
        <w:t xml:space="preserve">Tulos</w:t>
      </w:r>
    </w:p>
    <w:p>
      <w:r>
        <w:t xml:space="preserve">Mies tekee voileipää.</w:t>
      </w:r>
    </w:p>
    <w:p>
      <w:r>
        <w:rPr>
          <w:b/>
        </w:rPr>
        <w:t xml:space="preserve">Esimerkki 6.501</w:t>
      </w:r>
    </w:p>
    <w:p>
      <w:r>
        <w:t xml:space="preserve">Lause 1: Nainen seisoo pienen lapsen vieressä, joka tekee jotain tietokoneella. Lause 2: Nainen työskentelee yksin tietokoneen ääressä.</w:t>
      </w:r>
    </w:p>
    <w:p>
      <w:r>
        <w:rPr>
          <w:b/>
        </w:rPr>
        <w:t xml:space="preserve">Tulos</w:t>
      </w:r>
    </w:p>
    <w:p>
      <w:r>
        <w:t xml:space="preserve">Nuori poika luo taulukkolaskentaa tietokoneella, ja nainen seisoo lähellä.</w:t>
      </w:r>
    </w:p>
    <w:p>
      <w:r>
        <w:rPr>
          <w:b/>
        </w:rPr>
        <w:t xml:space="preserve">Esimerkki 6.502</w:t>
      </w:r>
    </w:p>
    <w:p>
      <w:r>
        <w:t xml:space="preserve">Lause 1: Pieni tyttö ottaa kuvaa valkoiseen paitaan ja ruskehtaviin shortseihin pukeutuneen miehen kanssa. Lause 2: Poika potkii palloa kadulla.</w:t>
      </w:r>
    </w:p>
    <w:p>
      <w:r>
        <w:rPr>
          <w:b/>
        </w:rPr>
        <w:t xml:space="preserve">Tulos</w:t>
      </w:r>
    </w:p>
    <w:p>
      <w:r>
        <w:t xml:space="preserve">Tyttö hymyilee, kun mies ojentaa kameraa ottaakseen heidän kuvansa.</w:t>
      </w:r>
    </w:p>
    <w:p>
      <w:r>
        <w:rPr>
          <w:b/>
        </w:rPr>
        <w:t xml:space="preserve">Esimerkki 6.503</w:t>
      </w:r>
    </w:p>
    <w:p>
      <w:r>
        <w:t xml:space="preserve">Lause 1: Suuri joukko ihmisiä istuu betonipenkeillä, kun kaksi ihmistä kävelee sen edessä sinisissä farkuissa. Lause 2: Ihmisryhmä on rannalla.</w:t>
      </w:r>
    </w:p>
    <w:p>
      <w:r>
        <w:rPr>
          <w:b/>
        </w:rPr>
        <w:t xml:space="preserve">Tulos</w:t>
      </w:r>
    </w:p>
    <w:p>
      <w:r>
        <w:t xml:space="preserve">Betonipenkit on asennettu vasta äskettäin.</w:t>
      </w:r>
    </w:p>
    <w:p>
      <w:r>
        <w:rPr>
          <w:b/>
        </w:rPr>
        <w:t xml:space="preserve">Esimerkki 6.504</w:t>
      </w:r>
    </w:p>
    <w:p>
      <w:r>
        <w:t xml:space="preserve">Lause 1: Keski-ikäisellä miehellä on kädessään akustinen kitara ja hattupäisellä miehellä sähköbasso. Lause 2: Toinen heistä soittaa rumpuja.</w:t>
      </w:r>
    </w:p>
    <w:p>
      <w:r>
        <w:rPr>
          <w:b/>
        </w:rPr>
        <w:t xml:space="preserve">Tulos</w:t>
      </w:r>
    </w:p>
    <w:p>
      <w:r>
        <w:t xml:space="preserve">miehet soittavat musiikkia</w:t>
      </w:r>
    </w:p>
    <w:p>
      <w:r>
        <w:rPr>
          <w:b/>
        </w:rPr>
        <w:t xml:space="preserve">Esimerkki 6.505</w:t>
      </w:r>
    </w:p>
    <w:p>
      <w:r>
        <w:t xml:space="preserve">Lause 1: Poika pelaa baseballia. Lause 2: Poika pelaa jalkapalloa.</w:t>
      </w:r>
    </w:p>
    <w:p>
      <w:r>
        <w:rPr>
          <w:b/>
        </w:rPr>
        <w:t xml:space="preserve">Tulos</w:t>
      </w:r>
    </w:p>
    <w:p>
      <w:r>
        <w:t xml:space="preserve">Poika yrittää lyödä kunnaria.</w:t>
      </w:r>
    </w:p>
    <w:p>
      <w:r>
        <w:rPr>
          <w:b/>
        </w:rPr>
        <w:t xml:space="preserve">Esimerkki 6.506</w:t>
      </w:r>
    </w:p>
    <w:p>
      <w:r>
        <w:t xml:space="preserve">Lause 1: tyytyväinen vanhempi nainen föönaa lyhyitä, punaisia hiuksiaan. Lause 2: Nainen kuivaa vaaleat hiuksensa pyyhkeellä.</w:t>
      </w:r>
    </w:p>
    <w:p>
      <w:r>
        <w:rPr>
          <w:b/>
        </w:rPr>
        <w:t xml:space="preserve">Tulos</w:t>
      </w:r>
    </w:p>
    <w:p>
      <w:r>
        <w:t xml:space="preserve">Hän tuli juuri suihkusta.</w:t>
      </w:r>
    </w:p>
    <w:p>
      <w:r>
        <w:rPr>
          <w:b/>
        </w:rPr>
        <w:t xml:space="preserve">Esimerkki 6.507</w:t>
      </w:r>
    </w:p>
    <w:p>
      <w:r>
        <w:t xml:space="preserve">Lause 1: Ruskea koira nappaa pallon ilmassa. Lause 2: Koira ei ota kiinni.</w:t>
      </w:r>
    </w:p>
    <w:p>
      <w:r>
        <w:rPr>
          <w:b/>
        </w:rPr>
        <w:t xml:space="preserve">Tulos</w:t>
      </w:r>
    </w:p>
    <w:p>
      <w:r>
        <w:t xml:space="preserve">Koiralla on kaulapanta.</w:t>
      </w:r>
    </w:p>
    <w:p>
      <w:r>
        <w:rPr>
          <w:b/>
        </w:rPr>
        <w:t xml:space="preserve">Esimerkki 6.508</w:t>
      </w:r>
    </w:p>
    <w:p>
      <w:r>
        <w:t xml:space="preserve">Lause 1: Useita ihmisiä istuu ulkona dalmatialaisen ilmapallon ympärillä. Lause 2: Lapsi leikkii uima-altaan lähellä.</w:t>
      </w:r>
    </w:p>
    <w:p>
      <w:r>
        <w:rPr>
          <w:b/>
        </w:rPr>
        <w:t xml:space="preserve">Tulos</w:t>
      </w:r>
    </w:p>
    <w:p>
      <w:r>
        <w:t xml:space="preserve">Ihmiset odottavat juhlien alkamista.</w:t>
      </w:r>
    </w:p>
    <w:p>
      <w:r>
        <w:rPr>
          <w:b/>
        </w:rPr>
        <w:t xml:space="preserve">Esimerkki 6.509</w:t>
      </w:r>
    </w:p>
    <w:p>
      <w:r>
        <w:t xml:space="preserve">Lause 1: Nainen ja mies käyttävät kuulokkeita syödessään. Lause 2: Nämä kaksi ihmistä eivät välitä ruoasta puhuessaan.</w:t>
      </w:r>
    </w:p>
    <w:p>
      <w:r>
        <w:rPr>
          <w:b/>
        </w:rPr>
        <w:t xml:space="preserve">Tulos</w:t>
      </w:r>
    </w:p>
    <w:p>
      <w:r>
        <w:t xml:space="preserve">Pariskunta kuuntelee musiikkia syödessään</w:t>
      </w:r>
    </w:p>
    <w:p>
      <w:r>
        <w:rPr>
          <w:b/>
        </w:rPr>
        <w:t xml:space="preserve">Esimerkki 6.510</w:t>
      </w:r>
    </w:p>
    <w:p>
      <w:r>
        <w:t xml:space="preserve">Lause 1: Pariskunta poseeraa puunrungolla hääkuvia varten. Lause 2: Mies kosii naista ravintolassa.</w:t>
      </w:r>
    </w:p>
    <w:p>
      <w:r>
        <w:rPr>
          <w:b/>
        </w:rPr>
        <w:t xml:space="preserve">Tulos</w:t>
      </w:r>
    </w:p>
    <w:p>
      <w:r>
        <w:t xml:space="preserve">Pariskunta istuu puunrungolla.</w:t>
      </w:r>
    </w:p>
    <w:p>
      <w:r>
        <w:rPr>
          <w:b/>
        </w:rPr>
        <w:t xml:space="preserve">Esimerkki 6.511</w:t>
      </w:r>
    </w:p>
    <w:p>
      <w:r>
        <w:t xml:space="preserve">Lause 1: Kaksi koripalloilijaa kilpailee pallosta pelin aikana. Lause 2: Kaksi koripalloilijaa vain seisoo siinä.</w:t>
      </w:r>
    </w:p>
    <w:p>
      <w:r>
        <w:rPr>
          <w:b/>
        </w:rPr>
        <w:t xml:space="preserve">Tulos</w:t>
      </w:r>
    </w:p>
    <w:p>
      <w:r>
        <w:t xml:space="preserve">Nämä kaksi koripalloilijaa kilpailevat mestaruusottelussa.</w:t>
      </w:r>
    </w:p>
    <w:p>
      <w:r>
        <w:rPr>
          <w:b/>
        </w:rPr>
        <w:t xml:space="preserve">Esimerkki 6.512</w:t>
      </w:r>
    </w:p>
    <w:p>
      <w:r>
        <w:t xml:space="preserve">Lause 1: Mustiin pukeutunut erotuomari valvoo pesäpallopeliä. Lause 2: erotuomari on kotona.</w:t>
      </w:r>
    </w:p>
    <w:p>
      <w:r>
        <w:rPr>
          <w:b/>
        </w:rPr>
        <w:t xml:space="preserve">Tulos</w:t>
      </w:r>
    </w:p>
    <w:p>
      <w:r>
        <w:t xml:space="preserve">tuomari on vihainen</w:t>
      </w:r>
    </w:p>
    <w:p>
      <w:r>
        <w:rPr>
          <w:b/>
        </w:rPr>
        <w:t xml:space="preserve">Esimerkki 6.513</w:t>
      </w:r>
    </w:p>
    <w:p>
      <w:r>
        <w:t xml:space="preserve">Lause 1: Henkilö, joka ajaa moottorikelkalla suurilla lumimäärillä. Lause 2: Henkilö ajaa vesiskootterilla.</w:t>
      </w:r>
    </w:p>
    <w:p>
      <w:r>
        <w:rPr>
          <w:b/>
        </w:rPr>
        <w:t xml:space="preserve">Tulos</w:t>
      </w:r>
    </w:p>
    <w:p>
      <w:r>
        <w:t xml:space="preserve">Henkilö ajaa moottorikelkalla Alaskassa.</w:t>
      </w:r>
    </w:p>
    <w:p>
      <w:r>
        <w:rPr>
          <w:b/>
        </w:rPr>
        <w:t xml:space="preserve">Esimerkki 6.514</w:t>
      </w:r>
    </w:p>
    <w:p>
      <w:r>
        <w:t xml:space="preserve">Lause 1: Pieni tyttö, jolla on vaaleat kiharat hiukset ja keltainen mekko, hyppii ylös. Lause 2: Pienellä tytöllä on päällään ryppyinen vaaleanpunainen mekko, kun hän putoaa maahan.</w:t>
      </w:r>
    </w:p>
    <w:p>
      <w:r>
        <w:rPr>
          <w:b/>
        </w:rPr>
        <w:t xml:space="preserve">Tulos</w:t>
      </w:r>
    </w:p>
    <w:p>
      <w:r>
        <w:t xml:space="preserve">Pieni tyttö hyppää ylös, kun hänen isänsä astuu huoneeseen.</w:t>
      </w:r>
    </w:p>
    <w:p>
      <w:r>
        <w:rPr>
          <w:b/>
        </w:rPr>
        <w:t xml:space="preserve">Esimerkki 6.515</w:t>
      </w:r>
    </w:p>
    <w:p>
      <w:r>
        <w:t xml:space="preserve">Lause 1: Äiti ja lapsi leipovat. Lause 2: Äiti nukkuu.</w:t>
      </w:r>
    </w:p>
    <w:p>
      <w:r>
        <w:rPr>
          <w:b/>
        </w:rPr>
        <w:t xml:space="preserve">Tulos</w:t>
      </w:r>
    </w:p>
    <w:p>
      <w:r>
        <w:t xml:space="preserve">Äiti leipoo tyttärensä kanssa.</w:t>
      </w:r>
    </w:p>
    <w:p>
      <w:r>
        <w:rPr>
          <w:b/>
        </w:rPr>
        <w:t xml:space="preserve">Esimerkki 6.516</w:t>
      </w:r>
    </w:p>
    <w:p>
      <w:r>
        <w:t xml:space="preserve">Lause 1: Valkoinen koira hyppää kaatuneen puun yli. Lause 2: Musta koira hyppää kaatuneen puun yli.</w:t>
      </w:r>
    </w:p>
    <w:p>
      <w:r>
        <w:rPr>
          <w:b/>
        </w:rPr>
        <w:t xml:space="preserve">Tulos</w:t>
      </w:r>
    </w:p>
    <w:p>
      <w:r>
        <w:t xml:space="preserve">Valkoinen koira hyppää kaatuneen puun yli noutaakseen pallon.</w:t>
      </w:r>
    </w:p>
    <w:p>
      <w:r>
        <w:rPr>
          <w:b/>
        </w:rPr>
        <w:t xml:space="preserve">Esimerkki 6.517</w:t>
      </w:r>
    </w:p>
    <w:p>
      <w:r>
        <w:t xml:space="preserve">Lause 1: Ihmiset tekevät ostoksia vilkkaalla torilla. Lause 2: Yksittäinen henkilö ei osta mitään kirpputorilta.</w:t>
      </w:r>
    </w:p>
    <w:p>
      <w:r>
        <w:rPr>
          <w:b/>
        </w:rPr>
        <w:t xml:space="preserve">Tulos</w:t>
      </w:r>
    </w:p>
    <w:p>
      <w:r>
        <w:t xml:space="preserve">Muutama ihminen selailee kaupassa.</w:t>
      </w:r>
    </w:p>
    <w:p>
      <w:r>
        <w:rPr>
          <w:b/>
        </w:rPr>
        <w:t xml:space="preserve">Esimerkki 6.518</w:t>
      </w:r>
    </w:p>
    <w:p>
      <w:r>
        <w:t xml:space="preserve">Lause 1: Vanhempi nainen, jolla on nenärengas, hopeinen kaulakoru ja koristeellinen huivi, istuu hiljaa. Lause 2: Vanhempi nainen liukuu lavalla kuin vanhanaikainen rocktähti.</w:t>
      </w:r>
    </w:p>
    <w:p>
      <w:r>
        <w:rPr>
          <w:b/>
        </w:rPr>
        <w:t xml:space="preserve">Tulos</w:t>
      </w:r>
    </w:p>
    <w:p>
      <w:r>
        <w:t xml:space="preserve">Nainen odottaa ystäväänsä.</w:t>
      </w:r>
    </w:p>
    <w:p>
      <w:r>
        <w:rPr>
          <w:b/>
        </w:rPr>
        <w:t xml:space="preserve">Esimerkki 6.519</w:t>
      </w:r>
    </w:p>
    <w:p>
      <w:r>
        <w:t xml:space="preserve">Lause 1: Nuori mies ja nainen keskellä tietä nurmikolla pitelemässä Huckabee-kylttiä, kun muut Huckabee-kyltit ovat lattialla. Lause 2: Ruohikolla on Huckabee-kyltti, joka herättää paljon huomiota nuorissa miehissä ja naisissa.</w:t>
      </w:r>
    </w:p>
    <w:p>
      <w:r>
        <w:rPr>
          <w:b/>
        </w:rPr>
        <w:t xml:space="preserve">Tulos</w:t>
      </w:r>
    </w:p>
    <w:p>
      <w:r>
        <w:t xml:space="preserve">Nuori mies ja nainen ovat keskellä tietä pitelemässä Huckabee-kylttiä, ja tuuli lennätti osan kyltistä maahan.</w:t>
      </w:r>
    </w:p>
    <w:p>
      <w:r>
        <w:rPr>
          <w:b/>
        </w:rPr>
        <w:t xml:space="preserve">Esimerkki 6.520</w:t>
      </w:r>
    </w:p>
    <w:p>
      <w:r>
        <w:t xml:space="preserve">Lause 1: Kaksi koiraa, toinen ruskeavalkoinen ja toinen mustavalkoinen, juoksee pellolla. Lause 2: Kissa juo maitoa.</w:t>
      </w:r>
    </w:p>
    <w:p>
      <w:r>
        <w:rPr>
          <w:b/>
        </w:rPr>
        <w:t xml:space="preserve">Tulos</w:t>
      </w:r>
    </w:p>
    <w:p>
      <w:r>
        <w:t xml:space="preserve">Kaksi eriväristä koiraa on karannut ja juoksee pellon halki.</w:t>
      </w:r>
    </w:p>
    <w:p>
      <w:r>
        <w:rPr>
          <w:b/>
        </w:rPr>
        <w:t xml:space="preserve">Esimerkki 6.521</w:t>
      </w:r>
    </w:p>
    <w:p>
      <w:r>
        <w:t xml:space="preserve">Lause 1: Tanssijoukko esiintyy paraatissa. Lause 2: Sirkustaiteilijat olivat teltassa esittelemässä akrobaattisia taitojaan maksaville asiakkaille.</w:t>
      </w:r>
    </w:p>
    <w:p>
      <w:r>
        <w:rPr>
          <w:b/>
        </w:rPr>
        <w:t xml:space="preserve">Tulos</w:t>
      </w:r>
    </w:p>
    <w:p>
      <w:r>
        <w:t xml:space="preserve">Nainen tekee työtään.</w:t>
      </w:r>
    </w:p>
    <w:p>
      <w:r>
        <w:rPr>
          <w:b/>
        </w:rPr>
        <w:t xml:space="preserve">Esimerkki 6.522</w:t>
      </w:r>
    </w:p>
    <w:p>
      <w:r>
        <w:t xml:space="preserve">Lause 1: Joukko ihmisiä nousee kuumailmapalloon. Lause 2: Kuumailmapalloon nousee vain yksi henkilö.</w:t>
      </w:r>
    </w:p>
    <w:p>
      <w:r>
        <w:rPr>
          <w:b/>
        </w:rPr>
        <w:t xml:space="preserve">Tulos</w:t>
      </w:r>
    </w:p>
    <w:p>
      <w:r>
        <w:t xml:space="preserve">Kuumailmapallo on lähdössä matkaan.</w:t>
      </w:r>
    </w:p>
    <w:p>
      <w:r>
        <w:rPr>
          <w:b/>
        </w:rPr>
        <w:t xml:space="preserve">Esimerkki 6.523</w:t>
      </w:r>
    </w:p>
    <w:p>
      <w:r>
        <w:t xml:space="preserve">Lause 1: Mies, jolla on aurinkolasit, valkoinen paita ja hymy, soittaa rumpuja. Lause 2: Mies soittaa kitaraa.</w:t>
      </w:r>
    </w:p>
    <w:p>
      <w:r>
        <w:rPr>
          <w:b/>
        </w:rPr>
        <w:t xml:space="preserve">Tulos</w:t>
      </w:r>
    </w:p>
    <w:p>
      <w:r>
        <w:t xml:space="preserve">Mies esiintyy bändissä.</w:t>
      </w:r>
    </w:p>
    <w:p>
      <w:r>
        <w:rPr>
          <w:b/>
        </w:rPr>
        <w:t xml:space="preserve">Esimerkki 6.524</w:t>
      </w:r>
    </w:p>
    <w:p>
      <w:r>
        <w:t xml:space="preserve">Lause 1: Suuret kalkkunat ja peurat seisovat lumessa. Lause 2: On keskikesä.</w:t>
      </w:r>
    </w:p>
    <w:p>
      <w:r>
        <w:rPr>
          <w:b/>
        </w:rPr>
        <w:t xml:space="preserve">Tulos</w:t>
      </w:r>
    </w:p>
    <w:p>
      <w:r>
        <w:t xml:space="preserve">Eläimet eivät ole kaupungissa.</w:t>
      </w:r>
    </w:p>
    <w:p>
      <w:r>
        <w:rPr>
          <w:b/>
        </w:rPr>
        <w:t xml:space="preserve">Esimerkki 6.525</w:t>
      </w:r>
    </w:p>
    <w:p>
      <w:r>
        <w:t xml:space="preserve">Lause 1: Vanhempi nainen pitelee pientä lasta, kun toinen poika katsoo. Lause 2: Vanha mies heittää taaperon ilmaan...</w:t>
      </w:r>
    </w:p>
    <w:p>
      <w:r>
        <w:rPr>
          <w:b/>
        </w:rPr>
        <w:t xml:space="preserve">Tulos</w:t>
      </w:r>
    </w:p>
    <w:p>
      <w:r>
        <w:t xml:space="preserve">Mummo pitelee lapsenlastaan</w:t>
      </w:r>
    </w:p>
    <w:p>
      <w:r>
        <w:rPr>
          <w:b/>
        </w:rPr>
        <w:t xml:space="preserve">Esimerkki 6.526</w:t>
      </w:r>
    </w:p>
    <w:p>
      <w:r>
        <w:t xml:space="preserve">Lause 1: Vanha nainen myy tavaroita kadulla. Lause 2: Mies tanssii sateessa.</w:t>
      </w:r>
    </w:p>
    <w:p>
      <w:r>
        <w:rPr>
          <w:b/>
        </w:rPr>
        <w:t xml:space="preserve">Tulos</w:t>
      </w:r>
    </w:p>
    <w:p>
      <w:r>
        <w:t xml:space="preserve">Nainen myy tavaroita torilla.</w:t>
      </w:r>
    </w:p>
    <w:p>
      <w:r>
        <w:rPr>
          <w:b/>
        </w:rPr>
        <w:t xml:space="preserve">Esimerkki 6.527</w:t>
      </w:r>
    </w:p>
    <w:p>
      <w:r>
        <w:t xml:space="preserve">Lause 1: Mies, jolla on punainen paita ja musta esiliina, seisoo kädet ostoskärryissä. Lause 2: Nainen seisoo käsi ostoskärryssä.</w:t>
      </w:r>
    </w:p>
    <w:p>
      <w:r>
        <w:rPr>
          <w:b/>
        </w:rPr>
        <w:t xml:space="preserve">Tulos</w:t>
      </w:r>
    </w:p>
    <w:p>
      <w:r>
        <w:t xml:space="preserve">Ostoskärry on valmistettu metallista.</w:t>
      </w:r>
    </w:p>
    <w:p>
      <w:r>
        <w:rPr>
          <w:b/>
        </w:rPr>
        <w:t xml:space="preserve">Esimerkki 6.528</w:t>
      </w:r>
    </w:p>
    <w:p>
      <w:r>
        <w:t xml:space="preserve">Lause 1: Kolmijäseninen bändi, jossa on kitaristi, basisti ja rumpali, konsertoi ulkona. Lause 2: Bändissä on kaksi jäsentä.</w:t>
      </w:r>
    </w:p>
    <w:p>
      <w:r>
        <w:rPr>
          <w:b/>
        </w:rPr>
        <w:t xml:space="preserve">Tulos</w:t>
      </w:r>
    </w:p>
    <w:p>
      <w:r>
        <w:t xml:space="preserve">Bändi soittaa suuren yleisön edessä.</w:t>
      </w:r>
    </w:p>
    <w:p>
      <w:r>
        <w:rPr>
          <w:b/>
        </w:rPr>
        <w:t xml:space="preserve">Esimerkki 6.529</w:t>
      </w:r>
    </w:p>
    <w:p>
      <w:r>
        <w:t xml:space="preserve">Lause 1: Ihmiset kokoontuvat pienelle kujalle, jotkut hienoissa ja jotkut katupuvuissa. Lause 2: Pelle leikkii ilmapallolla.</w:t>
      </w:r>
    </w:p>
    <w:p>
      <w:r>
        <w:rPr>
          <w:b/>
        </w:rPr>
        <w:t xml:space="preserve">Tulos</w:t>
      </w:r>
    </w:p>
    <w:p>
      <w:r>
        <w:t xml:space="preserve">Joukko ihmisiä piiloutuu kujalle yllättääkseen syntymäpäiväsankarin.</w:t>
      </w:r>
    </w:p>
    <w:p>
      <w:r>
        <w:rPr>
          <w:b/>
        </w:rPr>
        <w:t xml:space="preserve">Esimerkki 6.530</w:t>
      </w:r>
    </w:p>
    <w:p>
      <w:r>
        <w:t xml:space="preserve">Lause 1: Kaksi nuorta naista juoksee yöllä jalkakäytävällä. Lause 2: Kaksi nuorta miestä juoksee jalkakäytävää pitkin yöllä.</w:t>
      </w:r>
    </w:p>
    <w:p>
      <w:r>
        <w:rPr>
          <w:b/>
        </w:rPr>
        <w:t xml:space="preserve">Tulos</w:t>
      </w:r>
    </w:p>
    <w:p>
      <w:r>
        <w:t xml:space="preserve">Kaksi surullista naista juoksee jalkakäytävällä yöllä.</w:t>
      </w:r>
    </w:p>
    <w:p>
      <w:r>
        <w:rPr>
          <w:b/>
        </w:rPr>
        <w:t xml:space="preserve">Esimerkki 6.531</w:t>
      </w:r>
    </w:p>
    <w:p>
      <w:r>
        <w:t xml:space="preserve">Lause 1: Oransseihin kaapuihin ja sandaaleihin pukeutunut mies kävelee vaalean oranssin seinän ohi. Lause 2: Mies ajaa autolla kaupungin läpi.</w:t>
      </w:r>
    </w:p>
    <w:p>
      <w:r>
        <w:rPr>
          <w:b/>
        </w:rPr>
        <w:t xml:space="preserve">Tulos</w:t>
      </w:r>
    </w:p>
    <w:p>
      <w:r>
        <w:t xml:space="preserve">Munkki temppelin luona.</w:t>
      </w:r>
    </w:p>
    <w:p>
      <w:r>
        <w:rPr>
          <w:b/>
        </w:rPr>
        <w:t xml:space="preserve">Esimerkki 6.532</w:t>
      </w:r>
    </w:p>
    <w:p>
      <w:r>
        <w:t xml:space="preserve">Lause 1: Punapukuinen hiihtäjä roiskii lunta valkoista taustaa vasten. Lause 2: Poika suihkuttaa lunta mustaa taustaa vasten.</w:t>
      </w:r>
    </w:p>
    <w:p>
      <w:r>
        <w:rPr>
          <w:b/>
        </w:rPr>
        <w:t xml:space="preserve">Tulos</w:t>
      </w:r>
    </w:p>
    <w:p>
      <w:r>
        <w:t xml:space="preserve">Punapukuinen hiihtäjä roiskii lunta valkoista taustaa vasten.</w:t>
      </w:r>
    </w:p>
    <w:p>
      <w:r>
        <w:rPr>
          <w:b/>
        </w:rPr>
        <w:t xml:space="preserve">Esimerkki 6.533</w:t>
      </w:r>
    </w:p>
    <w:p>
      <w:r>
        <w:t xml:space="preserve">Lause 1: Tyylikkääseen mekkoon pukeutunut nainen poseeraa trooppisen puun edessä. Lause 2: Naisella on housut jalassaan.</w:t>
      </w:r>
    </w:p>
    <w:p>
      <w:r>
        <w:rPr>
          <w:b/>
        </w:rPr>
        <w:t xml:space="preserve">Tulos</w:t>
      </w:r>
    </w:p>
    <w:p>
      <w:r>
        <w:t xml:space="preserve">Nainen poseeraa valokuvaa varten puun edessä -</w:t>
      </w:r>
    </w:p>
    <w:p>
      <w:r>
        <w:rPr>
          <w:b/>
        </w:rPr>
        <w:t xml:space="preserve">Esimerkki 6.534</w:t>
      </w:r>
    </w:p>
    <w:p>
      <w:r>
        <w:t xml:space="preserve">Lause 1: Rakennustyöntekijät työskentelevät tunnelin sivupaneelien parissa. Lause 2: Rakennustyöntekijät istuvat nurmikolla syömässä voileipiä työskennellessään.</w:t>
      </w:r>
    </w:p>
    <w:p>
      <w:r>
        <w:rPr>
          <w:b/>
        </w:rPr>
        <w:t xml:space="preserve">Tulos</w:t>
      </w:r>
    </w:p>
    <w:p>
      <w:r>
        <w:t xml:space="preserve">Rakennustyöntekijät hikoilevat työskennellessään.</w:t>
      </w:r>
    </w:p>
    <w:p>
      <w:r>
        <w:rPr>
          <w:b/>
        </w:rPr>
        <w:t xml:space="preserve">Esimerkki 6.535</w:t>
      </w:r>
    </w:p>
    <w:p>
      <w:r>
        <w:t xml:space="preserve">Lause 1: Mies heittää kiekkoa puistossa. Lause 2: Mies on olohuoneessaan.</w:t>
      </w:r>
    </w:p>
    <w:p>
      <w:r>
        <w:rPr>
          <w:b/>
        </w:rPr>
        <w:t xml:space="preserve">Tulos</w:t>
      </w:r>
    </w:p>
    <w:p>
      <w:r>
        <w:t xml:space="preserve">Mies nauttii kaikenlaisesta urheilusta.</w:t>
      </w:r>
    </w:p>
    <w:p>
      <w:r>
        <w:rPr>
          <w:b/>
        </w:rPr>
        <w:t xml:space="preserve">Esimerkki 6.536</w:t>
      </w:r>
    </w:p>
    <w:p>
      <w:r>
        <w:t xml:space="preserve">Lause 1: Yksi nuori mies käyttää hattua ja suojalaseja lumilautailun aikana. Lause 2: Poika syö välipalaa.</w:t>
      </w:r>
    </w:p>
    <w:p>
      <w:r>
        <w:rPr>
          <w:b/>
        </w:rPr>
        <w:t xml:space="preserve">Tulos</w:t>
      </w:r>
    </w:p>
    <w:p>
      <w:r>
        <w:t xml:space="preserve">Poika lumilautailee aurinkoisena päivänä.</w:t>
      </w:r>
    </w:p>
    <w:p>
      <w:r>
        <w:rPr>
          <w:b/>
        </w:rPr>
        <w:t xml:space="preserve">Esimerkki 6.537</w:t>
      </w:r>
    </w:p>
    <w:p>
      <w:r>
        <w:t xml:space="preserve">Lause 1: Tyttö istui pöydän ääressä ja yritti tehdä piparkakkutaloa. Lause 2: Tyttö seisoo.</w:t>
      </w:r>
    </w:p>
    <w:p>
      <w:r>
        <w:rPr>
          <w:b/>
        </w:rPr>
        <w:t xml:space="preserve">Tulos</w:t>
      </w:r>
    </w:p>
    <w:p>
      <w:r>
        <w:t xml:space="preserve">Tyttö on surullinen.</w:t>
      </w:r>
    </w:p>
    <w:p>
      <w:r>
        <w:rPr>
          <w:b/>
        </w:rPr>
        <w:t xml:space="preserve">Esimerkki 6.538</w:t>
      </w:r>
    </w:p>
    <w:p>
      <w:r>
        <w:t xml:space="preserve">Lause 1: Pieni koira katselee ilmassa olevaa tennispalloa, ja papukaija istuu lähellä. Lause 2: Iso koira hyppää yrittäen saada papukaijaa kiinni.</w:t>
      </w:r>
    </w:p>
    <w:p>
      <w:r>
        <w:rPr>
          <w:b/>
        </w:rPr>
        <w:t xml:space="preserve">Tulos</w:t>
      </w:r>
    </w:p>
    <w:p>
      <w:r>
        <w:t xml:space="preserve">Lintu ja koira asuvat samassa talossa.</w:t>
      </w:r>
    </w:p>
    <w:p>
      <w:r>
        <w:rPr>
          <w:b/>
        </w:rPr>
        <w:t xml:space="preserve">Esimerkki 6.539</w:t>
      </w:r>
    </w:p>
    <w:p>
      <w:r>
        <w:t xml:space="preserve">Lause 1: Kaksi keltaisiin kumisaappaisiin pukeutunutta rakennustyöntekijää istuu putkien vieressä. Lause 2: Työntekijät ovat kabinetissa.</w:t>
      </w:r>
    </w:p>
    <w:p>
      <w:r>
        <w:rPr>
          <w:b/>
        </w:rPr>
        <w:t xml:space="preserve">Tulos</w:t>
      </w:r>
    </w:p>
    <w:p>
      <w:r>
        <w:t xml:space="preserve">Kaksi työntekijää istuu putkien vieressä syömässä lounasta</w:t>
      </w:r>
    </w:p>
    <w:p>
      <w:r>
        <w:rPr>
          <w:b/>
        </w:rPr>
        <w:t xml:space="preserve">Esimerkki 6.540</w:t>
      </w:r>
    </w:p>
    <w:p>
      <w:r>
        <w:t xml:space="preserve">Lause 1: Tyttö univormussa soittaa huilua marssiorkesterin kanssa. Lause 2: Tyttö univormussa soittaa saksofonia marssiorkesterin kanssa.</w:t>
      </w:r>
    </w:p>
    <w:p>
      <w:r>
        <w:rPr>
          <w:b/>
        </w:rPr>
        <w:t xml:space="preserve">Tulos</w:t>
      </w:r>
    </w:p>
    <w:p>
      <w:r>
        <w:t xml:space="preserve">Tyttö univormussa soittaa huilua marssiorkesterin kanssa paraatin aikana.</w:t>
      </w:r>
    </w:p>
    <w:p>
      <w:r>
        <w:rPr>
          <w:b/>
        </w:rPr>
        <w:t xml:space="preserve">Esimerkki 6.541</w:t>
      </w:r>
    </w:p>
    <w:p>
      <w:r>
        <w:t xml:space="preserve">Lause 1: Pikkulapsi ja vauva leikkivät ulkona lehdillä ja lialla. Lause 2: Lapset ovat sisällä.</w:t>
      </w:r>
    </w:p>
    <w:p>
      <w:r>
        <w:rPr>
          <w:b/>
        </w:rPr>
        <w:t xml:space="preserve">Tulos</w:t>
      </w:r>
    </w:p>
    <w:p>
      <w:r>
        <w:t xml:space="preserve">Lapset ovat onnellisia.</w:t>
      </w:r>
    </w:p>
    <w:p>
      <w:r>
        <w:rPr>
          <w:b/>
        </w:rPr>
        <w:t xml:space="preserve">Esimerkki 6.542</w:t>
      </w:r>
    </w:p>
    <w:p>
      <w:r>
        <w:t xml:space="preserve">Lause 1: Mies, jolla on olkihattu ja vihreä paita, työntää polkupyörää. Lause 2: kuorma-auto autotallissa</w:t>
      </w:r>
    </w:p>
    <w:p>
      <w:r>
        <w:rPr>
          <w:b/>
        </w:rPr>
        <w:t xml:space="preserve">Tulos</w:t>
      </w:r>
    </w:p>
    <w:p>
      <w:r>
        <w:t xml:space="preserve">mies sai puhjennut rengas</w:t>
      </w:r>
    </w:p>
    <w:p>
      <w:r>
        <w:rPr>
          <w:b/>
        </w:rPr>
        <w:t xml:space="preserve">Esimerkki 6.543</w:t>
      </w:r>
    </w:p>
    <w:p>
      <w:r>
        <w:t xml:space="preserve">Lause 1: Mies kantaa naista olkapäillään rannalla. Lause 2: Nainen kävelee.</w:t>
      </w:r>
    </w:p>
    <w:p>
      <w:r>
        <w:rPr>
          <w:b/>
        </w:rPr>
        <w:t xml:space="preserve">Tulos</w:t>
      </w:r>
    </w:p>
    <w:p>
      <w:r>
        <w:t xml:space="preserve">Mies ja nainen ovat pari.</w:t>
      </w:r>
    </w:p>
    <w:p>
      <w:r>
        <w:rPr>
          <w:b/>
        </w:rPr>
        <w:t xml:space="preserve">Esimerkki 6.544</w:t>
      </w:r>
    </w:p>
    <w:p>
      <w:r>
        <w:t xml:space="preserve">Lause 1: Japanissa sijaitseva alue, joka vaikuttaa erittäin ruuhkaiselta ja jossa on paljon ihmisiä, jotka näyttävät turisteilta. Lause 2: Japanissa sijaitseva täpötäysi ravintola, jossa on paikallisia.</w:t>
      </w:r>
    </w:p>
    <w:p>
      <w:r>
        <w:rPr>
          <w:b/>
        </w:rPr>
        <w:t xml:space="preserve">Tulos</w:t>
      </w:r>
    </w:p>
    <w:p>
      <w:r>
        <w:t xml:space="preserve">Japani on suosittu matkailukohde.</w:t>
      </w:r>
    </w:p>
    <w:p>
      <w:r>
        <w:rPr>
          <w:b/>
        </w:rPr>
        <w:t xml:space="preserve">Esimerkki 6.545</w:t>
      </w:r>
    </w:p>
    <w:p>
      <w:r>
        <w:t xml:space="preserve">Lause 1: Pallon päällä istuva mies piilottaa kasvonsa pieneltä lapselta. Lause 2: He ovat sisällä pelaamassa pelejä.</w:t>
      </w:r>
    </w:p>
    <w:p>
      <w:r>
        <w:rPr>
          <w:b/>
        </w:rPr>
        <w:t xml:space="preserve">Tulos</w:t>
      </w:r>
    </w:p>
    <w:p>
      <w:r>
        <w:t xml:space="preserve">Mies istuu pallon päällä peittäen kasvonsa pojaltaan.</w:t>
      </w:r>
    </w:p>
    <w:p>
      <w:r>
        <w:rPr>
          <w:b/>
        </w:rPr>
        <w:t xml:space="preserve">Esimerkki 6.546</w:t>
      </w:r>
    </w:p>
    <w:p>
      <w:r>
        <w:t xml:space="preserve">Lause 1: Isä pitää kahta lastaan sylissään. Lause 2: Mies heittää kahta nukkea.</w:t>
      </w:r>
    </w:p>
    <w:p>
      <w:r>
        <w:rPr>
          <w:b/>
        </w:rPr>
        <w:t xml:space="preserve">Tulos</w:t>
      </w:r>
    </w:p>
    <w:p>
      <w:r>
        <w:t xml:space="preserve">Mies kantaa lapsia.</w:t>
      </w:r>
    </w:p>
    <w:p>
      <w:r>
        <w:rPr>
          <w:b/>
        </w:rPr>
        <w:t xml:space="preserve">Esimerkki 6.547</w:t>
      </w:r>
    </w:p>
    <w:p>
      <w:r>
        <w:t xml:space="preserve">Lause 1: Mies rakennuksen ulkopuolella katselee sisään. Lause 2: Mies on rakennuksen sisällä.</w:t>
      </w:r>
    </w:p>
    <w:p>
      <w:r>
        <w:rPr>
          <w:b/>
        </w:rPr>
        <w:t xml:space="preserve">Tulos</w:t>
      </w:r>
    </w:p>
    <w:p>
      <w:r>
        <w:t xml:space="preserve">Mies katsoo rakennuksen sisällä olevaa väkijoukkoa.</w:t>
      </w:r>
    </w:p>
    <w:p>
      <w:r>
        <w:rPr>
          <w:b/>
        </w:rPr>
        <w:t xml:space="preserve">Esimerkki 6.548</w:t>
      </w:r>
    </w:p>
    <w:p>
      <w:r>
        <w:t xml:space="preserve">Lause 1: Nainen keskustelee nuoren tytön kanssa tiskillä. Lause 2: Mies putoaa portaita alas.</w:t>
      </w:r>
    </w:p>
    <w:p>
      <w:r>
        <w:rPr>
          <w:b/>
        </w:rPr>
        <w:t xml:space="preserve">Tulos</w:t>
      </w:r>
    </w:p>
    <w:p>
      <w:r>
        <w:t xml:space="preserve">Nainen puhuu tytölle meikkaamisesta.</w:t>
      </w:r>
    </w:p>
    <w:p>
      <w:r>
        <w:rPr>
          <w:b/>
        </w:rPr>
        <w:t xml:space="preserve">Esimerkki 6.549</w:t>
      </w:r>
    </w:p>
    <w:p>
      <w:r>
        <w:t xml:space="preserve">Lause 1: Vaalea nainen, jolla on 40-luvun kampaus ja leopardikuvioinen paita. Lause 2: Björn Stronginthearm on setäni.</w:t>
      </w:r>
    </w:p>
    <w:p>
      <w:r>
        <w:rPr>
          <w:b/>
        </w:rPr>
        <w:t xml:space="preserve">Tulos</w:t>
      </w:r>
    </w:p>
    <w:p>
      <w:r>
        <w:t xml:space="preserve">Hän pitää vanhoista tyyleistä.</w:t>
      </w:r>
    </w:p>
    <w:p>
      <w:r>
        <w:rPr>
          <w:b/>
        </w:rPr>
        <w:t xml:space="preserve">Esimerkki 6.550</w:t>
      </w:r>
    </w:p>
    <w:p>
      <w:r>
        <w:t xml:space="preserve">Lause 1: Mies seisoo kännykän päällä naisen kuvan vieressä. Lause 2: Nainen istuu miehen vieressä.</w:t>
      </w:r>
    </w:p>
    <w:p>
      <w:r>
        <w:rPr>
          <w:b/>
        </w:rPr>
        <w:t xml:space="preserve">Tulos</w:t>
      </w:r>
    </w:p>
    <w:p>
      <w:r>
        <w:t xml:space="preserve">Hänellä on kuva tyttöystävästään</w:t>
      </w:r>
    </w:p>
    <w:p>
      <w:r>
        <w:rPr>
          <w:b/>
        </w:rPr>
        <w:t xml:space="preserve">Esimerkki 6.551</w:t>
      </w:r>
    </w:p>
    <w:p>
      <w:r>
        <w:t xml:space="preserve">Lause 1: Musta koira yrittää juosta jalat lumessa. Lause 2: Musta koira istuu kuistilla.</w:t>
      </w:r>
    </w:p>
    <w:p>
      <w:r>
        <w:rPr>
          <w:b/>
        </w:rPr>
        <w:t xml:space="preserve">Tulos</w:t>
      </w:r>
    </w:p>
    <w:p>
      <w:r>
        <w:t xml:space="preserve">Musta naaraskoira yrittää juosta jalat lumeen hautautuneina.</w:t>
      </w:r>
    </w:p>
    <w:p>
      <w:r>
        <w:rPr>
          <w:b/>
        </w:rPr>
        <w:t xml:space="preserve">Esimerkki 6.552</w:t>
      </w:r>
    </w:p>
    <w:p>
      <w:r>
        <w:t xml:space="preserve">Lause 1: Pieni tyttö halaa jättimäistä munaa pesässä. Lause 2: Pieni poika leikkii kiinniottoa.</w:t>
      </w:r>
    </w:p>
    <w:p>
      <w:r>
        <w:rPr>
          <w:b/>
        </w:rPr>
        <w:t xml:space="preserve">Tulos</w:t>
      </w:r>
    </w:p>
    <w:p>
      <w:r>
        <w:t xml:space="preserve">Pieni tyttö on pääsiäismunajahdissa.</w:t>
      </w:r>
    </w:p>
    <w:p>
      <w:r>
        <w:rPr>
          <w:b/>
        </w:rPr>
        <w:t xml:space="preserve">Esimerkki 6.553</w:t>
      </w:r>
    </w:p>
    <w:p>
      <w:r>
        <w:t xml:space="preserve">Lause 1: Valo voi muuttua lentäväksi esineeksi tuulimyrskyssä. Lause 2: Ei ole myrskyä eikä valoa, joka näkyisi.</w:t>
      </w:r>
    </w:p>
    <w:p>
      <w:r>
        <w:rPr>
          <w:b/>
        </w:rPr>
        <w:t xml:space="preserve">Tulos</w:t>
      </w:r>
    </w:p>
    <w:p>
      <w:r>
        <w:t xml:space="preserve">Valo nousee ilmaan tuulimyrskyn aikana.</w:t>
      </w:r>
    </w:p>
    <w:p>
      <w:r>
        <w:rPr>
          <w:b/>
        </w:rPr>
        <w:t xml:space="preserve">Esimerkki 6.554</w:t>
      </w:r>
    </w:p>
    <w:p>
      <w:r>
        <w:t xml:space="preserve">Lause 1: Kaksi naispuolista potkunyrkkeilijää, joista toisella on violetit urheilurintsikat, taistelevat areenalla. Lause 2: Kaksi naista pelaa rantalentopalloa.</w:t>
      </w:r>
    </w:p>
    <w:p>
      <w:r>
        <w:rPr>
          <w:b/>
        </w:rPr>
        <w:t xml:space="preserve">Tulos</w:t>
      </w:r>
    </w:p>
    <w:p>
      <w:r>
        <w:t xml:space="preserve">Toinen potkunyrkkeilijä potkaisee toista kasvoihin.</w:t>
      </w:r>
    </w:p>
    <w:p>
      <w:r>
        <w:rPr>
          <w:b/>
        </w:rPr>
        <w:t xml:space="preserve">Esimerkki 6.555</w:t>
      </w:r>
    </w:p>
    <w:p>
      <w:r>
        <w:t xml:space="preserve">Lause 1: Mies seisoo rakennuksen ulkopuolella, kun toinen sotilaspukuinen mies nojaa matalaa seinää vasten. Lause 2: Kaksi miestä juo ulkona.</w:t>
      </w:r>
    </w:p>
    <w:p>
      <w:r>
        <w:rPr>
          <w:b/>
        </w:rPr>
        <w:t xml:space="preserve">Tulos</w:t>
      </w:r>
    </w:p>
    <w:p>
      <w:r>
        <w:t xml:space="preserve">kaksi miestä seisoo rakennuksen luona odottamassa perhettään.</w:t>
      </w:r>
    </w:p>
    <w:p>
      <w:r>
        <w:rPr>
          <w:b/>
        </w:rPr>
        <w:t xml:space="preserve">Esimerkki 6.556</w:t>
      </w:r>
    </w:p>
    <w:p>
      <w:r>
        <w:t xml:space="preserve">Lause 1: Tyttö, jolla on violetti mekko, ja tyttö, jolla on punainen mekko, juoksentelevat ulkona hymyillen. Lause 2: Käärme syö hiirtä.</w:t>
      </w:r>
    </w:p>
    <w:p>
      <w:r>
        <w:rPr>
          <w:b/>
        </w:rPr>
        <w:t xml:space="preserve">Tulos</w:t>
      </w:r>
    </w:p>
    <w:p>
      <w:r>
        <w:t xml:space="preserve">Kaksi tyttöä on leikkitreffeillä puistossa.</w:t>
      </w:r>
    </w:p>
    <w:p>
      <w:r>
        <w:rPr>
          <w:b/>
        </w:rPr>
        <w:t xml:space="preserve">Esimerkki 6.557</w:t>
      </w:r>
    </w:p>
    <w:p>
      <w:r>
        <w:t xml:space="preserve">Lause 1: Junassa on useita aasialaisia ihmisiä. Lause 2: Ihmiset kalastavat veneellä.</w:t>
      </w:r>
    </w:p>
    <w:p>
      <w:r>
        <w:rPr>
          <w:b/>
        </w:rPr>
        <w:t xml:space="preserve">Tulos</w:t>
      </w:r>
    </w:p>
    <w:p>
      <w:r>
        <w:t xml:space="preserve">Junassa olevat ihmiset ovat lomalla.</w:t>
      </w:r>
    </w:p>
    <w:p>
      <w:r>
        <w:rPr>
          <w:b/>
        </w:rPr>
        <w:t xml:space="preserve">Esimerkki 6.558</w:t>
      </w:r>
    </w:p>
    <w:p>
      <w:r>
        <w:t xml:space="preserve">Lause 1: Voimistelija tasapainoilee tasapainopalkilla. Lause 2: Voimistelija tanssii lattiamatolla.</w:t>
      </w:r>
    </w:p>
    <w:p>
      <w:r>
        <w:rPr>
          <w:b/>
        </w:rPr>
        <w:t xml:space="preserve">Tulos</w:t>
      </w:r>
    </w:p>
    <w:p>
      <w:r>
        <w:t xml:space="preserve">Tyttö harjoittelee tasapainopalkkiohjelmaansa voimistelukilpailua varten.</w:t>
      </w:r>
    </w:p>
    <w:p>
      <w:r>
        <w:rPr>
          <w:b/>
        </w:rPr>
        <w:t xml:space="preserve">Esimerkki 6.559</w:t>
      </w:r>
    </w:p>
    <w:p>
      <w:r>
        <w:t xml:space="preserve">Lause 1: Aasialaismies nukkuu sanomalehden alla nurmikkotuolissa istuen. Lause 2: Mies tekee puutarhatöitä pihallaan.</w:t>
      </w:r>
    </w:p>
    <w:p>
      <w:r>
        <w:rPr>
          <w:b/>
        </w:rPr>
        <w:t xml:space="preserve">Tulos</w:t>
      </w:r>
    </w:p>
    <w:p>
      <w:r>
        <w:t xml:space="preserve">Mies torkahtaa lukiessaan lehteä takapihallaan.</w:t>
      </w:r>
    </w:p>
    <w:p>
      <w:r>
        <w:rPr>
          <w:b/>
        </w:rPr>
        <w:t xml:space="preserve">Esimerkki 6.560</w:t>
      </w:r>
    </w:p>
    <w:p>
      <w:r>
        <w:t xml:space="preserve">Lause 1: Ryhmä tietokoneita käyttäviä naisia istuu pöydän takana, kun ihmiset toisella puolella ostavat jotain. Lause 2: Ihmiset odottavat jonossa äänestääkseen.</w:t>
      </w:r>
    </w:p>
    <w:p>
      <w:r>
        <w:rPr>
          <w:b/>
        </w:rPr>
        <w:t xml:space="preserve">Tulos</w:t>
      </w:r>
    </w:p>
    <w:p>
      <w:r>
        <w:t xml:space="preserve">Miehellä on yllään vihreät shortsit.</w:t>
      </w:r>
    </w:p>
    <w:p>
      <w:r>
        <w:rPr>
          <w:b/>
        </w:rPr>
        <w:t xml:space="preserve">Esimerkki 6.561</w:t>
      </w:r>
    </w:p>
    <w:p>
      <w:r>
        <w:t xml:space="preserve">Lause 1: Ihmiset ajavat polkupyörillään kadulla. Lause 2: Ihmiset polttavat crackia läheisellä kujalla.</w:t>
      </w:r>
    </w:p>
    <w:p>
      <w:r>
        <w:rPr>
          <w:b/>
        </w:rPr>
        <w:t xml:space="preserve">Tulos</w:t>
      </w:r>
    </w:p>
    <w:p>
      <w:r>
        <w:t xml:space="preserve">Ihmisillä on sadetakit.</w:t>
      </w:r>
    </w:p>
    <w:p>
      <w:r>
        <w:rPr>
          <w:b/>
        </w:rPr>
        <w:t xml:space="preserve">Esimerkki 6.562</w:t>
      </w:r>
    </w:p>
    <w:p>
      <w:r>
        <w:t xml:space="preserve">Lause 1: koira makaa nukkumassa talon ulkopuolella Lause 2: koira jahtaa ruskeaa kettua.</w:t>
      </w:r>
    </w:p>
    <w:p>
      <w:r>
        <w:rPr>
          <w:b/>
        </w:rPr>
        <w:t xml:space="preserve">Tulos</w:t>
      </w:r>
    </w:p>
    <w:p>
      <w:r>
        <w:t xml:space="preserve">Nopea ruskea kettu hyppää laiskan nukkuvan koiran yli.</w:t>
      </w:r>
    </w:p>
    <w:p>
      <w:r>
        <w:rPr>
          <w:b/>
        </w:rPr>
        <w:t xml:space="preserve">Esimerkki 6.563</w:t>
      </w:r>
    </w:p>
    <w:p>
      <w:r>
        <w:t xml:space="preserve">Lause 1: Rohkea nuorukainen ramppaa polkupyörällään toisen pojan yli. Lause 2: Molemmat lapset ovat tyttöjä.</w:t>
      </w:r>
    </w:p>
    <w:p>
      <w:r>
        <w:rPr>
          <w:b/>
        </w:rPr>
        <w:t xml:space="preserve">Tulos</w:t>
      </w:r>
    </w:p>
    <w:p>
      <w:r>
        <w:t xml:space="preserve">Lapset harjoittelevat taas polkupyörätemppujaan.</w:t>
      </w:r>
    </w:p>
    <w:p>
      <w:r>
        <w:rPr>
          <w:b/>
        </w:rPr>
        <w:t xml:space="preserve">Esimerkki 6.564</w:t>
      </w:r>
    </w:p>
    <w:p>
      <w:r>
        <w:t xml:space="preserve">Lause 1: Punaista polkupyörävaunua kuljettava vaalea nainen pitää hattunsa kärkeä ja poseeraa kameralle takapenkillä istuvan asiakkaan kanssa. Lause 2: Nainen lukee kirjaansa ravintolassa.</w:t>
      </w:r>
    </w:p>
    <w:p>
      <w:r>
        <w:rPr>
          <w:b/>
        </w:rPr>
        <w:t xml:space="preserve">Tulos</w:t>
      </w:r>
    </w:p>
    <w:p>
      <w:r>
        <w:t xml:space="preserve">Nainen hymyilee kameralle.</w:t>
      </w:r>
    </w:p>
    <w:p>
      <w:r>
        <w:rPr>
          <w:b/>
        </w:rPr>
        <w:t xml:space="preserve">Esimerkki 6.565</w:t>
      </w:r>
    </w:p>
    <w:p>
      <w:r>
        <w:t xml:space="preserve">Lause 1: harvaan asuttu pelihalli, jossa on paljon kirkkaasti valaistuja pelejä ja muutamia ihmisiä. Lause 2: kaikki lapset hengailevat pelihallissa.</w:t>
      </w:r>
    </w:p>
    <w:p>
      <w:r>
        <w:rPr>
          <w:b/>
        </w:rPr>
        <w:t xml:space="preserve">Tulos</w:t>
      </w:r>
    </w:p>
    <w:p>
      <w:r>
        <w:t xml:space="preserve">Asiakas tähtää aseella ampumapelissä, jossa on maaleja.</w:t>
      </w:r>
    </w:p>
    <w:p>
      <w:r>
        <w:rPr>
          <w:b/>
        </w:rPr>
        <w:t xml:space="preserve">Esimerkki 6.566</w:t>
      </w:r>
    </w:p>
    <w:p>
      <w:r>
        <w:t xml:space="preserve">Lause 1: Mies, jolla ei ole paitaa ja robottipää, juoksee kilpaa. Lause 2: Robottimiehen pää putosi pois.</w:t>
      </w:r>
    </w:p>
    <w:p>
      <w:r>
        <w:rPr>
          <w:b/>
        </w:rPr>
        <w:t xml:space="preserve">Tulos</w:t>
      </w:r>
    </w:p>
    <w:p>
      <w:r>
        <w:t xml:space="preserve">Robottimies juoksee muiden ihmisten kanssa.</w:t>
      </w:r>
    </w:p>
    <w:p>
      <w:r>
        <w:rPr>
          <w:b/>
        </w:rPr>
        <w:t xml:space="preserve">Esimerkki 6.567</w:t>
      </w:r>
    </w:p>
    <w:p>
      <w:r>
        <w:t xml:space="preserve">Lause 1: Herra kuuntelee kuulokkeita. Lause 2: Poika pukeutuu muovipukuun.</w:t>
      </w:r>
    </w:p>
    <w:p>
      <w:r>
        <w:rPr>
          <w:b/>
        </w:rPr>
        <w:t xml:space="preserve">Tulos</w:t>
      </w:r>
    </w:p>
    <w:p>
      <w:r>
        <w:t xml:space="preserve">Poika kuuntelee musiikkia.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docId:C970620EEE6702DEDF39DFBF3E8F20BB</keywords>
  <dc:description>generated by python-docx</dc:description>
  <lastModifiedBy/>
  <revision>1</revision>
  <dcterms:created xsi:type="dcterms:W3CDTF">2013-12-23T23:15:00.0000000Z</dcterms:created>
  <dcterms:modified xsi:type="dcterms:W3CDTF">2013-12-23T23:15:00.0000000Z</dcterms:modified>
  <category/>
</coreProperties>
</file>