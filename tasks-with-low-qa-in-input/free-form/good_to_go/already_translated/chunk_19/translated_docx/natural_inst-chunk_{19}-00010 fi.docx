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 xml:space="preserve">Esimerkki 2.1744</w:t>
      </w:r>
    </w:p>
    <w:p>
      <w:r>
        <w:t xml:space="preserve">Kohta: "Wisconsinin suuret teollisuudenalat ovat kärsineet merkittäviä taloudellisia tappioita koronavirus-pandemian aikana, eikä tämä ole missään selvemmin nähtävissä kuin matkailualalla. WorldAtlas-sivuston mukaan Wisconsinissa vierailee vuodessa noin 112 miljoonaa turistia, ja vuosi 2019 oli ""ennätyksellinen vuosi ja suurin vuosi Wisconsinissa ainakin vuosikymmeneen"", sanoi Wisconsinin matkailuministeriksi nimitetty Sara Meaney. Hänen mukaansa vuoden 2020 tulojen menetys on kuitenkin massiivinen. Toukokuun 24. päivänä 2020 WISN-TV:n (kanava 12) ohjelmassa ""UpFront"" hän sanoi: ""Osavaltiomme työttömyys on yleisesti ottaen noin neljännes väestömme määrästä. Itse asiassa yli 50 prosenttia matkailu- ja matkailualan työpaikoista on nyt työttömyysuhan alla.""" Meaney jatkoi sanomalla, että pelkästään pandemian puhkeamisen jälkeisinä viikkoina osavaltio on menettänyt yli miljardi dollaria matkailutuloja. "Maaliskuun 14. päivänä päättyneellä viikolla Wisconsinin matkailukulut laskivat viime vuoteen verrattuna 1,7 miljardia dollaria", hän sanoi. Wisconsinin matkailualan pitäisi toipua hieman tänä kesänä. Jotkut pohjoisen lomakohteet ovat avanneet ovensa, ja osavaltion leirintäalueet avautuivat uudelleen 10. kesäkuuta Wisconsinin luonnonvaraministeriön mukaan. Matkailun elpyminen voi kuitenkin olla vaikeaa, jos Meaney on oikeassa siinä, että osavaltion viikoittaiset matkailumenot ovat laskeneet maaliskuusta lähtien 1,7 miljardia dollaria. Katsotaanpa. Craig Trost, Wisconsinin matkailuministeriön viestintäjohtaja, viittasi PolitiFact Wisconsinille U.S. Travel Associationiin, joka tilasi tutkimuksen Tourism Economicsilta, jota ministeriö käyttää taloudellisia vaikutuksia koskevien tietojensa tuottamiseen. U.S. Travel Association on kansallinen voittoa tavoittelematon järjestö, joka edustaa matkailualaa eri sektoreilla - mukaan lukien kuljetus, majoitus, vähittäiskauppa, virkistys, vapaa-aika ja viihde sekä ruokapalvelut, kokoukset ja messut. Tourism Economicsin toimitusjohtaja Adam Sacks selitti PolitiFact Wisconsinille lähettämässään sähköpostiviestissä, että analyysi perustuu useiden tekijöiden yhdistelmään: päivittäisiin hotellitietoihin (yöpymiset ja tulot), jotka ovat peräisin STR:ltä, joka on vieraanvaraisuusalaa seuraava tutkimusyritys; lentotietoihin (istumapaikat ja matkustajat), jotka ovat peräisin Airline Data Inc:ltä ja Transportation Security Administrationilta; ja asemamatkailutietoihin (50 mailin säteellä), jotka ovat peräisin Arrivalistilta ja perustuvat mobiililaitteiden tietoihin. Trostin mukaan 14. maaliskuuta päättynyt viikko oli merkittävä, koska silloin COVID-19 alkoi vaikuttaa merkittävästi matkailumenoihin. "Maaliskuun alusta lähtien COVID-19-pandemia on aiheuttanut yli 176 miljardin dollarin tappiot Yhdysvaltojen matkailutaloudelle", raportissa todetaan. Raportin mukaan Wisconsinin viikoittaisen matkailukäytön nettomuutos edellisvuoteen verrattuna 28. maaliskuuta päättyneeltä viikolta 16. toukokuuta päättyneelle viikolle laski noin 200 miljoonaa dollaria viikoittain. Maaliskuun alkupuolella raportissa todetaan, että 14. maaliskuuta päättyneellä viikolla menetykset olivat 17 miljoonaa dollaria ja 21. maaliskuuta päättyneellä viikolla 50 miljoonaa dollaria. Yhteensä tappiot olivat siis 1,775 miljardia dollaria. Wisconsin Dells Visitor and Convention Bureaun toimitusjohtaja ja puheenjohtaja Romy Snyder sanoi, että COVID-19:n taloudellisten vaikutusten asianmukainen analysointi ja selvittäminen Wisconsin Dellsissä vie aikaa. "Tiedämme, että kävijöiden menetyksestä on ollut haittaa paikalliselle matkailutaloudelle", Snyder sanoi sähköpostitse. ""Vuoden 2019 lukujen mukaan kevät- ja kesäkaudet muodostavat 66 prosenttia Wisconsin Dellsin suorista vierailijamenoista."" Snyderin mukaan alueen yritykset ovat valmiita toivottamaan vierailijat tervetulleiksi. ""Wisconsin Dellsin yritykset työskentelevät majoittaakseen alueen nykyiset kävijät turvallisesti lisäämällä sanitaatiomenettelyjä ja rajoittamalla kapasiteettia ja toiminta-aikoja"", Snyder sanoi. ""Tiedämme, että Wisconsin Dellsillä on vahva tunnettuus keskilännessä, mikä auttaa aluettamme, kun ihmiset ovat valmiita matkustamaan ja etsivät helposti lähestyttävää lomakohdetta, jossa on monenlaisia aktiviteetteja."" Jon Jarosh Destination Door Countystä sanoi, että alueen yritykset ovat valmistautuneet ja avautuneet. "Jokaisella on hieman erilainen protokolla sen suhteen, mitä he sallivat omassa yrityksessään", Jarosh sanoi samassa "UpFront"-ohjelmassa, jossa Meaney esiintyi kauko-ohjauksen kautta. ""Pyydämme vierailijoita ja asukkaita, jotka ovat liikkeellä, kunnioittamaan yksittäisiä yrityksiä ja sitä, mitä ne pyytävät. Mutta suurin piirtein useimmat yritykset pyytävät asiakkaitaan käyttämään jonkinlaista kasvojen peittämistä ja myös noudattamaan sosiaalista etäisyyttä koskevia ohjeita."" Yksi Dellsin tärkeimmistä nähtävyyksistä, Noah's Arkin vesipuisto, avautuu 20. kesäkuuta, kesän ensimmäisenä päivänä. Vesipuisto suunnittelee useita varotoimenpiteitä tautien valvonta- ja ehkäisykeskusten suositusten mukaisesti. Varotoimenpiteisiin kuuluu sosiaalinen etäisyys ja kapasiteetin rajoittaminen paitsi itse puistossa myös tietyissä nähtävyyksissä ja rakennuksissa. Puisto edellyttää, että vieraat ilmoittautuvat ennakkoon haluamalleen päivälle, ja vierailijoiden on ostettava liput etukäteen verkossa. Kävelylippuja ei myydä. Meaney sanoi, että osavaltion matkailutappiot ovat maaliskuun jälkeen ylittäneet 1,7 miljardia dollaria. Yhdysvaltain matkailuyhdistyksen (U.S. Travel Association), johon kuuluu yli 1100 jäsentä koko maassa, tilaamien viikkotutkimusten mukaan Wisconsinin matkailu menetti 14. maaliskuuta päättyneellä viikolla, jolloin COVID-19-kriisi alkoi ensimmäisen kerran vaikuttaa merkittävästi matkailukäyttöön, 17 miljoonaa dollaria edellisvuoteen verrattuna. Matkailumenojen lasku osavaltiossa oli viikoittaista, ja viimeisimmän saatavilla olevan raportin mukaan laskua oli 214 miljoonaa dollaria 16. toukokuuta päättyneellä viikolla. Tämä nostaa osavaltion matkailualan pudotuksen 1,775 miljardiin dollariin maaliskuun 14. päivänä päättyneen viikon jälkeen. Väite: "Maaliskuun 14. päivänä päättyneen viikon jälkeen Wisconsinin matkailumenot laskivat viime vuoteen verrattuna 1,7 miljardia dollaria."</w:t>
      </w:r>
    </w:p>
    <w:p>
      <w:r>
        <w:rPr>
          <w:b/>
        </w:rPr>
        <w:t xml:space="preserve">Tulos</w:t>
      </w:r>
    </w:p>
    <w:p>
      <w:r>
        <w:t xml:space="preserve">Matkailun dollareiden väheneminen kävi ilmeiseksi 14. maaliskuuta alkaneella viikolla, jolloin pudotus oli 17 miljoonaa dollaria edellisvuoteen verrattuna. Vuodesta toiseen tapahtuva lasku jatkui, ja koko osavaltiossa laskua oli noin 200 miljoonaa dollaria viikossa. U.S. Travel Associationin teettämässä tutkimuksessa todettiin, että vähennykset olivat 14. maaliskuuta ja 16. toukokuuta välisenä aikana yhteensä 1,775 miljardia dollaria.</w:t>
      </w:r>
    </w:p>
    <w:p>
      <w:r>
        <w:rPr>
          <w:b/>
        </w:rPr>
        <w:t xml:space="preserve">Esimerkki 2.1745</w:t>
      </w:r>
    </w:p>
    <w:p>
      <w:r>
        <w:t xml:space="preserve">Kohta: United Health Foundationin vuoden 2012 America's Health Rankings -raportin mukaan elinajanodotteen kasvu on ristiriidassa amerikkalaisten epäterveellisten käyttäytymismallien kanssa, jotka ovat johtaneet 28 prosentin aikuisten liikalihavuusasteeseen, lähes 10 prosentin diabetesasteeseen ja yli 30 prosentin korkeaan verenpaineeseen. Kaikkia kolmea tilaa pidetään sydän- ja verisuonitautien riskitekijöinä. Vuodesta 1990 lähtien ennenaikaiset kuolemat ovat vähentyneet 18 prosenttia, sydän- ja verisuonitautikuolemat 35 prosenttia ja syöpäkuolemat 8 prosenttia, raportissa todetaan. Amerikkalaisten elinajanodote oli 78,5 vuotta vuonna 2009, mikä on 1,7 vuotta enemmän kuin vuonna 2000, raportissa todetaan. "Kansakuntana olemme saavuttaneet viime vuosikymmeninä poikkeuksellista eliniän pitenemistä, mutta yksilöinä olemme taantumassa terveydentilassamme", sanoi tohtori Reed Tuckson, United Health Foundationin lääketieteellinen neuvonantaja ja UnitedHealth Groupin lääketieteellisten asioiden päällikkö. Kansakunnan terveyttä laskettaessa käytetään 24:ää eri mittaria, joiden joukossa on useita tekijöitä, kuten tupakointi, väkivaltarikollisuus ja sairausvakuutuksen puute. Raportti, joka on nyt 23. kerran laadittu, sisältää tietoja muun muassa Centers for Disease Controlilta ja U.S. Census Bureaulta sekä FBI:ltä. Vermonttia pidettiin Yhdysvaltojen terveimpänä osavaltiona muun muassa siksi, että tartuntatautien esiintyvyys on alhainen, väkivaltarikollisuus on vähäistä ja asukkaiden sairausvakuutusaste on korkea. Mississippi ja Louisiana todettiin epäterveellisimmiksi osavaltioiksi muun muassa lihavuuden, diabeteksen ja vauvojen alhaisen syntymäpainon suuren esiintyvyyden vuoksi. Väite: Amerikkalaiset elävät pidempään, mutta epäterveellisillä elämäntavoilla: raportti.</w:t>
      </w:r>
    </w:p>
    <w:p>
      <w:r>
        <w:rPr>
          <w:b/>
        </w:rPr>
        <w:t xml:space="preserve">Tulos</w:t>
      </w:r>
    </w:p>
    <w:p>
      <w:r>
        <w:t xml:space="preserve">Amerikkalaiset elävät pidempään, mutta eivät välttämättä terveempinä, koska ennaltaehkäistävissä olevat krooniset sairaudet ovat yleisiä, todetaan tiistaina julkaistussa vuotuisessa raportissa maan terveydestä.</w:t>
      </w:r>
    </w:p>
    <w:p>
      <w:r>
        <w:rPr>
          <w:b/>
        </w:rPr>
        <w:t xml:space="preserve">Esimerkki 2.1746</w:t>
      </w:r>
    </w:p>
    <w:p>
      <w:r>
        <w:t xml:space="preserve">Kohta: Kansallisen valtameri- ja ilmakehäviraston tutkijat odottavat, että tämänvuotinen leväkukinta on yksi viidestä suurimmasta sen jälkeen, kun sen vakavuutta alettiin mitata vuonna 2002, järveä koskevan vuosittaisen leväennusteen mukaan. Tiedossa ei ole, kuinka myrkyllinen se voi olla tai muodostuuko siitä uhka Ohiossa ja Michiganissa sijaitseville kaupungeille, jotka saavat juomavetensä järvestä. Myrkkyjä tuottavat leväkukinnat, jotka voivat sairastuttaa uimareita ja vahingoittaa kaloja, ovat kasvava huolenaihe koko maassa, ja ne ovat aiheuttaneet tänä vuonna vesivaroituksia Vermontista Persianlahden rannikolle. New Jerseyn ympäristöviranomaiset ovat kehottaneet ihmisiä pysymään poissa osavaltion suurimmasta järvestä kesäkuun lopusta lähtien, ja Mississippin rannat on suljettu viime viikkoina Mississippi-joesta virtaavien saastuneiden Keskilännen tulvavesien aiheuttaman leväkukinnan vuoksi. Erie-järvi, Suurten järvien matalin ja lämpimin järvi, on kärsinyt erityisen pahoin viime vuosikymmenen aikana. Viisi vuotta sitten myrkyllinen kukinta aiheutti kahden päivän juomavesisulun Toledossa. Tutkijat arvioivat, että kukinnan vakavuusasteikko on tänä vuonna 7,5. Se ei ole yhtä vakava kuin viime vuosikymmenen vakavimmat taudinpurkaukset, mutta se on silti merkittävä. Tutkimukset ovat osoittaneet, että suuri osa levää ruokkivasta fosforista on peräisin lannoitteiden valumisesta maatalouspelloilta sekä jätevedenpuhdistamoista ja muista lähteistä. Tänä keväänä poikkeuksellisen runsaat sateet huuhtoivat järveen suuria määriä ravinteita, mutta sateet estivät myös monia maanviljelijöitä kylvämästä maissia ja levittämästä pelloilleen runsaasti fosforia sisältäviä lannoitteita. Tämä saattaa olla syynä siihen, että järven suurimmassa sivujoessa, Maumee-joessa, havaittu fosforin määrä oli paljon pienempi kuin olisi odotettavissa, sanoo Laura Johnson, Heidelbergin yliopiston kansallisen vedenlaadun tutkimuskeskuksen johtaja. Ennustajat sanovat, että yksi asia, josta he ovat epävarmoja, on se, miten järven ennätykselliset vedenkorkeudet tänä vuonna vaikuttavat leviin. "Jokainen kukinta käyttäytyy eri tavalla", sanoi Rick Stumpf National Oceanic and Atmospheric Administrationista. Se, minne kukinta leviää järven länsipäässä Ohiossa ja Michiganissa, riippuu tuulen suunnasta, mutta tutkijat korostavat, että suurin osa järvestä on veneilijöille ja uimareille sopiva. Sademäärät ja järven veden lämpötila ovat muita tekijöitä, jotka määräävät tämän vuoden kukinnan koon ja sijainnin tulevina viikkoina. Vaikka joillakin Ohiossa sijaitsevilla ranta-alueilla levää alkaa jo muodostua ja ajautua järveen, tutkijat odottavat, että laajamittainen leväkukinta alkaa vasta heinäkuun lopulla. Väite: Tänä kesänä Erie-järvellä on odotettavissa jälleen valtava levälaji.</w:t>
      </w:r>
    </w:p>
    <w:p>
      <w:r>
        <w:rPr>
          <w:b/>
        </w:rPr>
        <w:t xml:space="preserve">Tulos</w:t>
      </w:r>
    </w:p>
    <w:p>
      <w:r>
        <w:t xml:space="preserve">Suurten järvien aluetta tänä keväänä tulvanneet rankkasateet aiheuttavat myöhemmin tänä kesänä toisen massiivisen leväkukinnan Erie-järven länsiosissa, kertoivat tutkijat torstaina.</w:t>
      </w:r>
    </w:p>
    <w:p>
      <w:r>
        <w:rPr>
          <w:b/>
        </w:rPr>
        <w:t xml:space="preserve">Esimerkki 2.1747</w:t>
      </w:r>
    </w:p>
    <w:p>
      <w:r>
        <w:t xml:space="preserve">Kohta: "Koronaviruksen leviämisen estämiseksi eräs osavaltion lainsäätäjä haluaa poistaa ""assembly"" Pohjois-Carolinan yleiskokouksesta. Pohjois-Carolinan osavaltion edustaja Kelly Alexander, Mecklenburgin piirikunnasta kotoisin oleva demokraatti, ehdotti Twitterissä, että lainsäätäjien pitäisi harkita videoneuvotteluita. Lainsäätäjän istunto alkaa 28. huhtikuuta. Alexander julkaisi twiittinsä 11. maaliskuuta. Samana päivänä Maailman terveysjärjestö WHO leimasi uuden koronaviruksen leviämisen "pandemiaksi", mikä johti tapahtumien peruuntumisten ja muutosten aaltoon eri puolilla maailmaa. ""Rokotteen ollessa vuoden päässä yleiskokouksen tulisi käyttää enemmän etäkonferensseja ja vähemmän henkilökohtaisia kokouksia mahdollisen altistumisen vähentämiseksi... onhan suurin osa yleiskokouksen jäsenistä korkean riskin ikäryhmässä", Alexander twiittasi ja lisäsi: ""sitä paitsi meidän on nykyaikaistuttava... kunhan vain sanon.""". Onko niin, että ""suurin osa"" Pohjois-Carolinan lainsäätäjistä kuuluu ""korkean riskin ikäryhmään?"" Alexander ei koskaan vastannut PolitiFactin lähettämään sähköpostiin, joten emme tiedä, miten hän päätyi johtopäätökseensä. Siitä huolimatta hänen twiittinsä on osuva. Katsotaan ensin, mitä terveysasiantuntijat sanovat uudesta koronaviruksesta (tunnetaan myös nimellä COVID-19) ja siitä, ketkä ovat suurimmassa vaarassa. Tautien valvonta- ja ehkäisykeskuksen mukaan virus aiheuttaa ihmisille kuumetta, yskää ja hengenahdistusta kahdesta 14 päivään altistumisen jälkeen. CDC:n mukaan suurimmassa vaarassa ovat ihmiset, joilla on kroonisia sairauksia, kuten sydänsairaus, diabetes tai keuhkosairaus. Iän osalta ei ole olemassa tiettyä syntymäaikaa, jonka jälkeen ihmisistä tulee alttiimpia. Yleisesti ottaen mitä vanhempi olet, sitä todennäköisemmin sinulla on komplikaatioita uuden koronaviruksen vuoksi. Huipputason terveysjärjestöt ovat kuitenkin määritelleet "ikääntyneet aikuiset" vähintään 60-vuotiaiksi. CDC on aiemmin määritellyt koronavirukseen liittymättömässä asiakirjassaan ikääntyneet aikuiset yli 60-vuotiaiksi. Maailman terveysjärjestö mainitsi yli 60-vuotiaat nimenomaisesti äskettäin antamassaan raportissa Kiinassa puhjenneesta koronavirusepidemiasta. Terveydenhuollon asiantuntijat kertoivat hiljattain CNN:lle, että termi "iäkkäät" viittaa yleensä kaikkiin yli 60-vuotiaisiin. Ja Yhdysvaltain ylilääkäri Jerome Adams sanoi, että 60 vuotta on ""lääketieteellistä hoitoa tarvitsevien ihmisten keski-ikä"". Näyttää myös siltä, että yli 60-vuotiaat ovat alttiimpia viruksen aiheuttamille komplikaatioille. Scientific American -lehti kertoi, että Kiinassa potilailla oli suurempi riski kuolla, jos heille kehittyi akuutti hengitysvaikeusoireyhtymä (ARDS) sen jälkeen, kun he olivat saaneet koronaviruksen. Oireyhtymään sairastuneiden keski-ikä oli 61 vuotta. Tiedämme siis, että 60-vuotiaat tai sitä vanhemmat ihmiset ovat todennäköisesti muita ikäryhmiä alttiimpia. Tarkastellaanpa tässä mielessä Pohjois-Carolinan lainsäätäjien ikää. Lainsäätäjään kuuluu 170 jäsentä: 120 edustajainhuoneessa ja 50 senaatissa. Senaatissa 28 jäsentä on 60-vuotiaita tai vanhempia. Edustajainhuoneessa 63 jäsentä on yli 60-vuotiaita. Tämä tarkoittaa, että 91 jäsentä on 60 vuotta täyttäneitä tai vanhempia, mikä on 53 prosenttia yleiskokouksesta. Luvut ovat peräisin edustajainhuoneen pääkirjurilta James Whiteltä ja senaatin pääkirjurilta Sarah Hollandilta. Kyse on siis siitä, että enemmistö lainsäätäjistä on 60-vuotiaita tai vanhempia. Miten se vertautuu kongressiin? Yhdysvaltain edustajainhuoneessa 197 sen 435 jäsenestä on 60-vuotiaita tai vanhempia. Yhdysvaltain senaatissa 66 sen 100 jäsenestä on 60-vuotiaita tai vanhempia. Tämä tarkoittaa, että noin 49 prosenttia kongressin jäsenistä on vähintään 60-vuotiaita. Luvut ovat peräisin kongressin tutkimuslaitoksen (Congressional Research Service) ja sen johtavan tutkimuskirjastonhoitajan Jennifer Manningin raportista. Rep. Alexander sanoi, että "suurin osa" Pohjois-Carolinan lainsäätäjistä kuuluu "suurimpaan riski-ikäryhmään" koronaviruksen suhteen. Korkeimman riskin ikäryhmä on yleensä 60-vuotiaat ja sitä vanhemmat. Alexanderin väite on osuva: yli puolet lainsäätäjistä on tätä vanhempia." Väite: "Kelly Alexander sanoo, että ""useimmat"" NC:n lainsäätäjät kuuluvat ""korkean riskin ikäryhmään"" koronaviruksen suhteen"."</w:t>
      </w:r>
    </w:p>
    <w:p>
      <w:r>
        <w:rPr>
          <w:b/>
        </w:rPr>
        <w:t xml:space="preserve">Tulos</w:t>
      </w:r>
    </w:p>
    <w:p>
      <w:r>
        <w:t xml:space="preserve">"Pohjois-Carolinan demokraattinen edustajainhuoneen jäsen twiittasi, että ""useimmat"" lainsäätäjät kuuluvat koronaviruksen korkean riskin ikäryhmään. Korkean riskin ikäryhmään kuuluvat 60-vuotiaat ja sitä vanhemmat. Yli puolet NC:n lainsäätäjistä kuuluu tähän ikäryhmään.""</w:t>
      </w:r>
    </w:p>
    <w:p>
      <w:r>
        <w:rPr>
          <w:b/>
        </w:rPr>
        <w:t xml:space="preserve">Esimerkki 2.1748</w:t>
      </w:r>
    </w:p>
    <w:p>
      <w:r>
        <w:t xml:space="preserve">Kohta: Mutta Hussonin yliopiston Butch Babin on edelleen uima-altaalla. Babin, 57, palasi valmentamaan Mainen yliopistossa osa-aikaisesti lokakuussa ja jatkoi sitten kokopäiväistä valmennustyötä kiitospäivän jälkeen, Bangor Daily News kertoi. Pyörätuolin käyttäminen jalan parantuessa ei vaikuta hänen valmennukseensa, hän sanoi. "Minun on oltava täällä lasten ja itseni vuoksi", Babin sanoi. "On hyvin tärkeää antaa lasten tietää, etten aio antaa tämän voittaa minua." Uimarit ovat innostuneet hänen omistautumisestaan ja hengestään. Watervillestä kotoisin oleva toisen vuoden opiskelija Kayla Redman kutsui häntä "uskomattomaksi" ja "mahtavaksi". Vanhempi Kelsey Poland Levantista kutsui häntä "inspiraatioksi". "Hän on omistautunut. Se, että hän on täällä, merkitsee meille paljon", sanoi toisen vuoden opiskelija Erin Aucoin Breweristä. Babin myönsi, että on ollut aikoja, jolloin hän on lannistunut haasteista useiden painajaismaisten vuosien terveysongelmien aikana, jotka huipentuivat viime keväänä valtimostentteihin sydämen verenkierron parantamiseksi ja lihaa syöviin bakteereihin, jotka johtivat amputointiin viime syksynä. "Mutta tässä olen, kiitos hyvien ihmisten ympärilläni ja positiivisen asenteeni. Kaikki tuki on auttanut minua pysymään positiivisena", Babin sanoi. Apuvalmentaja Robby MacDonaldin mukaan Babin panostaa joukkueen menestykseen ja joukkueen jäsenten kehittymiseen. "Valmentaja Babin on kiistatta osoittanut suurta rohkeutta ja suurta sitkeyttä", MacDonald sanoi. "Hän on ollut hyvin inspiroiva. Hän tulee aina terveellä, positiivisella mielellä." Väite: Mainen uintivalmentaja altaan kannella lääketieteellisistä takaiskuista huolimatta.</w:t>
      </w:r>
    </w:p>
    <w:p>
      <w:r>
        <w:rPr>
          <w:b/>
        </w:rPr>
        <w:t xml:space="preserve">Tulos</w:t>
      </w:r>
    </w:p>
    <w:p>
      <w:r>
        <w:t xml:space="preserve">Yliopiston uintivalmentajalle on tehty nelinkertainen ohitusleikkaus sydänkohtauksen jälkeen, häneltä on poistettu syöpäkasvaimia paksusuolesta ja ranteista ja osa jalasta on amputoitu.</w:t>
      </w:r>
    </w:p>
    <w:p>
      <w:r>
        <w:rPr>
          <w:b/>
        </w:rPr>
        <w:t xml:space="preserve">Esimerkki 2.1749</w:t>
      </w:r>
    </w:p>
    <w:p>
      <w:r>
        <w:t xml:space="preserve">Kohta: Kaikissa kolmessa jutussa mainittiin ainakin nikotiinikorvaustuotteisiin käytetyn rahan kokonaismäärä tai rahan määrän kasvu. Yhdessäkään jutussa ei varsinaisesti selitetty, kuinka paljon nämä tuotteet maksavat tai verrattiin niitä savukkeiden kustannuksiin. Kahdeksan viikon nikotiinilaastarikuuri maksaa 160-200 dollaria. Tarina ei onnistunut yhtä hyvin kuin kaksi muuta tarinaa hyötyjen määrittelemisessä. Siinä ei esitelty mitään konkreettisia lukuja, vaan todettiin, että "tutkimuksen mukaan noin kolmannes lopettamista yrittäneistä henkilöistä oli jokaisessa vaiheessa sortunut uudelleen. Korvaavien tuotteiden käytöllä ei ollut eroa riippumatta siitä, käytettiinkö niitä suositellun kahden kuukauden ajan (yleensä näin ei ollut) vai lopettamisneuvojan ohjauksessa. Yksi alaryhmä, raskaat tupakoitsijat (jotka määriteltiin tupakoitsijoiksi, jotka polttivat ensimmäisen savukkeensa puolen tunnin sisällä heräämisestä), jotka käyttivät korvaavia tuotteita ilman neuvontaa, uusiutui kaksi kertaa todennäköisemmin kuin raskaat tupakoitsijat, jotka eivät käyttäneet niitä." Vaikka epämääräisten ilmaisujen kuten "kaksi kertaa todennäköisemmin" käyttäminen saattaa tehdä jutusta hieman vähemmän pelottavan joillekin lukijoille, mielestämme tieteellistä tutkimusta käsittelevässä jutussa, erityisesti näin kiistanalaisessa tutkimuksessa, olisi esitettävä mahdollisimman paljon todellisia lukuja tutkimuksesta. Kaikissa kolmessa jutussa ei myöskään kerrottu selvästi, jatkoiko sama noin 30 prosenttia ihmisistä tupakoinnin lopettamista koko tutkimuksen ajan vai palasiko kaksi kolmasosaa osallistujista takaisin tupakointiin. Yhdessäkään jutussa ei mainittu nikotiinin ottamisesta mahdollisesti aiheutuvia haittoja, toisin kuin kylmästä lopettamisesta. Niissä ei myöskään mainittu lisäriskejä, jotka liittyvät tupakoinnin jatkamiseen sen sijaan, että käytettäisiin menestyksekkäämpää tupakoinnin lopettamisohjelmaa, joka todella auttaisi tupakoitsijaa lopettamaan. Koska tupakointi on tärkein ennenaikaisen kuoleman riskitekijä, se olisi lopetettava mahdollisimman nopeasti ja tehokkaasti. Kuten kahdessa muussakin jutussa, tässä jutussa esitettiin tutkimussuunnitelman peruspiirteet, mutta toisin kuin kahdessa muussa jutussa, siinä mainittiin vain epämääräisesti mahdollinen puute tutkimuksen suunnittelussa. Missään jutuissa ei myöskään yritetty keskustella siitä, ovatko tuotteiden valmistajat saattaneet vaikuttaa aiheettomasti nikotiinituotteita puoltavaan aiempaan näyttöön. Arvostimme kuitenkin sitä, että tässä jutussa todettiin, että aiemmat tutkimukset olivat osoittaneet, että "tuotteet ovat osoittautuneet tehokkaiksi ja helpottaneet ihmisten lopettamista ainakin lyhyellä aikavälillä".  Tämä asettaa nykyisen tutkimuksen oikeaan perspektiiviin, sillä siinä tarkasteltiin pitkän aikavälin tuloksia 5 vuoden kuluttua. Voisimme olla kummalla tavalla tahansa tämän tuloksen suhteen, mutta annamme sille mahdollisuuden epäillä. Ei mitään sairauden lietsontaa. Tämä on ainoa tarkastelemistamme kolmesta jutusta, jossa ei lainattu ketään, joka on suoraan yhteydessä GlaxoSmithKlineen, joidenkin myydyimpien tupakkatuotteiden valmistajaan. Useita riippumattomia lähteitä lainattiin. Jutun lopussa luetellaan erilaisia vaihtoehtoisia tekijöitä tupakoinnin lopettamisen onnistumiseksi: "Motivaatiolla on paljon merkitystä, samoin henkilön sosiaalisella ympäristöllä, ystävien ja perheen tuen määrällä ja työpaikalla noudatettavilla säännöillä. Myös mediakampanjoilla, korotetuilla tupakkaveroilla ja tupakkalakien tiukentamisella on ollut vaikutusta." Tämä ei ole ihan nikotiinituotteiden vertailu, mutta annamme jutulle tunnustusta siitä, että se kattaa osan tästä alueesta. Jutussa puhutaan nikotiinituotteiden myyntiluvuista yhtenä osoituksena laajasta saatavuudesta ja käytöstä. Jutussa tuodaan hyvin esiin, miten tämä tutkimus sopii aiheeseen liittyvien vastaavien tutkimusten lähihistoriaan. Juttu ei perustunut mihinkään lehdistötiedotteeseen. Väite: Nikotiinipurukumi ja iholaastari kohtaavat uusia epäilyjä.</w:t>
      </w:r>
    </w:p>
    <w:p>
      <w:r>
        <w:rPr>
          <w:b/>
        </w:rPr>
        <w:t xml:space="preserve">Tulos</w:t>
      </w:r>
    </w:p>
    <w:p>
      <w:r>
        <w:t xml:space="preserve">Kiitämme kirjoittajaa siitä, että hän on ainoa kolmesta, joka on löytänyt kommentteja tutkijoilta, jotka eivät ole yhteydessä nikotiinituotteiden valmistajiin. Toivoisimme kuitenkin, että riippumattomia kommentteja olisi käytetty tehokkaammin, jotta lukijat todella ymmärtäisivät todisteiden vahvuuden. Tämä juttu oli ainoa, jossa todettiin, että kaikissa kolmessa jutussa mainitut kliiniset tutkimukset ovat olleet perustana liittovaltion ohjeille, joissa suositellaan nikotiinikorvaustuotteiden käyttöä tupakoinnin lopettamisen apuvälineenä. Yksi varmimmista keinoista vähentää ennenaikaisia kuolemia Yhdysvalloissa ja kaikkialla maailmassa olisi kannustaa ihmisiä tehokkaasti tupakoinnin vähentämiseen, ja liittovaltion ohjeilla on merkitystä siinä, minkälaisia polkuja yksittäiset lääkärit valitsevat potilailleen ja mitä ohjelmia rahoitetaan. Jos alkaa kertyä näyttöä siitä, että nikotiinituotteet eivät ole yhtä tehokkaita kuin aiemmin luultiin, näitä ohjeita ja niistä johtuvia rahoitusstrategioita on ehkä tarkasteltava uudelleen.</w:t>
      </w:r>
    </w:p>
    <w:p>
      <w:r>
        <w:rPr>
          <w:b/>
        </w:rPr>
        <w:t xml:space="preserve">Esimerkki 2.1750</w:t>
      </w:r>
    </w:p>
    <w:p>
      <w:r>
        <w:t xml:space="preserve">Kohta: Laivojen kustannukset nousevat tämän vuoden loppupuolella, ja tämä vaikuttaa myös kuorma-autoihin ja muihin kuljetusliikkeisiin, jotka kuljettavat tavaroita ympäri maailmaa. Varustamoille kyseessä on suurin muutos vuosikymmeniin, ja se lisää paineita, joita talouden hidastuminen ja Yhdysvaltojen ja Kiinan välisen kauppasodan kiihtymisen uhka aiheuttavat. Vaikka kuluttajien ei odoteta maksavan enemmän tavaroista, korkeammat kuljetuslaskut ja yritysten toimitusten häiriöt voivat heikentää talouskasvua entisestään. Laivanvarustajien on vähennettävä rikkipäästöjä 0,5 prosenttiin 3,5 prosentista. He voivat tehdä tämän käyttämällä vähärikkistä polttoainetta, asentamalla pakokaasujen puhdistusjärjestelmiä tai käyttämällä muita, kalliimpia puhtaita polttoaineita, kuten nesteytettyä maakaasua, tai ajamalla hitaammin. Berkshire Hathawayn RC Willey Home Furnishingsin johtaja Jeff Child siirsi noin 450 kontin toimituksen syys- ja lokakuulta heinä- ja elokuulle. Hän haluaa välttää häiriöitä neljännen vuosineljänneksen ruuhkahuipussa, kun alukset valmistautuvat muutoksiin, kuten laitteiden uusimiseen. "Emme vain halua joutua tilanteeseen, jossa se vaikuttaa varastoomme", hän sanoi Reutersille. Analyytikot sanovat, että konttiteollisuus, joka kuljettaa kulutustavaroita, kuten sohvia, designvaatteita ja banaaneja, kärsii pahiten noin 10 miljardin dollarin lisäkustannuksista. Maailman kaksi suurinta konttivarustamoa - tanskalainen Maersk ja sveitsiläinen MSC - sanovat, että niiden vuotuiset lisäkustannukset ovat kummankin mukaan yli 2 miljardia dollaria. Kaksikymmentäviisi logistiikkayhtiöiden johtajaa kertoi Reutersille, että ne siirtäisivät IMO:n aiheuttamat kustannukset, kuten laivojen päivittämisen tai kalliimman polttoaineen, asiakkaiden maksettavaksi. "Rikkikatto lisää paineita merirahtihintoihin, ja meidän on siirrettävä nämä kustannukset eteenpäin pysyäksemme kilpailukykyisinä", sanoi Peder Winther, sveitsiläisen kuljetusyhtiön Panalpina Groupin merirahtipäällikkö. Taloustieteilijöiden mukaan valmistajien odotetaan kattavan oman osuutensa kustannuksista, eivätkä ne todennäköisesti nosta kulutustavaroiden hintoja, mutta yrityksille koituva vahinko voi haitata maailmantaloutta. Nestle SA:n tiedottaja sanoi, että elintarvikekonserni neuvottelee kuljetusyhtiöiden kanssa "polttoaineen mukauttamismenetelmistä", jotka heijastavat uusien sääntöjen vaikutusta. "Polttoaineen hintojen nousu johtaisi kuljetuskustannusten nousuun", sanoi Maailmanpankin kehitysnäkymiä käsittelevän ryhmän ekonomisti Peter Nagle. "Tämä voisi johtaa talouskasvun ja kaupan hidastumiseen."   Myös kuorma-autoyhtiöt kärsisivät. IMO:n säännöt eivät koske niitä, mutta ne joutuvat kilpailemaan aluksista, jotka käyttävät vähemmän rikkiä sisältävää polttoainetta. Tämän odotetaan nostavan kuorma-autojen dieselpolttoaineen hintaa jopa 100 prosenttia. Pienillä ja keskisuurilla rekkayhtiöillä voi olla vaikeuksia, koska niillä ei ole vaikutusvaltaa neuvotella polttoainesopimuksia tai saada kustannuksia takaisin. "Olen markkinoiden armoilla. Voin vain kertoa asiakkaille, mitä tapahtuu", sanoo Mike Baicher, New Jerseyssä toimivan West End Expressin toimitusjohtaja, joka kuljettaa 90 rekkaa New Yorkissa, New Jerseyssä ja itärannikolla. "Kuorma-autoyritys voi ottaa vastaan vain rajallisen määrän."   Kuljetusalan järjestöt, mukaan lukien kuorma-autoliikennettä harjoittavat ryhmät, totesivat Yhdysvaltain hallituksen korkeimmille virkamiehille, muun muassa kansalliselle turvallisuusneuvonantajalle John Boltonille, lähettämässään kirjeessä, että IMO 2020:n hinnoittelupaineet vaikuttaisivat kielteisesti Yhdysvaltain kuljetusalan teollisuuteen. Sen mukaan markkinahäiriöitä voi esiintyä. "Myrsky lähestyy, mutta emme tiedä, kuinka paha myrsky tulee olemaan", sanoi Glen Kedzie, American Trucking Associationsin energia- ja ympäristöasioiden neuvonantaja. Kuljetus- ja huolintayritykset, jotka tarjoavat palveluja, jotka valvovat tavaroiden toimittamista alusta loppuun, odottavat lisää kustannuspaineita. Yhdysvalloissa pääkonttoriaan pitävän Hellmann Worldwide Logisticsin lento- ja meriliikenteen operatiivinen johtaja Bart de Vries odottaa maksavansa enemmän palveluista, kun varustamot siirtävät kustannukset eteenpäin. Jotkut yritykset saattavat tarkistaa liiketoimintasuunnitelmiaan. "Tämä pakottaa epäilemättä monet viejät ja tuojat tarkistamaan hankintastrategiansa ja myyjänsä", sanoo Cas Pouderoyen, Agilityn merikuljetuksista vastaava varatoimitusjohtaja Richard Fattal, digitaalisen huolitsijan ja logistiikkapalvelun tarjoajan Zencargon toinen perustaja, sanoo, että toimintakustannukset voivat nousta ensi vuonna jopa 10-20 prosenttia. MSC:n Yhdysvalloissa toimiva varatoimitusjohtaja Allen Clifford sanoi hiljattain Kaliforniassa järjestetyssä foorumissa, että hänen yrityksellään on edessään valtavat kustannukset. "Kuka sen maksaa? Te maksatte sen. Koska minä olen kyllästynyt maksamaan siitä", hän sanoi alan johtajille sekä satama- ja tulliviranomaisille. Väite: Education Week arvioi Ohion koulut maan viiden parhaan joukkoon.</w:t>
      </w:r>
    </w:p>
    <w:p>
      <w:r>
        <w:rPr>
          <w:b/>
        </w:rPr>
        <w:t xml:space="preserve">Tulos</w:t>
      </w:r>
    </w:p>
    <w:p>
      <w:r>
        <w:t xml:space="preserve">Yhdysvaltalainen huonekaluyritys RC Willey Home Furnishings on niin huolissaan siitä, että uudet maailmanlaajuiset puhtaan ilman säännöt aiheuttavat kuljetushäiriöitä, että se aikaisti nojatuolien ja sohvien toimitusta Kiinasta kahdella kuukaudella.</w:t>
      </w:r>
    </w:p>
    <w:p>
      <w:r>
        <w:rPr>
          <w:b/>
        </w:rPr>
        <w:t xml:space="preserve">Esimerkki 2.1751</w:t>
      </w:r>
    </w:p>
    <w:p>
      <w:r>
        <w:t xml:space="preserve">Kohta: Tautitapaus on maan pahin, ja siihen on kuollut 439 ihmistä niistä 713 ihmisestä, joiden uskotaan saaneen taudin. Ebolan torjunta riippuu sellaisten ihmisten jäljittämisestä, jotka ovat saattaneet olla tekemisissä taudin kanssa ja jotka voivat sairastua ja levittää tautia edelleen. Epidemian puhkeaminen Kongon alueella, jossa käydään usein taisteluja, vaikeuttaa kuitenkin terveydenhuollon työntekijöiden liikkumista ja mahdollisten sairastuneiden tarkkailua sekä viestien levittämistä siitä, miten välttää sairastumista. Suurin osa vuoden alusta lähtien todetuista tapauksista on ollut Katwan terveysalueella, jossa WHO:n mukaan Ebola-työntekijät ovat kohdanneet "yhteisön epäluottamusta", ja useimmat sairastuneet eivät ole luettelossa henkilöistä, joiden epäillään joutuneen kosketuksiin Ebolan kanssa. "Epidemia on levinnyt myös etelään Kayinan terveysvyöhykkeelle, joka on korkean turvallisuusriskin alue", WHO totesi lausunnossaan myöhään torstaina. Kayinassa on todettu viisi tapausta, ja se sijaitsee taudin pääesiintymisalueen ja Ruandan rajan lähellä sijaitsevan Goman suurkaupungin välissä. WHO ilmoitti, että Ruandassa järjestetyn ebola-simulaatioharjoituksen jälkeen se lähettää ryhmän vahvistamaan maan valmiutta ja rokottamaan terveydenhuollon työntekijöitä, jotka joutuisivat ensimmäisinä kosketuksiin ebolan kanssa, jos se leviää rajan yli. WHO:n tiedottaja Fadela Chaib sanoi kuitenkin, että tapaukset ovat vähentyneet myös Benin entisen kriisipesäkkeen ympärillä. "On hyvin ennenaikaista huutaa voitosta, mutta on totta, että Benissä on onnistuttu jonkin verran, koska kaikki toteuttamamme toimet ovat vaikuttaneet, mutta valitettavasti tapauksia on ilmaantunut myös muille alueille", hän sanoi. "Maassa ei ole vain Ebola, vaan muitakin terveysuhkia, esimerkiksi malaria, kolera, rokotepolio, ja lisäksi maassa on hyvin pitkä humanitaarinen kriisi ja paljon väkivaltaa useilla alueilla."  Yli 60 000 ihmistä on rokotettu Kongossa ja 2 500 Ugandassa, joka on yksi "erittäin suuren" tautiriskin maista. Chaibin mukaan seurannassa on 4 000 ihmistä, joilla on mahdollinen Ebola-kontakti, ja 156 potilasta on sairaalassa. Väite: Ebola leviää Kongon korkean riskin alueelle: WHO.</w:t>
      </w:r>
    </w:p>
    <w:p>
      <w:r>
        <w:rPr>
          <w:b/>
        </w:rPr>
        <w:t xml:space="preserve">Tulos</w:t>
      </w:r>
    </w:p>
    <w:p>
      <w:r>
        <w:t xml:space="preserve">Kongon demokraattisen tasavallan Ebola-epidemia on levinnyt etelään alueelle, jolla on suuri turvallisuusriski, kertoi Maailman terveysjärjestö WHO.</w:t>
      </w:r>
    </w:p>
    <w:p>
      <w:r>
        <w:rPr>
          <w:b/>
        </w:rPr>
        <w:t xml:space="preserve">Esimerkki 2.1752</w:t>
      </w:r>
    </w:p>
    <w:p>
      <w:r>
        <w:t xml:space="preserve">Kohta: Perjantaina American Civil Liberties Unionin Rhode Islandin osasto ilmoitti jättäneensä liittovaltion ryhmäkanteen Disability Rights Rhode Islandin ja ACLU:n National Prison Projectin kanssa väittäen, että vakavasti mielenterveysongelmista kärsivien vankien oikeuksia on loukattu perustuslain nojalla. Kanne nostettiin vankien puolesta. Vankeinhoitolaitoksen tiedottaja J.R. Ventura sanoo, että he ovat kouluttaneet henkilökuntaa parhaisiin käytäntöihin ja tehneet yhteistyötä osavaltion eri virastojen kanssa taatakseen laadukkaan mielenterveyshuollon. Hän sanoo, että he kiistävät ACLU:n väitteet jyrkästi. Kanteessa syytetään laitosta siitä, että se on altistanut vakavista ja jatkuvista mielisairauksista kärsiviä henkilöitä pitkäkestoiseen eristyssellissä pitämiseen huolimatta siitä, että laitos on tietoinen näiden olosuhteiden aiheuttamasta vakavasta vahingonvaarasta. Kanteessa vaaditaan muutoksia vankien majoitustapoihin. Vaatimus: Oikeusjuttu mielisairaiden vankien kohtelusta.</w:t>
      </w:r>
    </w:p>
    <w:p>
      <w:r>
        <w:rPr>
          <w:b/>
        </w:rPr>
        <w:t xml:space="preserve">Tulos</w:t>
      </w:r>
    </w:p>
    <w:p>
      <w:r>
        <w:t xml:space="preserve">Kansalaisvapauksien puolestapuhujat haastavat Rhode Islandin vankilaosaston oikeuteen mielisairaiden vankien kohtelusta.</w:t>
      </w:r>
    </w:p>
    <w:p>
      <w:r>
        <w:rPr>
          <w:b/>
        </w:rPr>
        <w:t xml:space="preserve">Esimerkki 2.1753</w:t>
      </w:r>
    </w:p>
    <w:p>
      <w:r>
        <w:t xml:space="preserve">Kohta: William, Cambridgen herttua, avasi uuden NHS Nightingale -sairaalan National Exhibition Centre (NEC) -messukeskuksessa videolinkin välityksellä. Sairaala on toinen niistä seitsemästä, joita rakennetaan eri puolille Englantia vastauksena uuden koronaviruksen puhkeamiseen, joka on tähän mennessä tappanut Britanniassa lähes 13 000 ihmistä. Sairaalan kapasiteetti on 500 vuodepaikkaa, ja sitä voidaan lisätä 1 500:aan. Sen rakentamiseen osallistui yli 400 siviiliurakoitsijaa, sotilashenkilöstöä ja noin 500 kliinistä työntekijää. Väite: Prinssi William avaa uuden brittiläisen COVID-19-hätäsairaalan.</w:t>
      </w:r>
    </w:p>
    <w:p>
      <w:r>
        <w:rPr>
          <w:b/>
        </w:rPr>
        <w:t xml:space="preserve">Tulos</w:t>
      </w:r>
    </w:p>
    <w:p>
      <w:r>
        <w:t xml:space="preserve">Kuningatar Elisabetin pojanpoika prinssi William on avannut Britannian toisen kaupungin Birminghamin messukeskukseen vain kahdeksassa päivässä rakennetun COVID-19-hätäsairaalan.</w:t>
      </w:r>
    </w:p>
    <w:p>
      <w:r>
        <w:rPr>
          <w:b/>
        </w:rPr>
        <w:t xml:space="preserve">Esimerkki 2.1754</w:t>
      </w:r>
    </w:p>
    <w:p>
      <w:r>
        <w:t xml:space="preserve">Kohta: Tutkijat ovat havainneet, että istuminen, kuten reipas kävely, voi kuitenkin vähentää ennenaikaisen kuoleman todennäköisyyttä, joka liittyy kahdeksan tai useampia tunteja päivässä istumiseen. Tällaisen passiivisuuden arvioidaan aiheuttavan yli 5 miljoonaa kuolemantapausta vuodessa - lähes yhtä monta kuin tupakoinnin, joka Maailman terveysjärjestön WHO:n mukaan tappaa 6 miljoonaa ihmistä vuodessa. Lontoossa järjestetyssä tiedotustilaisuudessa kansainvälinen tutkijaryhmä varoitti, että "liikunnan puutteen aiheuttaman pandemian" torjunnassa on edistytty liian vähän. Ulf Ekelund, norjalaisen liikuntatieteiden korkeakoulun ja Cambridgen yliopiston professori, sanoi, että WHO:n suositukset vähintään 150 minuutin kohtuullisesta liikunnasta viikossa eivät todennäköisesti riitä. Neljännes aikuisista maailmassa ei täytä edes WHO:n suosituksia. "Ei tarvitse urheilla tai käydä kuntosalilla ... mutta vähintään tunnin päivässä", hän sanoi ja antoi esimerkkeinä 5,6 kilometrin tuntinopeudella (km/h) kävelyä tai 16 km/h pyöräilyä. Ihmisillä, jotka istuivat kahdeksan tuntia päivässä mutta olivat muuten aktiivisia, oli pienempi ennenaikaisen kuoleman riski kuin ihmisillä, jotka istuivat vähemmän tunteja päivässä mutta olivat myös vähemmän aktiivisia, mikä viittaa siihen, että liikunta on erityisen tärkeää riippumatta siitä, kuinka monta tuntia päivässä istutaan. The Lancet -lehdessä keskiviikkona julkaistujen tulosten mukaan suurin ennenaikaisen kuoleman riski oli ihmisillä, jotka istuivat pitkiä aikoja eivätkä harrastaneet liikuntaa. Toisessa neljästä tutkimuksesta koostuvassa sarjassa tutkijat arvioivat, että liikunnan puutteeseen liittyvien viiden merkittävän sairauden - sydänsairauksien, aivohalvauksen, diabeteksen, rintasyövän ja paksusuolen syövän - aiheuttamat terveydenhuoltokustannukset ja tuottavuuden menetykset maksoivat 67,5 miljardia dollaria maailmanlaajuisesti vuonna 2013. Melody Ding Sydneyn yliopistosta, joka johti tätä tutkimusosiota, sanoi, että kustannukset syntyvät suurelta osin vauraammissa maissa, mutta köyhien maiden kehittyessä myös liikunnan puutteeseen liittyvien kroonisten sairauksien taloudellinen taakka kasvaa. Väite: Liikunnan puute maksaa maailmalle 67,5 miljardia dollaria ja 5 miljoonaa ihmishenkeä vuodessa.</w:t>
      </w:r>
    </w:p>
    <w:p>
      <w:r>
        <w:rPr>
          <w:b/>
        </w:rPr>
        <w:t xml:space="preserve">Tulos</w:t>
      </w:r>
    </w:p>
    <w:p>
      <w:r>
        <w:t xml:space="preserve">Miljoonaan ihmiseen kohdistuneessa tutkimuksessa todettiin, että fyysinen passiivisuus maksaa maailmantaloudelle 67,5 miljardia dollaria vuodessa terveydenhuollon ja tuottavuuden menetyksenä, mutta tunnin liikunta päivässä voisi poistaa suurimman osan tästä.</w:t>
      </w:r>
    </w:p>
    <w:p>
      <w:r>
        <w:rPr>
          <w:b/>
        </w:rPr>
        <w:t xml:space="preserve">Esimerkki 2.1755</w:t>
      </w:r>
    </w:p>
    <w:p>
      <w:r>
        <w:t xml:space="preserve">Kohta: Monsignor Vincenzo Paglia otti kantaa lauantaina sen jälkeen, kun konservatiiviset kommentaattorit arvostelivat Oxfordin yliopiston professorin Nigel Biggarin ottamista paavillisen elämänakatemian jäseneksi. Biggarin, tunnetun kristillisen eetikon, sanottiin vuonna 2011 sanoneen, että hän vetäisi abortin rajan 18 raskausviikolle, koska se on "suurin piirtein varhaisin aika, jolloin aivotoiminnasta ja siten tietoisuudesta on todisteita". Katolisen kirkon opetuksen mukaan elämä alkaa hedelmöityksestä, ja sitä on puolustettava luonnolliseen kuolemaan asti. Italialaisen La Stampa -lehden haastattelussa Paglia vahvisti Vatikaanin vankkumattoman vastustuksen aborttia kohtaan. Hän sanoi, että Canterburyn arkkipiispa oli henkilökohtaisesti suositellut Biggaria, hän ei ollut koskaan kirjoittanut asiasta eikä osallistuisi jäsenenä aborttikeskusteluihin. Biggar puolestaan vahvisti Associated Pressille lähettämässään sähköpostiviestissä, että Paglian toimisto oli pyytänyt häntä selventämään kantaansa kohun puhjettua. Hän sanoi toimittaneensa Vatikaanille kopiot niistä harvoista ja satunnaisista huomautuksista, joita hän oli tehnyt abortista viimeisten 30 vuoden aikana. "Abortti on hyvin tärkeä ja mielestäni vaikea moraalinen kysymys. Mutta vaikka minulla on siitä alustavia näkemyksiä, en ole julkaissut siitä mitään olennaista", hän sanoi sähköpostissa. "Olen sen sijaan kirjoittanut paljon vapaaehtoisesta eutanasiasta ja avustetusta itsemurhasta, puhunut niistä Yhdistyneessä kuningaskunnassa, Irlannissa, Ranskassa ja Kanadassa ja vastustanut johdonmukaisesti niiden laillistamista. Näissä kahdessa asiassa johtopäätökseni ovat yhteneviä roomalaiskatolisen kirkon kanssa." Paavillinen elämänakatemia on Vatikaanin bioetiikan neuvoa-antava elin, jonka Johannes Paavali II perusti vuonna 1994 edistämään elämän puolustamista koskevaa katolista opetusta. Johannes Paavalin ja paavi Benedictus XVI:n aikana akatemia omaksui hyvin konservatiivisen linjan seksuaalimoraalia koskevissa kysymyksissä, ja jotkut sen tiukemman linjan jäsenistä ovat toisinaan joutuneet otsikoihin, kun he ovat vaatineet kirkon opetuksen noudattamisen laiminlyöntejä. Franciscus julkisti akatemian uudet jäsenet viime viikolla ja jätti pois joitakin sen suorapuheisimpia jäseniä. Väite: Vatikaani puolustaa teologin jäsenyyttä aborttikohun vuoksi.</w:t>
      </w:r>
    </w:p>
    <w:p>
      <w:r>
        <w:rPr>
          <w:b/>
        </w:rPr>
        <w:t xml:space="preserve">Tulos</w:t>
      </w:r>
    </w:p>
    <w:p>
      <w:r>
        <w:t xml:space="preserve">Vatikaanin bioetiikkapaneelin johtaja puolustaa päätöstä nimittää jäseneksi anglikaaninen moraaliteologi, joka on sanonut, että abortti voidaan sallia 18. raskausviikkoon asti.</w:t>
      </w:r>
    </w:p>
    <w:p>
      <w:r>
        <w:rPr>
          <w:b/>
        </w:rPr>
        <w:t xml:space="preserve">Esimerkki 2.1756</w:t>
      </w:r>
    </w:p>
    <w:p>
      <w:r>
        <w:t xml:space="preserve">Kohta: "Kansainväliset johtajat yrittävät edelleen valottaa Saharan eteläpuolisen Afrikan aids-epidemiaa. Mutta pitävätkö he tosiasiat paikkansa? Kanadan pääministeri Justin Trudeau kirjoitti hiljattain kirjeen, jossa hän tuomitsi köyhyyden ja sairauksien vaikutuksen Afrikan nuoriin tyttöihin, jotka hänen mukaansa muodostavat suhteettoman suuren osan nuorten uusista hiv-tartunnoista. Trudeau kirjoitti kirjeen vastauksena One-kampanjaan, joka lähetti maailman johtajille vetoomuksen, jossa heitä pyydettiin auttamaan sukupuolten epätasa-arvon torjunnassa. One Campaign on maailmanlaajuinen edunvalvontaohjelma, joka pyrkii lisäämään tietoisuutta köyhyydestä ja ehkäistävissä olevista sairauksista. Trudeaun viestiin sisältyi väite, jonka mukaan nuoret naiset ""muodostavat järkyttävät 74 prosenttia kaikista uusista hiv-tartunnoista nuorten keskuudessa Afrikassa"". Olemme nähneet tämän tilaston liikkuvan ennenkin. Yhteistyökumppanimme Africa Check -järjestössä tutkivat huhtikuussa julkaistussa verkkoartikkelissa esitettyä lähes identtistä väitettä. He totesivat, että tietojen lähde oli epäselvä, mutta heidän riippumattomat laskelmansa vastasivat pääosin väitteen yleistä sanomaa. PolitiFact päätti tutkia Trudeaun väitettä tarkemmin. Trudeaun toimisto ilmoitti meille, että hänen väitteensä lähde on UNAIDSin ja Afrikan unionin laatima vuoden 2015 viiteraportti. Raportti, jonka otsikkona on ""Empower young women and adolescent girls"", sisältää luvun, jonka mukaan vuonna 2013 74 prosenttia 15-24-vuotiaiden uusien hiv-tartuntojen määrästä Afrikassa kohdistui murrosikäisiin tyttöihin. Raportin alaviitteissä mainitaan kuitenkin lähteenä vain "UNAIDSin vuoden 2013 tiedot". Mistä nämä tiedot ovat peräisin, ja pitävätkö ne edelleen paikkansa? Ensinnäkin on tärkeää huomata, että vaikka Trudeau mainitsi väitteessään koko Afrikan mantereen, suurin osa Afrikkaa koskevista aids-arvioista tarkastelee nimenomaan Saharan eteläpuolisen Afrikan aluetta. UNAIDSin viestinnästä ja maailmanlaajuisesta edunvalvonnasta vastaavan apulaisjohtajan Alasdair Reidin mukaan maanosan aidsia koskevassa keskustelussa keskitytään yleensä Saharan eteläpuoliseen Afrikkaan ja Pohjois-Afrikkaa käsitellään erillisenä alueena tai osana Lähi-itää. Kaiser Family Foundationin viestintätyöntekijä Katie Smith viittasi vuoden 2016 Prevention Gap Report -raporttiin, joka on kokoelma hiv-tietoja ja analyysi tartuntasuuntauksista 146 maasta. Raportin lehdistötiedotteessa todetaan: ""Itäisessä ja eteläisessä Afrikassa kolme neljäsosaa kaikista 10-19-vuotiaiden nuorten uusista hiv-tartunnoista on murrosikäisten tyttöjen keskuudessa."". Raportissa ei viitattu koko Saharan eteläpuolisen Afrikan tietoja analysoiviin tietoihin. Otimme yhteyttä UNAIDSiin saadaksemme uusimmat tiedot koko alueesta. Järjestö osoitti meille myös vuoden 2016 Prevention Gap Report -raportin, mutta antoi meille myös ajantasaiset luvut, jotka on otettu aidsinfoonline.org-sivustolta, joka on aidsiin liittyvien tilastojen tietokanta. UNAIDSin toimittaman laskentataulukon mukaan vuonna 2015 Saharan eteläpuolisen Afrikan 10-19-vuotiaiden nuorten kaikista uusista hiv-tartunnoista 76 prosenttia oli murrosikäisiä tyttöjä. Taulukossa käytetty ikäryhmä on pienempi kuin Trudeaun lähteen käyttämä 15-24-vuotiaiden ryhmä. Keskustelemamme virkamiehet kertoivat meille, että Trudeaun väite oli periaatteessa oikea, ja se oli itse asiassa hieman tuoreempia lukuja alhaisempi, koska se perustui vuoden 2013 tietoihin. Miksi tytöt ovat niin alttiita hiville Trudeaun raikastava tilasto sai meidät miettimään, miksi afrikkalaiset tytöt ovat niin suhteettoman alttiita virukselle, joka voi tarttua keneen tahansa ihmiseen. Asiantuntijat, joiden kanssa keskustelimme, korostivat, että kuilun taustalla on monenlaisia tekijöitä taloudellisista olosuhteista yhteiskunnallisiin sukupuolinormeihin. UNICEFin itäisen ja eteläisen Afrikan aluetoimiston hiv/aids-asiantuntija Anurita Baines korosti, että useimmat köyhyydessä elävät tytöt kohtaavat esteitä, jotka vaikeuttavat hiv-tartunnan välttämistä, vaikka he olisivat terveitä. ""Ensisijaiset syyt siihen, että tytöt ovat alttiimpia, liittyvät sukupuolten epätasa-arvoon, mukaan lukien koulutuksen puute"", hän sanoi. ""Nämä seikat estävät naisia ja tyttöjä neuvottelemasta kondomeista ja turvaseksikäytännöistä."" Yksi erityinen ongelma on sukupolvien välisen seksin ilmiö, jossa köyhät nuoret tytöt harrastavat seksiä miesten kanssa, jotka ovat usein vähintään vuosikymmenen vanhempia. Reid kertoi meille, että nämä ""siunaajat"" antavat köyhille tytöille lahjoja ja rahaa, minkä jälkeen he tulevat riippuvaisiksi miehistä pysyäkseen koulussa. Tuloksena on usein suojaamaton altistuminen hiv-positiiviselle kumppanille. Viime vuosina on kuitenkin kehitetty ja toteutettu useita aloitteita, joilla pyritään erityisesti suojelemaan nuoria naisia hiv-tartunnalta. Baines korosti UNICEFin sosiaalisen suojelun ohjelmia esimerkiksi Keniassa ja Malawissa, joissa annetaan pieniä raha-avustuksia kotitalouksille, joissa on kouluikäisiä tyttöjä. Avustusten tarkoituksena on pitää tytöt pidempään koulussa, mikä viivästyttää heidän seksuaalista debyyttinsä ja vähentää heidän riskiään saada hiv-tartunta. Baines toivoo, että lisääntynyt kansainvälinen huomio voisi edistää taudin torjuntaa. "Se, että joku korkealla poliittisella tasolla antaa tällaisen lausunnon, on hyvin rohkaisevaa", hän sanoi Trudeaun väitteestä. ""Seuraavaksi on saatava rahoitusta ja tukea ohjelmille, jotka todella tavoittavat nämä tytöt ja auttavat heitä.""" Hallituksemme Trudeau väitti, että nuoret naiset ""muodostavat järkyttävän 74 prosenttia kaikista uusista hiv-tartunnoista nuorten keskuudessa Afrikassa"". UNAIDSin ja UNICEFin tiedot vastaavat tarkasti hänen lukujaan, vaikka Trudeau olisi ollut tarkempi, jos hän olisi sanonut Saharan eteläpuolisen Afrikan. Siellä on näyttöä siitä, että 10-19-vuotiaat nuoret tytöt ovat huomattavasti alttiimpia hiv-tartunnoille kuin heidän miespuoliset ikätoverinsa monien taloudellisten ja sukupuoleen liittyvien seikkojen vuoksi. Trudeaun väite on täsmällinen sillä pienellä varauksella, että hän käytti Afrikkaa eikä Saharan eteläpuolista Afrikkaa. Väite: "Nuoret naiset, ""muodostavat järkyttävän 74 prosenttia kaikista uusista hiv-tartunnoista nuorten keskuudessa Afrikassa.""</w:t>
      </w:r>
    </w:p>
    <w:p>
      <w:r>
        <w:rPr>
          <w:b/>
        </w:rPr>
        <w:t xml:space="preserve">Tulos</w:t>
      </w:r>
    </w:p>
    <w:p>
      <w:r>
        <w:t xml:space="preserve">"Trudeau väitti, että nuoret naiset "muodostavat järkyttävän 74 prosenttia kaikista uusista hiv-tartunnoista nuorten keskuudessa Afrikassa.""" UNAIDSin ja UNICEFin tiedot täsmäävät hyvin hänen lukujensa kanssa, vaikka Trudeau olisi ollut tarkempi, jos hän olisi sanonut Saharan eteläpuolinen Afrikka. Siellä on näyttöä siitä, että 10-19-vuotiaat nuoret tytöt ovat huomattavasti alttiimpia hiv-tartunnoille kuin heidän miespuoliset ikätoverinsa monien taloudellisten ja sukupuoleen liittyvien seikkojen vuoksi. Trudeaun väite on täsmällinen sillä pienellä varauksella, että hän käytti Afrikkaa eikä Saharan eteläpuolista Afrikkaa."</w:t>
      </w:r>
    </w:p>
    <w:p>
      <w:r>
        <w:rPr>
          <w:b/>
        </w:rPr>
        <w:t xml:space="preserve">Esimerkki 2.1757</w:t>
      </w:r>
    </w:p>
    <w:p>
      <w:r>
        <w:t xml:space="preserve">Kohta: Osavaltion terveysministeriö sanoi myös, että se sallii enemmän sivustoja, joissa potilaat voivat saada lääkekannabista. Muutokset tulevat voimaan elokuussa, kertoi Minnesota Public Radio News. Minnesotan lääkekannabisohjelma alkoi vuonna 2014. Alun perin listalla oli vain yhdeksän sairautta, mutta nyt se kattaa muun muassa obstruktiivisen uniapnean, posttraumaattisen stressihäiriön ja syövän. Sensible Change Minnesota, ryhmä, joka yrittää muuttaa marihuanapolitiikkaa Minnesotassa, haki lisäystä krooniseen kipuun. Kroonisesta kivusta vaaditaan lääkärin diagnoosi. Se voisi olla helpompi todistaa kuin vaikeasti hoidettava kipu, joka lisättiin ohjelmaan muutama vuosi sitten. Minnesotan terveysvaltuutettu Jan Malcolm sanoi, että lisätyt ehdot antavat useammalle ihmiselle enemmän keinoja käsitellä heikentäviä sairauksia. "Lopputulos on, että näistä vakavista sairauksista kärsiviä ihmisiä voidaan auttaa osallistumalla ohjelmaan, ja meistä oli tärkeää antaa heille mahdollisuus hakea tätä helpotusta", Malcolm sanoi lausunnossaan. Maren Schroeder, Sensible Change Minnesotan poliittinen johtaja, sanoi, että lääkärit ovat epäröineet myöntää todistuksia vaikeasti hoidettavista kiputapauksista, koska siihen liittyy erityinen oikeudellinen määritelmä, jonka mukaan kipua ei voida poistaa vaan ainoastaan hallita ja muut vaihtoehdot eivät ole tuottaneet tuloksia. "Tämä antaa lääkäreille hieman enemmän mukavuutta saada kipupotilaansa tähän ohjelmaan ja auttaa potilaita, jotka täyttävät vaatimukset", Schroeder sanoi. Asukkaat vetosivat kesällä uusien ehtojen sisällyttämiseksi ohjelmaan. Kansalaispaneeli ja terveysministeriön henkilökunta tarkastelivat näitä pyyntöjä. Neljä sairautta hylättiin: ahdistuneisuus, unettomuus, psoriaasi ja traumaattinen aivovamma. Lokakuussa lähes 18 000 potilasta oli hyväksytty osavaltion lääkemarihuanaohjelmaan. Minnesotan ohjelmaa pidetään suhteellisen rajoittavana, koska potilaat eivät saa hankkia marihuanaa lehtien muodossa tai nauttia sitä tupakoimalla. Pillerit, höyryt, paikalliset voiteet ja nestemäiset geelit ovat olleet ainoat muodot, joita ihmiset ovat voineet hankkia luvan saaneiden valmistajien kautta. Ensi kesästä alkaen uusiin jakelumenetelmiin kuuluvat vesiliukoiset kannabinoidit, kuten jauheet tai sirotteet, sekä pastillien, purukumien, minttupastillien ja tablettien kaltaiset tuotteet. Lisäksi LeafLine Labs ja Minnesota Medical Solutions - kaksi lisensoitua valmistajaa - saavat avata Minnesotaan yhteensä kahdeksan uutta keskusta. Terveysministeriön mukaan ehdotetut keskukset sijaitsevat Blainessa, Burnsvillessä, Duluthissa, Golden Valleyssa, Mankatossa, Rogersissa, Willmarissa ja Woodburyssa. Väite: Minnesota hyväksyy lääkekannabiksen krooniseen kipuun ja silmäsairauksiin.</w:t>
      </w:r>
    </w:p>
    <w:p>
      <w:r>
        <w:rPr>
          <w:b/>
        </w:rPr>
        <w:t xml:space="preserve">Tulos</w:t>
      </w:r>
    </w:p>
    <w:p>
      <w:r>
        <w:t xml:space="preserve">Minnesota laajentaa osavaltion lääketieteellistä marihuanaohjelmaa sisällyttämällä siihen kroonisen kivun ja ikääntymiseen liittyvän makulan rappeutumisen sairauksina, jotka voivat saada hoitoa, kertoivat osavaltion terveysviranomaiset maanantaina.</w:t>
      </w:r>
    </w:p>
    <w:p>
      <w:r>
        <w:rPr>
          <w:b/>
        </w:rPr>
        <w:t xml:space="preserve">Esimerkki 2.1758</w:t>
      </w:r>
    </w:p>
    <w:p>
      <w:r>
        <w:t xml:space="preserve">Kohta: Se sanoi torstaina, että kaksi neljästä oli potilaita Advocate Christ Hospitalissa Oak Lawnissa viimeisten kahden kuukauden aikana. Virasto sanoo käyvänsä tällä viikolla sairaalassa testaamassa sen vettä ja että sairaala työskentelee sen kanssa vahvistaakseen vesihuoltoaan. Virasto sanoo suositelleensa sairaalaa tiedottamaan potilaille ja perheille legionellabakteereista ja työskentelemään muiden mahdollisten tautitapausten tunnistamiseksi. Vesi, joka sisältää luonnossa esiintyviä legionellabakteereja, voi aerosoloitua jäähdytystornien, suihkujen, porealtaiden ja koristeellisten suihkulähteiden kautta, ja hengitettynä se voi aiheuttaa Legionellan taudin, joka on vakava keuhkotulehdus. Väite: Sairaalassa tutkitaan 4 Legioonalaistautitapausta.</w:t>
      </w:r>
    </w:p>
    <w:p>
      <w:r>
        <w:rPr>
          <w:b/>
        </w:rPr>
        <w:t xml:space="preserve">Tulos</w:t>
      </w:r>
    </w:p>
    <w:p>
      <w:r>
        <w:t xml:space="preserve">Illinoisin kansanterveysministeriö kertoo tutkivansa neljää legioonalaistautitapausta Chicagon esikaupungin sairaalassa.</w:t>
      </w:r>
    </w:p>
    <w:p>
      <w:r>
        <w:rPr>
          <w:b/>
        </w:rPr>
        <w:t xml:space="preserve">Esimerkki 2.1759</w:t>
      </w:r>
    </w:p>
    <w:p>
      <w:r>
        <w:t xml:space="preserve">Kohta: Afrikka on tähän asti säästynyt suurelta osin COVID-19-viruksen nopealta leviämiseltä, joka on tartuttanut ainakin 135 000 ihmistä ja tappanut noin 5000 ihmistä maailmanlaajuisesti. Suurin osa Afrikassa ilmoitetuista tapauksista oli ulkomaalaisia tai ulkomailla matkustaneita ihmisiä. Tartunnan leviämisen rajoittamiseksi on otettu käyttöön nopeat testit ja karanteenit. Huoli maanosan kyvystä selviytyä taudista kasvaa kuitenkin. Tapauksia on raportoitu Marokossa, Tunisiassa, Egyptissä, Algeriassa, Senegalissa, Togossa, Kamerunissa, Burkina Fasossa, Kongon demokraattisessa tasavallassa, Etelä-Afrikassa, Nigeriassa, Norsunluurannikolla, Gabonissa, Ghanassa, Guineassa, Sudanissa, Keniassa ja Etiopiassa. Mauritanian terveysministeriö ilmoitti myöhään perjantaina, että sen ensimmäinen koronaviruspotilas on eurooppalainen mies - kansallisuutta ei ole määritelty - joka oli palannut Nouakchottiin 9. maaliskuuta ja ollut siitä lähtien karanteenissa. Useimmissa maissa tapausten määrä on edelleen yksinumeroinen. Senegal vahvisti perjantaina 11 uutta tapausta, mikä nosti Länsi-Afrikan maan kokonaismäärän 21:een. Sen terveysministeriön mukaan 16 tartunnan oli saanut sama mies, joka oli palannut Italiasta. Perjantaina ensimmäiset tapaukset vahvistaneiden maiden joukossa on Kenia, joka on Itä-Afrikan rikkain talous ja maailmanlaajuisten yritysten ja YK:n keskus, ja Etiopia, joka on Afrikan toiseksi väkirikkain valtio 109 miljoonalla asukkaallaan. Addis Abeba ja Nairobi ovat alueellisia kauttakulkukeskuksia. Nairobissa Kenian viranomaiset kielsivät kaikki suuret julkiset tapahtumat ja ilmoittivat rajoittavansa ulkomaalaisten matkustamista. Addis Abeban pormestari kehotti kansalaisia välttämään läheisiä henkilökohtaisia kontakteja, mutta Etiopian terveysministeri sanoi, ettei lentojen peruuttamista ole suunniteltu. Kenian terveysministeri Mutahi Kagwe kertoi, että maan ensimmäinen tapaus, 27-vuotias kenialainen, diagnosoitiin torstaina sen jälkeen, kun hän oli matkustanut kotiin Lontoon kautta 5. maaliskuuta. Hän sanoi, että hallitus on jäljittänyt useimmat ihmiset, joiden kanssa hän oli ollut tekemisissä, mukaan lukien hänen lentomatkustajansa, ja hallituksen vastuuryhmä seuraa heidän lämpötilojaan seuraavien kahden viikon ajan. Etiopian tapaus oli 48-vuotias Japanin kansalainen, joka saapui Etiopiaan 4. maaliskuuta, kertoi terveysministeriö. Guinean ensimmäinen tapaus oli Euroopan unionin lähetystön työntekijä, joka oli eristänyt itsensä sen jälkeen, kun hän tunsi itsensä sairaaksi palattuaan Euroopasta, EU:n lähetystö kertoi. Sudanin ensimmäinen vahvistettu koronavirustapaus oli mies, joka kuoli torstaina Sudanin pääkaupungissa Khartumissa, kertoi terveysministeriö. Hän oli vieraillut Yhdistyneissä arabiemiirikunnissa maaliskuun ensimmäisellä viikolla. Kenian terveysministeri Mutahi Kagwe sanoi, että hallitus on keskeyttänyt kaikki julkiset kokoontumiset, urheilutapahtumat, uskonnolliset kokoukset ja "suuren yleisön tapahtumat". Koulut pysyvät auki, mutta koulujen väliset tapahtumat keskeytettiin. Julkisen liikenteen harjoittajien on asennettava ajoneuvoihinsa käsihuuhteenpoistoaineita ja puhdistettava ne säännöllisesti, Kagwe sanoi, ja ulkomaanmatkoja rajoitetaan. Pian ilmoituksen jälkeen eräässä nairobilaisessa supermarketissa ostajat ostivat kärryittäin peruselintarvikkeita, kuten maissijauhoja ja vettä, sekä käsihuuhdeaineita ja saippuaa. Kenya Airways keskeytti lennot Kiinaan viime kuussa ja lisäsi torstaina Rooman ja Geneven keskeytettyjen kohteiden luetteloon. Kenia on riippuvainen suuresti Aasian tuonnista, ja sen toimitusketju on häiriintynyt ja matkailu, joka on tärkeä valuutan ja työpaikkojen lähde, on vähentynyt. "Meihin kohdistuu pahoja vaikutuksia", matkailuministeri Najib Balala sanoi toimittajille. Nairobin arvopaperipörssi keskeytti kaupankäynnin iltapäivällä sen jälkeen, kun NSE 20 -osakeindeksi laski yli 5 prosenttia uutisten jälkeen. Mauritius, Itä-Afrikan rannikon edustalla sijaitseva saarivaltio, jonka talous on riippuvainen matkailusta ja rahoituspalveluista, ei ole vielä ilmoittanut COVID-19-tapauksista, mutta ilmoitti tarjoavansa likviditeettiä pankeille tukeakseen viruksen vaikutuksista kärsiviä yrityksiä ja vähentävänsä pankkien käteisvarantovaatimuksia. Väite: Kenia ja Etiopia liittyvät yhä laajenevaan luetteloon Afrikan valtioista, joissa on koronavirus.</w:t>
      </w:r>
    </w:p>
    <w:p>
      <w:r>
        <w:rPr>
          <w:b/>
        </w:rPr>
        <w:t xml:space="preserve">Tulos</w:t>
      </w:r>
    </w:p>
    <w:p>
      <w:r>
        <w:t xml:space="preserve">Kenia, Etiopia, Sudan, Guinea ja Mauritania vahvistivat kaikki perjantaina ensimmäiset uuden koronaviruksen tapaukset, joten tauti on levinnyt 19 Afrikan maanosassa.</w:t>
      </w:r>
    </w:p>
    <w:p>
      <w:r>
        <w:rPr>
          <w:b/>
        </w:rPr>
        <w:t xml:space="preserve">Esimerkki 2.1760</w:t>
      </w:r>
    </w:p>
    <w:p>
      <w:r>
        <w:t xml:space="preserve">Kohta: Kustannuksia ei mainittu, mutta koska tarina koskee varhaista rokotekokeilua (joka osoitti rokotteen tehon jääneen toivottua heikommaksi), katsomme, että kustannuksia ei voida soveltaa tähän tapaukseen. Hoidosta saatavan hyödyn, immuunivasteen lintuinfluenssaa vastaan, raportoitiin täsmällisesti esiintyvän 54 prosentilla niistä, jotka saivat suurimman annoksen annettua rokotetta. Artikkelissa esitettiin, että jopa suurista antigeeniannoksista, joita tarvitaan halutun immuunivasteen aikaansaamiseksi, ei ollut haittaa, mutta siinä esitettiin myös tärkeä varoitus siitä, että iäkkäät henkilöt pärjäsivät tyypillisesti huonommin kuin terveet nuoret testattavat henkilöt. Tässä artikkelissa tehtiin hyvä yhteenveto tämän tutkimuksen tuloksista - 54 prosenttia suurimman annoksen saaneista näytti saavan immuunivasteen kyseistä influenssakantaa vastaan, kun taas 75-90 prosenttia tyypillistä talvi-influenssarokotetta saaneista sai samanlaisen immuunivasteen (ja vieläpä annoksella, joka on 12 kertaa pienempi kuin se, joka tarvitaan tämäntasoisen immuniteetin saavuttamiseksi lintuinfluenssassa). Jossain mielessä tässä jutussa vältettiin hysteeristä sävyä, kun keskusteltiin mahdollisesta lintuinfluenssapandemiasta. Siinä kuitenkin esitettiin kuva suojapukuihin pukeutuneista työntekijöistä, ja siinä esitettiin laskelma, jonka mukaan nykyisellä rokotteella olisi mahdollista immunisoida täysin vain 1,25 prosenttia väestöstä, kun osa väestöstä ei ole koskaan saanut rokotusta influenssaa vastaan. Tämä horjutti mietinnön muuten hyvin ylläpidettyä tasapainoa tässä mahdollisessa kansanterveydellisessä kysymyksessä. Lainaukset oheisesta pääkirjoituksesta, rokotteen turvallisuutta valvovan paneelin jäseneltä ja National Institutes of Healthin National Institute of Allergy and Infectious Disease -instituutin johtajalta täydentävät New England Journal of Medicine -lehden artikkelissa esitettyjä tietoja, joihin juttu perustui. Artikkelissa mainitaan meneillään olevat tutkimukset, joiden tavoitteena on parantaa rokotetta niin, että suoja lintuinfluenssaa vastaan voitaisiin saada aikaan pienemmillä annoksilla. Artikkelissa kerrottiin lintuinfluenssaa vastaan tarkoitetun rokotteen "ensimmäisestä ihmiskokeesta". Vaikka artikkelissa mainitaan muita käynnissä olevia tutkimuksia ja vaikka siinä ei nimenomaisesti todeta, että rokote ei ole tällä hetkellä yleisön saatavilla, koko artikkelista käy selvästi ilmi, että rokote tätä influenssakantaa vastaan on vielä keskeneräinen. Tässä artikkelissa kerrottiin ensimmäisen lintuinfluenssaa vastaan annetun rokotteen tehokkuudesta, joka on lisätty maan rokotevarastoon. Se ei näytä perustuvan pelkästään tai suurelta osin lehdistötiedotteeseen. Väite: 1. lintuinfluenssarokote vain osittain tehokas.</w:t>
      </w:r>
    </w:p>
    <w:p>
      <w:r>
        <w:rPr>
          <w:b/>
        </w:rPr>
        <w:t xml:space="preserve">Tulos</w:t>
      </w:r>
    </w:p>
    <w:p>
      <w:r>
        <w:t xml:space="preserve">Tämä on informatiivinen tiivistelmä tuloksista, joita on saatu kokeesta, jossa on käytetty rokotetta lintuinfluenssaa vastaan, jota Yhdysvaltain hallitus on varastoinut ensimmäisenä askeleena kohti ennaltaehkäisevää toimenpidettä virulenttia, joka ei kuitenkaan ole vielä erittäin tarttuva influenssa ihmisten keskuudessa. Artikkelissa esitettiin hyvä yhteenveto tämän tutkimuksen tuloksista: 54 prosenttia suurimman annoksen saaneista näytti saavan immuunivasteen tätä influenssakantaa vastaan, kun taas 75-90 prosenttia tyypillistä talvi-influenssarokotetta saaneista sai samanlaisen immuunivasteen (ja vieläpä annoksella, joka on 12 kertaa pienempi kuin se, joka tarvitaan tämäntasoisen immuniteetin saavuttamiseksi lintuinfluenssaa vastaan). Artikkelissa esitettiin, että jopa suurista antigeeniannoksista, joita tarvitaan halutun immuunivasteen aikaansaamiseksi, ei ole haittaa, mutta siinä esitettiin myös tärkeä varoitus siitä, että iäkkäät henkilöt pärjäävät tyypillisesti huonommin kuin testatut terveet nuoret ihmiset. Hyvä useiden lähteiden käyttö.</w:t>
      </w:r>
    </w:p>
    <w:p>
      <w:r>
        <w:rPr>
          <w:b/>
        </w:rPr>
        <w:t xml:space="preserve">Esimerkki 2.1761</w:t>
      </w:r>
    </w:p>
    <w:p>
      <w:r>
        <w:t xml:space="preserve">Kohta: Tässä kuussa La Floridassa, Santiagon keskiluokkaisella asuinalueella sijaitsevalta maatilalta kerättiin noin 100 kilon (221 paunan) ensisato parhaita kannabisnuppuja, joiden arvo kadulla on 2 miljoonaa dollaria, ja ne lähetettiin laboratorioon jalostettavaksi. Hankkeen takana on Rodolfo Carterin, oikeistolaisen ja edistyksellisesti ajattelevan kunnanjohtajan, ja Ana Maria Gazmurin, 1980-luvun televisiosaippuatähden, joka on nykyään vaihtoehtoisen "kokonaisvaltaisen" lääketieteen puolestapuhuja, johtaman yksityisrahoitteisen säätiön outo liittouma. Tutkijat aikovat uuttaa kannabiksen aktiivisia ainesosia käytettäväksi 200 syöpäpotilaan hoidossa, jotka ovat ilmoittautuneet paikallisen terveydenhuoltojärjestelmän tai säätiön kautta. "Jos kannabiksella on terapeuttinen ominaisuus, joka lievittää kipua, olisi rikollista vastuuttomuutta johtajana olla antamatta sitä sitä tarvitseville kansalaisille", Carter sanoi maatilalla, jossa marihuanan voimakas haju leijuu ja jossa vartijat pitävät silmällä. Vaikka Chile ei ole seurannut Uruguayn esimerkkiä marihuanan laillistamisessa, se sallii kasvin viljelyn ja käytön lääkinnällisiin tarkoituksiin. Kannabiksesta saatavien hoitojen on todettu lievittävän kipua ja stimuloivan syöpäpotilaiden nälkää sekä auttavan epilepsiaa sairastavia lapsia. Chilessä lääkekannabiksen kysyntä on Gazmurin mukaan ollut paljon suurempi kuin tarjonta. Kunnat maan pohjoisosassa sijaitsevasta Aricasta Patagonian Punta Arenasiin ovat osoittaneet kiinnostusta suuremman maatilan perustamiseen, hän sanoi. "Teemme yhteistyötä noin 20 paikallishallinnon kanssa ja harkitsemme suurta plantaasia resurssien optimoimiseksi", hän sanoi. Sen lisäksi, että hankkeessa oli käsiteltävä logistisia kysymyksiä, jotka liittyvät huumekauppiaita houkuttelevan ja vain tietyin edellytyksin laillisen kasvin viljelyyn, sen oli voitettava marihuanaan liittyvä sosiaalinen leimautuminen. Augusto Pinochetin vuosina 1974-1990 harjoittaman diktatuurin jälkeen Chile oli joitakin vuosia erittäin konservatiivinen maa, jossa abortti ja avioero olivat kiellettyjä ja laittomien huumeiden käytöstä rangaistiin ankarasti. Vasemmistohallitukset ovat kuitenkin viime vuosina ottaneet pieniä askelia kohti liberaalimpaa linjaa, laillistaneet homojen ja lesbojen parisuhteet, ehdottaneet aborttisääntöjen lieventämistä ja antaneet luvan La Florida -hankkeen käynnistämiseen. "Kuulun sukupolveen, jonka mielestä marihuana liittyi ihmisiin, jotka elivät lain marginaalissa, mutta asia ei ole enää niin", Carter, 43, sanoi. "Kyse on ajattelutavan muutoksesta, joka alkoi minusta." Väite: Lääkemarihuanafarmi kukoistaa konservatiivisessa Chilessä.</w:t>
      </w:r>
    </w:p>
    <w:p>
      <w:r>
        <w:rPr>
          <w:b/>
        </w:rPr>
        <w:t xml:space="preserve">Tulos</w:t>
      </w:r>
    </w:p>
    <w:p>
      <w:r>
        <w:t xml:space="preserve">Latinalaisen Amerikan ensimmäinen lääkekäyttöön tarkoitettu marihuanafarmi on juurtunut pölyiselle pihalle salaisessa paikassa Chilen pääkaupungissa, ja merkittävä oikeistovirkailija on antanut sille siunauksensa, minkä lisäksi on toiveita siitä, että ajatus voisi levitä muuallekin sosiaalisesti konservatiivisessa maassa.</w:t>
      </w:r>
    </w:p>
    <w:p>
      <w:r>
        <w:rPr>
          <w:b/>
        </w:rPr>
        <w:t xml:space="preserve">Esimerkki 2.1762</w:t>
      </w:r>
    </w:p>
    <w:p>
      <w:r>
        <w:t xml:space="preserve">Kohta: Osavaltion terveysministeriön ja Montanan apteekkilautakunnan laatiman raportin mukaan Montanan reseptilääkerekisterin tietojen analysoinnin jälkeen Montanan lääkärit määräsivät vuodesta 2012 vuoteen 2017 vähemmän ja vähemmän voimakkaita annoksia opioideja, kun taas suuria annoksia käyttävien ihmisten määrä väheni. Raportissa todetaan myös, että vaikka Montanan yleinen yliannostuskuolemien määrä on pysynyt suhteellisen vakaana, opioideista johtuvien kuolemantapausten määrä on vähentynyt. Kuvernööri Steve Bullockin mukaan Montana on edellä, koska se on tunnistanut opioidiriippuvuusongelman varhain ja toiminut. Vuodesta 2008 lähtien osavaltio on ottanut käyttöön reseptilääkerekisterin, reseptilääkkeiden luovutuspaikkoja ja lisännyt päihdehoidon saatavuutta osittain Medicaidin laajentamisen avulla. Vuonna 2017 lainsäätäjä hyväksyi lain, jonka mukaan kuka tahansa voi saada naloksonia _ joka kumoaa opioidien yliannostuksen vaikutukset _ ilman reseptiä. Ensiavun lääkäri Bill Gallea sanoi, että naloksonilailla on ollut ratkaiseva merkitys ihmishenkien pelastamisessa. Vaikka opioidit voivat lievittää kipua, kun niitä käytetään suurempina annoksina tai yhdessä muiden lääkkeiden kanssa, opioidit voivat tukahduttaa ja jopa pysäyttää hengityksen, Gallea sanoi. "Taistelussamme yliannostuskuolemien ehkäisemiseksi tavoitteenamme on, että naloksonia olisi jokaisessa paloautossa, jokaisessa poliisiautossa, jokaisessa klinikassa ja koulussa ja että sitä olisi jokaisella, jolle on määrätty suuri annos opioideja tai joka on ehkä riippuvainen niistä, ja jokaisella, joka saattaa kohdata ystävänsä tai perheenjäsenensä, joka on vaarassa saada yliannostuksen", Gallea sanoi. "Emme ole vielä saavuttaneet tavoitettamme, jonka mukaan naloksonia olisi jaettava kaikille sopiville henkilöille, mutta olemme edistyneet", Gallea sanoi ja totesi, että tämän vuoden yhdeksän ensimmäisen kuukauden aikana ensivasteyksiköt ovat käyttäneet naloksonia yli 500 kertaa. Toinen avain opioidien väärinkäytön vähentämiseen on lääkehoidon lisääminen, sanoi Montana Primary Care Associationin toimitusjohtaja Cindy Stergar. Yhdistys on tarjonnut koulutusta perusterveydenhuollon tarjoajille, jotta he ovat päteviä määräämään lääkkeitä, jotka voivat helpottaa opioidien käytön vähentämisestä tai lopettamisesta aiheutuvia vieroitusoireita. Kaksi vuotta sitten Montanassa oli noin kaksi tusinaa tällaista palveluntarjoajaa. Nyt heitä on 150, hän sanoi. Yli 600 ihmistä saa lääkehoitoa yhteisön terveyskeskusten ja kaupunkien intiaanien terveyspalvelukeskusten kautta, Stergar sanoi. Koko osavaltiossa määrä on kaksinkertainen. Buprenorfiinireseptit lisääntyivät merkittävästi vuonna 2017, raportissa sanottiin, mikä osoittaa, että yhä useammat ihmiset saavat lääkehoitoa. Montanan päihteidenkäyttöhäiriötyöryhmä on päivittänyt knowyourdosemt.org-sivustonsa, jossa on tietoa opioidien käyttöhäiriön tunnistamisesta ja hoidosta, paremmista tavoista hoitaa kroonisesta kivusta kärsiviä potilaita, liittovaltion lääkemääräysohjeista ja siitä, miten potilaita voidaan vähentää pienempiin opioidiannoksiin. Työryhmä toivoo, että koulutus "auttaa löytämään tasapainon niiden ihmisten välillä, joita voimme auttaa opiaattien avulla, ja niiden välillä, jotka saattavat kärsiä vahinkoa", sanoi Mark Mentel, työryhmän jäsen ja Montanan lääkäriliiton puheenjohtaja. Tiistaina voimaan tulleen uuden lain mukaan opioidien, kuten hydrokodonin tai oksikodonin, reseptejä hakevien henkilöiden on todistettava henkilöllisyytensä. Väite: Montanan taistelu opioidien väärinkäyttöä vastaan osoittaa edistystä.</w:t>
      </w:r>
    </w:p>
    <w:p>
      <w:r>
        <w:rPr>
          <w:b/>
        </w:rPr>
        <w:t xml:space="preserve">Tulos</w:t>
      </w:r>
    </w:p>
    <w:p>
      <w:r>
        <w:t xml:space="preserve">Montanan vuosikymmeniä kestänyt taistelu opioidien väärinkäyttöä vastaan on edistynyt, mutta vielä on paljon tehtävää, sanoivat osavaltion viranomaiset keskiviikkona.</w:t>
      </w:r>
    </w:p>
    <w:p>
      <w:r>
        <w:rPr>
          <w:b/>
        </w:rPr>
        <w:t xml:space="preserve">Esimerkki 2.1763</w:t>
      </w:r>
    </w:p>
    <w:p>
      <w:r>
        <w:t xml:space="preserve">Kohta: Yritys ilmoitti keskiviikkona, että Kate Spade New York -säätiö lahjoittaa 250 000 dollaria Crisis Text Line -tekstiviestipalvelulle, joka on ilmainen, 24 tuntia vuorokaudessa toimiva luottamuksellinen tekstiviestipalvelu kriisissä oleville ihmisille. Yhtiö sanoi myös, että se vastaa 20. kesäkuuta ja 29. kesäkuuta välisenä aikana palveluun tehtyihin julkisiin lahjoituksiin 100 000 dollariin asti. Kate Spade New York kertoo myös järjestävänsä maailmanlaajuisen mielenterveystietoisuuspäivän työntekijöilleen osana hyvinvointiohjelmaansa. 55-vuotias muotisuunnittelija löydettiin kuolleena itsemurhasta 5. kesäkuuta. Hänen miehensä mukaan hänellä oli ollut masennusta ja ahdistuneisuutta vuosien ajan. ___ Juttua on korjattu siten, että Spade löydettiin kuolleena 5. kesäkuuta, ei viime kuussa. Väite: Kate Spade -säätiö lahjoittaa miljoona dollaria itsemurhien ehkäisyyn.</w:t>
      </w:r>
    </w:p>
    <w:p>
      <w:r>
        <w:rPr>
          <w:b/>
        </w:rPr>
        <w:t xml:space="preserve">Tulos</w:t>
      </w:r>
    </w:p>
    <w:p>
      <w:r>
        <w:t xml:space="preserve">Kate Spade New York on ilmoittanut lahjoittavansa miljoona dollaria itsemurhien ehkäisyyn ja mielenterveystietoisuuden lisäämiseen yrityksen edesmenneen perustajan muistoksi.</w:t>
      </w:r>
    </w:p>
    <w:p>
      <w:r>
        <w:rPr>
          <w:b/>
        </w:rPr>
        <w:t xml:space="preserve">Esimerkki 2.1764</w:t>
      </w:r>
    </w:p>
    <w:p>
      <w:r>
        <w:t xml:space="preserve">Kohta: Uudet ehdotukset - viimeisimmät hallinnon myöntämistä sääntelyn helpotuksista Yhdysvaltojen hiiliteollisuuden ja hiilivoimaloita käyttävien sähkölaitosten hyväksi - vähentävät "raskasta taakkaa sähköntuottajille eri puolilla maata", EPA:n hallintojohtaja Andrew Wheeler sanoi lausunnossaan. Toinen kahdesta Wheelerin maanantaina julkaisemasta ehdotuksesta lieventäisi eräitä hiilivoimaloille vuonna 2015 asetettuja vaatimuksia, jotka koskevat kivihiilituhkan ja myrkyllisten raskasmetallien - kuten elohopean, arseenin ja seleenin - puhdistamista laitoksen jätevedestä ennen sen laskemista vesistöihin. Toisella ehdotuksella annettaisiin joillekin voimalaitoksille jopa useita vuosia lisäaikaa puhdistaa tai sulkea yli 400 vuoraamatonta kivihiilituhkan kaatopaikkaa eri puolilla maata, jotka sijaitsevat muutaman metrin etäisyydellä pohjavedestä. Uudelleenkirjoituksella "lisätään joukko porsaanreikiä siihen, mikä on ollut vahva kansallinen terveydensuojelujärjestelmä", totesi Thomas Cmar, Earthjustice-ympäristöjärjestön hiiliohjelman asianajaja. Cmar sanoi, että se "antaa energiateollisuudelle mahdollisuuden jatkaa myrkyllisten epäpuhtauksien päästämistä vesistöihimme kansanterveyden kustannuksella". Presidentti Donald Trump on hyväksynyt useita hiiliteollisuuden ja energialaitosten tavoittelemia sääntelyn helpotuksia ja tukia, mukaan lukien Yhdysvaltojen Pariisin ilmastosopimukselle antaman tuen kumoaminen ja Obaman ilmasto-ohjelman romuttaminen, jonka tavoitteena oli saada saastuttavammat hiilivoimalat poistumaan maan sähköverkosta. Hiilituotanto Yhdysvalloissa on kuitenkin jatkanut laskuaan maakaasun ja joidenkin uusiutuvien energialähteiden suosion lisääntyessä, ja hiililaitoksia suljetaan ehdotetuista sääntelyn helpotuksista huolimatta. Hiilimagnaatti Robert Murray, vaikutusvaltainen Trumpin lahjoittaja ja varainkerääjä, joka oli esittänyt uudelle hallinnolle kirjallisen "toimintasuunnitelman" hiiliteollisuudelle toivotuista helpotuksista, haki viime viikolla konkurssisuojaa Murray Energy -yhtiölleen. Trumpin EPA:n mukaan jätevesisäännön lieventäminen säästää vuosittain 175 miljoonaa dollaria vaatimusten noudattamisesta aiheutuvissa kustannuksissa. Se väittää, että myrkyllisten epäpuhtauksien päästöt jokiin, puroihin, puroihin ja lammikoihin itse asiassa vähenisivät, koska sen mukaan laitokset puhdistavat jätevedet entistä enemmän vapaaehtoisesti. Luonnonsuojelun puolestapuhujat ja EPA:n sääntelyviranomaiset presidentti Barack Obaman ajoilta pitävät tätä väitettä todistamattomana ja epätodennäköisenä. Wheeler sanoi, että hänen virastonsa julkaisee kaksi ehdotusta hiilialan sääntelyn vähentämiseksi samana päivänä, "jotta amerikkalaisille saataisiin lisää varmuutta". "Nämä ehdotetut tarkistukset tukevat Trumpin hallinnon sitoutumista vastuulliseen ja järkevään sääntelyyn omaksumalla terveen järjen lähestymistavan, joka myös suojelee kansanterveyttä ja ympäristöä", Wheeler sanoi. Maan suurin yleishyödyllinen laitos, Tennessee Valley Authority, oli jo vuosia yrittänyt saada suurimmalle hiilivoimalalleen vapautuksen jätevesien käsittelyä koskevista säännöistä väittäen, että Cumberlandin fossiilivoimalan saattaminen vaatimusten mukaiseksi olisi liian kallista. Tennesseen Cumberland Cityssä, lähellä Kentuckyn rajaa sijaitsevan laitoksen jätevesimäärä on jopa kuudesosa koko maassa hiilivoimaloiden savukaasujen puhdistamisesta syntyvästä jätevedestä, mikä on miljoonia gallonoita päivässä enemmän kuin minkään muun laitoksen. Laitos päästää vettä Cumberland-joen osaan, joka on nimetty erinomaiseksi kansalliseksi luonnonvaraksi ja jossa on järviharakoita, joita osavaltio pitää uhanalaisina. Se on lähellä Cross Creeksin kansallista luonnonsuojelualuetta. Joki on myös juomavesilähde alajuoksulla sijaitseville yhteisöille. EPA hylkäsi TVA:ta koskevan poikkeuksen vuoden 2015 jätevesisäännöissään, kun se totesi, että ihmisten terveydelle ja ympäristölle koituvat hyödyt ovat suuremmat kuin vaatimusten noudattamisesta aiheutuvat kustannukset. Ehdotetuissa uusissa säännöissä käännetään kurssi ja poistetaan kaikki rajoitukset, jotka koskevat seleenin sekä nitraatin ja nitriitin määrää, jonka Cumberlandin laitos voi päästää jokeen. EPA:n tilastojen mukaan tehdas laski jokeen 1 300 kiloa myrkyllistä seleeniä vuonna 2016, joka on viimeisin saatavilla oleva vuosi. Vaikka seleeni on välttämätön ravintoaine pienemmillä altistumistasoilla, korkeat pitoisuudet voivat häiritä hermostoa ja aiheuttaa munuaisten ja sydämen vajaatoimintaa ja jopa kuoleman. Sääntöehdotuksessa todetaan, että poikkeus perustuu kustannuksiin, koska vaatimusten noudattaminen "asettaisi laitoksen todennäköisesti epäedulliseen kilpailuasemaan muihin hiilivoimaloihin nähden". TVA totesi maanantaina antamassaan lausunnossa, että ilman seleenirajoituksiakin käsittely poistaisi osan mineraaleista alavirtaan pumpattavasta jätevedestä. Toisen ehdotuksen osalta, joka koskee lisäaikaa hiililaitoksille vuodoille alttiiden, vuoraamattomien hiilituhkakaivosten sulkemiseen, American Public Power Associationin tiedottaja totesi, että toiminnanharjoittajien on luotava uusia kaatopaikkoja, jotka täyttävät normit. "Tämä vie epäilemättä aikaa, ja EPA tunnustaa tämän todellisuuden" pidentämällä määräaikoja, tiedottaja Delia Patterson sanoi. Yhdysvaltain hiiliteollisuus ja hiilivoimaloita omistavat yleishyödylliset laitokset ovat joutuneet koville markkinoilla maakaasun ja ilmastoystävällisen aurinko- ja tuulivoiman halventuessa dramaattisesti. Hallinnon muihin hiiltä koskeviin ehdotuksiin kuuluu myrkyllisen elohopean savupiippupäästöjä ja hiilivoimaloiden jätetuhkan käsittelyä koskevien rajoitusten lieventäminen. "Pitääkseen nämä voimalat elossa ne kirjaimellisesti heikentävät ilman- ja vedenlaadun suojelua kaikille tässä maassa", sanoi Betsy Southerland, EPA:n vesitoimiston tiedejohtaja, joka jäi eläkkeelle vuonna 2017. "Loppujen lopuksi uskon, että se lisää näiden laitosten elinikää vain muutamalla vuodella", Southerland sanoi. Hallinto aikoo antaa 60 päivän ajan julkisia kommentteja kahdesta sääntöuudistuksesta. ___ Loller raportoi Nashvillestä, Tennesseestä. Väite: Trumpin hallinto höllentää Obaman aikaisia hiilisaasteita koskevia sääntöjä.</w:t>
      </w:r>
    </w:p>
    <w:p>
      <w:r>
        <w:rPr>
          <w:b/>
        </w:rPr>
        <w:t xml:space="preserve">Tulos</w:t>
      </w:r>
    </w:p>
    <w:p>
      <w:r>
        <w:t xml:space="preserve">Trumpin hallinto kiihdytti maan hiilivoimaloita koskevien ympäristövahinkojen vähentämistä maanantaina ja ehdotti kahden Obaman aikakauden säännön heikentämistä, joiden tarkoituksena on puhdistaa vaarallisia raskasmetalleja ja tuhkaa hiilivoimaloista ja estää niiden huuhtoutuminen pohjaveteen ja vesistöihin.</w:t>
      </w:r>
    </w:p>
    <w:p>
      <w:r>
        <w:rPr>
          <w:b/>
        </w:rPr>
        <w:t xml:space="preserve">Esimerkki 2.1765</w:t>
      </w:r>
    </w:p>
    <w:p>
      <w:r>
        <w:t xml:space="preserve">Kohta: "William Happerin, joka on nykyään presidentti Donald Trumpin kansallisen turvallisuusneuvoston jäsen, ja Thomas Wysmullerin (Heartland Institute, joka kieltää ihmisen aiheuttaman ilmastonmuutoksen) välillä toukokuussa 2018 käydyssä keskustelussa. Heidän viestinvaihtonsa kutsuu tieteellisesti todettua merenpinnan ja lämpötilojen nousua ilmastonmuutoksen myötä "osaksi hölynpölyä" ja kehottaa NASAn johtajaa - joka oli kopioitu - "systemaattisesti väistämään sen". Ei käy ilmi, painostiko Happer vai Wysmuller uutta NASA-päällikköä. Heidän viestinvaihtonsa sisältyy vuosien 2018 ja 2019 sähköpostiviesteihin, jotka Environmental Defense Fund sai haltuunsa liittovaltion tiedonvälityksen vapautta koskevan lain nojalla ja jotka toimitettiin Associated Pressille. Sähköpostiviesteistä käy kuitenkin ilmi, että Happer, joka tuolloin neuvoi Trumpin ympäristönsuojeluvirastoa, jatkoi painostusta sen jälkeen, kun hän siirtyi kansallisen turvallisuusneuvoston palvelukseen viime vuoden lopulla. Helmikuussa hän lähetti sähköpostia NASAn apulaishallintojohtaja James Morhardille ja välitti hänelle valituksen NASAn verkkosivuista tuntemattomalta ihmisen aiheuttaman ilmastonmuutoksen torjujalta. "Olen huolissani siitä, että monet lapset ovat tämän huonon tieteen indoktrinaation kohteena", Happerin välittämässä sähköpostiviestissä sanottiin. (Happerin oma viesti on poistettu ympäristöjärjestön saamista tiedoista.) NASA ei näytä taipuneen tällaisen kuumuuden alla. Sähköpostin kohteena olleet lausunnot ovat edelleen avaruushallinnon verkkosivuilla. NASAn tiedottaja piti torstaina voimassa avaruusjärjestön julkiset lausunnot ilmastonmuutoksesta. "Tarjoamme tietoja, jotka antavat tietoa poliittisille päättäjille kaikkialla maailmassa", tiedottaja Bob Jacobs sanoi. "Tieteelliset tietomme julkaistaan edelleen julkisesti kuten aina ennenkin." Heartland-instituutin tiedottaja Jim Lakely sanoi sähköpostitse, että NASAn julkinen luonnehdinta ilmastonmuutoksesta ihmisen aiheuttamana ja maailmanlaajuisena uhkana "on karhunpalvelus veronmaksajille ja tieteelle, että NASA edelleen ajaa sitä". Instituutti on yksi äänekkäimmistä haastajista, jotka haastavat valtavirran tieteelliset havainnot siitä, että hiilen, öljyn ja kaasun polton päästöt vahingoittavat maapallon ilmakehää. Happer on liittynyt kansalliseen turvallisuusneuvostoon, ja sähköpostit osoittavat, että Happer on palkannut kaksi instituutin analyytikkoa auttamaan häntä laatimaan haasteita laajalti hyväksytyille tieteellisille havainnoille ilmaston lämpenemisestä. Maaliskuun 3. päivänä käydyssä sähköpostikeskustelussa Happer ja Hal Doiron, toinen Heartlandin poliittinen neuvonantaja, keskustelevat Happerin tieteellisistä argumenteista asiakirjassa, jossa yritetään tehdä tyhjäksi fossiilisten polttoaineiden päästöjen osuus ilmastohäiriöissä, sekä ideoista, joiden avulla työstä voitaisiin tehdä "hyödyllisempi laajemmalle lukijakunnalle". Happer kirjoittaa, että hän oli jo keskustellut työstä toisen Heartlandin neuvonantajan, Wysmullerin, kanssa. Akateemiset asiantuntijat tuomitsivat hallintovirkamiehen jatkuvan yhteydenpidon sellaisten ryhmien ja tiedemiesten kanssa, jotka hylkäävät sen, mitä lukuisat liittovaltion virastot väittävät ihmisen aiheuttaman ilmastonmuutoksen olevan tosiasia. "Nämä ihmiset vaarantavat meidät kaikki edistämällä tieteenvastaisuutta fossiilisten polttoaineiden etujen ajamiseksi amerikkalaisten etujen edelle", sanoi Pennsylvanian osavaltionyliopiston ilmastotutkija Michael Mann. "Tämä vastaa sitä, että terrorismin vastaista politiikkaa laadittaisiin kuulemalla ryhmiä, jotka kieltävät terrorismin olemassaolon", sanoi Northeastern-yliopiston ympäristöviestinnän ja julkisen politiikan professori Matthew Nisbet. Kansallinen turvallisuusneuvosto kieltäytyi antamasta Happerille mahdollisuutta keskustella sähköposteista. AP ja muut uutisoivat tänä vuonna, että Happer koordinoi ehdotettua Valkoisen talon paneelia, jonka tarkoituksena on kyseenalaistaa hallituksen sisäisten ja ulkopuolisten tutkijoiden havainnot siitä, että hiilidioksidipäästöt muuttavat maapallon ilmakehää ja ilmastoa. Trump hylkäsi marraskuussa yli tusinan hallituksen viraston tekemän kansallisen ilmastonmuutosarvioinnin varoitukset. "En usko sitä", hän sanoi. Aiemmin Princetonin yliopistossa opettanut fyysikko Happer on väittänyt, että hiilidioksidi, tärkein hiilen, öljyn ja kaasun poltosta peräisin oleva lämpöä sitova kaasu, on hyväksi ihmisille ja että hiilidioksidipäästöjä on demonisoitu kuin "juutalaisparkaa Hitlerin aikana". Sähköpostiviesteistä käy ilmi, että Happer ilmaisee yllättyneensä siitä, että Bridenstine, entinen Oklahoman kongressiedustaja, oli jättänyt taakseen skeptisyytensä ilmaston lämpenemistä koskevaa tiedettä kohtaan ennen kuin hänestä tuli NASA:n johtaja huhtikuussa 2018. Bridenstine kertoi vuosi sitten toimittajille, että luettuaan puolustusministeriön tiedotteita ilmaston lämpenemisestä hän tuli vakuuttuneeksi siitä, että se on vakava kansallisen turvallisuuden ongelma: "Puolustamme arktisella alueella aluetta, jota meidän ei koskaan tarvinnut puolustaa. Venäläiset tekevät arktisella alueella asioita, joita he eivät ennen voineet tehdä." Hänen mukaansa mikään muu virasto ei ole yhtä uskottava kuin NASA, kun on kyse ilmastonmuutoksen tutkimisesta ja poliittisten päättäjien auttamisesta sitä koskevien päätösten tekemisessä. Kaksi suurta yhdysvaltalaista tiedejärjestöä otti kantaa Happerin sähköposteihin. "Olemme huolissamme siitä, että kansallisen turvallisuusneuvoston jäsen näyttää yrittävän vaikuttaa ja häiritä NASAn, liittovaltion tiedeviraston, kykyä tiedottaa tarkasti ilmastotieteen tutkimustuloksista", sanoi Rush Holt, maailman suurimman yleisen tiedeyhteisön American Association for the Advance of Science -järjestön toimitusjohtaja. Sadat johtavien tutkijoiden ja instituutioiden viime vuosikymmeninä tekemät tieteelliset arvioinnit ovat tarkastelleet kaikkia todisteita, ja ne ovat olleet "erittäin uskottavia ja kestävät rutiininomaisesti kovaa tarkastelua", sanoi Keith Seitter, American Meteorological Societyn toimitusjohtaja. Hänen mukaansa pyrkimykset hylätä tai mustamaalata tällaisia arvioita ovat "uskomaton karhunpalvelus yleisölle". Väite: Sähköpostiviestit: Trumpin virkamies painosti NASAa ilmastotieteestä.</w:t>
      </w:r>
    </w:p>
    <w:p>
      <w:r>
        <w:rPr>
          <w:b/>
        </w:rPr>
        <w:t xml:space="preserve">Tulos</w:t>
      </w:r>
    </w:p>
    <w:p>
      <w:r>
        <w:t xml:space="preserve">Jim Bridenstine oli aikoinaan epäileväinen ilmastonmuutoksen suhteen, mutta ennen kuin hän siirtyi NASAn hallintojohtajaksi, hän omaksui tiedemiesten vallitsevan näkemyksen. Tämä kehitys ei sopinut hyvin Trumpin ympäristöneuvonantajalle eikä hänen konsultoimalleen ajatushautomon analyytikolle, ilmenee äskettäin paljastuneista sähköpostiviesteistä, jotka osoittavat, miten ilmaston lämpenemistä koskeva skeptisyys on saanut jalansijaa Trumpin Valkoisessa talossa.</w:t>
      </w:r>
    </w:p>
    <w:p>
      <w:r>
        <w:rPr>
          <w:b/>
        </w:rPr>
        <w:t xml:space="preserve">Esimerkki 2.1766</w:t>
      </w:r>
    </w:p>
    <w:p>
      <w:r>
        <w:t xml:space="preserve">Kohta: Lapsen kuolema ei liity meneillään olevaan koronavirusepidemiaan, sanoi piirikunnan terveysvirasto keskiviikkona antamassaan lausunnossa. Osaston mukaan alakouluikäinen lapsi sairastui ja kuoli helmikuun lopulla ja että tutkimuksissa on todettu, että kuoleman syynä oli influenssatartunta. "Kiinnitämme hyvin tarkkaa huomiota lasten influenssakuolemiin", sanoi piirikunnan terveysjohtaja tohtori Bob England. Vaikka kansanterveys keskittyy tällä hetkellä koronavirusepidemiaan, lapsen kuolema influenssaan "on synkkä muistutus siitä, että muut hengityselinsairaudet aiheuttavat tällaisia surullisia tuloksia joka vuosi", England sanoi. Osaston lausunnossa sanottiin, että terveysviranomaiset suosittelevat rokotuksia kaikille vähintään 6 kuukauden ikäisille ja jokapäiväisiä ennaltaehkäiseviä toimia. Niihin kuuluvat yskän ja aivastuksen peittäminen, sairaiden ihmisten lähellä pysyminen ja käsien pesu usein. "Jos et ole saanut rokotusta influenssaa vastaan, sinun pitäisi silti ottaa se", England sanoi. "Ensi vuonna kannattaa kuitenkin ottaa rokote ajoissa. Influenssariski haavoittuvissa ryhmissä, kuten alle viisivuotiaiden lasten ja yli 65-vuotiaiden aikuisten keskuudessa, on edelleen hyvin todellinen, ja sillä voi olla tuhoisia seurauksia." Väite: Pima Countyssa raportoitu 1. influenssakuolema tänä vuonna.</w:t>
      </w:r>
    </w:p>
    <w:p>
      <w:r>
        <w:rPr>
          <w:b/>
        </w:rPr>
        <w:t xml:space="preserve">Tulos</w:t>
      </w:r>
    </w:p>
    <w:p>
      <w:r>
        <w:t xml:space="preserve">Pima Countyn terveysviranomaiset kertovat, että maakunnassa on kirjattu ensimmäinen lapsen kuolema tänä vuonna influenssavirukseen liittyvien komplikaatioiden vuoksi.</w:t>
      </w:r>
    </w:p>
    <w:p>
      <w:r>
        <w:rPr>
          <w:b/>
        </w:rPr>
        <w:t xml:space="preserve">Esimerkki 2.1767</w:t>
      </w:r>
    </w:p>
    <w:p>
      <w:r>
        <w:t xml:space="preserve">Kohta: Tutkijat, jotka tekivät katsauksen, sanoivat, että heidän havaintonsa viittaavat siihen, että useimmat ihmiset voivat syödä punaista ja prosessoitua lihaa nykyisellä keskimääräisellä saannilla, joka Pohjois-Amerikassa ja Euroopassa on aikuisilla tyypillisesti kolme tai neljä kertaa viikossa, ilman merkittäviä terveysriskejä. "Tutkimusten perusteella emme voi sanoa varmuudella, että punaisen tai prosessoidun lihan syöminen aiheuttaisi syöpää, diabetesta tai sydänsairauksia", sanoi Bradley Johnston, kanadalaisen Dalhousie-yliopiston apulaisprofessori, joka johti maanantaina Annals of Internal Medicine -lehdessä julkaistua katsausta. Harvardin, Yalen, Stanfordin ja muiden yliopistojen asiantuntijat, mukaan lukien yksi katsauksen kirjoittajista, sanoivat kuitenkin tieteellisessä ruokataistelussa, että ohjeet, jotka saattaisivat johtaa ihmisiä syömään enemmän punaista ja prosessoitua lihaa, ovat vastuuttomia. He pyysivät lehdelle lähettämässään kirjeessä, että se "peruuttaisi ennaltaehkäisevästi asiakirjojen julkaisemisen", kunnes ne on tarkistettu uudelleen. Harvardin kansanterveyskoulun lausunnossa, jonka lääkäri ja ravitsemusosaston puheenjohtaja Frank Hu jakoi Reutersille, sanottiin seuraavaa: "Kansanterveyden kannalta on vastuutonta ja epäeettistä antaa ruokavalio-ohjeita, jotka ovat yhtä kuin lihan kulutuksen edistäminen, vaikka näytön vahvuudesta ei ole vielä varmuutta."  Maailman terveysjärjestön Kansainvälinen syöväntutkimuslaitos (IARC) ja Maailman syöväntutkimusrahasto (WCRF) sanovat molemmat, että punainen ja prosessoitu liha voi aiheuttaa tai voi aiheuttaa syöpää. WCRF suosittelee syömään "vähän, jos lainkaan" prosessoitua lihaa ja vain "kohtuullisia määriä" punaista lihaa, kuten naudan-, sian- ja karitsanlihaa - viikoittaisena rajana on 500 grammaa (17,6 unssia) kypsennettyä painoa. WCRF:n tutkimusjohtajan Giota Mitroun mukaan ihmisten ei pitäisi tulkita katsausta väärin siten, että se tarkoittaisi lihan olevan riskitöntä. "Yleisö voi joutua vaaraan, jos he tulkitsevat tämän uuden suosituksen tarkoittavan, että voimme edelleen syödä niin paljon punaista ja prosessoitua lihaa kuin haluamme ilman, että syöpäriski kasvaa", hän sanoi. "Näin ei kuitenkaan ole."          Maanantaina julkaistussa analyysissä kanadalaiset, espanjalaiset ja puolalaiset tutkijat tekivät katsauksia sekä satunnaistetuista kontrolloiduista tutkimuksista että havainnointitutkimuksista, joissa tarkasteltiin punaisen ja prosessoidun lihan syömisen mahdollisia terveysvaikutuksia. Analyysiin valituista satunnaistetuista tutkimuksista, joihin osallistui noin 54 000 ihmistä, he eivät havainneet tilastollisesti merkitsevää yhteyttä lihan syönnin ja sydänsairauksien, diabeteksen tai syövän riskin välillä. Havainnointitutkimuksissa, jotka kattoivat miljoonia ihmisiä, havaittiin kuitenkin "hyvin pieni riskin väheneminen" niillä, jotka söivät kolme annosta vähemmän punaista tai prosessoitua lihaa viikossa, mutta yhteys oli "hyvin epävarma".  "Suosituksemme on, että suurimmalle osalle ihmisistä, mutta ei kaikille, punaisen ja prosessoidun lihan kulutuksen jatkaminen on paras tapa", Johnston sanoi. David Katz, Yalen yliopiston lääketieteellisen tiedekunnan Yale-Griffin Prevention Research Centerin johtaja, sanoi olevansa "hyvin huolissaan" uuden katsauksen mahdollisuudesta "vahingoittaa yleistä ymmärrystä ja kansanterveyttä". Muiden asiantuntijoiden mukaan työ oli kuitenkin kattava ja hyvin tehty analyysi saatavilla olevasta todistusaineistosta lihan syönnistä ja ihmisten terveydestä. "Toivon, että tämä tutkimus auttaa poistamaan virheellisen käsityksen siitä, että jotkin lihavalmisteet ovat yhtä syöpää aiheuttavia kuin tupakansavu, ja vähentää dramaattisia mediaotsikoita, joissa väitetään, että "pekoni tappaa meidät"", sanoi Ian Johnson, ravitsemusasiantuntija brittiläisestä Quadram Institute of bioscience -laitoksesta. Annals of Internal Medicine -lehden päätoimittaja Christine Laine totesi, että ravitsemustutkimukset ovat haastavia. "Ollaksemme rehellisiä potilaillemme ja yleisölle meidän ei pitäisi antaa suosituksia, jotka kuulostavat siltä kuin ne perustuisivat vankkaan näyttöön", hän sanoi. "Voi olla monia syitä vähentää lihan käyttöä ruokavaliossa, mutta jos sen vähentäminen parantaa terveyttä, meillä ei ole paljon vahvaa näyttöä sen tueksi." Väite: Pihvi on taas ruokalistalla, jos uutta punaisen lihan riskikatsausta on uskominen.</w:t>
      </w:r>
    </w:p>
    <w:p>
      <w:r>
        <w:rPr>
          <w:b/>
        </w:rPr>
        <w:t xml:space="preserve">Tulos</w:t>
      </w:r>
    </w:p>
    <w:p>
      <w:r>
        <w:t xml:space="preserve">Punaisen ja prosessoidun lihan vähentäminen ei juurikaan hyödytä terveyttä, jos lainkaan, miljoonien ihmisten kokemuksista saadun todistusaineiston tarkastelun mukaan, mutta havainto on ristiriidassa kansainvälisten virastojen antamien ruokavaliosuositusten kanssa ja on herättänyt kritiikkiä monissa asiantuntijoissa.</w:t>
      </w:r>
    </w:p>
    <w:p>
      <w:r>
        <w:rPr>
          <w:b/>
        </w:rPr>
        <w:t xml:space="preserve">Esimerkki 2.1768</w:t>
      </w:r>
    </w:p>
    <w:p>
      <w:r>
        <w:t xml:space="preserve">Kohta: Sosiaaliset ja uskonnolliset konservatiivit ylistävät hallintoa "elämänkulttuurin" edistämisestä. Naisten oikeuksia puolustavat aktivistit ja jotkut lääketieteen asiantuntijat pitävät kuitenkin monitahoisia muutoksia vaarallisena ideologisena muutoksena, joka voi lisätä tahattomia raskauksia ja abortteja. "Kun pyrin ehdokkaaksi, lupasin puolustaa elämää", presidentti Donald Trump sanoi äskettäin pitämässään puheessa Susan B. Anthony List -järjestölle, joka tukee aborttia vastustavia poliittisia ehdokkaita. "Ja presidenttinä olen tehnyt juuri niin. Ja olen pitänyt lupaukseni, ja uskon, että kaikki täällä ymmärtävät sen täysin." Suurin osa muutoksista koskee hallinnon suorassa valvonnassa olevia sääntöjä ja asetuksia, kuten ehdotusta kieltää liittovaltion rahoittamia perhesuunnitteluklinikoita lähettämästä naisia aborttiin ja erikseen sallia useammille työnantajille, jotka vetoavat moraalisiin tai uskonnollisiin syihin, mahdollisuus kieltäytyä naispuolisille työntekijöille tarjottavasta maksuttomasta ehkäisystä. Trump on myös nimittämässä lukuisia uusia liittovaltion tuomareita, joita abortinvastaiset ryhmät kannattavat. Tuomari Neil Gorsuchilla, presidentin toistaiseksi ainoalla nimityksellä korkeimpaan oikeuteen, on niukka kokemus abortista, mutta hän on saanut ylistystä abortinvastaisilta ryhmiltä ja kritiikkiä aborttioikeuksien kannattajilta. Toisin kuin säädösmuutoksia, tuleva presidentti ei voi peruuttaa tuomioistuinten nimityksiä. Demokraattien mukaan Trump muuttaa politiikkaa tavalla, joka voi häiritä joidenkin naisten perhesuunnittelun saatavuutta. Hiljattain ehdotettu sääntö tekisi merkittäviä muutoksia perhesuunnitteluohjelmaan Title X:ään, mukaan lukien kielto kieltää klinikoita jakamasta fyysisiä tiloja ja taloudellisia resursseja abortin tarjoajien kanssa. Planned Parenthoodin kaltaiset palveluntarjoajat saattaisivat joutua lopettamaan toimintansa. "Tämä koskee kaikkia naisten terveyspalveluja", sanoi edustaja Diana DeGette, kolumbialainen demokraatti. "He ehdottavat pidättyväisyyspainotteista seksuaalikasvatusta - joka ei tutkimusten mukaan toimi -, rajoituksia perhesuunnitteluun ja yhä enemmän rajoituksia aborttiin." "Tämä koskee kaikkia naisten terveyspalveluja", sanoi DeGette. Osasto X palvelee noin 4 miljoonaa pienituloista ihmistä, pääasiassa naisia. Häiriöt voisivat vaikuttaa naisten mahdollisuuteen saada pitkävaikutteisia ehkäisyvälineitä, kuten implantteja ja kierukoita. Ne ovat tehokkaampia kuin päivittäiset pillerit, jotka voi unohtaa, mutta myös paljon kalliimpia. Kahdeksan lääkäreitä, sairaanhoitajia, kätilöitä ja avustavia lääkäreitä edustavaa ammattiryhmää sanoo, että hallinnon Title X -ehdotus "tunkeutuu vaarallisesti" potilaan ja palveluntarjoajan väliseen suhteeseen. "Outoa tässä on se, että ihmiset, jotka haluavat vähentää aborttien määrää, vievät juuri niiden palvelujen saatavuuden, jotka auttavat ehkäisemään abortteja", sanoi tohtori Hal Lawrence, American College of Obstetricians and Gynecologists -järjestön toimitusjohtaja, joka on yksi näistä kahdeksasta ryhmästä. Muiden ryhmien joukossa ovat American College of Nurse-Midwives ja American Academy of Pediatrics. Naisten terveyden puolestapuhujien äskettäin Phoenixissa järjestämässä mielenosoituksessa Karina Romero muisteli, kuinka hänellä ei ollut sairausvakuutusta ja pankkitilillä oli noin 20 dollaria, kun hän hakeutui ehkäisyvälineisiin Planned Parenthood -klinikalle kaupungin esikaupunkialueella. Liittovaltion ohjelman ansiosta hän sai pitkävaikutteisen ehkäisyimplantin. "Niiden ansiosta olen voinut opiskella korkeakoulussa ilman, että minun on tarvinnut huolehtia siitä, miten maksan ehkäisyvälineistä tai siitä, miten maksan vain tavallisen tarkastuksen joka vuosi", sanoi Romero, joka opiskelee verkossa Northern Arizonan yliopistossa. Hallinto sanoo tukevansa perhesuunnittelua, eikä se ole leikkaamassa rahoitusta, vaan vetää vain "selkeän rajan" ehkäisyn ja abortin välille. Viranomaisten mukaan lääkärin ja potilaan välistä suhdetta suojellaan, koska jos nainen pyytää aborttilähetystä, X-osaston lääkärit voivat tarjota luettelon raskauspalvelujen tarjoajista, joista jotkut tekevät abortteja. Abortti on laillinen, mutta pitkäaikaisen lain ja säännösten mukaan veronmaksajien rahoja ei saa käyttää aborttien maksamiseen. Planned Parenthood, joka on merkittävä molempien palvelujen tarjoaja, voi saada liittovaltion avustuksia perhesuunnitteluun ja tarjota samalla abortteja. Trumpin tekemät muutokset tulevat aikana, jolloin Yhdysvalloissa syntyvyysluvut yleisesti, teini-ikäisten syntyvyysluvut ja aborttiluvut ovat alhaisia. "Jos aborttiluvut nousisivat räjähdysmäisesti ja teini-ikäisten syntyvyysluvut olisivat hurjan korkeat, voisi sanoa, että meillä on kriisi, mutta tilanne on juuri päinvastainen", sanoi Kathleen Sebelius, presidentti Barack Obaman alainen terveysministeri ja aborttioikeuksien kannattaja. "Tämä on politiikkaa ja ihmisten saattamista hyvin epävarmaan tilanteeseen." X-osastoon ehdotettujen muutosten lisäksi muita sääntelytoimia ovat mm. seuraavat: - Ehdotetaan teiniraskauden ehkäisyohjelman muuttamista siten, että siinä korostetaan vain pidättyväisyyttä. - Ehdotetaan uusia kriteerejä liittovaltion perhesuunnitteluavustuksille, jotka suosisivat hakijoita, jotka edistävät "luonnollista perhesuunnittelua" ja pidättäytymistä. - Laajennetaan kieltoa, joka koskee Yhdysvaltain rahoitusta ulkomaisille järjestöille, jotka edistävät tai tarjoavat abortteja. Floridalaisessa Ave Maria -yliopistossa taloustieteiden opettajana toimiva professori Michael New on samaa mieltä siitä, että kyseessä on merkittävä poliittinen muutos. New, joka vastustaa aborttia, pitää kuitenkin väitteitä kauheista seurauksista "valheellisina ja suoraan sanottuna absurdeina". "Presidentti Trump on päättäväisesti elämänmielinen, ja hänen hallintonsa etuoikeus on käyttää liittovaltion rahoitussääntöjä rakentaakseen asteittain elämänkulttuuria", New sanoi. "Hallinto pyrkii ohjaamaan verorahoja pois Planned Parenthoodin kaltaisilta yksiköiltä, jotka käsittelevät aborttia perhesuunnittelumenetelmänä, ja kohti yksiköitä, jotka vahvistavat elämää ja tarjoavat kokonaisvaltaisempia terveydenhuoltopalveluja." Planned Parenthood, joka on selvinnyt kongressin republikaanien yrityksistä evätä siltä rahoitus, sanoo, että hallinnon ehdottamat muutokset osasto X:ään voisivat olla toinen tapa saavuttaa sama tavoite. Planned Parenthood palvelee 41 prosenttia ohjelman asiakkaista ja ylläpitää 13 prosenttia klinikoista. Tällaisista laitoksista on tullut erikoistunut markkinarako. Teksasissa tehty tutkimus sen jälkeen, kun osavaltio siirtyi Planned Parenthoodin syrjäyttämiseen, osoitti, että muut paikalliset palveluntarjoajat, kuten kunnalliset terveyskeskukset, eivät pystyneet helposti täyttämään aukkoa. Tohtori Stephanie Ho työskentelee Planned Parenthood -järjestön palveluksessa Arkansasissa sijaitsevalla klinikalla, jonka on lopetettava lääkkeellisten aborttien tarjoaminen osavaltion lain vuoksi, jonka korkein oikeus antoi tällä viikolla voimaan. Osavaltion rajoitusten ja hallinnon toimien yhdistelmä huolestuttaa häntä. "He tyrkyttävät näkemyksiään kaikille", hän sanoi. "He jättävät huomiotta tieteelliset todisteet ja lääketieteelliset asiantuntijalausunnot." Planned Parenthoodin johtavat virkamiehet sanovat, että he taistelevat säilyttääkseen asemansa X-osastossa ja harkitsevat tarvittaessa oikeudenkäyntiä uusien sääntöjen haastamiseksi. HHS:n odotetaan ilmoittavan 260 miljoonan dollarin ohjelman rahoituksen myöntämisestä tänä syksynä. Aikana, jolloin ihmisten lisääntymistä koskevat sosiaaliset moraalit muuttuvat edelleen kaikkialla maailmassa, jotkut näkevät Yhdysvaltojen olevan aikapulassa. "Monet sosiaalikonservatiiviset aktivistit käyvät yhä 60-luvun ja seksuaalisen vallankumouksen aikaisia taisteluita", sanoo Adam Sonfield, aborttioikeuksia tukevan The Guttmacher Institute -tutkimusjärjestön poliittinen johtaja. "Se on heidän perimmäinen tavoitteensa - että jotkut ihmiset vain luovuttavat ja lopettavat seksin harrastamisen." Students for Life of America -järjestön tiedottaja Kristi Hamrick sanoi kuitenkin, että yksi politiikan muutosten seurauksista "voi olla se, että amerikkalaiset naiset huomaavat, että elämä jatkuu ilman Planned Parenthoodia". ___ Crary raportoi New Yorkista. Myös Melissa Daniels Phoenixissa osallistui jutun kirjoittamiseen. Väite: Trump muuttaa naisten lisääntymisterveyttä koskevaa liittovaltion politiikkaa.</w:t>
      </w:r>
    </w:p>
    <w:p>
      <w:r>
        <w:rPr>
          <w:b/>
        </w:rPr>
        <w:t xml:space="preserve">Tulos</w:t>
      </w:r>
    </w:p>
    <w:p>
      <w:r>
        <w:t xml:space="preserve">Trumpin hallinto muokkaa vähitellen hallituksen lisääntymisterveyspolitiikkaa - se pyrkii rajoittamaan ehkäisyn ja abortin saatavuutta ja tukemaan pidättyväisyyspainotteista seksuaalikasvatusta.</w:t>
      </w:r>
    </w:p>
    <w:p>
      <w:r>
        <w:rPr>
          <w:b/>
        </w:rPr>
        <w:t xml:space="preserve">Esimerkki 2.1769</w:t>
      </w:r>
    </w:p>
    <w:p>
      <w:r>
        <w:t xml:space="preserve">Kohta: "Elektroniset savukkeet ovat laitteita, jotka on suunniteltu jäljittelemään savukkeita polttamatta tupakkaa. Sen sijaan neste kuumennetaan nopeasti, jolloin se muuttuu kaasuksi, jota käyttäjät hengittävät. Usein neste sisältää nikotiinia, joka on erittäin riippuvuutta aiheuttava aine, joka pitää tupakoitsijat koukussa. Monet tupakoitsijat sanovat, että sähkösavukkeiden avulla he ovat voineet pysyä erossa perinteisistä savukkeista ja välttää niiden tuottamat syöpää aiheuttavat kemikaalit. Siitä, pitäisikö sähkösavukkeita säännellä ja kieltää julkisilla paikoilla samalla tavalla kuin useimmat tupakkatuotteet, on tullut kiistaa täällä ja koko maassa. Terveysriskit sähkösavukkeiden käyttäjille ja lähistöllä oleville ihmisille ovat edelleen epävarmoja. Joistakin tuotteista lähtee näkyvää savua, toisista ei. Jotkut laitteissa höyrystyvistä nesteistä sisältävät miellyttäviä makuja, mikä herättää pelkoa siitä, että tupakoimattomat tupakoitsijat - erityisesti teini-ikäiset - omaksuvat ne ja tulevat riippuvaisiksi nikotiinista. Keskustelua vaikeuttaa se, että jotkin nesteet eivät sisällä lainkaan nikotiinia, jolloin vältytään nikotiinin aiheuttamalta terveysriskiltä. Tätä taustaa vasten Rhode Islandin senaatin terveys- ja terveyspalveluvaliokunta järjesti 16. huhtikuuta 2015 kuulemistilaisuuden kahdesta ehdotuksesta. Ensimmäinen, S-482, edellyttäisi myyjiä asettamaan samoja varoituskylttejä kuin perinteisten tupakkatuotteiden mukana, kun he myyvät sähkösavukkeita. Toinen, S-489, ""kieltää sähköisten nikotiininjakelujärjestelmätuotteiden käytön julkisilla paikoilla ja työpaikoilla"", aivan kuten tupakointi on kielletty. Yksi molempia lakiehdotuksia vastaan todistanut henkilö oli Dino Baccari, jonka North Providence -yritys White Horse Vapor valmistaa ja myy sähkösavukkeita. Baccari väitti, että vaikka tavalliset savukkeet ja useimmat sähkösavukkeet sisältävät nikotiinia, sähkösavukkeen ""höyrystäminen"" ei aiheuta riippuvuutta. Hän sanoi, että hänellä on todisteita siitä. ""Penn State University totesi 17. joulukuuta 2014, että sähkösavukkeet ... aiheuttavat paljon vähemmän riippuvuutta kuin savukkeet"", hän kertoi valiokunnalle. Koska nikotiini on tupakkariippuvuuden liikkeellepaneva voima, ja höyrytuotteiden nikotiinipitoisuus vaihtelee suuresti, mietimme, oliko Baccarin arvio tutkimuksesta oikea. Hän lähetti meille linkin Penn Staten verkkosivuille, jossa 9. joulukuuta 2014 julkaistussa uutistiedotteessa julistettiin: ""E-savukkeet aiheuttavat vähemmän riippuvuutta kuin savukkeet."" Arvostetussa Nicotine &amp; Tobacco Research -lehdessä julkaistun tutkimuksen pääkirjoittaja oli Jonathan Foulds, Penn Staten lääketieteellisen korkeakoulun kansanterveystieteen ja psykiatrian professori. Hän kertoi, että entiset tupakoitsijat, jotka nyt käyttävät sähkösavukkeita, ilmoittivat, että sähkösavukkeet aiheuttavat paljon vähemmän riippuvuutta. Johtopäätös perustui verkkokyselyyn, jossa oli 158 kysymystä, joista osa oli suunniteltu arvioimaan muun muassa vieroitusoireita, himoa ja käyttötiheyttä. Kyselyyn vastasi hieman yli 3 600 sähkösavukkeiden käyttäjää. Tässä on joitakin tuloksia, joissa sähkösavukkeiden käyttäjiltä kysyttiin vertailukelpoisia kysymyksiä tupakoinnista ja höyrystämisestä: * Kun 86 prosenttia ilmoitti ""voimakkaasta"", ""erittäin voimakkaasta"" tai ""erittäin voimakkaasta"" tupakanhimosta, sähkösavukkeilla vastaava osuus oli vain 12 prosenttia. * Kun 41 prosenttia kertoi, että heidän mielihalunsa oli niin voimakas, että he olivat heränneet yöllä polttamaan savukkeita, vain 7 prosenttia sähkösavukkeiden käyttäjistä kertoi tehneensä niin. * Kun 92 prosenttia sanoi olevansa ärtyneempi, kun he eivät pystyneet polttamaan savukkeitaan, vain 26 prosenttia ilmoitti vastaavanlaisesta ärtyneisyydestä, kun he eivät voi käyttää sähkösavukettaan. * ""Yli 90 prosenttia ilmoitti kokeneensa voimakkaita tupakanhimoja ja vieroitusoireita tupakoitsijana, mutta vain 25-35 prosenttia ilmoitti kokeneensa näitä riippuvuusoireita sähkösavukkeen käyttäjänä.""". Fouldsin mukaan on todennäköistä, että sähkösavukkeet aiheuttavat vähemmän riippuvuutta, koska ne eivät saa nikotiinia elimistöön yhtä tehokkaasti kuin savukkeet. ""Ne tuottavat vähemmän nikotiinia ja vähemmän nopeasti,"" Foulds sanoi. Korkeimmat riippuvuusasteet havaittiin niiden sähkösavukkeiden käyttäjien keskuudessa, joiden nesteet sisälsivät eniten nikotiinia, sekä sellaisten uudempien sähkösavukkeiden käyttäjien keskuudessa, jotka toimittavat enemmän nikotiinia kehoon nopeammin. Mutta myös nämä asiakkaat ilmoittivat tuntevansa vähemmän riippuvuutta kuin tupakkaa polttaessaan. Tällainen tutkimus ei ole ongelmatonta, kuten Foulds myönsi. Ihmiset eivät välttämättä muista tarkasti mielihalujaan ajalta, jolloin he olivat tupakoitsijoita. Lisäksi kyseessä oli verkkokysely, johon kuka tahansa saattoi osallistua, vaikka tutkimusryhmä pyrki merkitsemään esiin henkilöt, joilla saattoi olla taloudellisia intressejä sähkösavukkeiden myynninedistämisessä. ""Ehkä viiden vuoden kuluttua nämä ihmiset ovat yhtä riippuvaisia sähkösavukkeistaan"", Foulds sanoi. ""Mutta tässä tutkimuksessa saamiemme tietojen perusteella saimme huomattavasti alhaisemman riippuvuuspistemäärän"" kuin perinteisten savukkeiden kohdalla". American Lung Associationin tiedottaja sanoi, että tutkimus vaikuttaa ""lailliselta, perusteelliselta ja tasapainoiselta"". Löysimme myös toisen, 1. helmikuuta 2015 Drug and Alcohol Dependence -lehdessä julkaistun tutkimuksen, jota johti Jean-Francois Etter Geneven yliopistosta ja jossa päädyttiin samanlaiseen johtopäätökseen kyselytutkimustietojen perusteella. Kirjoittajat totesivat: ""Havaitsimme, että sähkösavukkeiden käyttäjät olivat vähemmän riippuvaisia sähkösavukkeista kuin tupakoitsijat olivat riippuvaisia tupakansavukkeista."". Kolmas kyselytutkimukseen perustuva tutkimus vuodelta 2013, joka julkaistiin Drug and Alcohol Review -lehdessä, totesi saman asian. Päätöksentekijämme Dino Baccari sanoi, että Penn State Universityn tutkimuksessa todettiin, että ""sähkösavukkeet ... ovat paljon vähemmän riippuvuutta aiheuttavia kuin savukkeet"". Hän ei puhalla savua. Hänen luonnehdintansa tutkimuksen johtopäätöksestä on tarkka. On kuitenkin tärkeää huomata, että johtopäätös perustuu kaikille avoimeen kyselytutkimukseen, joka perustui sähkösavukkeiden käyttäjien muistiinpanoihin. Heillä saattaa olla luonnollinen ennakkoasenne ilmoittaa, että tuotteet, joita he ovat valinneet käyttää, aiheuttavat vähemmän riippuvuutta kuin savukkeet, joita he yrittävät välttää. Vertailukelpoiset tutkimukset tukevat tätä päätelmää. Menetelmän rajoitukset huomioon ottaen luonnehtisimme väitettä oikeaksi, mutta selvennystä tai lisätietoja kaipaavaksi, minkä luokittelemme . (Jos sinulla on väite, jonka haluat PolitiFact Rhode Islandin tarkistavan, lähetä meille sähköpostia osoitteeseen [email protected] Ja seuraa meitä Twitterissä: @politifactri.)" Väite: "Penn State Universityn tutkimuksessa todettiin, että ""sähkösavukkeet . . ovat paljon vähemmän riippuvuutta aiheuttavia kuin savukkeet".</w:t>
      </w:r>
    </w:p>
    <w:p>
      <w:r>
        <w:rPr>
          <w:b/>
        </w:rPr>
        <w:t xml:space="preserve">Tulos</w:t>
      </w:r>
    </w:p>
    <w:p>
      <w:r>
        <w:t xml:space="preserve">"Dino Baccari sanoi, että Penn State Universityn tutkimuksessa todettiin, että "sähkösavukkeet ... aiheuttavat paljon vähemmän riippuvuutta kuin savukkeet.""" Hän ei puhalla savua. Hänen luonnehdintansa tutkimuksen johtopäätöksestä on tarkka. On kuitenkin tärkeää huomata, että johtopäätös perustuu kaikille avoimeen kyselytutkimukseen, joka perustui sähkösavukkeiden käyttäjien muistiinpanoihin. Heillä saattaa olla luonnollinen ennakkoasenne ilmoittaa, että tuotteet, joita he ovat valinneet käyttää, aiheuttavat vähemmän riippuvuutta kuin savukkeet, joita he yrittävät välttää. Vertailukelpoiset tutkimukset tukevat tätä päätelmää. Menetelmiin liittyvien rajoitusten vuoksi luonnehtisimme lausuntoa täsmälliseksi, mutta selvennystä tai lisätietoja kaipaavaksi. (Jos sinulla on väite, jonka haluat PolitiFact Rhode Islandin tarkistavan, lähetä meille sähköpostia osoitteeseen [email protected] Ja seuraa meitä Twitterissä: @politifactri.)"</w:t>
      </w:r>
    </w:p>
    <w:p>
      <w:r>
        <w:rPr>
          <w:b/>
        </w:rPr>
        <w:t xml:space="preserve">Esimerkki 2.1770</w:t>
      </w:r>
    </w:p>
    <w:p>
      <w:r>
        <w:t xml:space="preserve">Kohta: Albertvillen, Boazin ja Guntersvillen kaupungin koulujärjestelmät ovat liittyneet Cullmanin piirikunnan ja Marshallin piirikunnan järjestelmiin, jotka sulkevat koulunsa ensi viikkoon asti. Osavaltion tilastojen mukaan Marshallin piirikunta on suurin järjestelmä, johon sairaus vaikuttaa, sillä siellä on 5 468 oppilasta päiväkodista 12. luokkaan. Marshallin piirikunta aikoo jatkaa opetusta tiistaina, muut palaavat maanantaina. Kuvernööri Kay Ivey julisti aiemmin tässä kuussa influenssatilanteen hätätilan taudin puhkeamisen vuoksi. Osavaltion terveysministeriön virkamiehet ovat sanoneet tutkivansa yli 50 kuolemantapausta, jotka mahdollisesti liittyvät influenssaepidemian puhkeamiseen koko osavaltion alueella, ja virasto on ollut erityisklinikoilla rokottamassa ihmisiä tautia vastaan. Väite: 5 Alabaman koulujärjestelmää suljettu flunssan vuoksi.</w:t>
      </w:r>
    </w:p>
    <w:p>
      <w:r>
        <w:rPr>
          <w:b/>
        </w:rPr>
        <w:t xml:space="preserve">Tulos</w:t>
      </w:r>
    </w:p>
    <w:p>
      <w:r>
        <w:t xml:space="preserve">Ainakin viisi Pohjois-Alabaman koulujärjestelmää, joissa on yhteensä noin 25 000 oppilasta, on peruuttanut oppitunteja flunssan vuoksi.</w:t>
      </w:r>
    </w:p>
    <w:p>
      <w:r>
        <w:rPr>
          <w:b/>
        </w:rPr>
        <w:t xml:space="preserve">Esimerkki 2.1771</w:t>
      </w:r>
    </w:p>
    <w:p>
      <w:r>
        <w:t xml:space="preserve">Kohta: "Äänestäjät kuulevat republikaanien senaattoriehdokkailta todennäköisesti taloutta presidentti Trumpin aikana. Demokraattisilta senaattiehdokkailta äänestäjät kuulevat todennäköisesti paremman terveydenhuoltopolitiikan tarpeesta. Tämä ei päde missään niin hyvin kuin Pohjois-Carolinassa, jossa kourallinen demokraatteja pyrkii syrjäyttämään virassa olevan republikaanin Thom Tillisin. Yksi heistä on Cal Cunningham, jolla on demokraattisen puolueen johtoportaan tuki. Cunninghamin kampanja julkaisi hiljattain mainoksen, jossa syytetään Tillisiä siitä, että hän on äänestänyt olemassa olevien sairauksien kattavuuden "pois ottamisesta". Helmikuun 5. päivän twiitissä sanotaan: ""Ilman olemassa olevien sairauksien kattavuutta Susie ja hänen perheensä olisivat konkurssissa. Thom Tillis äänesti juuri näiden suojien pois ottamisen puolesta."" Twiittiin on liitetty video, jossa esitellään Susie-niminen äiti, joka sanoo, että hänen tyttärellään on jo olemassa oleva sairaus. ""Ilman olemassa olevaan sairauteen perustuvaa vakuutusturvaa olisimme konkurssissa"", Susie sanoo. Cunningham ilmestyy sitten ruudulle sanomaan: ""Nämä Susien lasten suojaukset ovat juuri sitä, minkä Thom Tillis äänesti poistamiseksi."" Sitten Tillisin kuvan päälle ilmestyy teksti: ""Tillis äänesti olemassa olevien sairauksien suojaa vastaan."". Pitääkö paikkansa, että Tillis äänesti sen puolesta, että kattavuus otetaan pois ihmisiltä, joilla on jo olemassa olevia sairauksia? Kyllä. Tillis äänesti sen puolesta, että kumotaan laki, Affordable Care Act, joka tarjoaa tällaisen vakuutusturvan. Vaikka kumoamispyrkimykset ovat epäonnistuneet, ACA:n kumoaminen ja korvaaminen on kuulunut Tillisin ohjelmaan jo vuosia. Hän äänesti ACA:n kumoamisen puolesta ja ehdotti myöhemmin erilaista lakia, jolla pyritään puuttumaan olemassa oleviin sairauksiin. Asiantuntijoiden mukaan Tillisin suunnitelma ja muut republikaanien ehdotukset eivät kuitenkaan riitä tarjoamaan ACA:n mukaista kattavuutta. Ensin hieman taustaa. Olemassa oleva sairaus on terveysongelma, joka on ilmennyt ennen kuin sairausvakuutus alkaa. Esimerkkejä ovat astma, syöpä, diabetes tai lupus. Ennen Affordable Care Actin eli Obamacaren hyväksymistä vakuutuksenantajat saattoivat evätä vakuutusturvan henkilöiltä, joilla oli jo olemassa oleva sairaus, tai korottaa heidän vakuutusmaksujaan niin paljon, että he luopuivat vakuutusturvasta, kuten PolitiFact ja sen yhteistyökumppanit ovat aiemmin raportoineet. Cunninghamin mainoksessa mainitaan nimenomaan äänestys 26. heinäkuuta 2015: nimenhuutoäänestys terveydenhuoltolain kumoamisen sallimisesta. Lakiehdotuksen ""tarkoitusselosteesta"" käy ilmi, että sen tarkoituksena oli ""kumota Patient Protection and Affordable Care Act ja Health Care and Education Reconciliation Act of 2010 kokonaan"". Pöytäkirjan mukaan Tillis äänesti sen kumoamisen puolesta. ""Varmasti tämä säännös, jos se olisi hyväksytty, olisi poistanut olemassa olevien sairauksien kattavuuden, koska se olisi kumonnut ACA:n kokonaisuudessaan, mikä olisi palauttanut lain siihen, mitä se oli ennen vuotta 2010, jolloin olemassa olevia sairauksia ei useinkaan katettu useimmissa osavaltioissa tai liittovaltion lailla"", sanoi Mark Hall, Wake Forestin yliopiston oikeustieteen ja terveydenhuollon professori. PolitiFact on toistuvasti todennut, että äänestys ACA:n täydellisestä kumoamisesta olisi poistanut kattavuuden ihmisiltä, joilla on jo olemassa olevia sairauksia. Myöhemmät GOP:n kirjoittamat lakiehdotukset ACA:n korvaamiseksi eivät ole varmistaneet samaa tasoa potilaille, joilla on näitä ehtoja. Kun PolitiFact otti yhteyttä Tillisin kampanjaan, tiedottaja Andrew Romeo ei kiistänyt Tillisin äänestystä vuodelta 2015. Hän kuitenkin väitti, että Tillis on aina kannattanut Obamacaren korvaamista ""terveydenhuoltolailla, jossa säilytetään tämä kriittinen säännös ja lisäksi varmistetaan, että alle 26-vuotiaat amerikkalaiset voivat pysyä perheensä terveydenhuoltosuunnitelmassa"", Romeo sanoi. Hän lisäsi, että Tillis on ""ryhtynyt toimenpiteisiin varmistaakseen, että potilaat, joilla on jo olemassa olevia sairauksia, säilyttävät nämä suojat Obamacaren tulevaisuudesta riippumatta""." Romeo viittasi lakiehdotukseen, jonka Tillis oli mukana sponsoroimassa ja joka tunnetaan nimellä ""The Protect Act"", joka väittää suojelevansa ihmisiä, joilla on jo olemassa olevia sairauksia. Asiantuntijoiden mukaan lakiehdotus on kuitenkin puutteellinen. Kaiser Family Foundationin terveysuudistusta ja yksityisiä vakuutuksia tutkiva vanhempi tutkija Karen Pollitz sanoi, että lakiesitys ei estä vakuutusyhtiöitä nostamasta hintoja. Lakiehdotukseen sisältyy kieli, jossa kielletään terveydentilaan perustuva syrjintä. Pollitzin mukaan se ei kuitenkaan estä vakuutusyhtiöitä laskuttamasta naisilta enemmän kuin miehiltä. Hän parafroosi lakiehdotuksen sivuilla 9 ja 10 olevia rivejä, joissa sanotaan: ""mitään syrjimättömyysvaatimuksen kohtaa 'ei saa tulkita siten, että se rajoittaa määrää, joka työnantajalta tai yksityishenkilöltä voidaan periä ryhmäterveyssuunnitelman mukaisesta kattavuudesta, paitsi 3 kohdassa säädetyllä tavalla tai yksilöllisestä terveydenhuoltopalvelusta'.""". Pollitz sanoi, että Tillis on ehkä yrittänyt sisällyttää hintakilpailutusta koskevia suojatoimia, ""mutta heidän käyttämänsä kieli on täynnä porsaanreikiä, jotka mahdollistaisivat edelleen syrjivät hinnoittelukäytännöt."". Hinnoittelun estämiseksi terveydenhuoltolakiehdotusten olisi tarjottava tukia. Tillisin lakiehdotus takasi vakuutusten myöntämisen, mutta ei tarjonnut rahoitusta, jotta vakuutusmaksut olisivat kohtuuhintaisia, sanoi Duken yliopiston terveyspoliittisen keskuksen tutkija David Anderson. Andersonin mukaan Tillisin lakiehdotuksessa ei juurikaan kannustettu pitämään terveitä ihmisiä markkinoilla. Vakuutusyhtiöillä olisi siis kaksi vaihtoehtoa. "Ne voivat joko poistua markkinoilta kokonaan tai korottaa dramaattisesti vakuutusmaksuja, jotta ne voivat kattaa hyvin sairaan ja kalliin ihmisryhmän", Anderson sanoi. "Koska tässä lakiehdotuksessa ei ole vakuutusmaksutukia, vakuutuksen ostaminen tulee liian kalliiksi terveille henkilöille." PolitiFact raportoi vuonna 2019, että useimmat republikaanien terveydenhuoltosuunnitelmat eivät suojele täysin ihmisiä, joilla on jo olemassa olevia sairauksia. Valkoisen talon esikuntapäällikkö Mick Mulvaneyn tekemä faktantarkistus nosti esiin Tillisin ja muiden republikaanisenaattoreiden ehdottaman suunnitelman. Siinä todettiin, että lakiesitys sisälsi yrityksille mahdollisuuden evätä tietty kattavuus, jos ne eivät pysty ""riittävästi"" tarjoamaan palveluja. Kyseisessä faktatarkastuksessa lainattiin Obamacaren arvostelijoita, kuten terveydenhuoltokonsultti Bob Laszewskia ja senaatin entistä republikaanien terveydenhuoltopolitiikan työntekijää Rodney Whitlockia, jotka sanoivat, että republikaanien ehdotukset eivät vastaa ACA:n tarjoamaa kattavuutta. Cunninghamin mainoksessa sanotaan, että Tillis äänesti sen puolesta, että jo olemassa olevien sairauksien kattavuus poistettaisiin. On totta, että Tillis äänesti Affordable Care Act -lain suoran kumoamisen puolesta, mikä olisi todennäköisesti jättänyt haavoittuvaan asemaan amerikkalaiset, joilla on jo olemassa olevia sairauksia. Tillisin kampanja on oikeassa korostaessaan, että hän on yrittänyt puuttua asiaan. Asiantuntijat ovat kuitenkin yhtä mieltä siitä, että Tillisin ehdotus jätti porsaanreikiä, joita vakuutusyhtiöt voisivat käyttää olemassa olevista sairauksista kärsiviä ihmisiä vastaan. Cunninghamin lausunnossa jätetään huomiotta osa Tillisin ponnisteluista. Se on kuitenkin oikeassa Tillisin äänestystuloksen ja sen suhteen, että muut republikaanien suunnitelmat eivät vastaa ACA:n tarjoamaa suojaa ihmisille, joilla on jo olemassa olevia sairauksia. Tämän faktatarkastuksen aiemmassa versiossa siteerattiin asiantuntijaa, jonka mukaan senaattori Tillisin esittämä "Protect Act" -laki olisi antanut vakuutusyhtiöille mahdollisuuden olla kattamatta ihmisten jo olemassa olevia sairauksia. Itse asiassa lakiehdotuksen tarkoituksena oli estää vakuutusyhtiöitä tekemästä näin. Asiantuntija on tarkistanut kommenttejaan. Korjaus ei vaikuta kokonaisarvioon. Tillis äänesti ACA:n täydellisen kumoamisen puolesta, ja Tillisin ja muiden republikaanien ehdottamat lakiehdotukset eivät edelleenkään vastaa ACA:n tarjoamaa suojaa ihmisille, joilla on jo olemassa olevia sairauksia." Väite: "Cal Cunningham sanoo, että senaattori Thom Tillis äänesti ""pois"" kattavuuden ottamisen puolesta ihmisiltä, joilla on jo olemassa olevia sairauksia.""</w:t>
      </w:r>
    </w:p>
    <w:p>
      <w:r>
        <w:rPr>
          <w:b/>
        </w:rPr>
        <w:t xml:space="preserve">Tulos</w:t>
      </w:r>
    </w:p>
    <w:p>
      <w:r>
        <w:t xml:space="preserve">Tillis on toistuvasti äänestänyt kohtuuhintaisen hoitolain, joka tunnetaan myös nimellä Obamacare, kumoamisen puolesta. Jos nämä kumoamisen asiantuntijat olisivat onnistuneet, ihmiset, joilla on jo olemassa olevia sairauksia, olisivat voineet jäädä ilman terveydenhuollon kattavuutta. Tillis esitti myöhemmin lainsäädäntöä, jolla yritetään suojella ihmisiä, joilla on jo olemassa olevia sairauksia, mutta asiantuntijoiden mukaan se ei vastaa ACA:n suojaa.</w:t>
      </w:r>
    </w:p>
    <w:p>
      <w:r>
        <w:rPr>
          <w:b/>
        </w:rPr>
        <w:t xml:space="preserve">Esimerkki 2.1772</w:t>
      </w:r>
    </w:p>
    <w:p>
      <w:r>
        <w:t xml:space="preserve">Kohta: "Toinen kahdesta veljeksestä, joita epäillään Bostonin maratonin pommi-iskusta, Dzokhar Tsarnajevin vangitsemisen jälkeen, Yhdysvaltain edustaja Peter King, R-N.Y., viittasi malliin, jonka mukaan Yhdysvaltain hallitus tutkii epäilyttäviä henkilöitä, joita myöhemmin syytetään terroritekoista. Tiedotusvälineiden mukaan FBI on myöntänyt haastatelleensa Tamerlan Tsarnajevia - Dzokharin isoveljeä, joka kuoli poliisia paetessaan - Venäjän viranomaisten pyynnöstä vuonna 2011. ""Tutkittuaan hänen puhelutietojaan, hänen käymiään verkkosivuja ja yhteistyökumppaneitaan FBI totesi, ettei hänellä ollut yhteyksiä terrorismiin"", ABC News kertoi. (Tiedoksi todettakoon, että Dzokhar Tsarnajev ei ole vielä joutunut oikeudenkäyntiin pommi-iskun tapauksessa, joten tuomioistuin ei ole vielä päättänyt hänen syyllisyydestään tai syyttömyydestään). MSNBC:n haastattelussa 22. huhtikuuta 2013 King - joka on edustajainhuoneen sisäisen turvallisuuden valiokunnan ja tiedustelukomitean vanhempi republikaani - sanoi, että tämä kuvio kuulosti tutulta. Bostonin maratonpommi-isku "on viides tietämäni tapaus, jossa henkilö saatettiin FBI:n tietoon. ... FBI tutki hänet ja katsoi, ettei hänestä ollut uhkaa, ja hän jatkoi terroristimurhien tekemistä.""" Tarkistimme asian Kingin toimistosta, ja tiedottaja vahvisti, että hän viittasi neljään aiempaan tapaukseen: Anwar al-Awlaki, David Headley, Abdulhakim Muhammed ja Nidal Hasan. Tässä on yhteenveto heidän tapauksistaan. - Anwar al-Awlaki. Al-Awlaki, jemeniläissyntyinen Yhdysvaltain kansalainen, joutui Yhdysvaltojen jahtaamaksi ja sai surmansa lennokki-iskussa syyskuussa 2011. Hänen kerrotaan olleen keskeinen neuvonantaja ja jopa yllyttäjä useissa yhdysvaltalaisiin kohteisiin kohdistuneissa terrori-iskuissa, kuten Fort Hoodissa Texasissa vuonna 2009 tapahtuneessa 13 ihmisen tappamisessa ja yli 30 ihmisen haavoittamisessa, vuonna 2009 tehdyssä juonessa räjäyttää lentokone Detroitissa "alusvaatepommin" avulla ja vuonna 2010 epäonnistuneessa yrityksessä sijoittaa pommi New Yorkin Times Squarelle. Kuollessaan Al-Awlaki "oli ollut amerikkalaisten virkamiesten tarkkailussa jo yli vuosikymmenen ajan", New York Times kertoi. ""Hän joutui ensimmäisen kerran FBI:n tutkinnan kohteeksi vuonna 1999, koska hänellä oli yhteyksiä militantteihin, ja häntä kuulusteltiin vuoden 2001 terrori-iskujen jälkeen hänen San Diegossa ja Virginiassa sijaitsevissa moskeijoissaan olleista yhteyksistään kolmeen kaappariin."" - David Headley. Headley, pakistanilais-amerikkalainen, joka on syntynyt nimellä Daood Gilani, istuu 35 vuoden tuomiota siitä, että hän auttoi järjestämään tiedustelutehtäviä Mumbaissa Intiassa vuonna 2008 tehtyä terrori-iskua varten, jossa kuoli 160 ihmistä. Headley oli 1990-luvun lopulla toiminut huumeviraston luottamuksellisena tiedonantajana, ja hänet lähetettiin eräälle tehtävälle Pakistanin Lahoreen, jossa hän soluttautui heroiinikauppaverkostoihin. Myöhemmin hänen toimintansa herätti kuitenkin kysymyksiä ystävien ja tuttavien keskuudessa. ""Headleyn entinen tyttöystävä kertoi baarimikko Terry O'Donnellille, että Headley halusi lähteä Pakistaniin taistelemaan islamilaisten taistelijoiden rinnalla"", ProPublica kertoi ja lisäsi, että O'Donnell otti sittemmin yhteyttä FBI:n johtamaan työryhmään, joka tutki syyskuun 11. päivän 2001 terrori-iskuja. Lokakuun 4. päivänä 2001 ""kaksi työryhmässä työskentelevää puolustusministeriön agenttia kuulusteli häntä DEA:n käsittelijöidensä kuullen huumeviraston toimistossa"". - Abdulhakim Muhammed. Muhammed, islaminuskoon kääntynyt Carlos Bledsoe, tunnusti syyllisyytensä sotamies William Longin tappamiseen ja sotamies Quinton Ezeagwulan haavoittamiseen Yhdysvaltain armeijan värväysaseman ulkopuolella Little Rockissa, Arkissa, vuonna 2009. Hän istuu nyt elinkautista vankeutta. Muhammed oli ollut FBI:n yhteisen terroristityöryhmän tutkinnan kohteena. ""Tutkinta oli viranomaisten mukaan alkuvaiheessa, ja se perustui epäillyn matkoihin Jemeniin ja hänen siellä tapahtuneeseen pidätykseen Somalian passin käytöstä"", ABC News kertoi. ABC kertoi myös, että hänen ""matkustamisensa Yhdysvaltojen sisällä oli myös joutunut terrorisminvastaisen työryhmän tarkkailun kohteeksi, mukaan lukien matkustaminen Columbukseen, Ohioon - alue, joka on kotimainen huolenaihe viranomaisille, jotka ovat havainneet useiden somalialaisamerikkalaisten matkustaneen sieltä Somaliaan jihadia varten.""" - Nidal Hasan. Hasan, psykiatri ja Yhdysvaltain armeijan lääkintäjoukkojen majuri, on ainoa Fort Hoodin ampumisista epäilty, ja hän odottaa sotilasoikeudenkäyntiä, joka voi tuoda kuolemantuomion. Ennen ampumisia hallitus sieppasi ainakin 18 Hasanin ja al-Awlakin välistä sähköpostiviestiä. Ne ""välitettiin kahdelle FBI:n johtamalle yhteiselle terrorisminvastaiselle työryhmälle, mutta korkea-arvoinen puolustusministeriön virkamies sanoi, ettei kukaan puolustusministeriössä tiennyt viesteistä ennen ampumisia"", Associated Press kertoi. FBI:n ja armeijan virkamiehet esittivät eriäviä syitä siihen, miksi viestejä ei toimitettu eteenpäin. ""FBI:n virkamiehet ovat sanoneet, että työryhmään kuulunut sotilastutkija näki sähköpostiviestit ja tutki Hasanin tietoja, mutta koska hän ei löytänyt mitään erityisen huolestuttavaa, tutkija ei pyytänyt eikä saanut lupaa välittää sähköpostiviestejä eteenpäin muille sotilasvirkamiehille"", AP kertoi. Vanhempi puolustusviranomainen vastasi, että ""työryhmän säännöt estivät kyseistä sotilasasiamiestä luovuttamasta tietoja eteenpäin ilman työryhmän muiden jäsenten lupaa."". Eräässä muussa tapauksessa on joitakin piirteitä Kingin esittämästä kaavasta - Umar Farook Abdulmutallabin, "alusvaatepommittajan" tapauksessa. Mutta koska hänen juonensa epäonnistui eikä hän jatkanut ""terroristimurhien toteuttamista"", hänen tapauksensa ei kuulu Kingin listalle. (Abdulmutallabin tapauksessa kansallinen turvallisuusvirasto oli siepannut Jemenissä keskustelun, jossa viitattiin salaliittoon, mutta analyytikot eivät yhdistäneet näitä siepattuja tietoja erilliseen tietoon, jonka mukaan Adbulmutallabin isä "vieraili Yhdysvaltain Nigerian suurlähetystössä ilmaistakseen huolensa poikansa radikalisoitumisesta", New York Timesin mukaan). Kysyimme Daveed Gartenstein-Rossilta, terrorismin asiantuntijalta, joka on Foundation for Defense of Democracies -järjestön vanhempi tutkija, hänen ajatuksiaan Kingin listasta. Hän oli samaa mieltä siitä, että Hasanin tapaus oli hyvä esimerkki siitä, että hallituksen virkamiehet päättivät (virheellisesti, kuten kävi ilmi), että henkilö ei ollut "mikään uhka". Hän lisäsi, että hänen mielestään Al-Awlaki ja Muhammed sopivat kuvioon merkittävässä määrin, mutta eivät täysin. Vaikka Yhdysvaltain hallitus ei heidän tapauksessaan heti ryhtynyt pidättämään kumpaakaan miestä, ei ole selvää, että Yhdysvaltain hallitus olisi mennyt niin pitkälle, että se olisi päättänyt, että he eivät olleet ""uhka"", Gartenstein-Ross sanoi. Heikoin esimerkki on Gartenstein-Rossin mukaan Headley, jonka tapaus on hämärä monesta syystä, muun muassa hänen roolinsa Yhdysvaltain hallituksen ilmiantajana. Hänen vuonna 2001 tekemänsä haastattelun ja Mumbain iskun välillä vuonna 2008 kului seitsemän vuotta - tarpeeksi pitkä aika, jotta voidaan kysyä, oliko hän tarpeeksi radikalisoitunut, jotta hallituksen virkamiehet olisivat voineet uskoa hänen olevan matkalla kohti terrorismia. Tuomarimme King sanoi, että Bostonin maratonin pommi-isku ""on viides tapaus"", jossa Yhdysvaltain hallituksen virkamiehet tutkivat henkilöitä, jotka saattoivat olla osallisina terrorismissa ""ja katsoivat, etteivät he olleet uhka, ja he jatkoivat terroristimurhien toteuttamista""." On selvää, että on olemassa ainakin neljä aiempaa tapausta - Anwar al-Awlaki, David Headley, Abdulhakim Muhammed ja Nidal Hasan - jotka sopivat kuvioon, jossa joku on ollut hallituksen tutkaseulalla ja myöhemmin väitetysti syyllistynyt terroritekoihin. Mutta ainakin yhdessä näistä tapauksista ja vähäisemmässä määrin kahdessa muussa tapauksessa ei ole selvää, että hallitus olisi päättänyt, että henkilöt eivät olleet "uhka" ensimmäisen tarkastuskierroksen perusteella."" Väite: "Bostonin maratonin pommi-isku ""on viides tapaus"", jossa Yhdysvaltain hallituksen virkamiehet tutkivat henkilöitä, jotka saattoivat olla osallisina terrorismissa ""ja katsoivat, etteivät he olleet uhka, ja he jatkoivat terroristimurhien toteuttamista.""</w:t>
      </w:r>
    </w:p>
    <w:p>
      <w:r>
        <w:rPr>
          <w:b/>
        </w:rPr>
        <w:t xml:space="preserve">Tulos</w:t>
      </w:r>
    </w:p>
    <w:p>
      <w:r>
        <w:t xml:space="preserve">"King sanoi, että Bostonin maratonpommi-isku ""on viides tapaus"", jossa Yhdysvaltain hallituksen virkamiehet tutkivat henkilöitä, jotka saattoivat olla osallisina terrorismissa ""ja katsoivat, etteivät he olleet uhka, ja he jatkoivat terroristimurhien toteuttamista.""" On selvää, että on ainakin neljä aiempaa tapausta - Anwar al-Awlaki, David Headley, Abdulhakim Muhammed ja Nidal Hasan - jotka sopivat kuvioon, jossa joku on ollut hallituksen tutkaseulalla ja myöhemmin väitetysti syyllistynyt terroritekoihin. Mutta ainakin yhdessä näistä tapauksista ja vähäisemmässä määrin kahdessa muussa tapauksessa ei ole selvää, että hallitus olisi päättänyt, että henkilöt eivät olleet "uhka" ensimmäisen tarkastuskierroksen perusteella.""</w:t>
      </w:r>
    </w:p>
    <w:p>
      <w:r>
        <w:rPr>
          <w:b/>
        </w:rPr>
        <w:t xml:space="preserve">Esimerkki 2.1773</w:t>
      </w:r>
    </w:p>
    <w:p>
      <w:r>
        <w:t xml:space="preserve">Kohta: Valtiovarainministerin joukkorahoitusaloite, jonka taustalla on raportteja hallituksen menoista kabinetin jäsenten uusiin ajoneuvoihin, on vain lisännyt yleistä vihaa. Eräät paikalliset kansalaisjärjestöt syyttivät perjantaina hallitusta kuolemantapauksista epidemiassa, joka leviää pääkaupunkia laajemmalle ja herättää pelkoja vuoden 2008 epidemian toistumisesta, jossa kuoli yli 4 000 ihmistä. "On hälyttävää ja varsin epätavallista, että näin keskiaikainen ja ehkäistävissä oleva tauti jatkaa näin arvokkaiden ihmishenkien vaatimista tänä päivänä", sanoi kansalaisyhteiskunnan terveysalan hätätilanteiden koordinointikomitea lausunnossaan. Se varoitti, että hallituksen laiminlyönti "taata oikeus terveyteen on vakava rikkomus sekä paikallista että kansainvälistä oikeutta vastaan". Hallitus, joka julisti tällä viikolla hätätilan, on sanonut olevansa sitoutunut lopettamaan taudinpurkauksen. Terveysministeri Obadiah Moyo, joka vieraili perjantaina eräässä esikaupungissa, joka on tunnistettu taudinpurkauksen keskukseksi, sanoi, ettei nyt ole aika "syyttelyyn". Yhdistyneiden Kansakuntien järjestöt, kuten Maailman terveysjärjestö, sanovat, että ne ovat puuttuneet asiaan auttaakseen eteläisen Afrikan maata, jonka talous romahti entisen johtajan Robert Mugaben aikana, joka erosi marraskuussa armeijan painostuksesta. Valtiovarainministeri Mthuli Ncube ilmoitti Twitterissä joukkorahoitusaloitteesta taudin torjumiseksi, mikä suututti osan zimbabwelaisista, jotka ovat jo pitkään olleet turhautuneita maan valuuttakriisiin ja korkeaan työttömyysasteeseen. ___ Seuraa Afrikka-uutisia osoitteessa https://twitter.com/AP_Africa Väite: Zimbabwen hallitusta kritisoidaan koleraepidemiasta.</w:t>
      </w:r>
    </w:p>
    <w:p>
      <w:r>
        <w:rPr>
          <w:b/>
        </w:rPr>
        <w:t xml:space="preserve">Tulos</w:t>
      </w:r>
    </w:p>
    <w:p>
      <w:r>
        <w:t xml:space="preserve">Zimbabwen uutta hallitusta arvostellaan koleraepidemiasta, joka on tappanut ainakin 25 ihmistä.</w:t>
      </w:r>
    </w:p>
    <w:p>
      <w:r>
        <w:rPr>
          <w:b/>
        </w:rPr>
        <w:t xml:space="preserve">Esimerkki 2.1774</w:t>
      </w:r>
    </w:p>
    <w:p>
      <w:r>
        <w:t xml:space="preserve">Kohta: Sairaalan vartija ohjasi hänet pieneen asuntoon läheisessä Mbarben köyhässä esikaupungissa. Kätilö: isoäiti, jolla ei ollut muodollista koulutusta ja joka väitti olevansa Pyhän Hengen ohjaama. Kolmetoista tuntia myöhemmin Kanyoza synnytti terveen tyttövauvan. "Se oli ihme", hän kertoi Associated Pressille hymyillen. "Pelkäsin pahinta. En tiennyt, mitä tehdä, kun huomasin sairaalan olevan suljettu." Hänen vauvansa oli yksi kymmenistä, jotka on synnytetty pelkästään viime viikolla 72-vuotiaan Esther Zinyoro Gwenan avulla. Hänestä on tullut paikallinen sankari, sillä eteläisen Afrikan maan pahin talouskriisi yli vuosikymmeneen pakottaa epätoivoiset naiset turvautumaan perinteisiin synnyttäjiin, jotka usein synnyttävät vauvat paljain käsin ilman sterilointia tai synnytyksen jälkeistä hoitoa. Jotkut huolestuneet zimbabwelaiset sanovat, että Gwenan työ vain korostaa sen terveydenhuoltoalan romahtamista, jota pidettiin aikoinaan yhtenä Afrikan parhaista. Lääkärit ovat lakkoilleet yli kaksi kuukautta saadakseen parempaa palkkaa kuin se noin 100 dollaria, jonka he saavat kuukaudessa, ja Hararen sairaanhoitajat ja kätilöt jättivät työnsä kaksi viikkoa sitten. Gwenan mukaan hän on sen jälkeen synnyttänyt yli 100 vauvaa, eikä yksikään äiti ole kuollut. Hän ei veloita palveluistaan, ja pulaan joutuneiden raskaana olevien naisten auttaminen on hänen huolensa. "En ole koskaan kouluttautunut kätilöksi. Aloitin ystävystymällä raskaana olevien naisten kanssa kirkossa, ja kahdeksan vuotta sitten aloin vain synnyttää vauvoja. Se on pyhää henkeä", hän sanoi. "En ole saanut levätä sairaanhoitajien lakon alettua. Työstä on tulossa liikaa yhdelle ihmiselle. Olen jopa laihtumassa", Gwena sanoi. Hän sanoi synnyttäneensä jopa 20 vauvaa päivässä kahden huoneen asunnossaan. Kun AP vieraili siellä lauantaina, neljä raskaana olevaa naista vääntelehti tuskissaan istuen peittojen päällä lattialla pienessä olohuoneessa, joka oli muuttunut synnytysosastoksi. Makuuhuone on nyt "heräämöhuone", jossa useat vastasyntyneitä vauvoja pitelevät naiset kyyristelivät Gwenan pienellä sängyllä. "He tarvitsevat sänkyä enemmän", hän sanoi. "Minulla on harvoin aikaa nukkua, he tulevat aina ... keskellä yötä." Penkillä istuivat naapurit, raskaana olevien naisten sukulaiset ja jotkut Gwenan lapsista, jotka auttavat veren puhdistamisessa, veden hakemisessa läheisestä kaivosta ja ruoanlaitossa. Muut seisoivat täpötäydessä huoneessa. "Tehkää tietä, toinen on tulossa", eräs nainen huusi. Raskaana oleva nuori nainen käveli sisään kantaen pientä muoviämpäriä, huopaa ja kassia. Alle kaksi tuntia myöhemmin raskaana olevien naisten määrä oli kasvanut kymmeneen, ja heidän laukkunsa oli kasattu nurkkaan. Lisää seisoi jonossa käytävällä ulkona. "Olin huolissani", sanoi Grace Musariri, yksi jonossa olleista naisista. "Mutta olen nähnyt jo neljän naisen lähtevän vauvojensa kanssa niiden muutaman tunnin aikana, jotka olin täällä. Pelko on poissa." Tilapäisellä synnytysosastolla oli vain laatikoita puuvillaa ja hanskoja, jotka presidentti Emmerson Mnangagwan vaimo Auxillia lahjoitti. Hän vieraili siellä perjantaina sen jälkeen, kun Gwenan tarina oli noussut otsikoihin Zimbabwen valtiollisissa tiedotusvälineissä. Ennen hänen vierailuaan "käytin paljaita käsiäni", Gwena sanoi. Hän pyytää naisia tuomaan mukanaan omia partateriä, narunkiristimiä ja muita tarvikkeita. "Suurimmat haasteeni ovat tila, vesi ja suojavaatteet. Tarvitsen apua, ja nopeasti", hän kertoi lauantaina vierailleelle korkeiden terveysviranomaisten ryhmälle. Hän kertoi synnyttäneensä 15 vauvaa yön aikana ja seitsemän muuta ennen lounasta. Yksi synnytys aiheutti lyhyen säikähdyksen. Vauva ponnahti ulos, mutta näytti elottomalta. Jotkut huoneessa pidättelivät hengitystään. Toiset huusivat ja äiti alkoi itkeä. Gwena roiskutti vettä vauvan otsalle, ja lapsi päästi itkun. "Hän on niin iso", eräs nainen huudahti ja liittyi muiden joukkoon puhdistaakseen verilammikon muovista, jota käytettäisiin myöhemmin uudelleen. Kaupungin terveysjohtaja, tohtori Prosper Chonzi sanoi, että tällaiset kotisynnytyspalvelut ovat yleistymässä. "Koko Hararessa on paljon perinteisiä synnyttäjiä", hän sanoi. "Jos menet klinikoillemme juuri nyt, ne ovat tyhjiä. Minne nämä naiset menevät? He tulevat nyt synnyttämään tänne. Kun nämä naiset ovat synnyttäneet, ei ole mitään seurantaa. Se on todella huolestuttavaa." Chonzi sanoi, että hygieeniset olosuhteet, kuten veden saatavuus, infektioiden ehkäisy ja istukoiden hävittäminen, ovat huolestuttavia. "Verta ja verituotteita ei hoideta asianmukaisesti", hän sanoi. "Mitä tapahtuu synnytyksen jälkeen? On tiettyjä prosesseja, joiden on tapahduttava synnytyksen aikana ja synnytyksen jälkeen sekä äidille että lapselle. Nämä ovat nyt menetettyjä mahdollisuuksia." Näihin kuuluu muun muassa HIV:n tarttumisen estäminen äidistä lapseen. Terveysjohtaja lisäsi: "Olen lievästi sanottuna todella masentunut. Jotain on tehtävä. Tämä ei ole oikea tapa tarjota terveyspalveluja kaupunkimaisessa paikallisviranomaisessa." Hän kertoi Gwenalle, että hän aikoo ottaa yhteyttä esimiehiinsä, jotta hän saisi lisää käsineitä, napanuorapihdit, steriilejä liinavaatteita ja muita tarvikkeita. Gwenan asuntoon tulvivat raskaana olevat naiset ovat iloisia kaikesta avusta, sillä valtion tarjoamia palveluja ei ole saatavilla tai ne heikkenevät jyrkästi. "Sekä minä että lapseni olisimme voineet kuolla, jos Gogo (isoäiti) ei olisi ollut paikalla", sanoi tuore äiti Kanyoza kotimatkalla. ___ Seuraa Afrikka-uutisia osoitteessa https://twitter.com/AP_Africa Väite: Ei koulutusta, ei hanskoja: Zimbabwen epätoivoiset synnytykset.</w:t>
      </w:r>
    </w:p>
    <w:p>
      <w:r>
        <w:rPr>
          <w:b/>
        </w:rPr>
        <w:t xml:space="preserve">Tulos</w:t>
      </w:r>
    </w:p>
    <w:p>
      <w:r>
        <w:t xml:space="preserve">Kun supistukset alkoivat tuntua sietämättömän kivuliailta, 18-vuotias Perseverance Kanyoza riensi synnytyssairaalaan Zimbabwen pääkaupungissa Hararessa. Ovet olivat kuitenkin suljettuina julkisen terveydenhuollon työntekijöiden viikkoja kestäneen lakon vuoksi. Koska yksityiseen hoitoon ei ollut varaa, paniikki iski.</w:t>
      </w:r>
    </w:p>
    <w:p>
      <w:r>
        <w:rPr>
          <w:b/>
        </w:rPr>
        <w:t xml:space="preserve">Esimerkki 2.1775</w:t>
      </w:r>
    </w:p>
    <w:p>
      <w:r>
        <w:t xml:space="preserve">Kohta: Hän on yksi niistä noin 250 eteläafrikkalaisesta, jotka menettävät peniksensä vuosittain epäonnistuneissa perinteisissä ympärileikkauksissa. Yhdeksän tuntia kestänyt siirtoleikkaus oli osa Kapkaupungissa sijaitsevan Tygerbergin sairaalan ja Stellenboschin yliopiston pilottitutkimusta. Potilas oli seksuaalisesti aktiivinen viisi viikkoa myöhemmin. "Meille se tarkoittaa, että olemme täyttäneet useimmat kriteerit, sillä tämä mies voi seistä ja virtsata normaalisti, hän voi olla yhdynnässä ja hänen peniksensä toiminta on palautunut täysin", kertoi leikkaustiimiä johtanut Andre van der Merwe Reutersille. "Nyt lasten saaminen on viimeinen asia, jota halusimme."  Hän sanoi, että riippumattomia raskaus- tai isyystestejä ei ole tehty sen varmistamiseksi, että kyseessä on todellakin potilaan lapsi, mutta hänellä ei ollut syytä epäillä Kapkaupungissa asuvaa ja työssäkäyvää nuorta miestä. "Tiedän, että hän voi ejakuloida normaalisti, eikä ole mitään syytä, miksi hän olisi hedelmätön. Odotin raskautta jossain vaiheessa, vaikken odottanutkaan sitä näin aikaisin", hän sanoi. Joka vuosi sadat eteläafrikkalaiset nuoret miehet, jotka ovat pääasiassa xhosa-heimon jäseniä, menettävät peniksensä, kun aikuistumisrituaalit menevät pieleen. Van der Merwen uraauurtavan leikkauksen toivotaan auttavan heitä selviytymään fyysisestä ja psyykkisestä traumasta. Kun Van der Merwen tiimi ilmoitti onnistuneesta siirrosta maaliskuussa, se sanoi, että toimenpidettä voitaisiin lopulta tarjota miehille, jotka ovat menettäneet peniksensä syövän vuoksi tai viimeisenä keinona vakavien erektiohäiriöiden hoitoon. Van der Merwe on saanut pyyntöjä peniksensiirrosta niinkin kaukaa kuin Yhdysvalloista, Kolumbiasta ja Venäjältä. "Uskon, että saamme taas siirrettyä peniksen ennen vuoden loppua", hän sanoi. Väite: Maailman ensimmäinen peniksensiirtopotilas sai lapsen.</w:t>
      </w:r>
    </w:p>
    <w:p>
      <w:r>
        <w:rPr>
          <w:b/>
        </w:rPr>
        <w:t xml:space="preserve">Tulos</w:t>
      </w:r>
    </w:p>
    <w:p>
      <w:r>
        <w:t xml:space="preserve">Nuori eteläafrikkalainen mies, jolle tehtiin maailman ensimmäinen onnistunut peniksensiirto viime joulukuussa, on saattanut tyttöystävänsä raskaaksi, kertoi leikkauksen johtanut lääkäri perjantaina.</w:t>
      </w:r>
    </w:p>
    <w:p>
      <w:r>
        <w:rPr>
          <w:b/>
        </w:rPr>
        <w:t xml:space="preserve">Esimerkki 2.1776</w:t>
      </w:r>
    </w:p>
    <w:p>
      <w:r>
        <w:t xml:space="preserve">Kohta: Camorra-mafia on vuosikymmenien ajan kaatanut ja polttanut myrkyllistä jätettä Napolin ja Casertan maakunnan välisellä alueella. Ympäristöjärjestö Legambienten mukaan sinne on haudattu kymmenen miljoonaa tonnia viimeisten 22 vuoden aikana, ja Maailman terveysjärjestön mukaan lisääntyneet synnynnäiset epämuodostumat ja syöpäkuolemat korreloivat positiivisesti alueen jätealtistumisen kanssa. "Ympäristökatastrofi... on muuttunut todelliseksi humanitaariseksi tragediaksi", Napolin arkkipiispa ja paikallisten hiippakuntien piispat kirjoittivat avoimessa kirjeessä presidentti Giorgio Napolitanolle lauantaina. "Liian monet maksavat hinnan rikollisten ylimielisyydestä, väärinkäytöksistä, epäkohteliaisuudesta, ahneudesta ja typeryydestä", kirjeessä sanottiin ja lisättiin, että maa-alueet oli myrkytetty aiheuttaen "traagista ja korjaamatonta vahinkoa". Viranomaisten mukaan jätteet ovat peräisin pääasiassa pohjoisen teollisuusalueelta, ja mafiajengit heittävät ne sinne murto-osalla laillisen hävittämisen kustannuksista. Viime kuukausina mielenosoittajat ovat lähteneet Napolin kaduille vaatimaan hallitukselta enemmän toimia alueen puhdistamiseksi. Asukkaat ovat yhdistäneet voimansa sosiaalisessa mediassa dokumentoidakseen jätteiden kaatopaikalle heittämistä ja polttamista, kun pelätään yhä enemmän niiden terveysvaikutuksia. Hallitus kielsi roskien polttamisen viime kuussa asetuksella, jolla pyrittiin puuttumaan kriisiin, mutta papiston vetoomuksessa vaadittiin laajempia toimia, kuten siivousta, terveystarkastuksia, taloudellista tukea niille, joita asia koskee, ja ohjelmia, joilla yritykset saadaan lopettamaan laiton toiminta. Väite: Kirkko Italian "kuoleman kolmiossa" vaatii puhdistamaan mafian jätteet.</w:t>
      </w:r>
    </w:p>
    <w:p>
      <w:r>
        <w:rPr>
          <w:b/>
        </w:rPr>
        <w:t xml:space="preserve">Tulos</w:t>
      </w:r>
    </w:p>
    <w:p>
      <w:r>
        <w:t xml:space="preserve">Etelä-Italian kirkon johtajat ovat vaatineet, että mafia puhdistaa laittomasti kaatamansa jätteet, jotka ovat saastuttaneet viljelysmaita ja aiheuttaneet alueelle nimen "kuoleman kolmio".</w:t>
      </w:r>
    </w:p>
    <w:p>
      <w:r>
        <w:rPr>
          <w:b/>
        </w:rPr>
        <w:t xml:space="preserve">Esimerkki 2.1777</w:t>
      </w:r>
    </w:p>
    <w:p>
      <w:r>
        <w:t xml:space="preserve">Kohta: New Hampshiren terveysministeriön kansanterveyspalvelujen osasto sanoo, että neljä ihmistä sai todennäköisesti legionellatartunnan heinäkuun lopussa tai elokuun alussa Hamptonin paikallisella alueella. Legioonalaistauti, jota kutsutaan myös Legionella-keuhkokuumeeksi, on bakteeriperäinen keuhkokuume. Kansanterveysosasto kertoo tutkivansa muita tautitapauksia sekä tartuntalähdettä. Tauti leviää tavallisesti hengittämällä bakteerien saastuttaman veden pisaroita. Monet legionellalle altistuneet ihmiset eivät sairastu. Tauti voi kuitenkin aiheuttaa vakavia sairauksia ja kuoleman. Väite: 4 legionellatapausta sai alkunsa New Hampshiren rantakaupungista.</w:t>
      </w:r>
    </w:p>
    <w:p>
      <w:r>
        <w:rPr>
          <w:b/>
        </w:rPr>
        <w:t xml:space="preserve">Tulos</w:t>
      </w:r>
    </w:p>
    <w:p>
      <w:r>
        <w:t xml:space="preserve">New Hampshiren kansanterveysviranomaiset sanovat, että neljä ihmistä, joilla on todettu legioonalaistauti, sai taudin todennäköisesti Hamptonissa.</w:t>
      </w:r>
    </w:p>
    <w:p>
      <w:r>
        <w:rPr>
          <w:b/>
        </w:rPr>
        <w:t xml:space="preserve">Esimerkki 2.1778</w:t>
      </w:r>
    </w:p>
    <w:p>
      <w:r>
        <w:t xml:space="preserve">Kohta: Zunyin kaupungista kotoisin oleva 38-vuotias mies kuoli viime torstaina, kertoi Xinhua Guizhoun terveysviranomaisiin viitaten. Xinhuan mukaan kyseessä oli ensimmäinen H7N9-tauti ihmisessä Guizhoussa tänä vuonna. Viime perjantaina Kiina kertoi, että 38-vuotias mies itäisessä Fujianin maakunnassa kuoli H7N9-tautiin. Maailman terveysjärjestö (WHO) kertoi viime viikolla, että seitsemällä muulla ihmisellä Kiinassa oli todettu viime viikolla H7N9-lintuinfluenssakanta, joten tapauksia on tähän mennessä todettu yhteensä noin 150 kappaletta. H7N9-lintuinfluenssa puhkesi viime vuonna Kiinassa, ja se on tartuttanut siellä sekä Taiwanissa ja Hongkongissa noin 150 ihmistä, joista ainakin 45 on kuollut. Asiantuntijoiden mukaan toistaiseksi ei ole todisteita siitä, että kanta olisi tarttunut helposti tai pysyvästi ihmisestä toiseen. Viime elokuussa julkaistu varhainen tieteellinen analyysi uuden influenssan todennäköisestä siirtymisestä ihmisestä toiseen antoi kuitenkin toistaiseksi vahvimman todisteen siitä, että se voi toisinaan siirtyä ihmisten välillä ja siten aiheuttaa ihmispandemian. WHO:n mukaan ihmisten tartuntalähdettä tutkitaan edelleen. Se korosti, että se ei suosittele erityisiä seulontatoimenpiteitä Kiinaan tuleville ja sieltä lähteville henkilöille, eikä se suosittele matkustuskieltoja tai kaupankäynnin rajoittamista. Väite: Kiina raportoi toisesta H7N9-lintuinfluenssakuolemasta viikon sisällä.</w:t>
      </w:r>
    </w:p>
    <w:p>
      <w:r>
        <w:rPr>
          <w:b/>
        </w:rPr>
        <w:t xml:space="preserve">Tulos</w:t>
      </w:r>
    </w:p>
    <w:p>
      <w:r>
        <w:t xml:space="preserve">Kiina ilmoitti maanantaina, että Lounais-Guizhoun maakunnassa on kuollut jälleen yksi H7N9-lintuinfluenssakantaan, kertoi valtion uutistoimisto Xinhua maanantaina, ja kyseessä on jo toinen viruksen aiheuttama kuolemantapaus viimeisen viikon aikana.</w:t>
      </w:r>
    </w:p>
    <w:p>
      <w:r>
        <w:rPr>
          <w:b/>
        </w:rPr>
        <w:t xml:space="preserve">Esimerkki 2.1779</w:t>
      </w:r>
    </w:p>
    <w:p>
      <w:r>
        <w:t xml:space="preserve">Kohta: New York oli yksi monista osavaltioista ja koko kansakunnasta, joissa COVID-19-viruksen aiheuttama erittäin tarttuva hengitystiesairaus oli aiheuttanut suurimman päivittäisen kuolemantapauksen. Pelkästään Cuomon osavaltiossa raportoitiin huikeat 731 kuolemantapausta. Varhaiset tilastolliset merkit siitä, että kriisi saattaa olla huipussaan, eivät kuitenkaan juurikaan lohduttaneet väsyneitä lääkäreitä ja sairaanhoitajia, jotka toimivat taudin etulinjassa, sillä sairaaloiden päivystyshuoneet ja teho-osastot täyttyivät COVID-19-potilaista. "Ihmiset ovat niin uskomattoman sairaita ... uskomattoman sairaita tavalla, jota en ole koskaan ennen kokenut tai nähnyt", sanoi 33-vuotias Jacqueline Callahan, New Yorkissa työskentelevä sairaanhoitaja, joka puhui Reutersille sillä ehdolla, että hän ei mainitse sairaalaa, jossa hän työskentelee. "Jokainen päivä on rehellisesti sanottuna vaikein päivä", hän sanoi. "Ei vain tiedä, miten tilanne muuttuu, ja toivoo, että tilanne paranee, mutta emme ole vielä täysin kääntyneet." Hän sanoi, että hän ei ole vielä valmis.  Wisconsinissa äänestäjät uhmasivat tiistaina koronaviruksen puhkeamista ja odottivat 1,8 metrin päässä toisistaan tuntikausia jonoissa ja äänestivät osavaltion presidentinvaalien esivaaleissa ja paikallisvaaleissa. Yhdysvalloissa tunnettujen koronavirustartuntojen määrä lähestyi tiistaina 400 000:ta, ja kuolleiden määrä ylitti 12 700:n rajan, mikä on ennätyksellinen yhden päivän aikana tapahtunut yli 1800:n kuolemantapauksen ennätyshyppäys koko maassa. New Yorkin osavaltiossa oli yli kolmannes Yhdysvaltojen tähän mennessä vahvistetuista koronavirustapauksista ja lähes puolet kuolemantapausten kokonaismäärästä - tiistaina 5 489 tapausta. Cuomo sanoi kuitenkin, että kuolemantapausten määrän kasvu oli "viivästynyt indikaattori", joka tulee päiviä tai viikkoja tartuntojen alkamisen jälkeen. Hän viittasi sen sijaan koronaviruksen aiheuttamien sairaalahoitojaksojen, tehohoitoon otettujen potilaiden ja hengityskoneiden intubaatioiden määrän hidastumiseen merkkinä siitä, että viime kuussa käyttöön otetut sosiaaliset etäisyystoimenpiteet toimivat. Illinoisin ja Louisianan kuvernöörit - kaksi muuta Yhdysvaltojen pandemian kriisipesäkettä - yhdistivät myös raportit COVID-19-kuolemien ennätysmäisestä kasvusta tietoihin, jotka viittaavat siihen, että tartunta on ehkä saavuttamassa tasoa. Viestien tarkoituksena näytti olevan välittää toivoa ja samalla kehottaa yleisöä noudattamaan tiukasti 42 osavaltion kuvernöörien antamia kieltoja pysyä kotona. "Älkäämme tuudittautuko", Cuomo sanoi lehdistötilaisuudessa. "Sosiaalinen etääntyminen toimii. ... Siksi luvut ovat laskussa."    Kalifornian kuvernööri Gavin Newsom sanoi, että tartuntakäyrä hänen osavaltiossaan - joka määräsi ensimmäisenä osavaltiona oleskelukiellon - on "kaareva mutta myös venyvä", ja viruksen odotetaan saavuttavan huippunsa toukokuun puolivälissä tai lopulla. "Käyrä nousee edelleen, mutta nyt se on hitaampi", hän sanoi tiedotustilaisuudessa. Toisena hyvän uutisen pilkahduksena Yhdysvaltain ylilääkäri Jerome Adams sanoi tiistaina, että pandemia saattaa lopulta tappaa vähemmän amerikkalaisia kuin Yhdysvaltain tautienvalvonta- ja ehkäisykeskusten aiemmin ennustama 100 000-240 000. Washingtonin yliopiston uusin tutkimusmalli - yksi johtavien terveysviranomaisten mainitsemista useista - ennustaa, että koronaviruksen aiheuttamia kuolemantapauksia on Yhdysvalloissa alle 82 000 elokuun 4. päivään mennessä. Adams, joka on musta, myönsi myös varhaiset tiedot, joiden mukaan afroamerikkalaiset kuolevat todennäköisemmin COVID-19-virukseen, mikä korostaa pitkäaikaisia terveyseroja ja epätasa-arvoa sairaanhoidon saatavuudessa. Pandemian hillitsemiseksi toteutetut toimet ovat koetelleet Yhdysvaltojen taloutta, ja monet yritykset ovat lopettaneet toimintansa, kun työttömyys on noussut. Trump toisti Valkoisen talon tiedotustilaisuudessa haluavansa avata Yhdysvaltain talouden pian uudelleen. "Haluamme saada sen pian auki, siksi uskon, että olemme ehkä pääsemässä aivan kärkeen", Trump sanoi. New Yorkin pormestari Bill de Blasio, jonka kaupunki on osavaltion taudinpurkauksen keskipiste, sanoi, että oli liian aikaista julistaa, että kulma oli kääntynyt, mutta mainitsi rohkaisevaa kehitystä. "Sairaaloihimme saapuvien hengityskonetta tarvitsevien ihmisten määrä - tilanne on parantunut hieman viime päivinä", hän sanoi. Maan toiseksi suurimmassa kaupungissa Los Angelesissa pormestari Eric Garcetti määräsi tiistaina, että "muita kuin lääketieteellisiä" välttämättömiä palveluja tarjoavien työntekijöiden, kuten supermarketin työntekijöiden, on käytettävä kasvosuojuksia työssään. Perjantaina voimaan tuleva määräys vaatii myös ruokakauppojen ja muiden keskeisten yritysten asiakkaita käyttämään kasvosuojia. Tämä on helpotus Tomas Floresille, joka työskentelee päivittäistavarakaupassa Northgate Marketissa Los Angelesissa. Hänellä, kuten monilla jakelijoilla, päivittäistavarakaupan työntekijöillä ja siivoojilla, ei ole mahdollisuutta jäädä kotiin. "Olen huolissani", Flores sanoi tunteja ennen Garcettin määräystä. "Pyydän Jumalaa varjelemaan minua, kun lähden kotoa, ja pitämään huolta minusta töissä, mutta tunnen tarvetta tulla, koska monet perheet ovat riippuvaisia meistä", hän sanoi. "Ei vain perheeni ole riippuvainen minusta, koska minun on ansaittava rahaa, jonka voin tuoda kotiin, vaan monet ihmiset ovat riippuvaisia työstä, jota teen."   Graafinen kuva: USA:n koronavirus, tmsnrt.rs/2w7hX9T Väite: "Vaikein päivä": New Yorkin Cuomo näkee viruksen hidastuvan ennätyksellisestä kuolleiden määrästä huolimatta.</w:t>
      </w:r>
    </w:p>
    <w:p>
      <w:r>
        <w:rPr>
          <w:b/>
        </w:rPr>
        <w:t xml:space="preserve">Tulos</w:t>
      </w:r>
    </w:p>
    <w:p>
      <w:r>
        <w:t xml:space="preserve">Vaikka lääkintäryhmät kamppailivat pelastaakseen vakavasti sairaita koronaviruspotilaita ja kuolemantapaukset nousivat uusiin huippulukemiin, COVID-19-tautia sairastavien sairaalahoitojen määrä näytti tasaantuvan New Yorkin osavaltiossa, joka on pandemian keskus Yhdysvalloissa, kuvernööri Andrew Cuomo sanoi tiistaina.</w:t>
      </w:r>
    </w:p>
    <w:p>
      <w:r>
        <w:rPr>
          <w:b/>
        </w:rPr>
        <w:t xml:space="preserve">Esimerkki 2.1780</w:t>
      </w:r>
    </w:p>
    <w:p>
      <w:r>
        <w:t xml:space="preserve">Kohta: Ne voivat muuttua uutistarinoista varoittaviksi tarinoiksi, kun tapahtumien osatekijöihin reagoidaan tunneperäisesti. Näin kävi 4. kesäkuuta 1999, kun 12-vuotias Catherine "Casey" Fish kuoli leikkiessään vaahtokarkkitäytteistä leikkiä, joka tunnetaan nimellä "Chubby Bunny" - kuvaukset hänen kuolemastaan ovat tulleet osaksi vanhempien keskuudessa levinnyttä varoittavaa tarua. Chubby Bunny -pelin säännöt edellyttävät, että kilpailijat lausuvat kyseisen lauseen vaahtokarkkeja suuhunsa tunkeutuneina. Nieleminen tai pureskelu ei ole sallittua, ja osallistuja, joka oksentaa, yskii tai sylkee, on "ulkona" pelistä. Voittaja on se lapsi, joka onnistuu lausumaan ilmauksen suurimman määrän vaahtokarkkeja läpi. Casey Fish tukehtui neljään vaahtokarkkiin ja lyyhistyi Chicagon North Shoren alueella sijaitsevassa Hoffmanin ala-asteen koulussa järjestettyjen vuotuisten Care Fair -tapahtumien aikana ja kuoli Glenbrookin sairaalassa muutamaa tuntia myöhemmin. Pullea pupu -kilpailun oli määrä olla osa päivän toimintaa, ja opettajan olisi pitänyt valvoa sitä. Casey alkoi kuitenkin leikkiä peliä ystäviensä kanssa, kun hänen opettajansa poistui hetkeksi paikalta kymmenen minuuttia ennen Chubby Bunny -kilpailun suunniteltua alkua vaihtaakseen pari sanaa talonmiehen kanssa. Caseyn tukehtuessa opettaja kutsuttiin takaisin huoneeseen, mutta hän saapui paikalle liian myöhään estääkseen nuoren kuoleman. Caseyn kuolemasta uutisoi media tapahtumahetkellä. Mutta toisin kuin monissa muissa lapsen kuolemaan liittyvissä uutisissa, kuolleen kuudesluokkalaisen tarina kerrottiin ja kerrottiin uudelleen seuraavien kuukausien aikana, pääasiassa Oprah Winfrey Show'n kautta, jossa tapauksesta puhuttiin (ja jossa esitettiin myös järkyttyneiden vanhempien haastatteluja) tammikuussa, maaliskuussa ja kesäkuussa 2000. Caseyn tarina siitä, miten hänen elämänsä päättyi, nousi edelleen uutisiin, kun hänen vanhempansa nostivat siviilikanteen koulupiiriä vastaan väittäen, että lasten puutteellinen valvonta johti heidän tyttärensä kuolemaan. (Vuonna 2005 hänen vanhempansa sopivat kanteensa 2 miljoonan dollarin korvaukseen.) Kaikki tämä lisähuomio auttoi pitämään tarinan esillä. Folkloristinen muutos, jonka tämä tosielämän tragedia on saanut, liittyy kuoleman tapaan. Vaikka eräs hyvin todellinen nuori menetti todellakin henkensä leikkimällä "Chubby Bunnya", hän menehtyi tukehtumalla suussaan olleisiin ehjiin makeisiin, eikä (kuten kehitteillä oleva tarina kertoo) vaahtokarkkien hajoamisen kautta, jolloin ne muodostivat henkitorven tukkivaa liimaa. Edellä siteeratussa esimerkissä makeisten sanottiin "emulgoituneen" eli muuttuneen nestemäiseksi massaksi. Toisessa internetissä leviävässä kuvauksessa kuolemantapauksesta sanotaan, että "vaahtokarkit kuumenivat suussa ja kurkussa ja muuttuivat tehokkaasti niin tahmeaksi aineeksi, ettei sitä voinut poistaa tavanomaisilla ensiapuyrityksillä." Toisessa versiossa taas väitetään, että "vaahtokarkit, jotka lämpenivät ruumiinlämpötilaan, ottivat hänen hengityskanavansa muodon ja tukehduttivat hänet kuoliaaksi." Tiedämme, että vaahtokarkit eivät lopulta muuttuneet tahmeaksi, kohtalokkaaksi massaksi sen jälkeen, kun Casey piti niitä suussaan jonkin aikaa, koska Caseyn vanhempien nostaman oikeusjutun aikana Caseyn paras ystävä todisti nähneensä kaverinsa huulten muuttuvan violeteiksi vain muutama sekunti sen jälkeen, kun tämä oli laittanut vaahtokarkit suuhunsa. Vaikka vaahtokarkit voidaan sulattaa nopeasti paksuksi nestemäiseksi, tahmeaksi aineeksi kattilassa liedellä (kuten jokainen Rice Krispies -ruokakeksejä tehnyt voi todistaa), ihmisen suussa oleva lämpötila ei riitä sulattamaan vaahtokarkkeja tähän tilaan. Jos vaahtokarkkia ei pureskella tai nuolla, sitä voi pitää suussaan noin 15 minuuttia ennen kuin se katoaa kokonaan, sillä sen massa liukenee vähitellen ja se niellään varttitunnin aikana. Missään vaiheessa prosessia syntyvä neste ei muutu paksuksi tai liimaiseksi - se on ohutta, vetistä ja helposti nieltävää. Pelin vaarallisuus ei johdu vaahtokarkkien muuttumisesta tukahduttavaksi mössöksi ihmisen suussa ympäristön lämmön vaikutuksesta, vaan niiden massasta. Kiihkeässä pyrkimyksessään päihittää muut lapsi saattaa tunkea suuhunsa enemmän makeisia kuin hän pystyy käsittelemään, jolloin yksi niistä saattaa jäädä kurkkuun, jossa se tukkii henkitorven korkin tapaan. Vaahtokarkkien erityinen "sulava" ominaisuus ei tee leikistä vaarallista, vaan pikemminkin se, että vaahtokarkit vievät niin paljon tilaa, ja niiden koostumuksen vuoksi niitä on vaikea poistaa Heimlichin manööverillä tai lääketieteellisillä välineillä. Syyskuun 13. päivänä 2006 sattui toinen Chubby Bunny -kuolema, kun 32-vuotias Janet Rudd tukehtui vaahtokarkkiin ja lyyhistyi, kun hän osallistui leikkiin messuilla Lontoossa, Ontariossa. Pelastuslaitos ei pystynyt poistamaan tukosta hänen kurkustaan paikan päällä, vaan hänet vietiin sairaalaan, jossa hänet elvytettiin, mutta hän kuoli myöhemmin samana iltana. Väite: "Lapsi tukehtui leikkiessään "Chubby Bunny" vaahtokarkkitäytteistä leikkiä.  "</w:t>
      </w:r>
    </w:p>
    <w:p>
      <w:r>
        <w:rPr>
          <w:b/>
        </w:rPr>
        <w:t xml:space="preserve">Tulos</w:t>
      </w:r>
    </w:p>
    <w:p>
      <w:r>
        <w:t xml:space="preserve">Kertomus lapsen kuolemasta, kun hän pelasi vaahtokarkkitäytteistä "Chubby Bunny" -leikkiä.</w:t>
      </w:r>
    </w:p>
    <w:p>
      <w:r>
        <w:rPr>
          <w:b/>
        </w:rPr>
        <w:t xml:space="preserve">Esimerkki 2.1781</w:t>
      </w:r>
    </w:p>
    <w:p>
      <w:r>
        <w:t xml:space="preserve">Kohta: "Aziz Ansari poikkeaa tavanomaisesta koomikon slapstickista ensimmäisessä kirjassaan Modern Romance, jossa hän lyöttäytyy yhteen sosiologin kanssa ja matkustaa ulkomaille tutkiakseen tieteellisesti, miten ihmiset treffailevat Internetin ja sormenpäidesi aikakaudella. Akateeminen ponnistus kiehtoi The Daily Show'n Jon Stewartia hänen haastatellessaan Ansaria 16. kesäkuuta. Stewart kysyi Daily Show'n entiseltä harjoittelijalta, oppiiko hän mitään järkyttävää kirjan raportointiaikana. Ansari nollasi sen, miten treffikulttuuri Japanissa ei ollut sitä, mitä hän odotti. ""Kun menimme Japaniin, ajattelin ehdottomasti, että 'se on teknisesti niin kehittynyt kulttuuri, että he ovat luultavasti huippuosaajia nettideittailussa tai sovelluksissa'. Ja sitten kun pääset sinne ja huomaat, luin kaikki nämä artikkelit, että siellä on kriisi", hän sanoi. ""Ja siellä oli joku mieletön tilasto, jossa 46 prosenttia 16-24-vuotiaista naisista halveksii seksuaalista kontaktia. Ja 25 prosenttia samanikäisistä pojista. ""Halveksivat. Halveksivat. Niinku, se on niinku aggressiivinen sana.""" Ansarin väite siitä, että lähes puolet japanilaisista nuorista naisista ei ole kiinnostunut seksistä, vaikutti myös uskomattoman korkealta, joten päätimme tarkistaa sen. Mitä hänen kirjassaan sanotaan Modernissa romanssissa Ansari valottaa kansainvälisiä kulttuureja kolmessa kaupungissa, jotka tarjoavat villisti erilaisia näkökulmia deittailuun: Pariisi, jossa suhteet ovat rennompia ja samankaltaisia kuin muissa Euroopan maissa, Buenos Aires, jota hän kuvailee "romanttisesti aggressiiviseksi", ja Tokio, jossa nuorten romantiikan puute avioliitto- ja syntyvyyslukujen laskiessa on saanut hallituksen hermostumaan. Japanissa on meneillään ""jonkinlainen kriisi"", ja johtajat yrittävät puuttua asiaan tarjoamalla tukia lasten vanhemmille ja järjestämällä valtion rahoittamia treffitapahtumia. Ansari tuo kirjassaan esiin luvun siitä, että nuoret naiset eivät ole kiinnostuneita seksistä, yhdessä monien muiden pelottavien tilastojen kanssa, ja kirjoittaa: ""Vuonna 2013 huikeat 45 prosenttia 16-24-vuotiaista naisista 'ei ollut kiinnostunut tai halveksi seksuaalista kanssakäymistä', ja yli neljäsosa miehistä tunsi samoin."". Ansarin toinen kirjoittaja, New Yorkin yliopiston sosiologian professori Eric Klinenberg, osoitti PunditFactille sähköpostitse, että tilastoon viitataan myös Guardianin ja Slaten vuoden 2013 jutuissa, jotka käsittelivät japanilaisnuorten välinpitämättömyyttä seksiä kohtaan. Vain yksi ongelma englantia puhuville: Tilaston lähde on Japanin perhesuunnitteluyhdistyksen tekemä tutkimus, joka on kirjoitettu japaniksi. PunditFact ei osaa japania, mutta Kumiko Endo, japanilais-amerikkalainen akateemikko, osaa. Endo auttoi Ansaria ja Klinenbergiä navigoimaan Japanin muuttuvien parisuhdenormien monimutkaista tarinaa Modern Romance -lehteä varten. Endo on 34-vuotias sinkkunainen, joka on syntynyt ja kasvanut Japanissa, ja hän sanoi, että on järkevää, miksi hän päätti keskittyä New School for Social Researchissa japanilaisten sinkkujen identiteettiin ja heidän rooliinsa taloudessa. Mitä japanilainen tutkimus osoittaa Japanin perhesuunnitteluyhdistys on tehnyt tämän tutkimuksen joka toinen vuosi vuodesta 2002 lähtien ja lähettänyt sen 3 000:lle 16-49-vuotiaalle henkilölle. Vuonna 2012 kyselyyn vastasi noin 1 300 ihmistä, Endo sanoi. Sekä miehiä että naisia pyydettiin arvioimaan, kuinka kiinnostuneita he ovat seksistä: Erittäin kiinnostunut, Jonkin verran kiinnostunut, Ei kovin kiinnostunut, Ei lainkaan kiinnostunut ja Tunnen vastenmielisyyttä. Niiden naisten osuus, jotka vastasivat, etteivät he olleet lainkaan kiinnostuneita seksistä tai tunsivat vastenmielisyyttä sitä kohtaan, oli 60,3 prosenttia 16-19-vuotiaista ja 31,6 prosenttia 20-24-vuotiaista. Kun ikäryhmät yhdistetään, keskimääräinen vastausprosentti oli noin 46 prosenttia, mikä on länsimaisen median huomiota herättävien juttujen taustalla. Yhdistys julkaisi uusimman, vuotta 2014 koskevan tutkimuksensa muutama kuukausi sitten. Siinä 65,8 prosenttia 16-19-vuotiaista naisista ei ollut kiinnostunut seksistä tai tunsi vastenmielisyyttä sitä kohtaan, ja 39,2 prosenttia 20-24-vuotiaista naisista oli samaa mieltä. Tämä tutkimus on ainoa löytämämme tutkimus, jossa kysytään erityisiä näkemyksiä seksistä. Endo mainitsi toisen hallituksen, National Institute of Population and Social Security Researchin, tekemän tutkimuksen, jossa kysyttiin 4276 naiselta, joista noin 3400 oli 18-34-vuotiaita, olivatko he koskaan olleet minkäänlaisessa seksikohtaamisessa. Niiden 18-19-vuotiaiden naisten osuus, jotka ilmoittivat, etteivät olleet koskaan harrastaneet seksiä, oli 68,1 prosenttia, 20-24-vuotiaiden naisten osuus oli 40,1 prosenttia, 25-29-vuotiaiden naisten osuus oli 29,3 prosenttia ja 30-34-vuotiaiden naisten osuus oli 23,8 prosenttia. ""Joten jopa 34-vuotiaana yksi neljästä naisesta on neitsyt Japanissa"", Endo sanoi. ""Se ei todellakaan ole uskonto, joka painaa tätä lukua."" (Japani on maallinen yhteiskunta.) Endo mainitsi kolmannen NIPSSR:n tutkimuksen, joka voisi vahvistaa perhesuunnitteluyhdistyksen tilastoa. Siinä kysytään miehiltä ja naisilta, onko heillä suhteita vastakkaiseen sukupuoleen - jopa platonisia suhteita. Tulokset kertovat jälleen kiinnostuksen puutteen suuntauksesta. Vuonna 2010 49,5 prosenttia naimattomista, naimattomista, naimattomista, 18-34-vuotiaista japanilaisista naisista ilmoitti, ettei heillä ole suhteita vastakkaiseen sukupuoleen. Miehillä se oli keskimäärin 61,4 prosenttia. Mikä muuttui Japanin tapahtumille ei ole yksinkertaista selitystä. Sitä on valmisteltu jo vuosia, vaikka raju muutos onkin tapahtunut suhteellisen pienessä ajassa. Ensinnäkin on tärkeää ymmärtää joitakin kulttuurieroja. Endo sanoo, että siinä missä länsimaalaiset saattavat pitää seksiä erillisenä tekona, Japanissa "seksi ei koskaan ollut erillinen asia". Lisäksi nuorempi sukupolvi ei ole koskaan tuntenut muuta kuin taloudellista pysähtyneisyyttä, mikä voi Endon mukaan psykologisesti heikentää kiinnostusta seksiin. Alle 27-vuotiaat japanilaiset ovat myös ensimmäisinä tulleet hyvin muuttuneeseen koulutusjärjestelmään, joka ei enää keskity kilpailuun. Kaikki nämä seikat, hän arvelee, saattavat luoda ""sukupolvi-identiteetin"", joka suhtautuu seksiin eri tavalla kuin vanhempi kohortti. Hassua on, että nuorempien japanilaisten keskuudessa vain asenteet seksiä, ei avioliittoa, kohtaan ovat muuttuneet. Yrityskeskeisessä yhteiskunnassa, joka nostatti Japanin johtavaksi maailmantaloudeksi toisen maailmansodan jälkeen, miehet valmistuivat korkeakoulusta ja saivat työtarjouksia yrityksiltä, jotka tarjosivat työtä ja etuja koko eliniäksi. He tapasivat vaimonsa perheen tai työn kautta, ja naiset jättivät sitten työnsä ja ryhtyivät hoitamaan lapsia ja vanhuksia. Perherakenne ja yritysjärjestelmä muodostivat käytännössä Japanin "hyvinvointiyhteiskunnan", jossa hallitus huolehti epäsuorasti ihmisistä tukemalla yrityksiä. Yritysten sujuva toiminta puolestaan perustui siihen, että naiset huolehtivat lasten ja vanhusten hoidosta ja saivat vastineeksi turvallisuutta ja etuuksia osana aviomiesten ja poikien elinikäistä työtä. Maan kiinteistökupla puhkesi kuitenkin 1990-luvulla, mikä sysäsi Japanin pitkään taloudelliseen lamaan ja pysähtyneisyyteen. Siinä missä työpaikat olivat ennen vakaita ja mahdollisuus suunnitella tulevaisuutta, järjestelmä on nyt rakennemuutostilassa ja epävarmuus vallitsee. Huonontuneiden työmarkkinoiden lisäksi Japanin nuorilla on myös taakka huolehtia maailman vanhimmasta väestöstä ja valmistautua siihen. Olisi kohtuullista olettaa, että kaikki nämä tekijät vähentäisivät heidän kiinnostustaan avioliittoon, mutta näin ei todellakaan ole käynyt. Vuonna 2010 86,3 prosenttia miehistä ja 89,4 prosenttia naisista sanoi edelleen "aikovansa mennä joskus naimisiin". Japanilaisten naisten vahva ammatillinen asema on suhteellisen uusi asia, ja sukupuolten tasa-arvo työmarkkinoilla on Endon mukaan vuosikymmeniä jäljessä muista kehittyneistä teollisuusmaista. Mutta vaikka japanilaiset naiset ovat yhä korkeammin koulutettuja ja urasuuntautuneita, 18-24-vuotiaat naiset ovat hänen mukaansa ilmaisseet yhä useammin haluavansa ryhtyä kokopäiväisiksi kotiäideiksi. Monet näistä samoista naisista sanovat vain, etteivät he ole kovin kiinnostuneita seksistä sinänsä. Hallitseva Ansari sanoi, että ""46 prosenttia 16-24-vuotiaista naisista halveksii seksuaalista kanssakäymistä"" Japanissa. Halveksia tuntuu hieman rohkealta sanalta. Silti tätä kysymystä koskevat tutkimukset viittaavat kaikki siihen, että terveellä osalla japanilaisista nuorista ei ole juurikaan kiinnostusta seksiin, ihmissuhteisiin ja seurusteluun, ja erityisesti yksi tutkimus kuvastaa sitä, mitä Ansari sanoi. Asiantuntijoiden mukaan Ansari oli oikeassa. Päivitys: Tätä artikkelia päivitettiin 25. kesäkuuta lisäämällä siihen lisätietoja avioliiton ja seksin välisestä suhteesta Japanissa." Väite: "46 prosenttia 16-24-vuotiaista naisista halveksii seksuaalista kanssakäymistä""" Japanissa.""</w:t>
      </w:r>
    </w:p>
    <w:p>
      <w:r>
        <w:rPr>
          <w:b/>
        </w:rPr>
        <w:t xml:space="preserve">Tulos</w:t>
      </w:r>
    </w:p>
    <w:p>
      <w:r>
        <w:t xml:space="preserve">"Ansari sanoi, että "46 prosenttia 16-24-vuotiaista naisista halveksii seksuaalista kanssakäymistä" Japanissa.". Halveksunta tuntuu hieman rohkealta sanalta. Silti kaikki tätä kysymystä koskevat tutkimukset viittaavat siihen, että terveellä osalla japanilaisista nuorista ei ole juurikaan kiinnostusta seksiin, parisuhteisiin ja seurusteluun, ja erityisesti yksi tutkimus kuvastaa sitä, mitä Ansari sanoi. Asiantuntijoiden mukaan Ansari oli oikeassa."</w:t>
      </w:r>
    </w:p>
    <w:p>
      <w:r>
        <w:rPr>
          <w:b/>
        </w:rPr>
        <w:t xml:space="preserve">Esimerkki 2.1782</w:t>
      </w:r>
    </w:p>
    <w:p>
      <w:r>
        <w:t xml:space="preserve">Kohta: Lääkärit Intiassa ovat onnistuneet hoitamaan koronavirusta lääkkeiden yhdistelmällä (Lopinaviiri, retonoviiri, Oseltamiviiri sekä kloorifenamiini) ja aikovat ehdottaa samaa lääkettä maailmanlaajuisesti. Intian terveysministeriö on kehottanut käyttämään HIV-lääkkeitä, Lopinaviiria ja Retonoviiria, joissakin Covid-19-potilasryhmissä. On kuitenkin epäselvää, miten hyvin tämä hoito on onnistunut. Väitteen kahta muuta lääkettä ei mainita niiden ohjeissa. Erasmus Medical Centerin tutkijat väittävät löytäneensä vasta-aineen koronavirusta vastaan. Hollantilaiset tutkijat ovat julkaisseet tutkimuksen, jota ei ole vielä vertaisarvioitu, vasta-aineesta uutta koronavirusta vastaan. 103-vuotias kiinalainen isoäiti on toipunut täysin Covid-19-viruksesta oltuaan hoidossa 6 päivän ajan Wuhanissa, Kiinassa Tästä on uutisoitu laajasti tiedotusvälineissä. Apple on avannut uudelleen kaikki 42 Kiinan myymälää. Oikein. Apple ilmoitti 13. maaliskuuta 2020, että se oli avannut uudelleen kaikki 42 myymälää Manner-Kiinassa lähes kuuden viikon sulkemisen jälkeen. Cleveland Clinic kehitti Covid-19-testin, joka antaa tulokset tunneissa, ei päivissä. Uusien tapausten määrä Etelä-Koreassa on laskussa. Asiantuntijoiden mukaan Italia on kärsinyt pahasti vain siksi, että siellä on Euroopan vanhin väestö. Vaikka on totta, että ikääntynyt väestö on vaikuttanut kuolemantapausten suureen määrään Italiassa, se ei välttämättä ole ainoa syy. Israelilaiset tiedemiehet ilmoittavat todennäköisesti kehittävänsä koronavirusrokotteen. Tutkijat Israelissa ja muualla työskentelevät kehittääkseen rokotteen, jolla estetään uuden koronaviruksen leviäminen, mutta se ei ole valmis yleisölle yli vuoteen. Kolme Marylandin koronaviruspotilasta toipui täysin ja voi palata jokapäiväiseen elämään. Oikein. Marylandin Montgomeryn piirikunta vahvisti 13. maaliskuuta 2020, että kolmen aiemmin virusta sairastaneen asukkaan testit eivät enää olleet positiivisia. Kanadalaisten tutkijoiden verkosto edistyy erinomaisesti Covid-19-tutkimuksessa. Ainakin yksi kanadalaisten tutkijoiden ryhmä on hiljattain ilmoittanut edistymisestä Covid-19:n ymmärtämisessä. San Diegolainen biotekniikkayritys kehittää Covid-19-rokotetta yhteistyössä Duken yliopiston ja Singaporen kansallisen yliopiston kanssa. Tulsan piirikunnan ensimmäinen positiivinen Covid-19-tapaus on parantunut. Tällä henkilöllä on ollut kaksi negatiivista testiä, mikä on merkki toipumisesta. Tulsan piirikunnan virallisten lähteiden mukaan tämä potilas on toipunut. Kaksi negatiivista testiä on yksi kolmesta virallisesta toipumisen indikaattorista Covid-19-tautia sairastaneiden (joilla oli oireita) keskuudessa. Kaikki seitsemän potilasta, joita hoidettiin Covid-19:n vuoksi Safdarjungin sairaalassa New Delhissä, ovat toipuneet. Eräässä uutisessa kerrotaan, että seitsemän tässä New Delhissä sijaitsevassa sairaalassa hoidettua potilasta oli toipunut. Nämä eivät kuitenkaan olleet kaupungin ainoat Covid-19-potilaat. Covid-19-tartunnasta juuri toipuneiden potilaiden veriplasma voi hoitaa muita Covid-19-tartunnan saaneita potilaita. Tätä käytetään hoitona joissakin maissa, mutta kliiniset kokeet eivät ole vielä osoittaneet sen tehokkuutta. Väite 1 15:stä Väite: Intian lääkärit ovat onnistuneet hoitamaan koronavirusta lääkkeiden yhdistelmällä (Lopinaviiri, retonoviiri, Oseltamiviiri sekä kloorifenamiini) ja aikovat ehdottaa samaa lääkettä maailmanlaajuisesti.</w:t>
      </w:r>
    </w:p>
    <w:p>
      <w:r>
        <w:rPr>
          <w:b/>
        </w:rPr>
        <w:t xml:space="preserve">Tulos</w:t>
      </w:r>
    </w:p>
    <w:p>
      <w:r>
        <w:t xml:space="preserve">Intian terveysministeriö on kehottanut käyttämään HIV-lääkkeitä, Lopinaviiria ja Retonoviiria, joissakin Covid-19-potilasryhmissä. On kuitenkin epäselvää, miten hyvin tämä hoito on onnistunut. Väitteen kahta muuta lääkettä ei mainita niiden ohjeissa.</w:t>
      </w:r>
    </w:p>
    <w:p>
      <w:r>
        <w:rPr>
          <w:b/>
        </w:rPr>
        <w:t xml:space="preserve">Esimerkki 2.1783</w:t>
      </w:r>
    </w:p>
    <w:p>
      <w:r>
        <w:t xml:space="preserve">Kohta: "Se on riippumaton analyysi, jonka mukaan Coloradon ehdotettu yleinen terveydenhuoltojärjestelmä tuottaisi 38 miljardin dollarin tulot, jotka olisivat pienemmät kuin Fortune 500 -yhtiöiden, kuten McDonald'sin, Niken ja American Expressin, tulot. Coloradon terveysinstituutin raportti on esipuhe ColoradoCaren mahdollisista hyödyistä ja haitoista. ColoradoCare on ehdotettu osavaltion terveydenhuolto-osuuskunta, joka muistuttaisi Kanadan ja Euroopan kaltaisia yksipalkkaisia terveydenhuoltojärjestelmiä. Coloradolaiset päättävät jättimäisen järjestelmän luomisesta, kun he äänestävät tarkistuksesta 69 marraskuun vaaleissa. "Kannattajat arvioivat, että ColoradoCaren vuotuiset tulot olisivat 38 miljardia dollaria", raportissa todetaan. ""Jos se olisi yksityinen yritys, ColoradoCare sijoittuisi Fortune 500 -listalla noin 80. sijalle, heti New York Life Insurance -yhtiön jälkeen ja sellaisten tunnettujen yritysten edelle kuin American Express, 21st Century Fox, 3M, Sears, Nike ja McDonald's."" Tarvitsetko lisää perspektiiviä? Coloradon osavaltion vuosibudjetti on 25,7 miljardia dollaria. Tutkimme väitettä, jonka mukaan ColoradoCaren ennustetut tulot olisivat 38 miljardia dollaria ja jäisivät suuryritysten varjoon. Huomasimme, että luku on teoriassa oikea, mutta se riippuu siitä, että liittovaltion hallitus hyväksyy Coloradon ensimmäisen laatuaan olevan terveydenhuoltojärjestelmän. Miten ColoradoCare toimisi Ensiksi kerrotaan, miten ColoradoCare toimisi. Jos äänestäjät hyväksyvät Coloradon, Coloradosta tulisi ensimmäinen osavaltio, jossa olisi terveydenhuoltojärjestelmä, jossa jokaisella asukkaalla olisi verovaroin rahoitettu kattavuus yksityisten vakuutusmaksujen sijaan, Colorado Health Instituten raportin mukaan. Instituutti arvioi, että 83 prosenttia Coloradon väestöstä - noin 4,4 miljoonaa ihmistä - olisi oikeutettu ensisijaiseen sairausvakuutukseen ColoradoCaren kautta. Loput 17 prosenttia asukkaista saisi edelleen liittovaltion ohjelmien, kuten Medicaren ja veteraanihallinnon, vakuutuksen. Ihmiset valitsisivat edelleen itse terveydenhuollon tarjoajansa, mutta ColoradoCare maksaisi laskut. Jäsenten ei tarvitsisi maksaa vuotuista omavastuuta, mutta heillä olisi omavastuumaksuja. Järjestelmää valvoisi vaikutusvaltainen 21-jäseninen johtokunta, jonka järjestelmän jäsenet valitsisivat seitsemässä piirissä eri puolilla osavaltiota. Kuvernöörillä ja lainsäätäjällä ei olisi muuta roolia kuin valita väliaikainen hallitus, kunnes vaalit järjestetään. Kannattajien laatiman taloudellisen analyysin mukaan ColoradoCare tuottaisi 4,5 miljardin dollarin nettosäästöt asukkaille ja yrityksille poistamalla yksityisten vakuutusten voitot, virtaviivaistamalla paperityötä ja tehostamalla palvelujen tarjoamista. Vastustajat sanovat, että ehdotettu muutos on kallis, se ei vaikuta terveydenhuoltokustannusten nousuun ja vaikeuttaa osavaltion kykyä houkutella ja pitää palveluntarjoajia. ColoradoCareYes-kampanja vahvisti, että ehdotetun voittoa tavoittelemattoman terveydenhuoltojärjestelmän vuotuisten tulojen ennustetaan olevan 38 miljardia dollaria. Noin 25 miljardia dollaria tulisi osavaltion veroista. Työnantajat maksaisivat 6,67 prosenttia palkkaveroja ja työntekijät 3,33 prosenttia, eli yhteensä 10 prosenttia palkkasummasta. Itsenäiset ammatinharjoittajat maksaisivat 10 prosenttia nettotuloistaan. Coloradon lainsäädäntöneuvoston ekonomisti on vahvistanut riippumattomasti 25 miljardin dollarin verotulot, ja se on toimittanut tulovaikutusraportin osavaltion lautakunnalle, joka tarkastaa aloitteen otsikon ja tiivistelmän kielen ja laillisuuden. Loput vuotuisista tuloistaan ColoradoCaren kannattajat sanovat, että ColoradoCare hakisi liittovaltion hallitukselta poikkeuslupia, jolloin ColoradoCare ottaisi hoitaakseen osavaltion tehtävät ja rahoituksen Medicaidissa (10,8 miljardia dollaria) ja Affordable Care Act -laissa (700 miljoonaa dollaria). Sairaanhoito- ja hammashuoltokustannuksista saataisiin kumpikin arviolta miljardi dollaria. Asiantuntijoiden mukaan liittovaltion poikkeuslupien saaminen on kuitenkin haastava prosessi, eikä onnistumisesta ole varmuutta. Tammikuun 1. päivästä alkaen osavaltiot voivat hakea liittovaltion poikkeuslupaa luodakseen innovatiivisia, vaihtoehtoisia terveydenhuolto-ohjelmia, jotka korvaisivat Affordable Care Act -lain ja pysyisivät samalla uskollisina sen tavoitteille. ColoradoCare-ohjelman olisi läpäistävä liittovaltion tiukka arviointi ja osoitettava, että se tarjoaisi vähintään yhtä kattavan ja kohtuuhintaisen vakuutusturvan kuin niin sanottu Obamacare-ohjelma ja kattaisi saman määrän ihmisiä. ColoradoCaren olisi pysyttävä "tuloneutraalina" eikä sen olisi maksettava enempää kuin nykyisen liittovaltion ohjelman. Liittovaltion poikkeusluvat ja rahoitus "ei ole varma asia" Mitkä ovat mahdollisuudet saada poikkeusluvat ja niihin liittyvät liittovaltion varat? "Sanoisin, että se ei todellakaan ole varmaa", sanoi Karen Pollitz, Kaiser Family Foundationin vanhempi tutkija, joka on erikoistunut terveydenhuollon uudistukseen, jonka parissa hän työskenteli sekä presidentti Barack Obaman että presidentti Bill Clintonin hallintojen aikana. Jos äänestäjät kuitenkin hyväksyvät ColoradoCaren, se olisi ensimmäisten osavaltioiden joukossa, jotka hakevat poikkeuslupaa Affordable Care Act -lain (ACA) soveltamisesta, ja se toisi mukanaan "kauaskantoisimman terveydenhuoltouudistuksen missä tahansa osavaltiossa sitten ACA:n", Colorado Health Instituten raportin mukaan. ""Ensimmäisenä ovesta sisään pääsemisestä on etunsa. Se antaa mahdollisuuden luoda puitteet seuraavalle keskustelulle", Pollitz sanoi. Medicaid-luovutukset eivät myöskään ole automaattisia, vaikka useat osavaltiot, mukaan lukien Colorado, ovat saaneet niin sanottuja 1115-luovutuksia, jotka on nimetty sosiaaliturvalain 1115-jakson mukaan. ""1115-luovutukset edellyttävät paljon työtä ja edestakaista yhteistyötä osavaltion ja liittovaltion välillä sekä useiden kriteerien noudattamista, mukaan lukien budjettineutraalius", sanoi Elisabeth Arenales, Colorado Center on Law and Policy -järjestön terveydenhuolto-ohjelman johtaja. Keskus ei ole tarkastellut tarkistusta 69 eikä ottanut siihen kantaa. "Osavaltioiden on oltava varovaisia, kun ne neuvottelevat näistä poikkeusluvista, koska ne ovat käytännössä sidottuja menosopimukseen, ja niiden on oltava hyvin tarkkoja siitä, etteivät ne aiheuta liittovaltion hallitukselle lisäkustannuksia, mutta myös siitä, että niiden ennusteet osavaltion menoista ovat tarkkoja", Arenales sanoi. Äänestysaloitteen sanamuodosta käy selvästi ilmi, että poikkeuslupien saaminen on ColoradoCare-järjestelmälle "tee tai kuole" -kysymys. Jos poikkeuslupia ei saada, ohjelmaa ei ole. Aloitteen otsikon "ColoradoCaren toiminnan lopettaminen" alla todetaan seuraavaa: "Jos hallitus toteaa, että ColoradoCare ei ole saanut liittovaltion hallitukselta poikkeuslupia, vapautuksia ja sopimuksia, jotka ovat riittäviä sen verotuksellisesti järkevän toiminnan kannalta, hallituksen tulee: (a) lopettaa toimintansa ja palauttaa käyttämättömät varat; b) ilmoittaa Coloradon osavaltion kuvernöörille ColoradoCaren toimintakyvyttömyydestä."" ColoradoCareYES-kampanjan tiedottaja Owen Perkins myönsi, että poikkeusluvat ovat ratkaisevan tärkeitä. ""ColoradoCare ei etene ilman sitä"", hän sanoi. Mutta samalla hän sanoi, että Coloradon äänestäjille pitäisi olla rauhoittavaa, että terveydenhuoltojärjestelmä ei voisi käynnistyä ennen kuin se läpäisee liittovaltion asettaman korkean riman. "Mielestäni kaikkien Coloradossa pitäisi olla kiitollisia siitä, että on olemassa tämä tiukka standardi", Perkins sanoi. ""Se takaa, ettemme voi ryhtyä tähän mielivaltaisesti. Se voi mennä läpi 75 prosentin ääniosuudella ja kaikki näyttää täydelliseltä, mutta jos se ei saa tätä poikkeuslupaa, se ei toteudu.""" Hän korosti, että ColoradoCaren suunnittelijat ovat tehneet kotiläksynsä. Coloradon terveysinstituutti on oikeassa sanoessaan, että ColoradoCaren ennustettujen 38 miljardin dollarin tulojen perusteella se olisi yksityisenä yrityksenä Fortune 500 -listalla noin 80. sijalla heti New York Life Insurance -yhtiön (38,7 miljardin dollarin tulot) jälkeen. Sen tulot olisivat suuremmat kuin American Expressin (35,9 miljardia dollaria), Twenty-First Century Foxin (31,86 miljardia dollaria), 3M:n (31,82 miljardia dollaria), Searsin (31,2 miljardia dollaria), Niken (27,8 miljardia dollaria) ja McDonald'sin (27,4 miljardia dollaria). Paperilla ColoradoCareYES-kampanjan ennustetut osavaltion vero- ja liittovaltion rahoitustulot ovat yhteensä 38 miljardia dollaria. Päätöksemme The Colorado Health Institute -analyysin mukaan Coloradon yleinen terveydenhuoltojärjestelmä tuottaisi ennusteiden mukaan 38 miljardin dollarin tulot, jotka olisivat suuremmat kuin suurilla yrityksillä. Luvut näyttävät täsmäävän, jos kaikki ColoradoCaren kanssa menee sen kannattajien suunnitelmien mukaan. Tulot olisivat suuremmat kuin joidenkin suuryritysten. Terveydenhuoltosuunnitelman on kuitenkin saatava liittovaltion poikkeusluvat, jotta se voisi ottaa hoitaakseen osavaltion Medicaid- ja Affordable Care Act -ohjelmien tehtävät. Jos poikkeuslupia ei saada, sopimusta ei synny. Lausunto on täsmällinen, mutta tarvitsee lisätietoja. Väite: ColoradoCaren tulot olisivat suuremmat kuin McDonald'sin.</w:t>
      </w:r>
    </w:p>
    <w:p>
      <w:r>
        <w:rPr>
          <w:b/>
        </w:rPr>
        <w:t xml:space="preserve">Tulos</w:t>
      </w:r>
    </w:p>
    <w:p>
      <w:r>
        <w:t xml:space="preserve">Coloradon terveysinstituutin analyysin mukaan Coloradon yleinen terveydenhuoltojärjestelmä tuottaisi 38 miljardin dollarin tulot, mikä on enemmän kuin suurilla yrityksillä. Luvut näyttävät täsmäävän, jos kaikki ColoradoCare-järjestelmässä menee sen kannattajien suunnitelmien mukaan. Tulot olisivat suuremmat kuin joidenkin suuryritysten. Terveydenhuoltosuunnitelman on kuitenkin saatava liittovaltion poikkeusluvat, jotta se voisi ottaa hoitaakseen osavaltion Medicaid- ja Affordable Care Act -ohjelmien tehtävät. Jos poikkeuslupia ei saada, sopimusta ei synny. Lausunto on täsmällinen, mutta tarvitsee lisätietoja.</w:t>
      </w:r>
    </w:p>
    <w:p>
      <w:r>
        <w:rPr>
          <w:b/>
        </w:rPr>
        <w:t xml:space="preserve">Esimerkki 2.1784</w:t>
      </w:r>
    </w:p>
    <w:p>
      <w:r>
        <w:t xml:space="preserve">Kohta: Kustannuksista ei keskustella. Artikkelissa annetaan suurten sydänperäisten haittatapahtumien absoluuttiset luvut kussakin hoitoryhmässä. Vaikka tämä ei todennäköisesti ole suurimmalle osalle lukijoista merkittävä asia eikä virallinen lakko artikkelia vastaan, huomautamme kuitenkin tiedoksi, että on olemassa joitakin toisiinsa kietoutuneita käsitteitä, jotka voivat olla hämmentäviä. Artikkelin otsikko on, että SES voitti tämän kilpailun. Jos haluatte olla teknisiä, siinä on kaksi mutta-lausetta. Ensinnäkin, vaikka SES:llä oli kolmesta stentistä vähiten sydäntapahtumia, ero ZES:ään ei ollut tilastollisesti merkitsevä. Toisin sanoen SES:n näennäinen paremmuus saattoi johtua sattumasta. Tai sitten ei. Emme tiedä. Tutkijat kutsuvat tätä trendiksi, mutta eivät merkittäväksi todisteeksi. Toiseksi tätä kilpailua, tutkimusta, ei suunniteltu vastaamaan siihen, oliko SES paras. Tutkijat päättelivät, kuten jutussa lainataan, että tämä tutkimus vastasi kahteen pääkysymykseen: ZES ja SES olivat samanlaisia, ja ZES pärjäsi paremmin kuin PES. Huomatkaa, että siinä ei sanottu, että SES oli paras. Haittojen ja hyötyjen välillä on päällekkäisyyttä, koska stentit on suunniteltu estämään haittoja. Tutkimuksessa mainitaan kuitenkin stenttiin syntyneet verihyytymät turvallisuustuloksena (sydänkohtausten ja kuolemantapausten määrän ohella). Vaikka artikkelissa kerrotaan, että verihyytymien määrä oli huomattavasti pienempi yhden stenttityypin yhteydessä, siinä ei määritetä haittoja. Tässä artikkelissa on joitakin arvokkaita yksityiskohtia tutkimuksesta, mukaan lukien tutkittavien määrä, kolme hoitohaaraa, satunnaistaminen, seuranta-aika, päätepisteen määritelmä - yhdistelmä nimeltä "merkittävät sydäntapahtumat" - ja mitä todellisia tapahtumia se tarkoittaa. Se saa kiitosta siitä, että siinä tunnistetaan yhden vuoden seurannan keskeinen rajoitus ja viitataan pidemmän meneillään olevan tutkimuksen tärkeisiin tuloksiin. Jotkin todisteiden näkökohdat puuttuivat, mikä ei ole yllättävää lyhyessä artikkelissa, joka käsittelee fantastisen monimutkaista aihetta. Lainauksessa tutkijat kehuvat tutkimustaan "käytännölliseksi". Meille ei kerrota, mitä se tarkoittaa. Ja katso kommenttimme kohdassa Hyödyt tulosten selittämisestä. Tämän pituisessa artikkelissa ei myöskään ole riittävästi tilaa käsitellä kaikkia komposiittisten päätetapahtumien, kuten MACE:n, nurkkia (ja rajoituksia), jotka ovat hyvin tavanomaisia tällaisissa tutkimuksissa. Arvostimme kuitenkin sitä, että kirjoittaja avasi asiaa hieman toteamalla, että kuolemantapausten ja sydänkohtausten määrä ei eronnut toisistaan. Annamme artikkelille arvosanan tyydyttävä, koska tässä hyvin kohdennetussa ja tasapainoisessa katsauksessa ei palloile lääkeainepäällysteisten stenttien kohderyhmää. Olisimme kuitenkin halunneet nähdä ainakin jonkinlaisen katsauksen siitä, ketkä ovat ylipäätään ehdolla stenttien, paljaiden tai päällystettyjen, käyttäjiksi. Kaikki, joilla on tukkeutunut valtimo, eivät saa stenttejä, tai pikemminkin niiden ei pitäisi saada stenttejä näytön perusteella. Aihe on monimutkainen, sillä sydänkohtauksen saaneille ja vakaan angina pectoriksen sairastaneille on eri ohjeet, mutta se on nykyään myös kuuma aihe, koska on laajalle levinnyt väärinkäsitys siitä, kuka saa stenttejä ja mitä hyötyä niistä on. Viimeaikaiset todisteet, kuten COURAGE-tutkimus, viittaavat siihen, että useimmilla vakaan angina pectoriksen sairastaneilla stentit eivät ehkäise sydänkohtauksia tai paranna elossaoloaikaa verrattuna siihen, että he ottaisivat vain lääkkeitä ja noudattaisivat sydänterveellisiä elämäntapoja. Yksi lähde, tohtori Fonarow, ei ilmeisesti ollut yhteydessä tutkimukseen. Arvostimme sitä, että hän suhteutti tulokset aiempaan tutkimukseen ja kliiniseen päätöksentekoon. Google kertoo meille, että hänellä on taloudellinen suhde yritykseen, joka valmistaa zotarolimuusilla päällystettyjä stenttejä. Mutta kun otetaan huomioon, että hänen lainauksensa - ja tutkimus - eivät ole zotarolimuusin puolesta, ehkä tämän tiedon puuttuminen on anteeksiannettavaa. Yksi keskeinen eturistiriita, tutkimuksen rahoittaminen stenttien valmistajalta, tunnistettiin. Emme kuitenkaan läpäise artikkelia tämän kriteerin perusteella, koska siinä unohdetaan mainita, että tutkijat paljastivat taloudellisten suhteiden verkoston kirjaimellisesti kaikkien stenttien valmistajien kanssa. Laskimme 9 taloudellista suhdetta Cordisiin, joka valmistaa sirolimuusi-päällysteistä stenttiä, joka tuli "voittajaksi" tässä artikkelissa. Kun otetaan huomioon, että artikkelissa viitataan kolmen stenttityypin saatavuuteen, tutkimuksessa itsessään verrattiin uudempaa lähestymistapaa "vanhaan vakiovaihtoehtoon". Artikkelissa olisi voitu kertoa tarkemmin näiden kolmen stentin saatavuudesta, mutta viimeinen lause, jossa kuvataan tutkimuksen vaikutuksia todelliseen maailmaan, viittaa siihen, että kaikki kolme stenttiä ovat tällä hetkellä saatavilla katetrointilaboratorioissa. Artikkelissa selitetään, että nämä kolme stenttiä on päällystetty eri lääkkeillä, zotarolimuusiversio on uudempi tulokas, kun taas sirolimuus on "vanha vakiovaihtoehto". Olisi ollut kiva lukea, miten paklitakselilla päällystetty stentti sopii kokonaisuuteen. Väite: Stenttien testissä vanha vakiokalusto voittaa</w:t>
      </w:r>
    </w:p>
    <w:p>
      <w:r>
        <w:rPr>
          <w:b/>
        </w:rPr>
        <w:t xml:space="preserve">Tulos</w:t>
      </w:r>
    </w:p>
    <w:p>
      <w:r>
        <w:t xml:space="preserve">Arvostelussamme mainitaan joitakin tarinan elementtejä, joita olisi mielestämme voitu lisätä tai poistaa. Mielestämme merkittävin puute oli se, että tutkijoilla oli lukuisia taloudellisia eturistiriitoja stenttien valmistajien kanssa.</w:t>
      </w:r>
    </w:p>
    <w:p>
      <w:r>
        <w:rPr>
          <w:b/>
        </w:rPr>
        <w:t xml:space="preserve">Esimerkki 2.1785</w:t>
      </w:r>
    </w:p>
    <w:p>
      <w:r>
        <w:t xml:space="preserve">Kohta: "Julián Castro sanoi 15. huhtikuuta 2014 käydyssä maahanmuuttokeskustelussa, että republikaanien Dan Patrick jätti vuonna 2010 Arizonassa annetun lain kaltaisen lain, jonka mukaan poliisien on kysyttävä ihmisiltä heidän maahanmuuttostatuksestaan. ""Hän jätti (senaatin lakiehdotus) 1070:n kaltaisen näytä paperisi -lainsäädännön"", San Antonion pormestari sanoi Univision-verkon lähettämässä keskustelussa. Castro sanoi, että tämä toiminta jätti Patrickin erilleen Texasin demokraateista ja republikaaneista, jotka hänen mukaansa tukevat enemmän maahanmuuttajia alkuperästä riippumatta. Patrick, joka on Houstonin osavaltion senaattori ja joka on 27. toukokuuta vastakkain David Dewhurstin kanssa GOP:n varakuvernööriehdokkuudesta, vastasi: "Ei, pormestari. Se on valetta."" Patrick vastasi tarkemmin kysyttäessä: "Ensinnäkin lakiehdotus, joka ei mennyt läpi, olisi tullut kyseeseen vain, jos poliisi olisi epäillyt jonkun syyllistyneen rikokseen, ja sitten se olisi annettu liittovaltion maahanmuuttoviranomaiselle, jotta voisimme noudattaa Secure Communities -ohjelmaa, jonka avulla pidätettyjen henkilöiden sormenjäljet voidaan verrata liittovaltion rikos- ja maahanmuuttotietokantoihin. Patrick sanoi lisäksi päättäneensä ""liittovaltion hallituksen tekemien asioiden perusteella, että lakiehdotus ei mene läpi eikä ole tehokas"". Ihmettelimme, onko Patrick todellakin tehnyt Arizonan tyyppisen "näytä paperisi" -ehdotuksen. Siltä näyttää. Castron perusta Castron tiedottaja Jaime Castillo siteerasi sähköpostitse Patrickin toimenpidettä, joka kuoli ilman kuulemista vuoden 2011 lainsäädäntöistunnossa, ja sanoi sen olevan samanlainen kuin Arizonan lain olennainen osa. Kuten Castillo kertoi, Patrickin lainsäädännössä täsmennettiin: ""Rauhanturvaajan on tutkittava sellaisen henkilön laillinen läsnäolo, joka on laillisesti pysäytetty, pidätetty tai pidätetty muilla perusteilla, jos hänellä on perusteltu syy epäillä, että henkilö on rikkonut liittovaltion maahanmuuttolakien rikosoikeudellista säännöstä (sic).""". Castillo sanoi, että Arizonan laki ""sisälsi kielen, joka valtuutti poliisit tarkistamaan maahanmuuttostatuksen, jos heillä on perusteltu syy epäillä, että joku on täällä laittomasti, ja ennen"" oikeuden päätöksiä ""pidättämään ilman etsintälupaa kenet tahansa, 'jolla on todennäköisiä syitä uskoa ... syyllistyneen johonkin julkiseen rikokseen, joka tekee henkilöstä Yhdysvalloista poistettavan'"."" Tarkastellaanpa molempia. Arizonan laki Arizonan 21-sivuinen toimenpide, joka allekirjoitettiin huhtikuussa 2010, sisälsi säännöksiä, joiden tarkoituksena oli ""yhdessä estää ja ehkäistä ulkomaalaisten laitonta maahantuloa ja oleskelua sekä laittomasti maassa olevien henkilöiden taloudellista toimintaa"". Lain keskeinen osa - johon sisältyi osavaltiotason rajoituksia ihmissalakuljetukselle ja päivätyötä etsiville työntekijöille - ohjasi lainvalvojia kaikilla tasoilla tarkistamaan eri syistä pysäytettyjen sellaisten henkilöiden aseman, jotka saattavat vaikuttaa olevan laittomasti Yhdysvalloissa. Toisessa kohdassa sanottiin, että pidätettyjen henkilöiden maahanmuuttostatusta on tarkistettava ennen heidän vapauttamistaan. Laissa säädettiin myös, että poliisit voivat kuljettaa liittovaltion viranomaisille henkilöitä, joilla ei ole todisteita laillisesta oleskelusta. Kuten vuonna 2010 tehdyssä faktatarkastuksessa todettiin, laillisilta maahanmuuttajilta vaadittiin yleisesti ottaen laillisen aseman vahvistavia papereita, vaikka Yhdysvaltain korkein oikeus hylkäsi myöhemmin lain osat, jotka olisivat tehneet liittovaltion maahanmuuttorikkomuksista osavaltiorikoksia, kuten Associated Press kertoi kesäkuussa 2012. AP:n mukaan oikeus hylkäsi lain määräyksen, jonka mukaan maahanmuuttajien oli hankittava tai kannettava mukanaan maahanmuuton rekisteröintipapereita. AP:n mukaan se hylkäsi myös lainkohdan, jonka mukaan laittoman maahanmuuttajan työnhaku tai työpaikan pitäminen on rikos osavaltiossa, ja kumosi säännöksen, jonka mukaan poliisi voi pidättää epäiltyjä laittomia maahanmuuttajia ilman etsintälupaa. Tuomioistuin jätti voimaan lain vaatimuksen, jonka mukaan poliisien on tarkistettava eri syistä pysäytettyjen sellaisten henkilöiden asema, jotka saattavat vaikuttaa olevan laittomasti Yhdysvalloissa. AP:n mukaan tuomarit totesivat, että säännös voi saada uusia oikeudellisia haasteita. Lisäksi he poistivat joitakin hampaita kieltämällä poliiseja pidättämästä ihmisiä maahanmuuttosyytteiden perusteella. Patrickin ehdotus Teksasin lainsäätäjien verkkosivujen mukaan Patrick jätti toimenpiteensä SB 126:n 8. marraskuuta 2010 ennakoiden vuoden 2011 lainsäädäntöistuntoa. Ehdotuksessa vaadittiin osavaltion rikosprosessilain tarkistamista täsmentämällä, että ""rauhanturvaajan on tutkittava sellaisen henkilön laillinen läsnäolo, joka on laillisesti pysäytetty, pidätetty tai pidätetty muulla perusteella, jos hänellä on perusteltu syy epäillä, että henkilö on rikkonut liittovaltion maahanmuuttolakien rikosoikeudellista säännöstä""." Jos poliisimiehellä on "todennäköisiä syitä" uskoa niin, hän voi pidättää henkilön ja "tunnistaa henkilön ja ilmoittaa siitä ICE:lle", ehdotuksessa sanotaan. Patrickin toimenpide mitätöi myös kaikki paikalliset määräykset, asetukset tai toimintaperiaatteet, jotka haittaavat virkamiestä suorittamasta kuvattua tehtävää, ja lisäksi se antaa virkamiehelle, virastolle tai muulle julkisyhteisölle oikeudellisen koskemattomuuden kaikista tällaisten tehtävien suorittamiseen liittyvistä kanteista, lukuun ottamatta tahallisia väärinkäytöksiä, holtittomuutta tai törkeää huolimattomuutta, jotka liittyvät aiottuun lakiin. Tuolloin uutisjutuissa kerrottiin, että Patrick oli jättänyt Arizonan lain "näytä paperisi" -osion kaltaisen ehdotuksen, vaikka Patrick korosti haastatteluissa, että poliisien olisi kysyttävä henkilöltä, onko hän laillisesti osavaltiossa, vain jos he perustellusti epäilevät muuta. San Antonio Express-News -lehden 13. marraskuuta 2010 ilmestyneessä uutisessa hän totesi, että lainvalvontaviranomaiset haluaisivat, että kysymys olisi pakollinen sen sijaan, että se olisi vapaaehtoinen, jotta vältettäisiin valitukset profiloinnista. Tammikuussa 2011 Patrick kertoi erikseen Associated Pressille ja MSNBC:n juontajalle käyneensä Arizonassa tutustumassa lakiin käytännössä. Patrick sanoi MSNBC:llä: "Se on toimiva poliisiemme kannalta. Kun poliisi kysyy joltakulta, oletko laillisesti paikalla, koska hänellä ei ole henkilöllisyystodistusta, poliisi voi harkintansa mukaan toimia seuraavassa vaiheessa. Onko se pidätys, onko se henkilön pidättäminen epäiltynä jostakin muusta mahdollisesta rikoksesta?"" Logan Spence, Patrickin kuvernöörin sijaiskuvernöörin kampanjapäällikkö, vastasi Patrickin ehdotusta koskevaan kyselyymme sähköpostilla, jossa hän vihjasi, että Patrickin ehdotus on suppeampi kuin koko Arizonan laki. Puhelimitse Castillo sanoi, ettei Castro sanonut keskustelussa, että Patrick jätti koko Arizonan lain. Päätöksemme mukaan Castro sanoi Patrickin ""ehdottaneen Arizonan tyylistä näytä paperisi -lainsäädäntöä"". Patrickin epäonnistunut ehdotus oli samankaltainen kuin Arizonan "näytä paperisi" -säännös, ja se oli sen mallina.s . - Lausunto on täsmällinen, eikä siitä puutu mitään merkittävää." Väite: "Julián Castro sanoo Dan Patrickin ""ehdottaneen Arizonan kaltaista show-me-your-papers -lainsäädäntöä."".</w:t>
      </w:r>
    </w:p>
    <w:p>
      <w:r>
        <w:rPr>
          <w:b/>
        </w:rPr>
        <w:t xml:space="preserve">Tulos</w:t>
      </w:r>
    </w:p>
    <w:p>
      <w:r>
        <w:t xml:space="preserve">"Castro sanoi Patrickin ehdottaneen Arizonan tyylistä näytä paperisi -lainsäädäntöä."" Patrickin epäonnistunut ehdotus oli samankaltainen kuin Arizonan "näytä paperisi" -säädös ja sen mallina.""</w:t>
      </w:r>
    </w:p>
    <w:p>
      <w:r>
        <w:rPr>
          <w:b/>
        </w:rPr>
        <w:t xml:space="preserve">Esimerkki 2.1786</w:t>
      </w:r>
    </w:p>
    <w:p>
      <w:r>
        <w:t xml:space="preserve">Kohta: Baselissa 17. tammikuuta 2008: Yleiskuva lääkkeitä valmistavan Novartisin pääkonttorista. REUTERS/Christian Hartmann Tiistaina Los Angelesissa sijaitsevassa Yhdysvaltain piirituomioistuimessa jätetyn kanteen mukaan useat tutkimukset ovat osoittaneet kuolemantapauksia ja vakavia vammoja, jotka liittyvät reseptivapaasti myytäviin lasten flunssalääkkeisiin. Tämän vuoksi Novartis "joko tiesi ... tai sen olisi kohtuudella pitänyt tietää, että sen yskä- ja flunssavalmisteet ovat tehottomia ja vaarallisia, kun niitä käyttävät alle kuusivuotiaat lapset", kanteessa sanotaan. Novartisin tiedottaja sanoi, että yhtiö ei ollut nähnyt kanteen eikä kommentoi sitä. Yhtiö, joka kutsui viime vuoden lopulla pois myynnistä Triaminic-alkuiset yskä- ja flunssalääkkeet, sanoi uskovansa, että kanne on ensimmäinen, joka koskee kyseisiä lääkkeitä. Kanteen on nostanut Kelly Carter, joka annosteli 4-vuotiaalle pojalleen Triaminic Daytime Cough &amp; Cold -valmistetta vuonna 2007. Kanteesta ei heti käynyt ilmi, onko lääke vahingoittanut Carterin poikaa tai miten. Hänen asianajajaansa ei tavoitettu kommenttia varten. Novartis myy useita tuotteita Triaminic-tuotemerkillä. Kanteessa väitetään, että amerikkalaiset käyttävät vuosittain yli kaksi miljardia dollaria lapsille tarkoitettuihin reseptivapaasti myytäviin yskän- ja flunssalääkkeisiin. Lokakuussa Consumer Healthcare Products Association, joka edustaa käsikauppalääkkeiden valmistajia, totesi, että lasten yskä- ja flunssalääkkeiden yliannostukset ovat harvoin johtaneet kuolemaan ja vakaviin vammoihin. Ryhmä korosti, että lääkkeet ovat turvallisia, kun niitä käytetään ohjeiden mukaisesti. Yhdysvaltain elintarvike- ja lääkeviraston (Food and Drug Administration) tarkastajat ovat suositelleet, että dekongestantteja ja antihistamiineja sisältäviin reseptivapaasti myytäviin yskä- ja flunssalääkkeisiin tulisi liittää uudet ohjeet, joiden mukaan niitä ei saa käyttää hyvin pienille lapsille. Centers for Disease Control and Preventionin tuoreen raportin mukaan reseptivapaiden yskän- ja nuhalääkkeiden vuoksi arviolta 7 000 alle 12-vuotiasta lasta joutuu vuosittain päivystykseen, useimmiten yliannostuksen vuoksi. Väite: Novartis haastettu oikeuteen Kaliforniassa lasten yskänlääkkeistä.</w:t>
      </w:r>
    </w:p>
    <w:p>
      <w:r>
        <w:rPr>
          <w:b/>
        </w:rPr>
        <w:t xml:space="preserve">Tulos</w:t>
      </w:r>
    </w:p>
    <w:p>
      <w:r>
        <w:t xml:space="preserve">Kalifornialainen äiti on haastanut lääkevalmistaja Novartis AG:n oikeuteen, minkä yhtiö uskoo olevan ensimmäinen ehdotettu ryhmäkanne, joka koskee sen Triaminic-lasten yskä- ja flunssalääkkeitä sen jälkeen, kun yliannostuksen pelko johti lääkkeiden takaisinvetoon.</w:t>
      </w:r>
    </w:p>
    <w:p>
      <w:r>
        <w:rPr>
          <w:b/>
        </w:rPr>
        <w:t xml:space="preserve">Esimerkki 2.1787</w:t>
      </w:r>
    </w:p>
    <w:p>
      <w:r>
        <w:t xml:space="preserve">Kohta: Demokraattien presidenttiehdokas Michael Bloombergin puolustus "stop and frisk" -poliisitaktiikalle, joka kohdistuu suhteettomasti nuoriin värillisiin ihmisiin, tuotiin uudelleen esiin sen jälkeen, kun ääni vuoden 2015 puheesta löysi uuden elämän sosiaalisessa mediassa viisi vuotta myöhemmin: Audio @MikeBloombergin vuoden 2015 @AspenInstitute-puheesta, jossa hän selittää, että "voit vain kopioida (kopioida)" kuvauksen miespuolisista 16-25-vuotiaista vähemmistöihin kuuluvista henkilöistä ja luovuttaa sen poliiseille.Bloombergin puheen video oli estetty. ehkä hänen ongelmallisen selityksensä vuoksi #StopAndFrisk pic.twitter.com/Fm0YCi4ZRy- Benjamin Dixon (@BenjaminPDixon) 10. helmikuuta 2020Audio on otettu Bloombergin helmikuiselta 2015 esiintymiseltä Aspen Institutessa. Siinä kuullaan New Yorkin entisen pormestarin sanovan: "95 prosenttia murhista ja murhaajista ja murhauhreista sopii yhteen M.O. Voit vain ottaa kuvauksen ja kopioida sen ja jakaa sen kaikille poliiseille. He ovat 15-25-vuotiaita miespuolisia vähemmistöjä. Se on totta New Yorkissa. Se on totta lähes kaikissa Amerikan kaupungeissa. Ja siellä on todellinen rikollisuus. Aseet on saatava pois niiden ihmisten käsistä, joita tapetaan. Joten haluatte käyttää rahaa siihen, että kaduilla on paljon poliiseja. Laittakaa ne poliisit sinne, missä rikollisuus on, eli vähemmistöjen asuinalueille. Yksi tahattomista seurauksista on, että ihmiset sanovat: "Voi luoja, pidätätte marihuanasta lapsia, jotka ovat kaikki vähemmistöjä." Tämä on yksi niistä seurauksista. Niin, se on totta. Miksi? Koska laitamme kaikki poliisit vähemmistöjen asuinalueille. Niin, se on totta. Miksi teemme niin? Koska siellä on kaikki rikollisuus. Ja aseet saadaan pois lasten käsistä heittämällä heidät seinää vasten ja ruumiintarkastamalla heidät... Ja sitten he alkavat sanoa: "En halua jäädä kiinni." Joten he eivät ota asetta mukaan. Heillä on edelleen ase, mutta he jättävät sen kotiin." Toimittaja Karl Herchenroeder julkaisi äänen alun perin YouTubessa pian sen jälkeen, kun Bloomberg oli esiintynyt instituutille 10. helmikuuta 2015. Herchenroeder kertoi tuolloin myös, että Aspen-instituutti ja GrassRoots TV, ryhmä, joka kuvasi Bloombergin puheen, kunnioittivat hänen pyyntöään olla julkaisematta kuvamateriaalia hänen puheistaan. NPR kertoi helmikuussa 2020, että myös äärioikeistolainen Daily Caller -blogi julkaisi äänitallenteen puheesta. "Tässä vaiheessa on mielestäni enemmän kuin kohtuullista pyytää kunnioittavasti kaikkia @MikeBloombergia tukeneita ihmisiä perumaan tukensa", Dixon kirjoitti myöhemmin.Noin 90 minuuttia Dixonin viestin jälkeen eräs toinen Twitter-käyttäjä lähetti kuvamateriaalia, jossa Bloomberg puolustaa "stop and frisk" -käytäntöä, jossa ihmisiä pidätetään ja kuulustellaan "perustellun epäilyn" perusteella - kesäkuussa 2013 WOR-AM-aseman haastattelussa New Yorkissa. Bloomberg sanoi tuolloin: "Yksi sanomalehti ja yksi uutispalvelu sanovat jatkuvasti, että kyse on tietyn etnisen ryhmän suhteettoman suuresta osuudesta." Näin voi olla, mutta se ei ole suhteettoman suuri osuus niistä, joiden todistajat ja uhrit kuvaavat syyllistyneen [rikokseen]. Tässä tapauksessa muuten olen sitä mieltä, että pysäytämme valkoisia suhteettoman paljon ja vähemmistöjä liian vähän. Se on juuri päinvastoin kuin mitä he väittävät. En tiedä, missä he kävivät koulua, mutta he eivät ainakaan käyneet matematiikan kurssia. Tai logiikan kurssilla." Mike Bloomberg puolusti pysäyttämistä ja valvontaa vuonna 2013: "pic.twitter.com/KpdKgUALsL- ً (@upmtn) February 11, 2020Tällöin noin 5 miljoonasta poliisin tekemästä pysäyttämisestä ja ruumiintarkastuksesta 87 prosenttia koski mustia tai latinalaisamerikkalaisia. New York Civil Liberties Unionin maaliskuussa 2019 julkaiseman raportin mukaan 66 prosenttia ohjelman puitteissa tehdyistä pysäytyksistä johti siihen, että pidätetty tarkastettiin, mutta 93 prosentilla tarkastetuista ihmisistä ei ollut asetta. Elokuussa 2013 liittovaltion tuomari Shira A. Scheindlin päätti, että "stop and frisk" oli perustuslain vastainen ja että Bloombergin hallinto "sulki silmänsä todisteilta, joiden mukaan poliisit suorittavat pysäytyksiä rotusyrjivästi". Tuolloin Bloomberg väitti, että Scheindlin oli evännyt kaupungilta "oikeudenmukaisen oikeudenkäynnin", mutta marraskuussa 2019, ennen presidentinvaalikampanjansa aloittamista, Bloomberg pyysi anteeksi "pysäyttämistä ja ruumiintarkastusta" esiintyessään Christian Cultural Centerissä, Brooklynin kirkossa, jonka seurakunta on pääosin mustia. "Ajan myötä olen ymmärtänyt jotain, mitä en pitkään kamppaili myöntääkseni itselleni: Tein jotain tärkeää väärin", Bloomberg sanoi. "Erehdyin jostakin tärkeästä todella pahasti. En ymmärtänyt silloin, millainen vaikutus pysäyttämisellä oli mustiin ja latinoyhteisöihin. Olin täysin keskittynyt ihmishenkien pelastamiseen, mutta kuten tiedämme, hyvät aikomukset eivät riitä." Väite: "Demokraattien presidenttiehdokas Michael Bloomberg sanoi, että ""95 prosenttia murhista"" tekevät ""15-25-vuotiaat miespuoliset vähemmistöt"".</w:t>
      </w:r>
    </w:p>
    <w:p>
      <w:r>
        <w:rPr>
          <w:b/>
        </w:rPr>
        <w:t xml:space="preserve">Tulos</w:t>
      </w:r>
    </w:p>
    <w:p>
      <w:r>
        <w:t xml:space="preserve">Sanoiko Michael Bloomberg, että värilliset nuoret miehet tekevät "95 prosenttia murhista"?</w:t>
      </w:r>
    </w:p>
    <w:p>
      <w:r>
        <w:rPr>
          <w:b/>
        </w:rPr>
        <w:t xml:space="preserve">Esimerkki 2.1788</w:t>
      </w:r>
    </w:p>
    <w:p>
      <w:r>
        <w:t xml:space="preserve">Kohta: Illinoisin veteraaniasioiden ministeriö ja Illinoisin kansanterveysministeriö tutkivat flunssan kaltaista sairautta sairastavan asukkaan tapausta. Viranomaisten mukaan Chicagosta 500 kilometriä lounaaseen sijaitsevan kodin asukas on saanut hoitoa ja on toipumassa. Viranomaisten mukaan muita tartunnan saaneen vesihöyryn hengittämisen aiheuttaman sairauden tapauksia ei ole havaittu. Henkilökunta tarkkailee asukkaita hengitystiesairauksien varalta. Viranomaiset ovat ilmoittaneet asiasta asukkaille, henkilökunnalle sekä asukkaiden sukulaisille ja edustajille. Edellinen legioonalaistautitapaus Quincyssä oli vuonna 2018. Vuonna 2015 alkanut epidemia aiheutti 13 asukkaan kuoleman ja sairastutti kymmeniä muita. Silloinen hallitus Bruce Rauner joutui ankaran kritiikin kohteeksi, koska hän ei tehnyt tarpeeksi kriisin vuoksi. Väite: Legioonalaistautitapaus tunnistettu Quincy-veteraanikodissa.</w:t>
      </w:r>
    </w:p>
    <w:p>
      <w:r>
        <w:rPr>
          <w:b/>
        </w:rPr>
        <w:t xml:space="preserve">Tulos</w:t>
      </w:r>
    </w:p>
    <w:p>
      <w:r>
        <w:t xml:space="preserve">Kuvernööri J.B. Pritzkerin hallinto tutkii legioonalaistautitapausta Quincyn veteraanikodissa, jossa on kuollut 13 ihmistä tautiin vuonna 2015 alkaneesta taudinpurkauksesta lähtien.</w:t>
      </w:r>
    </w:p>
    <w:p>
      <w:r>
        <w:rPr>
          <w:b/>
        </w:rPr>
        <w:t xml:space="preserve">Esimerkki 2.1789</w:t>
      </w:r>
    </w:p>
    <w:p>
      <w:r>
        <w:t xml:space="preserve">Kohta: Tapahtuma järjestetään 20. huhtikuuta South Burlingtonin lukiossa. Foorumin ensimmäisellä puoliskolla annetaan perustietoa heroiinista ja heroiiniriippuvuudesta sekä siitä, miten se vaikuttaa South Burlingtoniin. Toisella puoliskolla on kysymys- ja vastaustilaisuus, johon osallistuu ammattilaisten paneeli, johon kuuluu lääkäri, mielenterveysalan ammattilainen, koulun ylitarkastaja sekä poliisin ja palokunnan jäseniä. Väite: South Burlingtonin poliisi järjestää heroiinia käsittelevän foorumin.</w:t>
      </w:r>
    </w:p>
    <w:p>
      <w:r>
        <w:rPr>
          <w:b/>
        </w:rPr>
        <w:t xml:space="preserve">Tulos</w:t>
      </w:r>
    </w:p>
    <w:p>
      <w:r>
        <w:t xml:space="preserve">South Burlingtonin poliisilaitos järjestää heroiinia ja heroiiniriippuvuutta käsittelevän yhteisöfoorumin.</w:t>
      </w:r>
    </w:p>
    <w:p>
      <w:r>
        <w:rPr>
          <w:b/>
        </w:rPr>
        <w:t xml:space="preserve">Esimerkki 2.1790</w:t>
      </w:r>
    </w:p>
    <w:p>
      <w:r>
        <w:t xml:space="preserve">Kohta: Ugandan terveysministeriön mukaan tytön ruumis palautettiin Kongoon hautajaisia varten hänen isänsä pyynnöstä. Äitinsä kanssa matkustanut tyttö tunnistettiin keskiviikkona rajatarkastuksessa mahdolliseksi Ebola-potilaaksi ja eristettiin. Vaikka rajat ylittävät tartuntatapaukset ovat olleet harvinaisia, tämä tapaus korostaa riskiä, että ebola leviää rajan yli naapurimaihin Ugandaan ja Ruandaan. Alueen rajat ovat usein huokoisia, ja monet yöllä matkustavat ihmiset käyttävät ylitykseen pusikkopolkuja. Kesäkuussa kongolainen perhe, jolla oli mukanaan sairaita perheenjäseniä, ylitti Ugandan rajan pensasreittiä pitkin. Kaksi heistä kuoli myöhemmin Ebolaan, ja muut siirrettiin takaisin Kongoon. "On ratkaisevan tärkeää, että olemme edelleen hälytysvalmiudessa korkean riskin alueilla ja annamme yhteisöille mahdollisuuden valmistautua viruksen leviämisen estämiseen", Punaisen Ristin ja Punaisen Puolikuun kansainvälinen liitto totesi. Ugandassa on ollut useita Ebola- ja verenvuotokuumetapauksia vuodesta 2000 lähtien. Koska 9-vuotias Ebola-uhri kulki tällä viikolla virallisen maahantulopaikan kautta, Ugandan terveysviranomaiset uskovat, ettei hän ollut kosketuksissa yhteenkään ugandalaiseen. Ugandan viranomaiset ovat kuitenkin tunnistaneet ebolakontakteiksi ainakin viisi muuta kongolaista, mukaan lukien potilaiden hoitajat, jotka olivat sairaan tytön kanssa samassa ambulanssissa. Neljä heistä on sittemmin viety takaisin Kongoon rokotettavaksi ja seurattavaksi, sanoi perusterveydenhuollosta vastaava ugandalainen valtiosihteeri Joyce Moriku Kaducu. Ebola on tappanut lähes 2 000 ihmistä Itä-Kongossa elokuusta 2018 lähtien. Tauti leviää kosketuksessa tartunnan saaneen henkilön ruumiinnesteisiin. WHO kertoi perjantaina, että tapauksia on Kongossa jo 3 000. Vahvistettuja kuolemantapauksia on 1 893 ja eloonjääneitä noin 900. Keskimäärin 80 ihmistä viikossa sairastuu virukseen, joka on tartuttanut eniten ihmisiä Kongon Pohjois-Kivun maakunnassa. Ebola-epidemia Itä-Kongossa ei ole osoittanut merkkejä hidastumisesta huolimatta uusista hoidoista ja rokotteista, joita on annettu yli 200 000 ihmiselle alueella, ja kahdesta kliinisen kokeen yhteydessä käytössä olevasta terapeuttisesta hoidosta. Turvattomuus on ollut yksi tekijä alueella, jossa kapinallisryhmät ovat taistelleet mineraalirikkaiden maiden hallinnasta vuosikymmeniä. Ebola on levinnyt myös yhteisöjen epäluottamuksen vuoksi, ja ne ovat myös tehneet hyökkäyksiä terveydenhuollon työntekijöitä vastaan. Monet ihmiset Itä-Kongossa eivät luota lääkäreihin ja muihin lääkintämiehiin. "Vuoden kuluttua vastatoimista yhteisön hyväksynnän puute on edelleen suurin yksittäinen este taudinpurkauksen hillitsemiselle", sanoo Bob Kitchen, International Rescue Committee -järjestön hätätilanteista vastaava varajohtaja. "Luottamuksen rakentaminen yhteisön kanssa ei tarkoita vain vuoropuhelua sairastuneen väestön kanssa. Se tarkoittaa työskentelyä yhteisön kanssa, jotta vastatoimia voidaan mukauttaa ja vastata yleisiin tarpeisiin, joita he kohtaavat Ebola-taudin puhkeamisen sisällä ja sen ulkopuolella." WHO:n pääjohtaja Tedros Adhanom Ghebreyesus matkustaa tänä viikonloppuna Kongoon YK:n pääsihteerin Antonio Guterresin ja korkeiden virkamiesten, kuten WHO:n Afrikan aluejohtajan Matshidiso Moetin, kanssa. Perjantaina hän kehotti kumppaneita lisäämään läsnäoloaan kentällä. "Sitoumuksemme Kongon demokraattisen tasavallan kansalle on, että työskentelemme heidän rinnallaan ebola-epidemian pysäyttämiseksi", Ghebreyesus sanoi. "Sitoumuksemme tarkoittaa myös terveydenhuoltojärjestelmien vahvistamista, jotta he saavat kaikki muutkin tarvitsemansa. Vahvojen järjestelmien rakentaminen on se, mikä suojelee ihmisiä, yhteisöjä ja maailmaa." ___ Maliro raportoi Benistä, Kongosta. AP:n kirjoittajat Carley Petesch Dakarissa, Senegalissa, ja Jamey Keaten Genevessä osallistuivat tähän raporttiin. Väite: Uganda: 9-vuotias Kongosta kotoisin oleva tyttö kuoli Ebolaan.</w:t>
      </w:r>
    </w:p>
    <w:p>
      <w:r>
        <w:rPr>
          <w:b/>
        </w:rPr>
        <w:t xml:space="preserve">Tulos</w:t>
      </w:r>
    </w:p>
    <w:p>
      <w:r>
        <w:t xml:space="preserve">Ugandan viranomaiset ilmoittivat perjantaina, että 9-vuotias kongolaistyttö, jonka ebola-testin tulos oli positiivinen naapurimaassa Ugandassa, on kuollut, kun Maailman terveysjärjestö WHO ilmoitti, että tautitapaus on lähestynyt 3 000 tapausta.</w:t>
      </w:r>
    </w:p>
    <w:p>
      <w:r>
        <w:rPr>
          <w:b/>
        </w:rPr>
        <w:t xml:space="preserve">Esimerkki 2.1791</w:t>
      </w:r>
    </w:p>
    <w:p>
      <w:r>
        <w:t xml:space="preserve">Kohta: Tässä jutussa ei mainita testatun lääkkeen, cimaglermin, kustannuksia. Tutkimuksen kohteena olevaan sairauteen - vasemman kammion toiminnan heikkenemiseen - säännöllisesti määrättyjen lääkkeiden kustannukset ovat hyvin tiedossa, ja vaikka cimaglermin on kokeellinen lääke, pitäisi olla mahdollista ennustaa, olisiko uusi lääke verrattain hinnoiteltu, halvempi vai kalliimpi. Lukijat hyötyisivät tästä tiedosta. Vaikka tässä jutussa keskustellaankin siitä, että lääke näytti hyödyttävän potilaita ja oli tehokas, siinä ei kerrota, miten se mitattiin ja kuinka paljon mittaus parani lääkkeen ansiosta. (Tutustumalla tutkimusjulkaisuun kuvion 3 avulla saimme selville, että hyötyjä mitattiin seuraamalla absoluuttista kasvua ejektiofraktiossa eli kammioista ulos pumpatun veren määrässä. Se kasvoi 8 prosenttia ryhmässä, joka sai keskisuuren tai suuren lääkeannoksen). Yksi asia, joka saattaa hämmentää lukijoita: Jutussa todetaan, että "tämänkaltaisessa vaiheen 1 tutkimuksessa selvitetään, onko uusi lääke turvallinen, ei testata sen tehoa". Jos näin on, miksi jutun kehys kertoo, kuinka tehokas se oli? Jutussa mainitaan selvästi, että haittavaikutuksiin kuului pahoinvointia ja päänsärkyä ja että yhdellä osallistujalla oli epänormaaleja maksan toimintoja suurimman annoksen jälkeen, mutta tämä haittavaikutus hävisi lopulta. Tämä on tarinan vahva kohta: Siinä todetaan selvästi, että kyseessä oli pieni ensimmäisen vaiheen satunnaistettu kontrolloitu tutkimus, ja tarinassa selitetään, mitä se tarkoittaa lääkkeen kehittämisen kannalta. Tällaisen vaiheen 1 tutkimuksen tarkoituksena on selvittää, onko uusi lääke turvallinen, ei testata sen tehoa. Ennen kuin cimaglerminia voitaisiin käyttää potilaiden hoitoon, sen on osoitettava arvonsa asteittain laajemmissa ja haastavammissa tutkimuksissa, minkä jälkeen Yhdysvaltain elintarvike- ja lääkeviraston on hyväksyttävä se. Prosessi voi kestää useita vuosia. Näiden alustavien tulosten perusteella suunnitellaan suurempia kokeita, Lenihan sanoi. Mutta kuten edellä hyötyjen kvantifiointikriteerissä todettiin, lukijoita saattaa hämmentää, miksi niin suuri osa jutusta keskittyi lääkkeen tehokkuuteen, jos tätä alustavaa tutkimusta ei ollut suunniteltu testaamaan sitä. Juttu ei syyllisty tautien lietsontaan. Tarina saa kiitosta siitä, että siinä siteerataan tutkijaa, joka ei liity tähän hankkeeseen, mutta siinä unohdetaan mainita joitakin ilmeisiä mahdollisia eturistiriitoja tutkimusryhmän jäsenten välillä. Tutkimusasiakirjan mukaan kahdeksalla 13 tutkijasta on jonkinlainen yhteys lääkeyrityksiin, ja seitsemällä heistä on yhteys tutkimuksen sponsoriin, Acorda Therapeutics, Inc:iin, joko konsultteina, työntekijöinä tai osakkeenomistajina, ja kahdella heistä on ollut tutkimusrahoitusta kyseiseltä yritykseltä. Jutussa mainitaan vaihtoehtoja vasemman kammion heikentyneen toiminnan hoitamiseksi lähinnä tässä kohdassa: "Sydämen vajaatoimintaa sairastavat käyttävät usein lääkkeiden yhdistelmää, Lenihan sanoi. Niihin kuuluvat lääkkeet, jotka alentavat verenpainetta, ja diureetit, jotka auttavat poistamaan ylimääräistä nestettä, joka kertyy sydämen heikentyneen pumppauskyvyn seurauksena. Lisäksi joillekin on istutettu defibrillaattori tai sydämentahdistin." Arvioimme tämän kategorian tyydyttäväksi, kun otetaan huomioon, että jutussa myönnetään, että se raportoi ensimmäisen vaiheen tutkimuksesta, ja se sisältää seuraavat tiedot: "Ennen kuin cimaglerminia voitaisiin käyttää potilaiden hoitoon, sen on osoitettava arvonsa asteittain laajemmissa ja haastavammissa tutkimuksissa, minkä jälkeen Yhdysvaltain elintarvike- ja lääkeviraston on hyväksyttävä se. Prosessi voi kestää useita vuosia." Lääkettä kuvataan tässä vaiheessa selvästi sen kokeellisen luonteen kannalta. Tämä juttu ei näytä tukeutuneen uutistiedotteeseen. Väite: Sydämen vajaatoimintalääke on lupaava ensimmäisessä ihmiskokeessa.</w:t>
      </w:r>
    </w:p>
    <w:p>
      <w:r>
        <w:rPr>
          <w:b/>
        </w:rPr>
        <w:t xml:space="preserve">Tulos</w:t>
      </w:r>
    </w:p>
    <w:p>
      <w:r>
        <w:t xml:space="preserve">Tässä HealthDayn jutussa kerrotaan hyvin varhaisista tuloksista ensimmäisen vaiheen tutkimuksesta, joka koskee lääkettä, cimaglerminia, jonka tarkoituksena on parantaa vasemman kammion toimintaa potilailla, joilla on sydämen vajaatoiminnan tyyppi, joka tunnetaan nimellä "vaikea vasemman kammion systolinen toimintahäiriö". Jutussa sanotaan selvästi, että kyseessä on vaiheen yksi tutkimus, ja selitetään, että lääkkeen kliininen käyttö voi olla vuosien päässä, jos silloinkaan. Juttu olisi ollut vahvempi, jos siinä olisi kerrottu tarkalleen, mitä tutkijat mittasivat, kun he päättelivät, että lääke toimi paremmin kuin lumelääke. On selvää, että jos löydetään uusi lääke, joka toimii tehokkaasti tämäntyyppisen sydänsairauden torjumiseksi, se on hyvä uutinen kaikille, varsinkin jos lääkettä tarvitaan harvemmin ja se on hyvin siedetty, kuten jutussa annetaan ymmärtää. On kuitenkin varottava, ettei näiden hyvin varhaisten tutkimusten tuloksia ylikorosteta ja siten herätetä toiveita potilaissa, jotka saattavat joutua pettymään tutkimusprosessin myöhemmässä vaiheessa. Vain suuremmissa tutkimuksissa, joissa seurantaa jatketaan pidempään, voidaan selvittää, ovatko nämä hyvin alustavat tulokset perusteltuja vai eivät. Keskeinen seurattava tulos on sydämen vajaatoiminnan vuoksi tapahtuvan sairaalahoidon ehkäiseminen ja viime kädessä elämän pidentäminen.</w:t>
      </w:r>
    </w:p>
    <w:p>
      <w:r>
        <w:rPr>
          <w:b/>
        </w:rPr>
        <w:t xml:space="preserve">Esimerkki 2.1792</w:t>
      </w:r>
    </w:p>
    <w:p>
      <w:r>
        <w:t xml:space="preserve">Kohta: Häntä pidettiin laitoksessa McAllenissa, Texasissa, ja hän kuoli maanantaina, päivä sen jälkeen, kun hänet oli diagnosoitu ja siirretty pienempään asemaan. Carlos Hernandez Vasquezia pidettiin vangittuna kuusi päivää, kaksi kertaa kauemmin kuin Yhdysvaltain laki yleensä sallii. Käsittelykeskus on muunnettu varastorakennus, jossa pidetään satoja vanhempia ja lapsia suurissa aidatuissa aitauksissa. Se sai viime vuonna kansainvälistä huomiota, kun siellä pidettiin vanhemmistaan erotettuja lapsia. Hallitus sulki laitoksen influenssan puhjettua, lähetti siivousryhmiä desinfioimaan rakennuksen ja aikoo avata sen pian uudelleen. Yhdysvaltain rajavartiolaitoksen virkamiehen mukaan 32 sairasta lasta ja aikuista on eristetty pienempään käsittelykeskukseen. Hän kertoi toimittajille nimettömänä pysyttelevän virkamiehen mukaan, koska tutkinta on käynnissä. Heidän ikänsä ei ollut tiedossa. Joulukuusta lähtien viisi lasta on kuollut rajaagenttien kiinniottamien lasten takia, minkä vuoksi viranomaisilla on yhä enemmän paineita ja valvontaa siirtolaislasten hoidon suhteen. Sisäisen turvallisuuden ministeri Kevin McAleenan joutui keskiviikkona ankaran kritiikin kohteeksi demokraattiselta lainsäätäjältä, joka kutsui hallinnon toimia lasten suhteen "epäinhimillisiksi". Ilman huoltajaa olevista siirtolaislapsista huolehtiva terveysministeriö kertoi keskiviikkona, että 10-vuotias El Salvadorista kotoisin oleva tyttö kuoli viime vuonna sen jälkeen, kun rajaviranomaiset olivat pidättäneet hänet aiemmin raportoimattomassa tapauksessa. Tyttö kuoli 29. syyskuuta Omahassa, Nebraskassa sijaitsevassa sairaalassa kuumeeseen ja hengitysvaikeuksiin, kertoivat viranomaiset. Osasto alkoi hoitaa tunnistamatonta tyttöä maaliskuussa 2018, sanoi tiedottaja Mark Weber, joka kuvaili tyttöä "lääketieteellisesti hauraaksi", jolla oli ollut synnynnäisiä sydänvikoja. Koska hallitukselta loppuvat tilat maahanmuuttajien säilyttämiseen, Trumpin hallinto on ryhtynyt dramaattisiin toimiin pysyäkseen mukana tulvassa. Puolustusministeriö kertoi keskiviikkona, että se tarjoaa tilapäismajoitusta ainakin 7 500 miehelle ja naiselle, jotka maahanmuuttoviranomaiset ottavat säilöön rajalla. Se lainaa telttoja sisäisen turvallisuuden ministeriölle, joka hallinnoi leirejä. Puolustusministeriö arvioi kuusi mahdollista paikkaa seuraavien kahden viikon aikana: Tucson ja Yuma Arizonassa sekä Tornillo, Donna, Laredo ja Del Rio Texasissa. El Pason lähellä sijaitsevaan Tornilloon majoitettiin viime vuonna ilman huoltajaa olevia lapsia. Pentagonin mukaan sotilashenkilöstö vain pystyttää teltat eikä osallistu operaatioihin. McAllenin 77 000 neliöjalan (7 155 neliömetrin) käsittelykeskuksen mallina on Arizonan Nogalesissa sijaitseva samanlainen laitos, joka rakennettiin vuonna 2014 keski-amerikkalaisten tulvaa varten. Siellä on erilliset osastot yksin tulleille pojille ja tytöille sekä vanhemmille pienten lasten kanssa. Jotkut vanhemmat lapset erotetaan vanhemmistaan, jotta he eivät joutuisi sekoittumaan paljon nuorempien lasten kanssa. Teksasin Rio Granden laakso, johon McAllen kuuluu, on vilkkain laittomien rajanylitysten käytävä. Rajavartiolaitos teki alueella huhtikuussa 36 681 pidätystä, joista lähes kolme neljästä tuli perheyksiköissä tai yksin matkustavina lapsina. Rajavartiolaitoksen agentit ovat tehneet 22. joulukuuta lähtien keskimäärin 69 sairaalareissua päivässä ja tarkkailleet pidätettyjä noin 153 000 tuntia sairaaloissa, virkamies kertoi. Viranomaiset ovat puhdistaneet myös muita pidätyskeskuksia Etelä-Teksasissa, kuten Brownsvillessä, Corpus Christissä, Kingsvillessä ja valtateiden tarkastuspisteillä. Maahanmuuttajia ei rokoteta rajavartioasemilla, mutta heitä saatetaan rokottaa, kun he ovat sairaalahoidossa, virkamies sanoi. Rajavartiolaitos tarjoaa rokotteita työskenteleville agenteille. ___ Long raportoi Washingtonista. Associated Pressin kirjoittaja Lolita C. Baldor Washingtonissa osallistui tähän raporttiin. Vaatimus: Influenssaepidemia sairastuttaa yli 30 siirtolaista rajakeskuksessa.</w:t>
      </w:r>
    </w:p>
    <w:p>
      <w:r>
        <w:rPr>
          <w:b/>
        </w:rPr>
        <w:t xml:space="preserve">Tulos</w:t>
      </w:r>
    </w:p>
    <w:p>
      <w:r>
        <w:t xml:space="preserve">Yli 30 maahanmuuttajan influenssatestit ovat antaneet positiivisen tuloksen suuressa käsittelykeskuksessa, jossa kuoli influenssaan sairastunut teinipoika. Tämä on viimeisin osoitus kasvavista kansanterveysuhkista, joita aiheuttavat riittämättömät tilat, joilla voidaan käsitellä Yhdysvaltojen rajalle saapuvien perheiden ja lasten vyöryä.</w:t>
      </w:r>
    </w:p>
    <w:p>
      <w:r>
        <w:rPr>
          <w:b/>
        </w:rPr>
        <w:t xml:space="preserve">Esimerkki 2.1793</w:t>
      </w:r>
    </w:p>
    <w:p>
      <w:r>
        <w:t xml:space="preserve">Kohta: Viime vuosina monet Yhdysvaltojen osavaltiot ovat reagoineet useisiin joukkoampumisiin säätämällä "punaisen lipun lakeja", joiden tarkoituksena on tarjota keino, jolla mahdollisesti vaarallisia (ja aseistettuja) henkilöitä voitaisiin laillisesti rajoittaa ennen kuin he ryhtyvät vahingollisiin tekoihin: Kyse on osavaltioiden laeista, joiden nojalla tuomioistuimet voivat antaa erityyppisiä suojelumääräyksiä, joiden nojalla poliisi voi väliaikaisesti takavarikoida ampuma-aseet henkilöiltä, jotka tuomari katsoo olevan vaaraksi itselleen tai muille. Usein määräystä pyytävät sukulaiset tai ystävät, jotka ovat huolissaan läheisestään, joka omistaa yhden tai useamman aseen ja joka on ilmaissut itsemurha-ajatuksia tai puhunut ihmisten ampumisesta. Myös viranomaiset voivat pyytää määräystä. Se, kuinka kauan aseet otetaan pois näiden "äärimmäisen vaaran suojelumääräysten" nojalla, riippuu olosuhteista, ja sitä voidaan yleensä jatkaa vasta toisen tuomioistuinkäsittelyn jälkeen. Määräykset myös estävät niiden kattamaa henkilöä ostamasta aseita Yleisesti ottaen punaisen lipun lait antavat tuomioistuimille valtuudet antaa erityyppisiä suojelumääräyksiä, joiden nojalla poliisi voi väliaikaisesti takavarikoida ampuma-aseet henkilöiltä, joiden tuomarit katsovat olevan vaaraksi itselleen tai muille. Kannattajat väittävät, että tällaisilla laeilla voidaan pelastaa ihmishenkiä loukkaamatta kansalaisvapauksia, kun taas vastustajat väittävät, että "punaisen lipun" takavarikot rikkovat perustuslaissa annettuja oikeusturvatakuita. Helmikuussa 2018, muutama viikko sen jälkeen, kun Floridassa sijaitsevassa Stoneman Douglasin lukiossa tapahtui joukkoampuminen, jossa kuoli 17 ihmistä, Yhdysvaltain presidentti Donald Trump ja varapresidentti Mike Pence Trump tapasivat lainsäätäjiä keskustellakseen aselainsäädännöstä ja kouluturvallisuudesta. Epäilty ampuja Nikolas Cruz oli voinut ostaa laillisesti AR-15-tyylisen puoliautomaattikiväärin, vaikka paikallinen poliisi oli aiemmin saanut useita puheluita hänen mahdollisesti vaarallisesta käytöksestään, mistä Trump ja Pence keskustelivat kyseisessä tapaamisessa. Väite: "Yhdysvaltain presidentti Donald Trump sanoi: ""Otamme ensin ampuma-aseet ja menemme sitten oikeuteen"".</w:t>
      </w:r>
    </w:p>
    <w:p>
      <w:r>
        <w:rPr>
          <w:b/>
        </w:rPr>
        <w:t xml:space="preserve">Tulos</w:t>
      </w:r>
    </w:p>
    <w:p>
      <w:r>
        <w:t xml:space="preserve">Kuten tästä videoleikkeestä näkyy, Pence aloitti puhumisen siitä, miten punaisen lipun lait ovat yksi mekanismi, joka voisi tarjota "paikallisille lainvalvontaviranomaisille lisävälineitä, jos yksilön ilmoitetaan olevan potentiaalinen vaara", mutta samalla sallitaan asianmukainen oikeudenkäynti. Trump keskeytti puheenvuoron ja ilmaisi kahdesti, että olisi suotavaa, että kansalaisilta voitaisiin ensin ottaa ampuma-aseet pois ja että tuomioistuimet otettaisiin mukaan vasta sen jälkeen:</w:t>
      </w:r>
    </w:p>
    <w:p>
      <w:r>
        <w:rPr>
          <w:b/>
        </w:rPr>
        <w:t xml:space="preserve">Esimerkki 2.1794</w:t>
      </w:r>
    </w:p>
    <w:p>
      <w:r>
        <w:t xml:space="preserve">Kohta: Englannin jalkapalloliiton "Heads Up" -kampanjaa johtaa prinssi William, joka on jalkapalloliiton puheenjohtaja. Useimmat cupin kolmannen kierroksen ottelut alkavat lauantaina 4. tammikuuta kello 15.01. FA:n mukaan "minuutin viiveen aikana faneja rohkaistaan miettimään, millainen positiivinen vaikutus 60 sekunnilla voi olla heidän omaan hyvinvointiinsa tai ystävän tai perheenjäsenen tukemiseen". ___ Lisää AP-jalkapalloa: https://apnews.com/Soccer ja https://twitter.com/AP_Sports Väite: FA Cupin pelit viivästetty 1 min prinssin mielenterveyspyrkimyksen vuoksi.</w:t>
      </w:r>
    </w:p>
    <w:p>
      <w:r>
        <w:rPr>
          <w:b/>
        </w:rPr>
        <w:t xml:space="preserve">Tulos</w:t>
      </w:r>
    </w:p>
    <w:p>
      <w:r>
        <w:t xml:space="preserve">FA Cupin kolmannen kierroksen otteluiden alkua lykätään minuutilla mielenterveysongelmia koskevan tietoisuuden lisäämiseksi.</w:t>
      </w:r>
    </w:p>
    <w:p>
      <w:r>
        <w:rPr>
          <w:b/>
        </w:rPr>
        <w:t xml:space="preserve">Esimerkki 2.1795</w:t>
      </w:r>
    </w:p>
    <w:p>
      <w:r>
        <w:t xml:space="preserve">Kohta: Oletettu jäljennös lääketieteellisen lehden artikkelista, jossa kuvattiin epätavallinen tapaus kivespussin itsekorjauksesta nitojalla, oli kaikkialla saatavilla faksissa ennen internetiä:  William A. Morton, Jr, MD Eräänä aamuna minut kutsuttiin päivystyspoliklinikalle ensiapupoliklinikan johtavan sairaanhoitajan toimesta. Hän ohjasi minut potilaan luo, joka ei ollut suostunut kuvaamaan ongelmaansa muuten kuin sanomalla, että hän "tarvitsi lääkärin, joka hoiti miesten ongelmia". Noin 40-vuotias potilas oli kalpea, kuumeinen ja ilmeisen epämukava, eikä hänellä ollut juuri sanottavaa, kun hän varovasti avasi housunsa paljastaen hieman vihaisen punaista ja mustansinistä kivespussin ihoa. pyytäessäni hoitajaa jättämään meidät, potilas salli minun riisua hänen housunsa, shortsinsa ja kaksi tai kolme metriä pahanhajuista tahraista sideharsoa, joka oli kääritty hänen kivespussinsa ympärille, joka oli turvonnut kaksi kertaa greippikokoiseksi ja erittäin arka. Vasemman kivespussin vasemmanpuoleista osaa pitkin ulottui siksak-saksamainen repeämä, josta tihkui mätää ja verta.Mattapeitteisten hiusten, turvotetun ihon ja erilaisten eritteiden seassa näin joitakin puoliksi hautautuneita tummia suoraviivaisia esineitä ja kysyin potilaalta, mitä ne olivat. Hän vastasi, että hän oli useita päiviä aiemmin loukannut itsensä konepajassa, jossa hän työskenteli, ja oli itse sulkenut haavan raskaalla nitomapistoolilla. Tummat esineet olivat yhden tuuman niittejä, jollaisia käytetään seinälevyjen kiinnittämisessä. Röntgenkuvasimme potilaan kivespussin niittien löytämiseksi, otimme hänet sairaalaan ja annoimme hänelle jäykkäkouristusmyrkkyä, laajakirjoista antibakteerista hoitoa ja heksakloorifeenin istumakylpyjä ennen leikkausta seuraavana aamuna. Toimenpide koostui kivespussin vasemman puolen tutkimisesta ja puhdistamisesta. Kahdeksan ruostunutta niittiä otettiin pois, ja ihon reunat leikattiin ja raikastettiin. Vasen kives oli avulsioitunut ja puuttui. Siemenjohdon tynkä otettiin talteen nivuskanavasta, se puhdistettiin ja verisuonet sidottiin asianmukaisesti, vaikka hematoomaa ei juurikaan esiintynyt. Läpikulkevat Penrose-dreenit ommeltiin löyhästi paikalleen, ja iho suljettiin löyhästi. Toipuminen sujui rauhallisesti, ja ennen kuin potilas pääsi sairaalasta vajaan viikon kuluttua, hän kertoi minulle loputkin tarinastaan. Hän oli naimaton yksinäinen mies, joka ei yleensä poistunut konepajalta lounasaikaan työkavereidensa kanssa. Yksin ollessaan hän oli alkanut masturboida säännöllisesti pitämällä penistään suuren lattialla olevan koneen kankaista vetohihnaa vasten. Eräänä päivänä, kun hän lähestyi orgasmia, hän menetti keskittymisensä ja kumartui liian lähelle hihnaa. Kun hänen kivespussinsa jäi yhtäkkiä hihnapyörän ja vetohihnan väliin, hän lensi ilmaan ja laskeutui muutaman metrin päähän. Tietämättä, että hän oli menettänyt vasemman kiveksensä, ja ehkä liian tainnutettuna tuntemaan suurta kipua, hän nitoi haavan kiinni ja jatkoi työtään. Voin vain olettaa, että hän luopui tästä itsetyydytystavasta. Tämä artikkeli konepajatyöntekijästä, joka viilsi kivespussinsa auki masturboidessaan koneen kanssa (jolloin hän menetti kiveksensä) ja sitten yksinkertaisesti nitoi kivespussin takaisin yhteen, oli suosittua ruokaa tekstipohjaisissa Internet-keskusteluryhmissä 1990-luvun alussa. Huolimatta artikkelin kliinisestä sävystä, joka oli kerrottu potilaan vammoja ja infektiota hoitaneen lääkärin omakohtaisesta näkökulmasta, monet lukijat pitivät kuvattua skenaariota liian outona ollakseen totta ja epäilivät, että kyseessä oli jonkun lääketieteen alalla työskentelevän tekemä huijaus. Ensimmäisenä askeleena tämän artikkelin todentamiseksi tai kumoamiseksi jäljitimme kopion lääketieteellisestä aikakauslehdestä, jossa artikkelin väitettiin julkaistun, ja varmistimme, että artikkeli todellakin ilmestyi Medical Aspects of Human Sexuality -lehden heinäkuun 1991 numerossa. Jotkut epäilijät eivät silti pitäneet sitä riittävänä todisteena siitä, että artikkelissa kuvatut tapahtumat olisivat todella tapahtuneet - he väittivät, että lehden toimittajia olisi saattanut huijata lääkäri, joka oli lähettänyt fiktiivisen tapausselostuksen pilana. Niinpä jäljitimme lääkärin, jonka nimi oli artikkelin alussa, ja otimme häneen yhteyttä, jotta voisimme kysyä, voisiko hän vahvistaa kertomuksen ja antaa lisätietoja. Hän vastasi meille seuraavasti vuonna 1994:   Olen nyt eläkkeellä, mutta toimitin artikkelin, hoidin potilasta noin 20-25 vuotta sitten ja olen siitä lähtien saanut puheluita kaikkialta Yhdysvalloista. Jäljennös on ilmoitustaululla käytännöllisesti katsoen jokaisessa armeijan asemapaikassa, yliopiston asuntolassa, miesten kerhossa jne. Olen saanut haastatteluja/puheluja talk-show-juontajilta jne. Ei vielä Phil Donahuea! Mies itse asiassa tuli luokseni 3 päivää loukkaantumisen jälkeen, kun kuume, turvotus ja sekundaarisen infektion aiheuttama kipu pelästyttivät hänet. Vaikka jäykkäkouristus oli epätodennäköinen, se oli jopa mahdollinen. Hän ei ollut kovin vaikuttunut vammahetken kivusta - se tapahtui niin nopeasti, kuin jos menettäisi sormenpäänsä vannesahaan - eikä tiennyt, että hänen vasen kiveksensä oli luultavasti lentänyt ylös konepajan kattopalkkeihin, jossa hän työskenteli. Jokainen mies, joka kyselee minulta, kuvittelee alkukivun olleen kova, mutta hänen pitäisi ymmärtää, että kun kivekset oli revitty irti (hups!), ei ollut jatkuvaa epämukavuutta, jota kokisi ensiluokkaisesta potkusta munille! Näin hänet uudelleen 5 vuotta myöhemmin sairaalassa muun kuin urologisen ongelman vuoksi. Laivasto on muuten jättänyt kopioita jokaiseen baariin Välimeren varrella Gibraltarilta Tel Aviviin - poikani tyttöystävä näki yhden Kreikassa 2 vuotta sitten. Väite: Konepajatyöntekijä repi kivespussinsa koneessa ja nitoi sen sitten takaisin yhteen.</w:t>
      </w:r>
    </w:p>
    <w:p>
      <w:r>
        <w:rPr>
          <w:b/>
        </w:rPr>
        <w:t xml:space="preserve">Tulos</w:t>
      </w:r>
    </w:p>
    <w:p>
      <w:r>
        <w:t xml:space="preserve">Konepajatyöntekijä repi kivespussinsa koneella ja nitoi sen sitten takaisin yhteen.</w:t>
      </w:r>
    </w:p>
    <w:p>
      <w:r>
        <w:rPr>
          <w:b/>
        </w:rPr>
        <w:t xml:space="preserve">Esimerkki 2.1796</w:t>
      </w:r>
    </w:p>
    <w:p>
      <w:r>
        <w:t xml:space="preserve">Kohta: "Clinton-säätiön on esitetty palvelevan vain yhtä tarkoitusta: "Bill ja Hillary Clintonin taskujen täyttämistä", kuten GOP:n puheenjohtaja Reince Priebus asian ilmaisi. Vastauksena tällaiseen kritiikkiin demokraattinen asiantuntija Hilary Rosen sanoi, että Clintonit ""eivät saa säätiöstä mitään henkilökohtaista hyötyä"". Hän muistutti myös säätiön tekemästä laillisesta hyväntekeväisyystyöstä, kuten sen ohjelmista, jotka koskevat aidsia Afrikassa ja myrskyn jälkihoitoa Haitissa. ""Clintonin säätiö on hyväntekeväisyysjärjestö, josta presidentti ja ministeri Clinton sekä heidän tyttärensä eivät saa palkkaa, he eivät saa siitä rahaa, he eivät saa siitä henkilökohtaista hyötyä""," Rosen sanoi NPR:n The Diane Rehm Show'ssa 24. elokuuta. Tämä on melko suuri kuilu väitteen, jonka mukaan säätiö on vain Clintonien kulissi, jonka avulla he tienaavat valtavasti rahaa, ja väitteen, jonka mukaan he eivät saa mitään henkilökohtaista hyötyä, välillä. Se sai meidät miettimään: Mitä Clintonit tarkalleen ottaen saavat säätiöstä? Bill Clinton on tällä hetkellä säätiön hallituksen jäsen, ja Chelsea Clinton on säätiön varapuheenjohtaja. Hillary Clinton oli hallituksen jäsen ulkoministeriöstä vuonna 2013 lähdön ja presidentinvaalikampanjansa käynnistämisen välisenä aikana vuonna 2015. Viimeisimpänä vuonna, jolta verolomakkeet ovat saatavilla, vuonna 2014, säätiö ilmoitti, että Chelsea Clinton työskenteli säätiölle ja muille siihen liittyville organisaatioille 35 tuntia viikossa, Bill Clinton 25 tuntia viikossa ja Hillary Clinton 20 tuntia viikossa. Clintonit eivät saa palkkaa tästä työstä, eivätkä he saa mitään muutakaan suoraa rahallista hyötyä. Muut Clintonin säätiön johtajat saavat veroasiakirjojen mukaan kuusinumeroisia palkkoja. Clinton-säätiö on julkinen hyväntekeväisyysjärjestö, joka, kuten olemme raportoineet, osoittaa noin 80-90 prosenttia menoistaan hyväntekeväisyysohjelmiin, kun taas loput menevät varainkeruuseen ja yleiskuluihin. (Nopea sivuhuomautus: Hämmennystä aiheuttaa sekaannusta se, kuinka paljon Clinton-säätiö käyttää hyväntekeväisyysohjelmiin lähinnä siksi, että nimessä on sana "säätiö". Tavallisesti yksityisen säätiön ensisijainen toiminta on apurahojen myöntäminen eli rahan antaminen hyväntekeväisyysjärjestöille, jotka tekevät työtä. Clintonin säätiö toimii kuitenkin julkisena hyväntekeväisyysjärjestönä, sillä se toteuttaa monia ohjelmiaan itse. Clintonilla on myös perinteinen yksityinen säätiö, Clintonin perhesäätiö). Clintonit eivät siis saa säätiöltä korvausta. Voidaan kuitenkin väittää, että he ovat saaneet jonkin verran epäsuoria henkilökohtaisia etuja. Tämä ei tarkoita sitä, että mikään näistä eduista olisi epäeettinen tai sopimaton. Voittoa tavoittelemattoman toiminnan etiikan asiantuntijat kertoivat meille, että nämä ovat melko tavanomaisia, eivätkä he ole nähneet, että Clintonin säätiöstä olisi raportoitu mitään sellaista, joka todistaisi korruptiota. Silti on syytä tarkastella, minkälaisia etuja Clintonit saavat. Suhdetoiminta Clintoneiden ilmeisin, ulospäin suuntautuva hyöty on tunnettuus ja mediahuomio. Järjestö sai alkunsa vuonna 2001, jolloin Bill Clinton jätti Valkoisen talon. Niinä aikoina, kun hän tai Hillary eivät olleet virassa tai ehdolla, säätiö piti perheen julkisuudessa - ja useimmiten pikemminkin hyvistä kuin skandaalimaisista syistä (ainakin noin viime vuoteen asti, jolloin Clinton aloitti vuoden 2016 kampanjansa ja säätiö joutui entistä tarkempaan tarkasteluun). Koko olemassaolonsa ajan Clintonin säätiö on saanut huomiota muun muassa työstään aids-lääkkeiden saatavuuden parantamiseksi Afrikassa, ilmastonmuutoksen torjumisesta, yritysten mentorointiohjelman perustamisesta ja kouluruokailua koskevien ohjeiden laatimisesta. Bill Clinton ja hänen perheensä saavat joka syksy runsaasti lehdistöä, kun he ovat vuosittain järjestettävän Clinton Global Initiative -tapahtuman, varakkaiden hyväntekeväisyyslahjoittajien verkostoitumiskonferenssin, tähtiä. Chelsea Clinton on ottanut vastaan roolinsa järjestön julkisina kasvoina. "Se kiinnittää edelleen huomiota siihen työhön, jota he tekevät perheenä ja yksilöinä kaikkialla maailmassa", sanoo Ann Skeet, Santa Claran yliopiston Markkulan sovelletun etiikan keskuksen johtajan Ann Skeet. ""Ainakin se on hyvää suhdetoimintaa.""" Kun verovirasto arvioi hyväntekeväisyysjärjestöjä, jotka hakevat verovapaata asemaa, mikä säätiöllä on, se haluaa varmistaa, että järjestö on perustettu tarjoamaan julkista hyötyä eikä palvelemaan yksityisiä taloudellisia toiveita, Skeet sanoi. Ei ole mitään sopimatonta siinä, että Clintonit käyttävät julkisuuskuvaansa hyväkseen tässä roolissa, kunhan se tähtää tuohon yleishyödylliseen tarkoitukseen. Toinen suuri hyöty: Clintoneiden rooli säätiön suurten rahasummien kerääjinä mahdollisti myös sen, että he pystyivät ylläpitämään suhteita varakkaisiin ja vaikutusvaltaisiin henkilöihin, joista monet ovat mukana myös demokraattisessa puolueessa. Joitakin suuria lahjoittajia, kuten Fred Eychaner, Haim Saban ja Daniel Abraham, on joukossa. (Myös republikaanit ovat olleet mukana säätiössä; Mitt Romney puhui Clintonin Global Initiative -tapahtumassa vuonna 2012 keskellä ehdokkuuttaan Valkoiseen taloon). Clintonit ovat myös saaneet jonkin verran epäsuoraa rahallista hyötyä hyväntekeväisyystyöstään, vaikka mikään näistä rahoista ei ole tullut säätiön kassasta. Bill Clinton kirjoitti vuonna 2007 kirjan Giving, josta hän sai New York Timesin mukaan noin 5 miljoonan dollarin ennakkomaksun. Kirja käsitteli hyväntekeväisyystyötä, joten se perustuu osittain hänen työhönsä Clintonin säätiössä. Samoin hän on ansainnut satoja tuhansia dollareita pitämällä lukuisia puheita, joissa hän kertoo Clinton-säätiön työstään. Esimerkiksi Samsung Electronics maksoi Bill Clintonille 450 000 dollaria siitä, että hän piti vuoden 2013 kuluttajaelektroniikkanäyttelyssä pääpuheenvuoron, jonka aikana hän puhui siitä, miten teknologia on vaikuttanut hänen työhönsä kehitysmaissa Clinton-säätiön kautta. Samsung on myös lahjoittanut säätiölle 100 000-250 000 dollaria. Asiantuntijat huomauttivat myös, että Clintonit ovat lahjoittaneet omalle hyväntekeväisyysjärjestölleen, ja nämä lahjoitukset olisivat verovähennyskelpoisia. Bill ja Hillary Clinton ovat lahjoittaneet miljoonia yksityiselle hyväntekeväisyysjärjestölleen, Clintonin perhesäätiölle, joka puolestaan on antanut 5-10 miljoonaa dollaria Clinton-säätiölle. Chelsea Clinton itse on lahjoittanut 25 000-50 000 dollaria. Ja säätiön veroasiakirjoissa todetaan, että Clintonit joutuvat "poikkeuksellisten turvallisuus- ja muiden vaatimusten vuoksi" matkustamaan usein ensimmäisessä luokassa tai tilauslentokoneella. Tiedottajan mukaan joissakin tapauksissa, kun Clintonit matkustavat säätiön asioissa, säätiö maksaa heidän matkapalvelunsa suoraan. Ainakin yhdessä kampanjamainoksessa on pilkattu Hillary Clintonin matkustamista yksityiskoneilla. Kana vai muna? Tämä keskustelu herättää kanan vai munan kysymyksen: Ovatko nämä Clintonien saamat edut todella peräisin säätiöltä, vai tulevatko ne heidän jo ennestään huomattavasta poliittisesta pääomastaan? Ennen kuin Clintonit perustivat säätiönsä, he olivat kuuluisia siitä, että he olivat maan ensimmäinen perhe. Ilman säätiötä on täysin mahdollista, että he voisivat saada yhtä suuria puhepalkkioita ja kirjojen ennakkomaksuja. Heillä olisi pääsy samoihin maailmanlaajuisen eliitin jäseniin. Heillä olisi kyky ja varat lahjoittaa hyväntekeväisyyteen. Rakennuksissa olisi heidän nimensä. Hillary Clinton saisi edelleen muhkeita lahjoituksia presidentinvaalikampanjansa tueksi. Todennäköisesti hyvin vähän muuttuisi Clintonien yksityiselämässä, jos säätiö suljettaisiin, sanoo Tony Proscio, Duken yliopiston Center for Strategic Philanthropy and Civil Society -yksikön tutkija ja säätiöiden ja suurten voittoa tavoittelemattomien järjestöjen konsultti. ""On aiheellista ihmetellä, kuinka paljon "hyötyä" näistä asioista olisi Bill ja Hillary Clintonille, jotka ovat jo nyt kotonaan korkeassa seurapiirissä, kuuluisampia kuin melkein kukaan muu ja luultavasti tervetulleita liittämään itsensä mihin tahansa hyviin tekoihin,"" Proscio sanoi. ""Ovatko nuo 'hyödyt' Clintonille yhtä arvokkaita kuin ne olisivat jollekin muulle? Siitä voidaan kiistellä."" Toisaalta hän sanoi, että säätiö ei todennäköisesti olisi yhtä menestyksekäs eikä yhtä tunnettu, jos siihen ei olisi liitetty Clintoneiden nimeä. Hän totesi kuitenkin, että "säätiöön ja Clintoneiden osallistumiseen säätiöön liittyy glamouria, joka vaikuttaa hieman itsekkäältä". Syy siihen, miksi ihmiset perustavat hyväntekeväisyysjärjestöjä omiin nimiinsä ja lahjoittavat huomattavia rahasummia, on usein halu tuntea, että he edistävät asiaa, josta he välittävät, tai lisätä asemaansa yhteisössä, Skeet sanoi. Nämä ovat, vaikka kuinka abstrakteja, eräänlaista henkilökohtaista hyötyä. "Kaikki lahjoittajat antavat kaikille järjestöille jostain syystä, jonka voi yhdistää henkilökohtaiseen hyötyyn", hän sanoi. Meidän tuomiomme Rosen sanoi: ""Clinton-säätiö on hyväntekeväisyysjärjestö, jossa presidentti ja ministeri Clinton ja heidän tyttärensä eivät saa palkkaa, he eivät saa siitä rahaa, he eivät saa siitä mitään henkilökohtaista hyötyä.""". Rosenin väite on päällisin puolin oikea. Clintonit eivät ota minkäänlaista palkkaa, bonusta tai palkkioita Clinton-säätiöstä. On mahdollista, että säätiö on kohottanut Clintonien julkisuuskuvaa Bill Clintonin lähdettyä virastaan, mikä on auttanut heitä saamaan muhkeita puhujapalkkioita ja kirjaennakoita, ja se on myös antanut heille lisämahdollisuuksia seurustella maailman eliitin kanssa. Mutta he olisivat saattaneet saada nämä edut myös ilman Clintonin säätiötä. Heidän julkisuutensa perustuu ennen kaikkea heidän saavutuksiinsa politiikassa." Väite: Clinton-säätiö on hyväntekeväisyysjärjestö, josta presidentti ja ministeri Clinton sekä heidän tyttärensä eivät saa palkkaa, he eivät saa siitä rahaa eivätkä henkilökohtaista hyötyä.</w:t>
      </w:r>
    </w:p>
    <w:p>
      <w:r>
        <w:rPr>
          <w:b/>
        </w:rPr>
        <w:t xml:space="preserve">Tulos</w:t>
      </w:r>
    </w:p>
    <w:p>
      <w:r>
        <w:t xml:space="preserve">"Rosen sanoi: "Clinton-säätiö on hyväntekeväisyysjärjestö, josta presidentti ja ministeri Clinton sekä heidän tyttärensä eivät saa palkkaa, he eivät saa siitä rahaa eivätkä henkilökohtaista hyötyä.""" Rosenin väite on päällisin puolin oikea. Clintonit eivät ota minkäänlaista palkkaa, bonusta tai palkkioita Clinton-säätiöstä. On mahdollista, että säätiö on kohottanut Clintonien julkisuuskuvaa Bill Clintonin lähdettyä virastaan, mikä on auttanut heitä saamaan muhkeita puhujapalkkioita ja kirjaennakoita, ja se on myös antanut heille lisämahdollisuuksia seurustella maailman eliitin kanssa. Mutta he olisivat saattaneet saada nämä edut myös ilman Clintonin säätiötä. Heidän julkisuutensa perustuu ennen kaikkea heidän saavutuksiinsa politiikassa."</w:t>
      </w:r>
    </w:p>
    <w:p>
      <w:r>
        <w:rPr>
          <w:b/>
        </w:rPr>
        <w:t xml:space="preserve">Esimerkki 2.1797</w:t>
      </w:r>
    </w:p>
    <w:p>
      <w:r>
        <w:t xml:space="preserve">Kohta: Pugh'ta koskeva rikostutkinta Marylandin kuvernöörin pyynnöstä aiemmin tällä viikolla, ja sen jälkeen tutkimukset ovat lisääntyneet, kun paljastui, että hänelle maksettiin 700 000 dollaria noin kahdeksan vuoden aikana hänen itse julkaisemastaan paperikirjasarjasta, joka kertoo kuvitteellisesta "Terveestä Hollysta". Keskiviikkoiltapäivään mennessä summa kasvoi 800 000 dollariin sen jälkeen, kun liikemies paljasti, että hänen rahoitusyhtiönsä antoi Pugh'lle 100 000 dollaria sen jälkeen, kun tämä oli voittanut demokraattien esivaalin vuonna 2016. Ensimmäisen kauden pormestari jäi toistaiseksi virkavapaalle kiihtyvän skandaalin keskellä, johon liittyy hänen hämäräperäisten lastenkirjojensa tuottoisaa myyntiä 4 miljardin dollarin sairaalaverkostolle, jota hän aikoinaan auttoi valvomaan, ja suurelle terveysjärjestölle, joka tekee yhteistyötä kaupungin kanssa. Marylandin vakuutuskomissaari Al Redmer kertoi Associated Pressille keskiviikkona, että hänen sääntelyvirastonsa tutkii nyt Kaiser Permanentea, CareFirst BlueCross BlueShieldiä ja osavaltion autovakuutusrahastoa mahdollisten väärinkäytösten vuoksi. "Se, että mikä tahansa vakuutusyhtiö ohjaisi varoja pois tästä tehtävästä, voisi olla huolestuttavaa tosiasioiden perusteella", Redmer sanoi haastattelussa. "Tehtävämme on varmistaa, että sääntelemämme tahot eivät ole millään tavalla rikkoneet lakia tai määräyksiä." Paine Pugh'ta kohtaan kasvoi dramaattisesti sen jälkeen, kun Kaiser Permanente paljasti maanantaina, että se maksoi hänen osakeyhtiölleen noin 114 000 dollaria vuosina 2015-2018 noin 20 000 kappaleesta hänen kuvitettuja kirjojaan. Yhtiö sanoi, että se "osti Healthy Holly -kirjoja, koska uskomme, että asukkaat innostuisivat terveydestä ja hyvinvoinnista kertovasta kirjasta, jonka on kirjoittanut Baltimoren yhteisön jäsen". Toinen kaupungin terveyspalvelujen tarjoaja, CareFirst BlueCross BlueShield, kertoi tehneensä lahjoituksia kirjojen ostamiseen ja jakamiseen Associated Black Charitiesille, voittoa tavoittelemattomalle järjestölle, joka hallinnoi kaupungin veronmaksajien rahoittamaa lasten ja nuorten rahastoa. CareFirst kieltäytyi kommentoimasta asiaa, kun taas Kaiser sanoi tekevänsä täydellistä yhteistyötä kaikissa tutkimuksissa. Pugh'n asianajaja on sanonut, että hän odottaa innolla yhteistyötä osavaltion syyttäjän tutkinnan kanssa ja aikoo antaa "mahdollisimman paljon tietoa, jotta tämä asia saadaan päätökseen". Myös keskiviikkona vt. pormestari Bernard "Jack" Young, joka on ottanut hoitaakseen Pugh'n päivittäiset tehtävät tämän jäätyä virkavapaalle, kertoi toimittajille, että hän on määrännyt Baltimoren lakiasiainosaston tarkastamaan kymmeniä kaupungin viimeisimpiä sopimuksia. Suljetuin ovin pidetyssä kokouksessa Baltimoren eettinen lautakunta äänesti Pugh'n kirjakauppojen tutkimisen aloittamisesta. Johns Hopkins Health System paljasti, että Pugh lähestyi kerran osavaltion senaatissa ollessaan erästä johtavaa työntekijää ostamaan hänelle kuvitettuja kirjoja. Työntekijä kieltäytyi. Hopkinsin tiedottaja Kim Hoppe sanoi, että he eivät ole löytäneet todisteita mistään Healthy Holly -hankinnoista tai lahjoituksista Pughin yritykselle. J.P. Grant, Marylandin liikemies, joka paljasti yrityksensä 100 000 dollarin maksun keskiviikkona Baltimore Sunin haastattelussa, sanoi Pughin kertoneen hänelle, että hänen yrityksensä shekki auttaisi Healthy Holly -kirjojen jakamisessa koululaisille. Pugh vetosi keuhkokuumeen aiheuttamaan terveydentilan heikkenemiseen ja vetäytyi äkillisesti kotiinsa maanantaina, kun monet vaativat tutkimuksia hänen erittäin tuottoisista kirjasopimuksistaan, muun muassa 500 000 dollarin sopimuksesta Marylandin yliopiston lääketieteellisen järjestelmän kanssa. Sopimuksen taustalla ei ollut sopimusta, ja sairaalaverkosto kuvaili joitakin hankintoja "avustuksiksi" liittovaltion asiakirjoissa. Pugh, joka ennen pormestariksi tuloaan istui osavaltion senaatin komiteassa, joka rahoitti alueellista terveysverkostoa, aloitti toimimisen järjestelmän hallituksessa vuonna 2001. Hän erosi vapaaehtoisesta hallituksesta viime kuussa ja palautti viimeisimmän 100 000 dollarin maksunsa. Voittoa tavoittelematon Associated Black Charities -järjestö kertoi, että viisi järjestöä lahjoitti 87 180 dollaria "Healthy Holly" -kirjojen maksamiseen, josta hyväntekeväisyysjärjestö piti 9 552 dollaria käytettäväksi "yleiseen tukeen". Yksi näistä ryhmistä oli ilmeisesti puolijulkinen Marylandin autovakuutusrahasto. Sen entinen toimitusjohtaja M. Kent Krabbe valtuutti 7 500 dollarin lahjoituksen vuonna 2012, vähän ennen kuin Pugh - tuolloin osavaltion senaattori - sponsoroi menestyksekkäästi yhtiön tukemaa lainsäädäntöä. Lahjoituksesta kertoi ensimmäisenä Baltimore Business Journal. Krabbe jätti johtotehtävänsä autovakuutusrahastossa vuonna 2015, ja hänestä tuli lopulta Pughin virkaanastujaiskomitean johtaja vuonna 2016, minkä jälkeen hän siirtyi Baltimoren liikenneministeriöön erityistapahtumien operatiiviseksi johtajaksi, joka oli vastikään luotu virka, jonka palkka oli 107 100 dollaria. Häntä ei tavoitettu kommenttia varten. Mark McCurdy, osavaltion viimeisimmän autovakuutusyhtiön nykyinen johtaja, sanoi, ettei heidän tiedoissaan ollut mitään, mikä kertoisi, miksi Krabbe sai autovakuutusyhtiön kirjoittamaan shekin Pughin Healthy Holly -yhtiölle sen avustusohjelmaan Associated Black Charitiesin kanssa. "Päällisin puolin se ei ole sellainen lahjoitus, joka sopii meidän filosofiaamme", McCurdy sanoi ja korosti, että autovakuutusrahasto ei koskaan saanut tai jakanut Healthy Holly -kirjoja. Samaan aikaan Marylandin yliopiston lääketieteellisen järjestelmän vt. toimitusjohtaja on ilmoittanut, että myös entinen osavaltion senaattori Francis X. Kelly ja kaksi hänen poikaansa ottavat vapaaehtoisia virkavapaita kuuden sidosorganisaation hallituksista. Kelly &amp; Associates Insurance Group on tehnyt miljoonien dollarien liiketoimia sairaaloiden kanssa. Noin kolmannes UMMS:n hallituksen jäsenistä on saanut korvauksia sairaanhoitojärjestelmän ja heidän yritystensä välisten järjestelyjen kautta. Marylandin pääkaupungissa on vireillä lainsäädäntö, jossa keskitytään hallintoneuvostojen hallintoon. ___ Seuraa McFaddenia Twitterissä: https://twitter.com/dmcfadd Väite: "Healthy Holly", joka oli kerran tuottoisaa, on nyt Baltimoren pormestarin kirous.</w:t>
      </w:r>
    </w:p>
    <w:p>
      <w:r>
        <w:rPr>
          <w:b/>
        </w:rPr>
        <w:t xml:space="preserve">Tulos</w:t>
      </w:r>
    </w:p>
    <w:p>
      <w:r>
        <w:t xml:space="preserve">"Terve Holly" on kohtelias afroamerikkalainen tyttö, jolla on omistautuneet vanhemmat ja pikkuveli. Hän rakastaa liikuntaa. Hän himoitsee tuoreita hedelmiä ja vihanneksia. Ja nyt hän on Baltimoren pormestarin Catherine Pugh'n kiusankappale.</w:t>
      </w:r>
    </w:p>
    <w:p>
      <w:r>
        <w:rPr>
          <w:b/>
        </w:rPr>
        <w:t xml:space="preserve">Esimerkki 2.1798</w:t>
      </w:r>
    </w:p>
    <w:p>
      <w:r>
        <w:t xml:space="preserve">Kohta: Peebles, 30-vuotias musta mies, joka suhtautuu epäilevästi siihen, mitä hän kuulee uutismedioista ja hallitukselta, ei aluksi nähnyt tarvetta hälyttää viruksesta. "Minusta se oli täysi huijaus", Peebles sanoi. "Tällaista tapahtuu joka toinen tai neljäs vuosi. Meillä puhkeaa tauti, joka tuntuu saavan kaikki paniikkiin." Peebles on yksi niistä noin 40 miljoonasta mustaihoisen amerikkalaisesta, jotka päättävät minuutti minuutilta, luottavatko he hallitukseen ja lääkintäyhteisöön koronavirus-pandemian aikana. Historialliset epäonnistumiset hallituksen reagoinnissa katastrofeihin ja hätätilanteisiin, lääketieteelliseen väärinkäyttöön, laiminlyöntiin ja hyväksikäyttöön ovat synnyttäneet mustissa sukupolvissa epäluottamusta julkisia instituutioita kohtaan. "Minut on vain ehdollistettu olemaan luottamatta", sanoi Peebles, joka noudattaa nyt osavaltion määräystä pysyä kotona ja pitää etäisyyttä muihin, kun hän menee ulos. Jotkut kutsuvat tällaista skeptisyyttä "Tuskegee-ilmiöksi" - epäluottamusta, joka liittyy Yhdysvaltain hallituksen aikoinaan tekemään salaiseen tutkimukseen, jossa mustia miehiä tutkittiin Alabamassa ja jätettiin hoitamatta kupan takia. Mustat kärsivät jo nyt suhteettoman paljon kroonisista sairauksista, kuten diabeteksesta ja sydänsairauksista, ja ovat paljon todennäköisemmin vakuuttamattomia. Kansalaisoikeusaktivistien ja lääketieteen asiantuntijoiden mukaan se, miten hallitus ja lääkärikunta reagoivat kriisiin, on erityisen ratkaisevaa mustien amerikkalaisten tilanteen kannalta. "Meillä on oikeus olla vainoharhaisia ja esittää vaikeita kysymyksiä", sanoi Massachusettsin edustaja Ayanna Pressley, joka muiden kongressin johtajien tavoin pyysi hallitusta keräämään ja julkaisemaan tietoja niiden ihmisten rodusta ja etnisestä alkuperästä, jotka on testattu tai hoidettu COVID-19-viruksen vuoksi. "Historia on osoittanut meille, että kun emme" kysy kysymyksiä, sanoi Pressley, joka on musta, "seuraukset ovat vakavia, ja itse asiassa hengenvaarallisia".  NAACP:n puheenjohtaja Derrick Johnson, joka isännöi viime kuussa koronavirus-televisiotilaisuutta Yhdysvaltain yleislääkärin Jerome Adamsin kanssa, sanoi, että mustat ja ruskeat yhteisöt tarvitsevat luotettavaa tietoa kriisistä. "Nyt kun tämä on luokiteltu pandemiaksi, olen eniten huolissani epätasa-arvoisuudesta sen suhteen, kenelle tehdään testejä, kenelle annetaan hoitoa ja miten näitä testejä ja hoitoja annetaan avoimesti, läpinäkyvästi ja oikeudenmukaisesti", Johnson sanoi. Virus aiheuttaa useimmille ihmisille lieviä tai kohtalaisia oireita, kuten kuumetta ja yskää. Joillekin, erityisesti iäkkäille aikuisille ja ihmisille, joilla on jo olemassa olevia terveysongelmia, se voi kuitenkin aiheuttaa vakavampia sairauksia, kuten keuhkokuumetta ja kuoleman. Kaupungit, joissa on paljon mustaihoisia asukkaita, kuten New York, Chicago, Detroit, Milwaukee ja New Orleans, ovat osoittautuneet koronaviruksen levinneisyysalueiksi. Michiganin terveysministeriön julkaisemista luvuista käy ilmi, että 40 prosenttia COVID-19-virukseen kuolleista on mustaihoisia osavaltiossa, jossa afroamerikkalaisia on vain 14 prosenttia väestöstä. Monet eteläiset osavaltiot, joissa on paljon mustaihoisia asukkaita, ovat hitaasti asettaneet osavaltion laajuisia rajoituksia, joiden on osoitettu hidastavan viruksen leviämistä. Yhdysvaltain terveysministeriön mukaan mustat aikuiset sairastavat 60 prosenttia todennäköisemmin diabetesta kuin valkoihoiset aikuiset, ja 40 prosenttia todennäköisemmin heillä on korkea verenpaine. Lisäksi vuonna 2015 mustilla naisilla oli 20 prosenttia suurempi todennäköisyys sairastua astmaan kuin valkoihoisilla. Nämä erot tekevät hoidon tai rokotteen saatavuudesta kiireellistä, vaikka viruksen ennustetaan tällä hetkellä vaativan kymmeniä tuhansia ihmishenkiä. Peebles sanoi kuitenkin, ettei hän historian perusteella kiirehtisi hyväksymään parannuskeinoa. "Jos pääsemme paikkaan, jossa hallitus sanoo: 'Okei, nyt on aika ottaa rokote', suhtaudun ehdottomasti epäilevästi heidän aikomuksiinsa", hän sanoi. Yhdysvaltain kansanterveyslaitoksen vuonna 1932 käynnistämässä Tuskegee-tutkimuksessa oli mukana noin 600 köyhää mustaa miestä Alabamassa, joita ei hoidettu sukupuolitautiin, jotta tutkijat voisivat seurata taudin etenemistä. Ohjelma paljastui ja päättyi vuonna 1972, ja silloinen presidentti Bill Clinton pyysi virallisesti anteeksi vuonna 1997. Tuskegeen perintö on osaltaan saastuttanut mustan yhteisön suhdetta amerikkalaiseen lääketieteeseen. Vuonna 2016 julkaistussa tutkimuksessa todettiin, että mustien miesten epäluottamus lääketiedettä kohtaan on johtanut siihen, että he ovat olleet vähemmän tekemisissä lääkäreiden kanssa ja kuolleisuus on ollut korkeampi. Tuskegeessä, jossa monissa perheissä on uhrien jälkeläisiä, monet asukkaat eivät luota hallituksen terveystietoihin, sanoi Lucenia Dunn, Tuskegeen entinen pormestari. Vapaaehtoiset, jotka yrittävät saada tietoa koronaviruksesta, ovat kulkeneet ovelta ovelle ja jakaneet lehtisiä, joissa on sarjakuvamaisia kuvia, jotka eivät näytä "liian virallisilta", hän sanoi. "Meillä on yleinen epäluottamus tässä yhteisössä", Dunn sanoi. "Kutsun sitä 'alitajuntaiseksi hylkäämiseksi'. Asenne on: 'Aion kapinoida tätä vastaan. Te olette valehdelleet meille jo vuosia. Miksi minun pitäisi uskoa teitä nyt?'" Los Angelesissa Jahmil Lacey auttoi perustamaan mustien miesten ja poikien kansanterveysryhmän TRAPMedicine, joka kouluttaa mustia partureita ja järjestää työpajoja, joissa käsitellään asiakkaiden terveyseroja. "Ihmiset siteeraavat Tuskegee-kokeilua syynä siihen, miksi mustat ihmiset eivät luota terveydenhuoltoon, mutta on niin paljon muutakin kuin vain tuo yksi esimerkki", Lacey sanoi. "Emme luota järjestelmiin, jotka liittyvät valkoisen ylivaltaan. Meidän on siis tehtävä työtä sen korjaamiseksi." Tuskegee ei todellakaan tapahtunut tyhjiössä. John Hopkinsin sairaalan lääkärit käyttivät 1950-luvulla Henrietta Lacksin, viiden lapsen mustan äidin, kohdunkaulan syöpäsoluja uraauurtaviin lääketieteellisiin edistysaskeliin ja tutkimuksiin, jotka jatkuvat maailmanlaajuisesti nykyäänkin. Lacks, joka kuoli vuonna 1951, ei koskaan antanut suostumustaan, eikä hänen perheelleen ole koskaan maksettu korvauksia. Yksi keino epäluottamuksen poistamiseksi on lisätä mustien edustusta lääketieteen alalla, sanoi tohtori Nicollette Louissaint, Washingtonissa toimivan Healthcare Ready -järjestön toiminnanjohtaja. "Meidän on varmistettava, että ... itse viesti ja sanansaattajat sovitetaan sopivalle yleisölle", sanoi Louissaint, joka on musta. "On todella tärkeää, että se onnistuu." ___ Reeves raportoi Alabaman Birminghamista. Molemmat ovat AP:n Race and Ethnicity -tiimin jäseniä. Seuraa Morrisonia Twitterissä osoitteessa http://twitter.com/aaronlmorrison. Seuraa Reevesiä Twitterissä osoitteessa https://twitter.com/Jay_Reeves Väite: Koronavirus-pandemian keskellä mustat epäluulo lääketiedettä kohtaan uhkaa.</w:t>
      </w:r>
    </w:p>
    <w:p>
      <w:r>
        <w:rPr>
          <w:b/>
        </w:rPr>
        <w:t xml:space="preserve">Tulos</w:t>
      </w:r>
    </w:p>
    <w:p>
      <w:r>
        <w:t xml:space="preserve">Juuri kun uusi coronavirus julistettiin maailmanlaajuiseksi pandemiaksi, New Yorkin kuntosalijäsenet soittivat kuumeisesti kuntosalille, jossa Rahmell Peebles työskenteli, ja pyysivät häntä jäädyttämään jäsenyytensä.</w:t>
      </w:r>
    </w:p>
    <w:p>
      <w:r>
        <w:rPr>
          <w:b/>
        </w:rPr>
        <w:t xml:space="preserve">Esimerkki 2.1799</w:t>
      </w:r>
    </w:p>
    <w:p>
      <w:r>
        <w:t xml:space="preserve">Kohta: Lainsäätäjien odotetaan käsittelevän myös aborttioikeuksia, yksityistä asekauppaa ja ympäristökysymyksiä, kuten merenpinnan nousua. Vaikka talousarvio on ainoa asia, joka lainsäätäjän on perustuslain mukaan hyväksyttävä joka vuosi, jo nyt on jätetty noin 3 000 lakiehdotusta, joista noin 1 600 pyrkii sisällyttämään talousarvioon paikallisia hankkeita. Republikaanikuvernööri Ron DeSantis on julistanut vuoden 2020 "opettajan vuodeksi". Hän ehdottaa 91,4 miljardin dollarin talousarviota, johon sisältyy 600 miljoonaa dollaria opettajien vähimmäispalkan nostamiseksi 47 500 dollariin vuodessa. Siihen sisältyy myös miljoona dollaria pytonien hävittämiseen Evergladesista ja muualta - vain yksi niistä ympäristöaloitteista, jotka hän haluaa lainsäätäjän hyväksyvän. Lainsäätäjän ei kuitenkaan tarvitse noudattaa kuvernöörin budjettisuosituksia, ja vaikka edustajainhuoneen puhemies Jose Oliva on ollut diplomaattinen, hän on ilmaissut huolensa opettajien palkkaehdotuksesta. "Ensimmäinen ajatukseni on kiitollisuus niille, jotka tulivat ennen meitä ja katsoivat aiheelliseksi sitoa meidät ja kaikki tulevat lainsäätäjät tasapainoiseen talousarvioon", Oliva sanoi, kun DeSantis ilmoitti ehdotuksesta. Keskustelun molemmin puolin on jätetty useita aborttilakiehdotuksia, mutta lakiehdotuksella, jonka mukaan alle 18-vuotiaiden tyttöjen on saatava vanhempiensa suostumus ennen abortin tekemistä, on hyvät mahdollisuudet mennä läpi. Senaattori Kelli Stargel tukee lakia, ja hän vetoaa omiin kokemuksiinsa raskaana olevana teini-ikäisenä. "Luulin varmasti, että äitini tappaisi minut, kun kerroin hänelle, että olin raskaana alaikäisenä", Stargel kertoi kollegoilleen esittäessään lakiesitystä. "Hän neuvoi minua tekemään abortin. Päätin olla tekemättä aborttia, mutta tuon prosessin kautta olemme nyt lähempänä." Floridassa on jo laki, jonka mukaan tytön vanhemmille on ilmoitettava, jos hän tekee abortin, mutta se ei edellytä, että vanhemmat antavat luvan toimenpiteeseen. Vanhempien suostumusta koskevan lakiehdotuksen mukaan tytöt voisivat pyytää tuomarilta poikkeuslupaa, jos he ovat hyväksikäytön tai insestin uhreja. Se on yksi useista aborttikysymyksen molemmin puolin jätetyistä lakiesityksistä, vaikka useimmat muut eivät todennäköisesti mene läpi. Parlamentin edustajainhuoneen lakiesitys kieltää abortit, jos lääkäri havaitsee sikiön sydämenlyönnit, mutta senaatin puhemies Bill Galvano sanoi, että sitä olisi vaikea saada läpi hänen kamarissaan. Vielä epätodennäköisempää on lakiehdotus, jossa äänestäjiä pyydetään muuttamaan perustuslakia siten, että vähintään 50 prosenttia edustajainhuoneesta ja senaatista on oltava naisia, ennen kuin lainsäätäjät voivat äänestää aborttilakiehdotuksesta. Demokraattinen senaattori Lauren Book sanoi, että hän tuki lakiehdotusta toimiakseen puheenaiheena sen jälkeen, kun Alabaman senaatti lähetti kuvernöörille sydämen sykettä koskevan lakiehdotuksen, jossa vain kaksi naissenaattoria äänesti lainsäädännöstä. "Oli nähtävä, kuinka kaksi naista, jotka olivat varmasti selkä seinää vasten tuollaisessa kamarissa, joutuivat puhumaan miljoonien naisten puolesta, joilla ei ollut ääntä eikä edustusta tuossa kamarissa", Book sanoi. "Aloin laatia sitä sen jälkeen." Lainsäätäjät pohtivat jälleen uusia aselakeja kaksi vuotta Parklandin lukioammuskelun jälkeen, jossa kuoli 17 ihmistä. Galvano antoi infrastruktuuri- ja turvallisuusvaliokunnan puheenjohtajalle senaattori Tom Leelle tehtäväksi laatia aseturvallisuuslainsäädäntöä viime vuonna eri puolilla maata tapahtuneiden joukkoampumisten jälkeen. Lee ei mene niin pitkälle kuin demokraattien ehdotukset kieltää rynnäkkökiväärit ja suurikapasiteettiset lippaat, mutta hän sanoi harkitsevansa muutoksia yksityisen asekaupan dokumentoinnin parantamiseksi. "Minusta vaikuttaa siltä, että paras asia, jonka voimme tehdä yleisen turvallisuuden parantamiseksi, on tarkastella käyttämiämme järjestelmiä tai vaatimuksia, joita meillä on laissa, jotta ihmiset voivat siirtää tai myydä aseita yksityishenkilöiden välillä", Lee sanoi. Ympäristö on myös yksi tärkeimmistä kysymyksistä. Lainsäätäjät harkitsevat lainsäädäntöä, jolla puututaan Floridaa viime vuosina vaivanneisiin leväkukintoihin. Republikaanit tukevat myös lakiehdotuksia, joilla perustetaan osavaltion laajuinen resilienssitoimisto ja osavaltion laajuinen merenpinnan nousua käsittelevä työryhmä. Ympäristönsuojeluvirastoa ohjattaisiin ryhtymään toimiin työryhmän suositusten perusteella. Lisäksi on satoja erilaisia lakiehdotuksia, jotka eivät ole kuumimmin keskusteltujen joukossa, kuten lainsäädäntö, jolla kiellettäisiin lemmikkieläinten leasing, joka on lähinnä eräiden lemmikkieläinkauppojen kuluttajille tarjoamia vuokrasopimuksia. Sitten on vielä Bookin lakiesitys, jonka mukaan kookospähkinäpastilleista tehtäisiin osavaltion virallinen karkki. "Tämä on hyvin vakavasti otettavaa lainsäädäntöä", Book sanoi nauraen. "Ajattelin, että se olisi hauska ja kevyt, ja ihmiset ovatkin hyvin kiihkeitä sen suhteen. Miksei suolavesi-taffy? Miksei vaaleanpunaisia Starbursteja? Meillä on vahva mielipide Reese's Peanut Butter Cupsista. Ja minä sanoin: 'Kaverit, mutta tämä on luotu Floridassa'." Väite: Lainsäätäjät ovat valmiina istuntoon kookospähkinäpihveistä aseisiin.</w:t>
      </w:r>
    </w:p>
    <w:p>
      <w:r>
        <w:rPr>
          <w:b/>
        </w:rPr>
        <w:t xml:space="preserve">Tulos</w:t>
      </w:r>
    </w:p>
    <w:p>
      <w:r>
        <w:t xml:space="preserve">Tiistaina alkavan Floridan 60 päivän lainsäädäntöistunnon aikana lainsäätäjät pohtivat kaikkea kookospähkinäpihveistä osavaltion talousarvioon, jonka odotetaan ylittävän 90 miljardia dollaria.</w:t>
      </w:r>
    </w:p>
    <w:p>
      <w:r>
        <w:rPr>
          <w:b/>
        </w:rPr>
        <w:t xml:space="preserve">Esimerkki 2.1800</w:t>
      </w:r>
    </w:p>
    <w:p>
      <w:r>
        <w:t xml:space="preserve">Kohta: Kukaan ei kuollut Mato Grosson osavaltiossa sattuneessa välikohtauksessa, ANM sanoi lausunnossaan. Pato on rekisteröity yksittäisen villikaivosmiehen nimiin eikä kaivosyhtiön nimiin. Padon tarkastuksissa ei ollut havaittu mitään ongelmia, ja se oli julistettu vakaaksi 25. syyskuuta, virasto sanoi. Brasilia on edelleen hälytysvalmiudessa patojen murtumisen varalta sen jälkeen, kun Vale SA:n rautamalmikaivoksen jätepato murtui tammikuussa ja ainakin 250 ihmistä sai surmansa toisessa suuronnettomuudessa neljän vuoden aikana. Väite: Terveysturismi maksaa joidenkin arvioiden mukaan lähes 300 miljoonaa puntaa.</w:t>
      </w:r>
    </w:p>
    <w:p>
      <w:r>
        <w:rPr>
          <w:b/>
        </w:rPr>
        <w:t xml:space="preserve">Tulos</w:t>
      </w:r>
    </w:p>
    <w:p>
      <w:r>
        <w:t xml:space="preserve">Länsi-Brasiliassa sijaitsevan kultakaivoksen pato murtui tiistaina, jätti 2 kilometrin pituisen jäljen kaivosjätettä ja haavoitti kahta ihmistä, maan kansallisen kaivosviraston (ANM) mukaan.</w:t>
      </w:r>
    </w:p>
    <w:p>
      <w:r>
        <w:rPr>
          <w:b/>
        </w:rPr>
        <w:t xml:space="preserve">Esimerkki 2.1801</w:t>
      </w:r>
    </w:p>
    <w:p>
      <w:r>
        <w:t xml:space="preserve">Kohta: "Yhdysvaltain senaatin johdossa on uusi sheriffi, joka haluaa näyttää, miten hän ravistelee maan lakia. Tarkoitamme tietenkin senaatin uutta enemmistöjohtajaa Mitch McConnellia, joka otti senaatin johtopaikan haltuunsa sen jälkeen, kun välivaalit pudottivat demokraatit vallasta. Tässä uudessa maailmassa republikaanit mainostavat silmiinpistävää faktaa todisteena toimivasta senaatista, jonka he sanovat toimivan oikeudenmukaisesti ja järjestyksessä republikaanien hallinnassa. ""Hämmästyttävä fakta: Senaatti on jo äänestänyt vuonna 2015 useammista muutosehdotuksista kuin Reid salli KOKO VUODEN viime vuonna", twiittasi Phil Kerpen, mielipidekirjoittaja ja konservatiivisen 501(c)(4) American Commitment -järjestön puheenjohtaja, 22.1.2015. Kerpen, joka on aiemmin kuulunut Americans for Prosperityn, Club for Growthin ja libertaristisen Cato Instituten jäseniin, kertoi kuulleensa tilaston McConnellilta itseltään. Halusimme tietää, pitääkö paikkansa, että senaatti on jo nyt sallinut alle kuukaudessa enemmän äänestyksiä tarkistuksista kuin koko vuonna 2014. Ja miksi? Senaatin pysähtymisestä ja täytetyistä "puista" Yksinkertainen vastaus äänten määrään on, että Kerpen on oikeassa. Mutta syy sen takana vaihtelee riippuen poliittisesta linssistäsi. Yksinkertainen haku senaatin nimenhuutoäänestyksistä tarkistuksista vuosina 2014 ja 2015 tukee Kerpenin väitettä. Vuonna 2014 tarkistuksista äänestettiin 15 kertaa nimenhuutoäänestyksessä. Tammikuun 22. päivänä 2015, jolloin Kerpen twiittasi, tarkistuksista äänestettiin 16 kertaa nimenhuutoäänestyksessä. Sen jälkeen on äänestetty vielä 17 kertaa tarkistuksista Keystone XL -putkilinjan hyväksymistä koskevaan lakiehdotukseen, joka hyväksyttiin viikkoa myöhemmin, mutta joka todennäköisesti kohtaa presidentti Barack Obaman vetokynän. Kerpen laski luvut eri tavalla, sillä hän laski "todelliset" äänestykset tarkistuksista, mikä sisältää myös nimenhuutoäänestykset tarkistusten jättämisestä käsiteltäväksi, mikä käytännössä tappaa ne. Hänen laskelmiensa mukaan tarkistuksista äänestettiin 16 kertaa vuonna 2014 ja 26 kertaa vuonna 2015. Kummallakin laskentatavalla luvut pitävät paikkansa. Mikä muuttui? Vuonna 2014 senaatin silloinen enemmistöjohtaja Harry Reid (D-Nev.) turvautui hassulta kuulostavaan menettelyyn, jota kutsutaan "tarkistuspuun täyttämiseksi". Periaatteessa Reid täytti tarkistuksille sallitun aikataulun lisäämällä tarkistuksia, joissa oli merkityksettömiä muutoksia, joita kukaan muu ei voinut ohittaa. Menettelytapa esti republikaanien kannattamien tarkistusten kuulemisen parlamentissa. ""Hän teki sitä enemmän kuin kukaan edeltäjistään"", senaatin historioitsija Donald Ritchie kertoi PunditFactille. Reid ei tehnyt tätä vain ollakseen ei-niin-kiltti kaveri. Demokraateille se oli republikaanien taktiikan vastustamista. Toisin kuin edustajainhuoneessa, senaatissa ei ole tiukkoja sääntöjä lakiehdotuksiin liitettävien muutosehdotusten sisällöstä (esimerkiksi puolustusmenoja koskevaan lakiehdotukseen voi lisätä terveydenhuoltoa koskevan muutosehdotuksen). Juuri näin on tapahtunut menneinä vuosina. Republikaanit alkoivat esittää aiheen ulkopuolisia tarkistuksia, joilla esimerkiksi katkaistaisiin Yhdysvaltain apu Egyptille tai, kuten senaattori David Vitterin (R-La) suosikki, poistettaisiin senaatin työntekijöiden terveydenhuoltotuet. Oli lakiesityksen aihe mikä tahansa. Joskus tällä pyrittiin pakottamaan demokraatteja vaikeisiin äänestyksiin kotimaassaan. Republikaanien mielestä Reidin tyyli estää muutosehdotuksia muistutti yhteistyöhaluttomuutta, joka on erittäin hyvin dokumentoitu ja joka haittasi poliittista päätöksentekoa. Demokraateille se oli välttämätöntä, jotta mitään saataisiin aikaan. Republikaanit viivyttelivät äänestyksiä lakiehdotuksista eivätkä sitoutuneet äänestykseen vastineeksi joidenkin tarkistusten sallimisesta, sanoi Steven S. Smith, valtiotieteen professori Washingtonin yliopistossa St. Louisissa. "Reid näki, että he viivyttelivät kaikkea ja saivat kaiken pysähtymään", Smith kertoi. ""Joten hän mietti, miksi hänen pitäisi ylipäätään antaa heille ääniä.""" Reidin toimisto ei kiistä muutosehdotuksista annettujen äänten lukumäärää, mutta he ottavat kantaa siihen, mitä he pitävät ""tyhjänä puheenaiheena"", jossa unohdetaan republikaanien vastuu umpikujasta. Hänen tiedottajansa väittää, että republikaanit estivät oman osuutensa tarkistuksista, koska he eivät tehneet kompromisseja mahdollisista tarkistuksista, joita olisi voitu kuulla täysistunnossa, eivätkä suostuneet sopimaan siitä, milloin lakiehdotuksesta pitäisi äänestää. "(Reid) ei pyydä anteeksi sitä, että hän on estänyt meidän kaikkien mielestä äärimmäisen turhia poliittisia tarkistuksia, joiden tarkoituksena ei ollut vain parantaa käsiteltäviä lakiesityksiä vaan ajaa 30 sekunnin poliittisia mainoksia demokraattisia senaattoreita vastaan", sanoi tiedottaja Adam Jentleson. ""Republikaanit ovat täysin syyllisiä siihen, että luku on mitä on.""" Reidin tyyli estää tarkistuksia ärsytti toki republikaaneja, mutta se leimahti myös vuoden 2014 välivaalien aikana, jolloin republikaanit käyttivät sitä hyökätäkseen demokraatteja vastaan. GOP hyökkäsi esimerkiksi Alaskan demokraattista senaattoria Mark Begichiä vastaan, koska tämä ei äänestänyt tarkistuksistaan nimenhuutoäänestyksessä. McConnell puolestaan sanoi sallivansa avoimet tarkistukset Keystone XL -lakiesitykseen, minkä vuoksi GOP juhlii ""uutta hallintotyyliään"". Kuten poliittiset asiantuntijat kertoivat odottavansa, McConnellin menetelmistä on jo muutama päivä alkuperäisen juhlinnan jälkeen tullut yhteenottoja. Keystone-keskustelun aikana demokraatit vastustivat sitä, että McConnell jätti demokraattien tarkistukset pöydälle eikä antanut demokraattien keskustella tarkistuksistaan hetkeäkään. Reid, ehkä ironisesti, twiittasi: ""En ole koskaan nähnyt keskustelun sulkeutuvan yhtä aggressiivisesti kuin silloin, kun senaattori McConnell kieltäytyi antamasta demokraattien keskustella omista tarkistuksistaan vain yhden minuutin ajan... ...ja se kertoo jo jotain.""" Asiantuntijoiden mukaan äänestäjien ei pitäisi ottaa uutta taktiikkaa todisteena siitä, että McConnellin ""paluu normaaliin järjestykseen"" antaa demokraateille helpon tien äänestää haluamistaan tarkistuksista. "Niin ei tule tapahtumaan", sanoi Roy Meyers, Marylandin yliopiston Baltimoren piirikunnan yleisen politiikan apulaisprofessori. Kansasin yliopiston valtio-opin professori Burdett Loomis oli samaa mieltä ja sanoi: ""Yleinen ajatus ei ole vähäpätöinen ('normaali järjestys'), mutta tarkka määrä ei ole kovin merkittävä, varsinkin jos McConnell johtaa senaattia odotetusti lähes täysin (republikaanien) eduksi."". On liian aikaista tietää, onko meillä käsillä ""merellinen muutos"" järjestyksen suhteen senaatissa, sanoi George Washingtonin yliopiston valtiotieteen professori Sarah Binder. ""Toisin sanoen senaatin voimakas puolueellisuus, joka johti senaattori Reidin lähes sulkemaan muutosprosessin viime vuonna, ei ole hälvennyt"", Binder sanoi. ""Luulen, että tulevaisuudessa kysymys on siitä, pystyykö McConnell löytämään tavan johtaa senaattia niin, että molempien puolueiden senaattorit uskovat, että heidän lainsäädännölliset tarpeensa tulevat täytetyiksi.""" Muun muassa päättäjämme Kerpen twiittasi: ""Hämmästyttävä fakta: Senaatti on jo äänestänyt enemmän muutosehdotuksia vuonna 2015 kuin (Harry) Reid salli koko viime vuoden aikana."" Numeroiden osalta tuo on oikein. Asiantuntijat kuitenkin varoittivat meitä siitä, että väite kuuluu pikemminkin mielenkiintoisten faktojen kategoriaan kuin merkkinä erilaisesta tai yhteistyökykyisemmästä senaatin johdosta. Väite pitää paikkansa, mutta se kaipaa selvennystä ja lisätietoa. Se vastaa määritelmäämme ... Oikaisu: Aiemmassa versiossa tämän faktatarkastuksen yhteydessä kuvattiin virheellisesti senaattori David Vitterin muutosehdotusta." Väite: Hämmästyttävä fakta: Senaatti on jo äänestänyt vuonna 2015 useammasta muutosehdotuksesta kuin Reid salli viime vuonna KOKO VUONNA.</w:t>
      </w:r>
    </w:p>
    <w:p>
      <w:r>
        <w:rPr>
          <w:b/>
        </w:rPr>
        <w:t xml:space="preserve">Tulos</w:t>
      </w:r>
    </w:p>
    <w:p>
      <w:r>
        <w:t xml:space="preserve">"Muun muassa Kerpen twiittasi: ""Hämmästyttävä fakta: Senaatti on jo äänestänyt enemmän tarkistuksia vuonna 2015 kuin (Harry) Reid salli koko viime vuoden aikana."""" Numeroiden osalta tuo on oikein. Asiantuntijat kuitenkin varoittivat, että väite kuuluu pikemminkin mielenkiintoisten faktojen kategoriaan kuin merkkinä erilaisesta tai yhteistyökykyisemmästä senaatin johdosta. Väite pitää paikkansa, mutta se kaipaa selvennystä ja lisätietoa. Korjaus: Tämän faktantarkistuksen aiemmassa versiossa kuvattiin virheellisesti senaattori David Vitterin muutosehdotusta."</w:t>
      </w:r>
    </w:p>
    <w:p>
      <w:r>
        <w:rPr>
          <w:b/>
        </w:rPr>
        <w:t xml:space="preserve">Esimerkki 2.1802</w:t>
      </w:r>
    </w:p>
    <w:p>
      <w:r>
        <w:t xml:space="preserve">Kohta: Päivättämättömässä valokuvassa näkyy rintakehän röntgenkuva terveestä keuhkosta oikealta sivulta. REUTERS/DCD/Dr. Thomas Hooten/Handout Krooninen obstruktiivinen keuhkosairaus eli keuhkoahtaumatauti on neljänneksi yleisin kuolinsyy Yhdysvalloissa ja maailmassa, ja sen määrä on kasvussa. Parannuskeinoa ei ole olemassa. Tutkijat havaitsivat, että NRF2-niminen päägeeni, joka käynnistää muita geenejä, jotka osallistuvat keuhkojen suojaamiseen saasteilta ja tupakansavulta, ei toiminut kunnolla tupakoijilla, joilla oli pitkälle edennyt keuhkoahtaumatauti, josta kärsii 210 miljoonaa ihmistä maailmanlaajuisesti. Heidän mukaansa parsakaalista löytyvä yhdiste saattaa auttaa korjaamaan tämän ongelman. "Tämä työ osoittaa selvästi, että antioksidanttijärjestelmämme heikkeneminen on osallisena keuhkoahtaumataudin etenemisessä, mikä voi olla syynä myös muihin ympäristöperäisiin sairauksiin", Shyam Biswal Johns Hopkinsin lääketieteellisestä tiedekunnasta sanoi lausunnossaan. Keuhkoahtaumatautiin, johon kuuluu keuhkolaajentuma, krooninen keuhkoputkentulehdus ja tietyntyyppinen vakava krooninen astma, ei ole olemassa hoitoja. Tupakointi on ylivoimaisesti suurin syy keuhkoahtaumatautiin, mutta myös ympäristötekijöillä, kuten saasteilla, on merkitystä. Aikaisemmissa tutkimuksissa Biswal havaitsi, että hiiret, joiden NRF2-geenit toimivat huonosti, kehittivät vakavan keuhkolaajentuman. Hänen nykyisessä American Journal of Respiratory and Critical Care Medicine -lehdessä julkaistussa tutkimuksessaan tutkittiin kudosnäytteitä tupakoitsijoilta, joilla oli keuhkoahtaumatauti, ja tupakoitsijoilta, joilla sitä ei ollut. He havaitsivat, että keuhkoahtaumatautia sairastavien keuhkoissa oli vähentynyt NRF2-geenin säätelemien antioksidanttien määrä. Mitä sairaammat potilaat olivat, sitä alhaisempia tasoja he havaitsivat. He havaitsivat kuitenkin myös, että sulforafaani, yhdiste, jota esiintyy luonnostaan parsakaalissa ja wasabissa, pystyi palauttamaan NRF2-geenin toiminnan ihmiskudoksessa. "Nämä ovat avaimia, joita etsimme, jotta voisimme tehdä tarkempia interventioita", American Thoracic Societyn entinen puheenjohtaja John Heffner sanoi puhelinhaastattelussa. "Jos löydämme ensisijaiset aiheuttajat, jotka aiheuttavat keuhkovaurion tupakoitsijoissa, voimme hidastaa tämän erittäin tappavan sairauden etenemistä", Heffner sanoi. Hän sanoi, että tutkimus, johon hän ei osallistunut, viittaa geneettiseen kytkimeen, joka sammuttaa elimistön puolustuksen tupakansavua vastaan ja johtaa keuhkovaurioon. "Yhdisteet, jotka kohdistuvat tuohon kytkimeen, voivat ehkä kytkeä sen takaisin päälle ja estää keuhkoahtaumataudin etenemisen."   Hänen mukaansa on liian aikaista ehdottaa, että parsakaalin syöminen parantaisi keuhkoahtaumataudin. Muut antioksidantteja koskevat kliiniset tutkimukset eivät ole osoittaneet hyötyä. "Toivomme voivamme aloittaa ihmiskokeet näillä tarkemmin määritellyillä yhdisteillä, jotka kohdistuvat siihen, mikä on osoittautunut tärkeimmäksi antioksidanttijärjestelmäksi", hän sanoi. Väite: Geenikytkimen toimintahäiriö kroonisessa keuhkosairaudessa.</w:t>
      </w:r>
    </w:p>
    <w:p>
      <w:r>
        <w:rPr>
          <w:b/>
        </w:rPr>
        <w:t xml:space="preserve">Tulos</w:t>
      </w:r>
    </w:p>
    <w:p>
      <w:r>
        <w:t xml:space="preserve">Kroonista keuhkosairautta sairastavilla tupakoitsijoilla on paljon todennäköisemmin huonosti toimiva antioksidanttinen puolustusjärjestelmä kuin muilla tupakoitsijoilla, mikä voi johtaa uusiin hoitomuotoihin, yhdysvaltalaiset tutkijat kertoivat perjantaina.</w:t>
      </w:r>
    </w:p>
    <w:p>
      <w:r>
        <w:rPr>
          <w:b/>
        </w:rPr>
        <w:t xml:space="preserve">Esimerkki 2.1803</w:t>
      </w:r>
    </w:p>
    <w:p>
      <w:r>
        <w:t xml:space="preserve">Kohta: Huhtikuun 30. päivänä 2019 Facebook-sivu "Historical Pictures" herätti uudelleen kiinnostuksen vanhaan uutiseen, johon liittyy Titanic-elokuva, äyriäiskeitto ja huume PCP (fenyklidiini eli enkelipöly):  Facebook-sivulla lukee: "Titanicin viimeisenä kuvausyönä joku laittoi näyttelijöiden ja kuvausryhmän ruokaan PCP:tä. 80 näyttelijää ja kuvausryhmän jäsentä, mukaan lukien James Cameron ja Bill Paxton, alkoivat nähdä hallusinaatioita ja joutuivat sairaalaan." Tämä Facebook-kirjoitus kertoo aidon uutistarinan Titanicin kuvauksista. Osa yksityiskohdista on kuitenkin harhaanjohtavia tai epätarkkoja. Tapaus sattui esimerkiksi viimeisenä kuvauspäivänä yhdessä tietyssä paikassa, mutta ei elokuvan viimeisenä päivänä kokonaisuudessaan: Paikka oli Halifaxin alue Akademik Msislav Keldysh -tutkimusaluksella, jota Cameron käytti vedenalaisten kohtausten kuvaamiseen vuotta aiemmin. Viisikymmentä kuvausryhmän jäsentä teki matkan Nova Scotiaan, jonka oli tarkoitus olla varikkopysähdys päätapahtumaa varten. Elokuun 9. päivänä 1996, kolme viikkoa kuvausten jälkeen, helvetti pääsi kuitenkin valloilleen, kun useat ihmiset sairastuivat rajusti ruokatauon jälkeen. Vielä tärkeämpää on se, että tähän Facebook-postaukseen sisältyvä kuva on harhaanjohtava, sillä kumpikaan elokuvan tähdistä, Leonardo DiCaprio tai Kate Winslet, ei ollut kuvauspaikalla tapahtuman aikaan. 26. elokuuta 1996 kanadalainen lehdistö kertoi, että lähes 80 ihmistä vietiin sairaalaan Titanicin kuvauspaikalta ruokamyrkytyksen vuoksi, jota aluksi pidettiin ruokamyrkytyksenä. Halifaxin aluepoliisi kuitenkin tutki tapausta ja totesi, että joku oli pannut äyriäiskeittoon PCP:tä: Thu, Aug 29, 1996 - 30 - Star-Phoenix (Saskatoon, Saskatchewan, Kanada) - Newspapers.com Vaikka elokuvan päätähdet eivät olleet kuvauspaikalla tapauksen aikana, muut elokuvaan liittyvät suuret nimet, kuten näyttelijä Bill Paxton ja ohjaaja James Cameron, olivat kuvauspaikalla ja söivät PCP:llä pehmitettyä keittoa. Entertainment Weekly siteerasi Paxtonia vuonna 1996 sanomalla, että hän ei yleensä syönyt kuvauspaikalla tarjoiluja, mutta tuona iltana hän päätti jostain syystä liittyä Cameronin seuraan syömään ruokakeittoa: Se, kuka ruokakeittoa terästi, on edelleen mysteeri - ja meneillään olevan rikostutkinnan aihe - mutta näyttelijä Bill Paxtonille (Twister), joka esittää nykyajan aarteenmetsästäjää, se oli todella muistettava ilta. Paxton aikoi syödä italialaista ruokaa asuntovaunussaan, mutta päätti sen sijaan syödä Cameronin kanssa hummerikeittoa. Hän muistelee, että jo 15 minuutin kuluttua syömisestä "kuvausryhmä oli täynnä ihmisiä. Jotkut nauroivat, jotkut itkivät, jotkut oksentelivat." Olettaen, että pilaantuneet äyriäiset olivat aiheuttaneet ongelman, Paxton hyppäsi pakettiautoon, joka oli matkalla Dartmouthin yleissairaalaan. "Yhtenä hetkenä oloni oli kunnossa", hän sanoo, "seuraavana hetkenä tunsin itseni niin pirun ahdistuneeksi, että halusin hengittää paperipussissa. Cameronilla oli sama tunne." Paxton kertoi kokemuksestaan myös Larry Kingin haastattelussa:  Useat muutkin kuvauspaikalla tuona päivänä olleet henkilöt ovat kertoneet oman versionsa tästä tarinasta. Marilyn McAvoy, joka oli kuvauspaikalla varamaalarina, puhui Vice-lehdelle toukokuussa 2017: Vice: Marilyn, kerro minulle, millaista se ruokakeitto oli? Marilyn McAvoy: Chowder oli uskomatonta. Ihmiset menivät hakemaan toiset kulhot. Ajattelin todella mennä takaisin, koska se oli niin hyvää. Ja luulen, että se oli osa ongelmaa: ihmiset söivät paljon enemmän kuin tavallisesti, koska se oli niin herkullista. Mitä muuta muistat siitä illasta? Ei ollut mitään merkkejä siitä, että jotain outoa olisi tapahtunut ... ennen ateriaa. Kun palasimme syömisen jälkeen, noin 30 minuutin kuluttua, aloin huomata, että jokin oli pielessä. Kaikki vaikuttivat hämmentyneiltä. Kaikilla oli vaikeuksia saada työnsä tehtyä. [...] Miten muu miehistö reagoi? Kun minä yritin selvittää, mitä oli tekeillä, kaikki muut näyttivät menevän ulos. He kaikki kokoontuivat sen rakennuksen jättimäisten ovien ulkopuolelle, jossa työskentelimme. Kuulin myös myöhemmin, että heti kun James Cameron tajusi, että keittoon oli laitettu jotain, hän juoksi huoneeseensa ja pakotti itsensä oksentamaan. Tämä tapaus mainitaan myös DiCaprion elämäkerrassa. Siinä siteerattiin näyttelijä Lewis Abernathya, joka kuvailee, miltä Cameronin väitettiin näyttävän syötyään huumeilla maustettua keittoa: Näyttelijä Lewis Abernathy, joka näytteli Bill Paxtonin muinaisjäännösten metsästäjän kyynistä apuria, muisteli: "Siellä oli ihmisiä, jotka vain pyörivät ympäriinsä, täysin poissa tolaltaan. Jotkut heistä sanoivat nähneensä raitoja ja psykedeelejä." "Luulin, että se oli ruokamyrkytys", hän jatkoi (onneksi hän oli syönyt hotellissa sinä iltana). "Todella pahat merenelävät voivat saada sinut hallusinoimaan, ja tämä pitopalvelu oli täynnä simpukoita. Jimiä lastattiin tämän pakettiauton takapenkille - olin aivan järkyttynyt siitä, miltä hän näytti. Toinen silmä oli täysin punainen, kuin Terminatorin silmä - pupilli, ei iiristä, punajuurenpunainen. Toinen silmä näytti siltä kuin hän olisi haistellut liimaa nelivuotiaasta asti." Cameron vahvisti syöneensä keittoa, mutta sanoi välttäneensä sairaalareissun pakottamalla itsensä oksentamaan saastuneen ruoan. Vaikka poliisi vahvisti, että monet elokuvan kuvauksissa olleet ihmiset olivat sairastuneet syötyään PCP:llä maustettua äyriäiskeittoa, tutkijat eivät koskaan saaneet selville, kuka oli vastuussa. Jotkut epäilivät, että syyllinen oli tyytymätön kokki, kun taas toiset uskoivat, että joku kuvausryhmän jäsenistä yritti kostaa Cameronille, jolla on tyrannimaisen ohjaajan maine. Sikäli kuin tiedämme, keittoon huumeita laittanutta henkilöä ei koskaan tunnistettu, eikä tapauksesta nostettu syytteitä. Vuonna 1998 Calgary Herald julkaisi artikkelin otsikolla "Titanicin mysteeri: Who Spiked the Chowder?". Siinä sekä Paxton että Cameron ilmaisivat suuttumuksensa (sekä hämmennyksensä) tapauksesta ja sanoivat, että kuka tahansa pannut keittoa vaaransikin kaikki kuvauspaikalla olleet, myös vanhukset ja lapset:  To, 15. tammikuuta 1998 - 63 - Calgary Herald (Calgary, Alberta, Kanada) - Newspapers.com Joitakin erimielisyyksiä on siitä, kuinka moni sairastui tai minkälainen keitto (hummeri, simpukka vai äyriäiset?) oli PCP:tä sisältänyt. On kuitenkin epäilemättä totta, että kymmenet ihmiset ottivat tietämättään enkelipölyä Titanicin kuvauksissa, kun tuntematon henkilö oli terästänyt ruokaa sillä. Väite: "Kymmenet Titanic-elokuvan kuvauksissa olleet ihmiset sairastuivat syötyään mereneläväkeittoa, johon oli lisätty PCP-huumetta viimeisenä kuvauspäivänä."</w:t>
      </w:r>
    </w:p>
    <w:p>
      <w:r>
        <w:rPr>
          <w:b/>
        </w:rPr>
        <w:t xml:space="preserve">Tulos</w:t>
      </w:r>
    </w:p>
    <w:p>
      <w:r>
        <w:t xml:space="preserve">"Mikä on totta: Kymmeniä Titanicin kuvauksissa olleita ihmisiä, mukaan lukien näyttelijä Bill Paxton ja ohjaaja James Cameron, sairastuivat sen jälkeen, kun joku laittoi mereneläväkeittoon PCP:tä. Mikä on väärin: Elokuvan tähdet Leonardo DiCaprio ja Kate Winslet eivät olleet kuvauspaikalla tuolloin, eikä tapaus sattunut viimeisenä kuvauspäivänä.""</w:t>
      </w:r>
    </w:p>
    <w:p>
      <w:r>
        <w:rPr>
          <w:b/>
        </w:rPr>
        <w:t xml:space="preserve">Esimerkki 2.1804</w:t>
      </w:r>
    </w:p>
    <w:p>
      <w:r>
        <w:t xml:space="preserve">Kohta: Seattlen lastensairaalassa tunnistettiin ja hoidettiin tautia, jota kutsutaan nimellä "pediatric multisystem inflammatory syndrome", kertoi KUOW. King County Public Healthin mukaan potilas asui Snohomishin piirikunnassa, eikä alueella ole ollut muita vahvistettuja tapauksia. Lasten sydän- ja verisuonitutkimusta Lastenklinikalla johtavan tohtori Michael Portmanin mukaan siihen liittyy lapsen immuunijärjestelmän "hyperreaktio" virusta vastaan. Se voi johtaa verisuonten tulehdukseen ja vaikuttaa sydämen valtimoihin, mikä voi johtaa sepelvaltimoiden aneurysmiin. Vastaavissa sairauksissa se voi johtaa elinikäisiin sydänongelmiin, Portman sanoi. Oireyhtymä on harvinainen, ja useimmat viruksen saaneista lapsista sairastuvat vain lievästi. Portmanin mukaan tauti yhdistetään COVID-19-virukseen, koska lähes kaikilla potilailla on ollut vahvistettuja virustapauksia, positiivisia vasta-ainekokeita tai tiedossa oleva altistuminen. Portmanin mukaan tauti on hyvin samankaltainen ja näyttää ajoittain lähes identtiseltä Kawasakin taudiksi kutsutun taudin kanssa, joka tunnistettiin Japanissa 1960-luvulla. Portmanin mukaan Kawasakin tauti on melko yleinen Seattlen lastenklinikalla. Noin 30 prosenttia lastenklinikan Kawasakin tautia sairastavista potilaista on aasialaista alkuperää, Portman sanoi. Tauti "näyttää kuitenkin vaikuttavan vakavammin latinalaisamerikkalaisiin ja mustiin lapsiin", mikä johtuu "voimakkaammasta tulehdusreaktiosta". Suurin osa uuden oireyhtymän tapauksista on esiintynyt New Yorkin alueella, ja muutama on johtanut kuolemaan. Portmanin neuvo vanhemmille on, että "älkää pelästykö", mutta jos lapsella on jatkuvaa kuumetta, joka on oire, hän suosittelee, että lapsi tutkitaan. Väite: Seattlessa 1. tapaus virukseen liittyvää lastentautia.</w:t>
      </w:r>
    </w:p>
    <w:p>
      <w:r>
        <w:rPr>
          <w:b/>
        </w:rPr>
        <w:t xml:space="preserve">Tulos</w:t>
      </w:r>
    </w:p>
    <w:p>
      <w:r>
        <w:t xml:space="preserve">Seattlessa on todettu ensimmäinen vahvistettu tapaus harvinaista tulehdussairautta, joka liittyy läheisesti COVID-19-tautiin.</w:t>
      </w:r>
    </w:p>
    <w:p>
      <w:r>
        <w:rPr>
          <w:b/>
        </w:rPr>
        <w:t xml:space="preserve">Esimerkki 2.1805</w:t>
      </w:r>
    </w:p>
    <w:p>
      <w:r>
        <w:t xml:space="preserve">Kohta: Tämä brittiläisten ja ruotsalaisten tutkijoiden tekemä havainto voi tasoittaa tietä uuden hoidon kehittämiselle arviolta 450 000 ihmiselle maailmassa, joilla on monilääkeresistentti (MDR) tai laajasti lääkeresistentti (XDR) tuberkuloosi. Torstaina The Lancet Respiratory Medicine -lehdessä julkaistussa tutkimuksessa tutkijat kertoivat, että yli puolet 30:stä lääkkeille resistentistä tuberkuloosipotilaasta, joita hoidettiin siirtämällä heidän omia luuytimen kantasolujaan, paranivat taudista kuuden kuukauden kuluttua. "Tulokset ... osoittavat, että MDR-TB:n hoidon nykyiset haasteet ja vaikeudet eivät ole ylitsepääsemättömiä, ja ne tuovat ainutlaatuisen tilaisuuden uuden ratkaisun avulla hoitaa satojatuhansia ihmisiä, jotka kuolevat tarpeettomasti", sanoi tuberkuloosiasiantuntija Alimuddin Zumla Lontoon University College Londonista, joka oli mukana johtamassa tutkimusta. Tuberkuloosia, joka tarttuu keuhkoihin ja voi levitä ihmisestä toiseen yskimisen ja aivastelun välityksellä, pidetään usein virheellisesti menneisyyden tautina. Viime vuosina lääkkeille vastustuskykyiset tautikannat ovat levinneet ympäri maailmaa ja torjuneet tavanomaiset antibioottilääkehoidot. Maailman terveysjärjestö (WHO) arvioi, että Itä-Euroopassa, Aasiassa ja Etelä-Afrikassa 450 000 ihmisellä on MDR-tuberkuloosi, ja noin puolet heistä ei reagoi nykyisiin hoitoihin. Tuberkuloosibakteerit aiheuttavat immuunisoluissa ja ympäröivässä keuhkokudoksessa tulehdusreaktion, joka voi aiheuttaa immuunijärjestelmän toimintahäiriöitä ja kudosvaurioita. Luuytimen kantasolujen tiedetään siirtyvän keuhkovaurio- ja tulehdusalueille ja korjaavan vaurioitunutta kudosta. Koska ne myös muokkaavat elimistön immuunivastetta ja voisivat tehostaa tuberkuloosibakteerien poistumista, Zumla ja hänen kollegansa Markus Maeurer Tukholman Karoliinisesta yliopistollisesta sairaalasta halusivat testata niitä tuberkuloosipotilailla. Vaiheen 1 tutkimuksessa 30:lle 21-65-vuotiaalle potilaalle, joilla oli joko MDR- tai XDR-tuberkuloosi ja jotka saivat tavanomaista tuberkuloosiantibioottihoitoa, annettiin lisäksi infuusiona noin 10 miljoonaa omaa kantasolua. Solut saatiin potilaan omasta luuytimestä, ja ne kasvatettiin laboratoriossa suuriksi määriksi ennen kuin ne siirrettiin uudelleen samalle potilaalle, tutkijat kertoivat. Kuusi kuukautta kestäneen seurannan aikana tutkijat havaitsivat, että infuusiohoito oli yleisesti ottaen turvallista ja hyvin siedettyä, eikä vakavia sivuvaikutuksia todettu. Yleisimpiä ei-vakavia sivuvaikutuksia olivat korkea kolesterolipitoisuus, pahoinvointi, alhainen valkosolujen määrä ja ripuli. Vaikka vaiheen 1 tutkimus on ensisijaisesti suunniteltu vain testaamaan hoidon turvallisuutta, tutkijoiden mukaan tulosten lisäanalyysit osoittivat, että 16 kantasoluilla hoidettua potilasta katsottiin parantuneeksi 18 kuukauden kuluttua, kun taas 30:stä tuberkuloosipotilaasta, joita ei hoidettu kantasoluilla, vain viisi oli parantunut. Maeurer korosti, että tarvitaan lisää tutkimuksia, joissa on enemmän potilaita ja pidempi seuranta, jotta voidaan selvittää paremmin, kuinka turvallista ja tehokasta kantasoluhoito oli. Hän sanoi kuitenkin, että jos tulevat testit onnistuvat, siitä voisi tulla käyttökelpoinen uusi hoitomuoto MDR-TB-potilaille, jotka eivät reagoi tavanomaiseen lääkehoitoon tai joilla on vakavia keuhkovaurioita. Väite: Luuytimen kantasolut voisivat voittaa lääkkeille vastustuskykyisen tuberkuloosin.</w:t>
      </w:r>
    </w:p>
    <w:p>
      <w:r>
        <w:rPr>
          <w:b/>
        </w:rPr>
        <w:t xml:space="preserve">Tulos</w:t>
      </w:r>
    </w:p>
    <w:p>
      <w:r>
        <w:t xml:space="preserve">Potilaita, joilla on mahdollisesti kuolemaan johtavia tuberkuloosin (tuberkuloosi) "superbakteereita", voitaisiin tulevaisuudessa hoitaa heidän omasta luuytimestään otetuilla kantasoluilla, kuten varhaisvaiheen kokeilun tulokset osoittavat.</w:t>
      </w:r>
    </w:p>
    <w:p>
      <w:r>
        <w:rPr>
          <w:b/>
        </w:rPr>
        <w:t xml:space="preserve">Esimerkki 2.1806</w:t>
      </w:r>
    </w:p>
    <w:p>
      <w:r>
        <w:t xml:space="preserve">Kohta: Jutussa mainittiin, että oli odotettavissa, että lääke, josta raportoitiin, maksaisi 8 dollaria päivässä verrattuna varfariinin hintaan &lt; 1 dollari päivässä. Yksi kustannuksiin liittyvä näkökohta, jota ei otettu huomioon tässä jutussa, on ero seurannassa, joka olisi vähäisempi Eliquis-potilailla. Kilpaileva HealthDayn juttu käsitteli tätä jälkimmäistä seikkaa paremmin. Jutussa esitettiin vain suhteellisen riskin vähenemistä kuvaavia lukuja - "estettiin 21 prosenttia enemmän aivohalvauksia... 31 prosenttia vähemmän vakavia verenvuototapauksia... vähennettiin kuolemantapausten kokonaismäärää 11 prosentilla" - mutta jätettiin kertomatta haittavaikutusten absoluuttinen väheneminen. 21 prosenttia mistä? 31 prosenttia mistä? 11 prosenttia mistä? Jutussa mainittiin joitakin haittoja, jotka liittyvät tähän raportoidun lääkkeen käyttöön. Siinä ei eritelty tarkemmin, oliko tähän lääkitykseen liittyviä haittoja tai kuinka hyvin tutkimukseen osallistuneet pystyivät noudattamaan annosteluohjelmaa. Tässä asiassa tämä juttu ei ollut yhtä kattava kuin sen HealthDay-kilpailijansa, joka raportoi: "Uusi tutkimus on seurausta toisesta apiksabaania koskevasta tutkimuksesta, joka lopetettiin ennenaikaisesti turvallisuusongelmien vuoksi. Kyseisessä tutkimuksessa, joka julkaistiin heinäkuussa New England Journal of Medicine -lehdessä, apiksabaanin käyttöön liittyi verenvuodon lisääntynyt todennäköisyys - ilman, että potilaiden sydänkohtausriski olisi pienentynyt." Ansell kuitenkin huomautti, että "tuossa tapauksessa apiksabaania annettiin potilaille, joilla oli sepelvaltimotauti ja jotka käyttivät myös kahta muuta verenohennuslääkettä". "Nämä kolme yhdessä osoittivat, että verenvuotoriski oli aivan liian suuri, eikä siitä ollut todellista hyötyä kyseisessä väestössä". Mutta se on aivan eri ongelma verrattuna eteisvärinään", hän sanoi."" Juttu sisälsi paljon tietoa tutkimuksesta, josta siinä raportoitiin - missä tulokset esiteltiin ja julkaistiin, sen suunnittelu, kliinisten tutkimuskohteiden määrä, mukana olleet maat, tutkittujen ihmisten määrä ja tutkimusaika. Ei mitään avointa sairauden lietsontaa. Jutussa mainittiin, että raportoitu tutkimus oli lääkkeenvalmistajan rahoittama. Jutussa oli mukana kommentteja lääkäriltä, jolla ei ollut mitään yhteyksiä raportoituun tutkimukseen. Jutussa verrattiin tutkimuslääkettä pitkäaikaishoitoon, varfariiniin, sekä mainittiin vastikään hyväksytty lääke ja toinen hyväksymisprosessissa oleva lääke. Juttu aloitettiin mainitsemalla, että Eliquis (apiksabaani) oli kokeellinen lääke, ja se lopetettiin mainitsemalla, että lääke on tarkoitus toimittaa FDA:lle hyväksyntää varten. Jutusta kävi selvästi ilmi, että kyseessä oli uusi lääke, vaikka kaksi muuta lääkettä (varfariini ja Pradax) on tällä hetkellä saatavilla. Ei näyttänyt perustuvan pelkästään uutistiedotteeseen. Väite: Koe osoittaa, että veritulppapilleri voi olla menestys.</w:t>
      </w:r>
    </w:p>
    <w:p>
      <w:r>
        <w:rPr>
          <w:b/>
        </w:rPr>
        <w:t xml:space="preserve">Tulos</w:t>
      </w:r>
    </w:p>
    <w:p>
      <w:r>
        <w:t xml:space="preserve">Tässä jutussa kerrotaan laajasta kliinisestä tutkimuksesta, jossa todettiin, että uusi lääkitys on tehokkaampi mutta kalliimpi kuin nykyinen lääkitys, jota käytetään vähentämään verihyytymän muodostumisen mahdollisuutta eteisvärinää sairastavilla henkilöillä. Jutussa kerrottiin hyvin yksityiskohtaisesti tutkimuksesta sekä lääkkeiden valmistajalle aiheutuvista taloudellisista seurauksista. Nähtäväksi jää, onko tutkimuksessa havaittu sitoutuminen yhtä hyvä todellisessa maailmassa. Lääke Eliquis, josta raportoitiin, on vielä FDA:n tarkistettava turvallisuutensa ja tehokkuutensa osalta. Näyttää kuitenkin siltä, että ainakin jotkut kliinikot ja markkina-analyytikot ovat innostuneita tämän lääkkeen vaikutuksista. Tämän jutun haittapuolena on se, että siinä ei anneta tietoa absoluuttisesta riskien vähenemisestä, joka saattaa olla mahdollista tämän lääkityksen avulla. Koska tätä tietoa ei ole saatavilla, on mahdotonta arvioida, kuinka arvokas hoitomuoto tämä voisi olla. Hemorragisen aivohalvauksen riski on huolenaihe niille, jotka käyttävät varfariinia osana eteisvärinän hoitoa. Lääkkeen saatavuus, joka vähentää tätä riskiä ja on tehokkaampi hoito heidän tilaansa, kiinnostaa niitä, joilla on varaa lisäkustannuksiin.</w:t>
      </w:r>
    </w:p>
    <w:p>
      <w:r>
        <w:rPr>
          <w:b/>
        </w:rPr>
        <w:t xml:space="preserve">Esimerkki 2.1807</w:t>
      </w:r>
    </w:p>
    <w:p>
      <w:r>
        <w:t xml:space="preserve">Kohta: Tutkijat päätyivät tähän johtopäätökseen tutkiessaan neljän kaupallisesti tärkeän simpukkalajin - itäisten osterien, pohjoisten kvaahogien, pehmytkuorisimpukoiden ja pohjoisten kampasimpukoiden - pyynnin vähenemistä rannikkoalueilla Mainesta Pohjois-Carolinaan. He raportoivat, että heidän havaintonsa johtuivat selkeästi meren lämpenevästä ympäristöstä ja muuttuvasta ilmastosta eivätkä kalastajien liiallisesta pyynnistä. Yksi tapa, jolla lämpeneminen on vaikuttanut haitallisesti simpukoihin, on se, että ne ovat alttiimpia petoeläimille, sanoi tutkimuksen pääkirjoittaja Clyde MacKenzie, National Oceanic and Atmospheric Administrationin simpukkatutkija, joka työskentelee Sandy Hookissa, New Jerseyssä. "Niiden saalistusnopeus on nopeampi lämpimissä vesissä. Ne alkavat saalistaa aikaisemmin ja saalistavat pidempään syksyyn asti", MacKenzie sanoi. "Nämä kannat ovat pienentyneet." MacKenzien havainnot, jotka ovat tulosta yhteistyöstä Marylandin luonnonvaraministeriön simpukkabiologin Mitchell Tarnowskin kanssa, julkaistiin äskettäin Marine Fisheries Review -lehdessä. Tuloksilla on vaikutuksia simpukoiden kuluttajille, sillä kotimaisten saaliiden väheneminen tarkoittaa, että simpukoiden, kuten osterien ja simpukoiden, hinnat voivat nousta tai Yhdysvallat voi tulla riippuvaisemmaksi ulkomaisista lähteistä. Tutkijat havaitsivat, että itäisten osterien sato Connecticutista Virginiaan laski noin 600 000 bushelista vuonna 1960 alle 100 000 busheliin vuonna 2005. He havaitsivat, että näiden neljän lajin sato laski vuodesta 1980 vuoteen 2010 nautittuaan vakaista vuosista vuosina 1950-1980. Tutkijat kertoivat, että Pohjois-Atlantin värähtelyssä tapahtunut positiivinen muutos johti simpukoiden elinympäristön heikkenemiseen. Oskillaatio on ilmakehän paineen epäsäännöllinen vaihtelu, joka vaikuttaa säähän ja ilmastoon, mikä puolestaan vaikuttaa esimerkiksi simpukoiden lisääntymiseen ja ravinnon saatavuuteen. Tutkimus heijastaa sitä, mitä Mainen simpukankorjaajat näkevät osavaltion vuorovesitasangoilla, sanoi Chad Coffin, simpukankorjaaja ja Mainen simpukankorjaajien yhdistyksen puheenjohtaja. Mainen pehmeäkuorisimpukoiden - joita käytetään paistettujen simpukoiden ja simpukkakeiton valmistukseen - sato väheni viime vuonna alimmilleen sitten vuoden 1930. Coffinin mukaan kalastuksen säilyminen edellyttää uusien strategioiden, kuten simpukkaviljelyn, käyttöönottoa. "Simpukat eivät ole syy siihen, ettei simpukoita ole", hän sanoi. "Meidän on sopeuduttava, meidän on keskityttävä sopeutumaan nykyiseen ympäristöön." Jotkin rannikon läheiset simpukkapyynnit Yhdysvalloissa pysyvät jatkuvasti tuottavina, kuten Mainen kampasimpukankalastus, jota harjoitetaan lahdissa ja rannikkoalueilla talvella. Osavaltion kampasimpukan kalastus oli alimmillaan noin 33 000 paunaa vuonna 2005, mutta se on noussut viime vuosina, ja vuoden 2017 kokonaismäärä, lähes 800 000 paunaa, oli suurin sitten vuoden 1997. Monet Mainessa pitävät kalastuksen terveyttä konservatiivisena hoitona, sanoo Alex Todd, kampasimpukankalastaja, joka kalastaa myös Massachusettsin edustalla. "Rannikolla on ollut viime aikoina hyviä vuosia verrattuna 10-15 vuoden takaiseen tilanteeseen", hän sanoi. Tutkijoiden havainnot ovat kuitenkin samansuuntaisia kuin muilla, jotka ovat tutkineet lämpenevien vesien vaikutusta simpukoihin, kuten Brian Beal, joka on meriekologian professori Mainen yliopistossa Machiasissa. Beal, joka ei osallistunut tutkimukseen, on sanonut, että meriveden lämpötilan nousu voi merkitä "tuhoa ja synkkyyttä simpukkateollisuudelle ja todennäköisesti myös muille teollisuudenaloille". Tämä koskee erityisesti arvokkaita lajeja, jotka ovat tärkeitä elintarvikkeita, kuten simpukoita ja sinisimpukoita, hän sanoi. "Mitään tästä ei voida katsoa johtuvan liikakalastuksesta, joka on termi, jota käytetään mielivaltaisesti ja virheellisesti kaupallisesti tärkeiden simpukoiden vähenemiseen", Beal sanoi. Väite: Lämpeneminen vahingoittaa simpukoita, auttaa saalistajia ja tuhoaa elinympäristöä.</w:t>
      </w:r>
    </w:p>
    <w:p>
      <w:r>
        <w:rPr>
          <w:b/>
        </w:rPr>
        <w:t xml:space="preserve">Tulos</w:t>
      </w:r>
    </w:p>
    <w:p>
      <w:r>
        <w:t xml:space="preserve">Arvokkaiden simpukkalajien löytäminen itärannikolta on vaikeutunut ympäristön lämpenemisen aiheuttaman elinympäristön heikkenemisen vuoksi. Tutkijapari on pyrkinyt selvittämään, ovatko ympäristötekijät vai liikakalastus syynä vähenemiseen.</w:t>
      </w:r>
    </w:p>
    <w:p>
      <w:r>
        <w:rPr>
          <w:b/>
        </w:rPr>
        <w:t xml:space="preserve">Esimerkki 2.1808</w:t>
      </w:r>
    </w:p>
    <w:p>
      <w:r>
        <w:t xml:space="preserve">Kohta: "Alan Grayson jatkaa kärkeviä hyökkäyksiään republikaanivastustaja Daniel Websteriä vastaan ja Websterin kantaa naisasioihin. Tällä kertaa hän vain jättää pois uskonnollista fanaattisuutta koskevat repliikit ja vertaukset talebaneihin. Orlandosta kotoisin oleva demokraatti Grayson sai osakseen kritiikkiä, kun hän esitti mainoksen, jossa Websterin uskomuksia verrattiin talebanien uskomuksiin, ja kun hän vääristeli Websterin sanoja puheessa, jonka Webster piti kristilliselle ryhmälle. Grayson esitti 30 sekunnin pituisessa mainoksessa "Taliban Dan Webster" katkelmia, joissa Websterin mukaan vaimojen pitäisi alistua miehilleen. Editoimaton pätkä puheesta kuitenkin osoitti, että Webster itse asiassa kehotti miehiä rakastamaan vaimojaan. Vääristely, joka sai PolitiFact Floridalta arvosanan False, sai Websterin kampanjalle valtakunnallista huomiota (muun muassa Sarah Palinin tviitit tukivat häntä) ja auttoi häntä keräämään yli 100 000 dollaria 48 tunnissa, hänen kampanjansa mukaan. Vastauksena Grayson julkaisi 6. lokakuuta 2010 ""Taliban Dan"" -mainoksesta lievennetyn version nimeltä ""The Facts"". Siitä ovat poissa konekiväärejä pitelevät terroristit, Amerikan lippuja polttavat ihmiset ja burkoja käyttävät naiset. Myös viittaukset uskonnolliseen fanatismiin, Iraniin ja Raamattuun ovat poissa. (Poissa on myös Graysonin YouTube-sivuston ""Taliban Dan Webster"" -mainos. Video on nyt merkitty yksityiseksi.) Tässä on uuden mainoksen transkriptio: Daniel Websterin Washingtonin tukijat hyökkäävät Alan Graysonia vastaan naiskysymyksissä. Faktat Websterin ansioista:  Fakta: Webster tuki lakiehdotusta, jolla luotiin avioliittomuoto, joka vangitsisi naiset väkivaltaisiin suhteisiin. Fakta: Webster kannattaa ryhmää, joka opettaa, että äitien ei pitäisi työskennellä kodin ulkopuolella. Fakta: Webster pakottaisi raiskauksen ja insestin uhrit synnyttämään hyökkääjän lapsen. Nämä ovat tosiasioita. Älkää antako Daniel Websterin tehdä lakeja, joiden kanssa meidän on elettävä. Toisessa kohdassa analysoimme väitettä, jonka mukaan Webster on sellaisen ryhmän puolestapuhuja, joka opettaa, että äitien ei pitäisi työskennellä kodin ulkopuolella. Tässä faktantarkistuksessa keskitymme ensimmäiseen "faktaan" - siihen, että Webster tuki lakiesitystä, jonka tarkoituksena oli luoda avioliittomuoto, joka vangitsisi naiset hyväksikäyttösuhteisiin. Se on hieman erilainen kuin ensimmäisessä mainoksessa esitetty väite, jossa Grayson väitti, että Webster ""haluaa tehdä avioerosta laittoman"" jopa hyväksikäytettyjen naisten osalta. Molemmat väitteet juontavat juurensa Websterin lakialoitteeseen, jonka hän esitti osavaltion edustajainhuoneen jäsenenä vuonna 1990. Tuona vuonna Webster laati HB 1585, lakiehdotuksen, joka ""luo avioliiton muodon, joka tunnetaan nimellä 'liittoavioliitto', joka voidaan purkaa vain aviorikoksen perusteella."". Floridan laki salli silloin ja nyt avioparien erota, jos tuomioistuin toteaa, että avioliitto on ""peruuttamattomasti rikki"". Se on yleinen normi koko maassa, ja sitä kutsutaan usein ilman syytä tapahtuvaksi avioeroksi. Termiä voidaan tulkita laajasti, ja kriitikot sanovat, että todistusta koskeva vaatimus tekee avioerosta liian helpon. Websterin lainsäädännöllä pyrittiin vaikeuttamaan avioeron saamista ainakin pariskunnille, jotka solmivat liittoavioliiton vapaaehtoisesti. Hän ehdotti seuraavaa. Miehillä ja naisilla olisi avioliittolupahakemuksessa mahdollisuus valita liittoavioliitto. Avioliittosopimuksen ehtojen mukaan tulevan avioparin olisi saatava vanhempiensa lupa ja osallistuttava papiston jäsenen tai avioliittoneuvojan avioliittoa edeltävään neuvontaan ennen avioliiton solmimista. Avioliittolupaa varten avioparin on allekirjoitettava notaarin vahvistamat asiakirjat, joissa he ilmoittavat seuraavaa:  "Minä, (lisää nimi), ilmoitan täten aikovani solmia liittoavioliiton. Teen sen täysin tietoisena siitä, että liittoavioliittoa ei voida purkaa muuten kuin aviorikoksen vuoksi. Olen osallistunut avioliittoa edeltävään neuvontaan hyvässä uskossa ja ymmärrän vastuuni avioliiton solmimisesta. Lupaan hakeutua neuvonantajaksi vaikeina aikoina. Uskon, että olen valinnut elämänkumppanini viisaasti ja olen kertonut hänelle kaikki seikat, jotka voivat vaikuttaa haitallisesti hänen päätökseensä solmia tämä liitto kanssani.""" Kun pariskunta oli suostunut liittoavioliittoon, ainoa tapa, jolla he voivat erota, oli aviorikos. Se tarkoittaa, että fyysinen tai seksuaalinen hyväksikäyttö ei ollut peruste avioerolle. Websterin laki ei mennyt Floridassa mihinkään - demokraatit hallitsivat osavaltion edustajainhuonetta vuonna 1990, eikä lakiehdotuksesta koskaan äänestetty - mutta se auttoi käynnistämään liittoavioliittoa koskevan liikkeen koko maassa. Kolme osavaltiota - Louisiana, Arkansas ja Arizona - otti käyttöön Websterin lain version, vaikka näissä osavaltioissa voimassa olevat lait eivät olleet yhtä tiukkoja kuin Websterin Floridassa ehdottama laki, sanoo Alan J. Hawkins, Brigham Youngin yliopiston perhe-elämän professori ja liittoavioliiton asiantuntija. Ensimmäisessä mainoksessaan ""Taleban Dan Webster"" Grayson sanoi, että Webster ""haluaa tehdä avioeron laittomaksi"" jopa hyväksikäytettyjen naisten osalta. Mutta kuten tutkimuksemme osoittaa, Websterin lakiesitys ei tekisi kaikkia avioeroja laittomiksi. Pikemminkin se tekisi avioeron vaikeammaksi, mutta ei mahdottomaksi, pariskunnille, jotka päättävät solmia liittoavioliiton. Jopa pareilla, jotka valitsivat Websterin ehdottaman liittoavioliiton muodon, olisi pieni mahdollisuus aviorikokseen. Näyttää siltä, että Graysonin kampanja kuunteli. Uudessa mainoksessaan ""The Facts"" Grayson sanoo ""Webster sponsoroi lakiehdotusta, jolla luotiin avioliittomuoto, joka vangitsisi naiset hyväksikäyttösuhteisiin."". Vuonna 1990 Webster sponsoroi HB 1585:tä, joka loisi uuden avioliittomuodon nimeltä liittoavioliitto. Jos naiset suostuisivat liittoavioliittoon, he eivät saisi erota fyysisen tai seksuaalisen hyväksikäytön vuoksi. Ainoa ulos Websterin lainsäädännön nojalla oli aviorikos."" Väite: Webster tuki lakiehdotusta, jolla luotiin avioliittomuoto, joka vangitsisi naiset hyväksikäyttösuhteisiin.</w:t>
      </w:r>
    </w:p>
    <w:p>
      <w:r>
        <w:rPr>
          <w:b/>
        </w:rPr>
        <w:t xml:space="preserve">Tulos</w:t>
      </w:r>
    </w:p>
    <w:p>
      <w:r>
        <w:t xml:space="preserve">Alan Grayson hillitsee retoriikkaa, mutta ei hyökkäyksiä uudessa mainoksessa, joka kohdistuu Dan Websteriin.</w:t>
      </w:r>
    </w:p>
    <w:p>
      <w:r>
        <w:rPr>
          <w:b/>
        </w:rPr>
        <w:t xml:space="preserve">Esimerkki 2.1809</w:t>
      </w:r>
    </w:p>
    <w:p>
      <w:r>
        <w:t xml:space="preserve">Kohta: Irlannin markkinoilla olevista 4 000 lääkkeestä 60-70 prosenttia on peräisin Yhdistyneestä kuningaskunnasta tai kulkee sen kautta. Irlannin pääministeri Leo Varadkar kertoi, että terveysviranomaisten työryhmä, joka on kokoontunut viikoittain kahden viime vuoden ajan, on laatinut tarkkailulistan, mutta kehotti välttämään varastojen varastointia. "Haluan tänään välittää Irlannin kansalaisille, sekä potilaille että apteekkareille, todella tärkeän viestin siitä, että lääkkeitä ei tarvitse varastoida", terveysministeri Simon Harris sanoi lehdistötilaisuudessa ja varoitti, että tällainen toiminta voisi vahingossa häiritä toimitusketjua. Harris lisäsi, että maassa olisi useiden viikkojen varasto useimmista lääkkeistä, jos Britannia jättäytyisi pois 29. maaliskuuta ilman sopimusta. Lääkkeitä, jotka voivat olla haavoittuvia erityisten varastointi- ja kuljetustarpeiden, lyhyen säilyvyysajan tai yhden toimittajan riippuvuuden vuoksi, ovat muun muassa suonensisäiset elintarvikkeet ja jotkin sädehoitotuotteet. Viranomaiset laativat parhaillaan varasuunnitelmia, joihin kuuluu myös sopivien vaihtoehtojen määrittäminen. Saksan liittovaltion lääke- ja lääkinnällisten laitteiden instituutti (BfArM) puolestaan määräsi viime vuonna maan tärkeimmät lääketeollisuuden järjestöt keräämään tietoja siitä, miten Brexitin toteutuminen ilman sopimusta vaikuttaisi. "BfArmin osalta analyysi on johtanut siihen johtopäätökseen, että kriittisiksi katsottujen lääkkeiden osalta ei ole odotettavissa puutteita", valvontaviranomainen totesi verkkosivuillaan. Yli 2 600 lääkettä valmistetaan jossakin vaiheessa Britanniassa, ja 45 miljoonaa potilaspakkausta toimitetaan Yhdistyneestä kuningaskunnasta muihin Euroopan maihin kuukausittain, kun taas toiset 37 miljoonaa kulkee päinvastaiseen suuntaan, alan luvut osoittavat. Britannian hallitus on pyytänyt brittiläisiä lääketehtaita keräämään kuuden viikon lisävarastot lääkkeitä valmistautuakseen mahdolliseen brexitiin ilman sopimusta - tavoite on teollisuuden mukaan haastava. EU:n lääkevalvontaviranomainen, Euroopan lääkevirasto (EMA), totesi viime elokuussa, että se ja kansalliset sääntelyviranomaiset ovat perustaneet työryhmän minimoimaan seuraavien kahden vuoden aikana ilmenevät toimituskatkokset, ja lisäsi, että Brexit vaikuttaisi todennäköisesti lääkkeiden saatavuuteen EU:ssa. Euroopan laajuinen lääkevalvontaviranomainen EMA on muuttamassa Lontoosta Amsterdamiin, mikä saa monet lääkevalmistajat valmistelemaan päällekkäisiä tuotetestauksia ja lisenssijärjestelyjä. Väite: Euroopan valtiot punnitsevat Brexitin vaikutusta lääketoimituksiin.</w:t>
      </w:r>
    </w:p>
    <w:p>
      <w:r>
        <w:rPr>
          <w:b/>
        </w:rPr>
        <w:t xml:space="preserve">Tulos</w:t>
      </w:r>
    </w:p>
    <w:p>
      <w:r>
        <w:t xml:space="preserve">Saksan lääketurvallisuutta valvova viranomainen on todennut, että brexit ei vaaranna keskeisten lääkkeiden saatavuutta, kun taas Irlanti on laatinut luettelon 24 lääkkeestä, joiden saanti olisi kaikkein haavoittuvimmassa asemassa, jos Britannia ei pääse erosopimukseen.</w:t>
      </w:r>
    </w:p>
    <w:p>
      <w:r>
        <w:rPr>
          <w:b/>
        </w:rPr>
        <w:t xml:space="preserve">Esimerkki 2.1810</w:t>
      </w:r>
    </w:p>
    <w:p>
      <w:r>
        <w:t xml:space="preserve">Kohta: WHO totesi vuosittaisessa tilastoraportissaan, että suuret edistysaskeleet tartuntatautien, kuten tuhkarokon, malarian, tuberkuloosin ja polion, torjunnassa ovat edelleen pidentäneet elinajanodotetta, vaikka muut tekijät, kuten ihmisten elintavat, rajoittavat pitkäikäisyyttä. Pisin elinajanodote syntymähetkellä on tytöillä Japanissa, 87,0 vuotta, ja pojilla Islannissa, 81,2 vuotta. Japani, Sveitsi, Singapore, Italia ja Luxemburg sijoittuvat 10 parhaan joukkoon molempien sukupuolten osalta. "Elinajanodote on viime vuosikymmeninä noussut merkittävästi, ja se jatkuu", totesi WHO:n tilasto- ja tietojärjestelmäpäällikkö Ties Boerma. Alhaisin elinajanodote on Saharan eteläpuolisessa Afrikassa, jossa yhdeksässä maassa molempien sukupuolten vauvojen elinajanodote on alle 55 vuotta. Sydänongelmiin ja muihin sairauksiin johtavat elämäntapamuutokset hillitsivät elinajanodotetta joissakin tapauksissa. "Terveys on siirtymässä tartuntataudeissa saavutetusta menestyksestä siihen, että yhä useampi ihminen kuolee, myös nuorempana, tarttumattomiin tauteihin", Boerma sanoi. Jopa rikkaissa maissa, joissa ihmiset elävät pisimpään, ei ole kuitenkaan merkkejä elinajanodotteen kasvun hidastumisesta. "Jos ihmisten odotettavissa oleva elinikä rajoitettaisiin väestötasolla noin 90 vuoteen, odotettavissa olisi hidastumista, kun lähestymme näitä rajoja. Näin ei kuitenkaan tapahdu", sanoo WHO:n kuolleisuustilastojen koordinaattori Colin Mathers. Vuosittaisessa tilastoraportissa, joka on kattavin tilastollinen katsaus maailman terveydestä, mitataan ensimmäistä kertaa "menetettyjä elinvuosia", eli lukua, jossa otetaan huomioon kuoleman ikä sekä kuolemantapausten määrä, jotta voidaan keskittyä enemmän niihin asioihin, jotka tappavat enemmän ihmisiä nuorempana. Ripulin ja hengitystieinfektioiden vuoksi menetetyt elinvuodet, jotka olivat suurimmat syyt varhaiskuolemiin vuonna 2000, olivat vähentyneet 40 prosenttia ja 30 prosenttia vuoteen 2012 mennessä, jolloin iskeeminen sydänsairaus oli suurin varhaiskuolemien aiheuttaja. Myös tieliikennevahinkojen vuoksi menetetyt elinvuodet ovat lisääntyneet 14 prosenttia vuosina 2000-2012, kun kehitysmaissa yhä useammat ihmiset ajavat autoa, mutta muualla liikenneturvallisuudessa saavutettu edistys on ollut vähäisempää. Elinajanodote syntymähetkellä on kasvanut lähes kaikissa maissa vuodesta 1990, ja lähes kaikissa tapauksissa se oli vuonna 2012 korkeampi kuin vuonna 2011, poikkeuksia olivat Botswana, Norsunluurannikko ja Syyria. Toinen poikkeus oli Pakistan, jossa elinajanodote oli keskimäärin 65 vuotta vuonna 2012, kun se viime vuoden raportissa oli 67 vuotta. Mathersin mukaan tämä vähennys johtui parantuneista tiedoista, joista kävi ilmi, että lapsikuolleisuus oli 30 prosenttia korkeampi kuin aiemmin luultiin. Myös 60-vuotiaan keskimääräinen elinajanodote on maailmanlaajuisesti noussut, ja vuonna 2012 toivottiin vielä 20 vuotta vuoden 1990 18 vuoden sijasta. Mutta ei kaikkialla. Venäjällä ja useissa muissa entisissä neuvostovaltioissa 60-vuotiaan elinajanodote oli vuonna 2012 alhaisempi kuin vuonna 1990. Mathersin mukaan kuolleisuus nousi nopeasti 1990-luvun alussa sydän- ja verisuonitautien ja vammojen vuoksi, joihin molempiin vaikutti runsas humalajuominen. Vaikka kuolleisuusluvut ovat sittemmin parantuneet, ne eivät ole vielä laskeneet vuotta 1990 edeltävälle tasolle. Venäjän kokemukset yllättivät epidemiologit, jotka olivat odottaneet, että kroonisten sairauksien juurtuminen kestää kauan. Monet maat, erityisesti konflikteista toipuvat maat, ovat myös osoittaneet, että suuria edistysaskeleita on mahdollista saavuttaa nopeasti. "Olemme nähneet monissa maissa kiinniottoa, todella nopeaa edistystä", Boerma sanoi. "Esimerkkejä ovat Liberia, joka on ollut nopeimmin kiinni kurova maamme, mutta myös Ruanda ja Kambodža. Jos ne siis selviävät kriisistä hyvän johtajuuden avulla, terveydenhuollossa on tapahtunut valtavaa edistystä." Väite: Maailmanlaajuinen elinajanodote nousee jälleen, mutta uusia haasteita uhkaa.</w:t>
      </w:r>
    </w:p>
    <w:p>
      <w:r>
        <w:rPr>
          <w:b/>
        </w:rPr>
        <w:t xml:space="preserve">Tulos</w:t>
      </w:r>
    </w:p>
    <w:p>
      <w:r>
        <w:t xml:space="preserve">Keskimääräinen elinajanodote on noussut maailmanlaajuisesti 73 vuoteen vuonna 2012 syntyneellä tytöllä ja 68 vuoteen pojalla, kun tautien ja lapsikuolleisuuden torjunnassa on onnistuttu, kertoi Maailman terveysjärjestö torstaina.</w:t>
      </w:r>
    </w:p>
    <w:p>
      <w:r>
        <w:rPr>
          <w:b/>
        </w:rPr>
        <w:t xml:space="preserve">Esimerkki 2.1811</w:t>
      </w:r>
    </w:p>
    <w:p>
      <w:r>
        <w:t xml:space="preserve">Kohta: Jutussa ei mainita kustannuksia, mutta koska näitä reseptivapaita lääkkeitä on ollut laajalti saatavilla jo pitkään, se ei vaikuta tärkeältä puutteelta. Koska aspiriinia on ollut saatavilla pisimpään ja sitä valmistaa kirjaimellisesti satoja yrityksiä, se on näistä kolmesta ylivoimaisesti edullisin. Artikkelissa tarkastellaan tarkkaan kunkin lääkkeen haittoja ja hyötyjä. Vaikka esimerkiksi parasetamoli on asiantuntijoiden mukaan ibuprofeenia tehottomampi kivunhoidossa (ja siihen liittyy enemmän riskejä kuin muihin lääkkeisiin), siitä on hyötyä kuumeen hoidossa, erityisesti kolmivuotiailla ja sitä vanhemmilla lapsilla. Ibuprofeenia pidetään vähemmän myrkyllisenä kivunlievityksenä, mutta siihen liittyy ruoansulatuskanavan verenvuodon ja munuaisvaurion riski. Asiantuntijalähteen, tohtori Andrew Mooren, tarjoama kohtuullinen määrällinen selvitys: "Jos puhutaan aspiriinista 500-1 000 mg:n tai kahden tabletin annoksina, 30 prosenttia ihmisistä saa helpotusta akuuttiin kipuun. Parasetamolin osalta 500-1 000 mg:n annoksilla noin 40 prosenttia onnistuu. Ibuprofeenin kohdalla, joka on tavanomaisessa muodossaan noin 400 mg:n tai kahden tabletin annoksina, noin 50 prosenttia saa hoitoa." Juttu olisi ollut vielä vahvempi, jos siinä olisi ollut linkkejä tai lisätietoja siitä, mistä asiantuntija on saanut arvionsa. Jutussa kuvataan kattavasti kunkin lääkkeen haitat eri käyttötarkoitusten ja potilasryhmien perusteella. Pidimme erityisesti tästä lainauksesta: "Älkää uskoko, että vain siksi, että jokin lääke on käsikauppalääke, se on turvallista." Jutussa viitataan luotettaviin todistusaineiston lähteisiin, kuten BMJ:ssä julkaistuun systemaattiseen katsaukseen satunnaistetuista kontrolloiduista selkäkipua koskevista tutkimuksista, ja linkit niihin. Jutussa ei ole esimerkkejä sairauden lietsonnasta. Lähteet ovat erittäin vahva osa artikkelia. Jutussa siteerataan lähteinä kolmea kipuasiantuntijaa kolmesta eri laitoksesta. Eturistiriitoja ei ilmennyt. Jutun päälähtökohtana oli vertailla, mikä kipulääkitys on paras eri kiputyypeille. Vertailuja käsitellään perusteellisesti kolmen lähteen näkökulmien avulla. Jutusta käy ilmi, että kaikki profiloidut lääkkeet ovat olleet laajalti saatavilla ilman reseptiä jo vuosikymmeniä. Aspiriinin, salisykliinihapon muunnellun version, loi Bayer-kemisti vuonna 1897, parasetamoli seurasi vuonna 1956 ja ibuprofeeni vuonna 1962. Jutussa todetaan, että se vastaa lukijan kysymykseen kolmesta tunnetusta ja laajalti käytetystä lääkkeestä. Siinä todetaan myös, että näitä lääkkeitä koskeva yleinen käsitys ja kipututkijoiden käsitys niistä eroavat toisistaan. Koska tämä artikkeli perustuu lukijan kysymykseen ja sisältää kolmen asiantuntijalähteen kommentteja, olemme varmoja, ettei se perustu uutistiedotteeseen. Väite: Pitäisikö sinun ottaa Tylenolia, Advilia tai aspiriinia kipuun? Näin todisteet kertovat.</w:t>
      </w:r>
    </w:p>
    <w:p>
      <w:r>
        <w:rPr>
          <w:b/>
        </w:rPr>
        <w:t xml:space="preserve">Tulos</w:t>
      </w:r>
    </w:p>
    <w:p>
      <w:r>
        <w:t xml:space="preserve">Tässä "Rakas Julia" -erässä Voxin terveystoimittaja Julia Belluz vastaa lukijan kysymykseen kipulääkkeistä. Lukija haluaa tietää, mikä reseptivapaa kipulääke on paras kivun hoitoon - Tylenol, Advil vai aspiriini. Jutussa esitellään laadukkaista tutkimuksista saatuja todisteita ja kolmen kipuasiantuntijan mielipiteitä. Jutussa selitetään huolellisesti, että ei ole asianmukaista todeta yksiselitteisesti, että toinen voittaa toisen, koska kyseessä ei ole yhden koon mukainen tilanne. Yleisesti ottaen ibuprofeeni (nimimerkki Advil) on kuitenkin tehokkaampi ja turvallisempi kuin parasetamoli (Tylenol) ja aspiriini lievän kivun voittamisessa. Aiemmin tässä kuussa debytoinut "Rakas Julia" -palsta lupaa vastata "jokapäiväisiin terveyskysymyksiin krapulan tieteestä selkäkivun mysteereihin". Kolumni on saanut lupaavan alun, ja odotamme innolla lisää käytännönläheisiä, näyttöön perustuvia vastauksia. Voit lähettää kysymyksen kolumniin täällä. Consumer Healthcare Products Associationin mukaan amerikkalaiset käyttivät 4,4 miljardia dollaria itsehoitolääkkeisiin vuonna 2014. Huolimatta laajasta käytöstä ja kansanterveystyön pyrkimyksistä tiedottaa kuluttajille turvallisuuskysymyksistä, on edelleen paljon epäselvyyttä siitä, mikä lääkitys toimii parhaiten eri vaivoihin. Kuten artikkelissa huomautetaan, parasetamoli on suosituin myyty itsehoitolääke, mutta se ei aina ole tehokkain tai turvallisin.</w:t>
      </w:r>
    </w:p>
    <w:p>
      <w:r>
        <w:rPr>
          <w:b/>
        </w:rPr>
        <w:t xml:space="preserve">Esimerkki 2.1812</w:t>
      </w:r>
    </w:p>
    <w:p>
      <w:r>
        <w:t xml:space="preserve">Kohta: Valmentajat ja monet nuorisourheilijat saisivat automaattisesti koulutusta aivotärähdyksen merkkien havaitsemiseksi ja aivovamman mahdollisten seurausten ymmärtämiseksi New Mexicon terveysministeriön ehdottamien sääntöjen mukaan. Virasto on järjestänyt myöhemmin tässä kuussa julkisen kuulemistilaisuuden ehdotuksesta, jonka mukaan valmentajien lisäksi myös vanhemmat ja nuoret urheilijat itse saavat vuosittain koulutusta aivotärähdyksistä, kun he täyttävät 11 vuotta. Viraston virkamiehiä ei ollut perjantaina tavoitettavissa kommentoimaan asiaa. Lapset allekirjoittaisivat vuosittain lomakkeen, joka osoittaa, että he ovat käyneet aivovammojen ehkäisyyn liittyvän koulutustilaisuuden, joka liittyy Yhdysvaltain tautien valvonta- ja ehkäisykeskusten standardeihin. Vuonna 2010 New Mexico hyväksyi kauaskantoisia ennaltaehkäisy- ja koulutustoimenpiteitä, joilla puututaan aivotärähdyksiin ja mahdollisiin aivovammoihin koulu-urheilussa, ja tuoreempi lainsäädäntö vuonna 2017 laajensi koulutusta ja koulutusta koskemaan myös oppilasurheilijoita. Osavaltion senaattori ja lukion opettaja Bill Soules Las Crucesista sanoi, että hän sponsoroi vuoden 2017 lakiesitystä keskusteltuaan opiskelijoiden kanssa, jotka tunsivat jäävänsä sivuun yleisurheilun aivotärähdyksiä koskevista päätöksistä. Hän sanoi, että ei-koululaisten nuorisourheilulajien protokollia ei tuolloin käsitelty täysin - ja kiitteli ajatusta nuorten koulutuksen laajentamisesta. "Ajatuksena on, että opiskelijat ovat tietoisia aivotärähdyksen oireista, koska joskus ne näkyvät vasta yhden tai kahden tunnin kuluttua, ja valmentaja on jo kauan sitten poissa", hän sanoi. Äskettäin ehdotetut aivovammoja koskevat säännöt vastaavat monia suuntaviivoja, jotka ovat jo käytössä osavaltion laajuisissa nuorisourheilujärjestöissä, jotka ovat liittyneet kansallisiin hallintoelimiin, kuten New Mexico Youth Soccer, joka valvoo pitkää luetteloa seuroista ja liigoista eri puolilla osavaltiota. New Mexico Youth Soccerin toiminnanjohtaja Gloria Faber sanoi, että uudet osavaltion säännöt voivat auttaa itsenäisiä nuorisourheiluryhmiä pysymään aivovammoja koskevan tutkimuksen kehityksessä mukana ja varmistamaan, että urheilijat pitävät riittävästi vapaata aivotärähdyksen jälkeen. Hän sanoi, että koulun ulkopuolisten urheilulajien standardit ovat erityisen tärkeitä, koska monet valmentajat ovat vanhempien vapaaehtoisia ja kilpailu alkaa jo nuorena. New Mexicon ehdotettuihin uusiin sääntöihin sisältyy aivotärähdyksen tai aivovamman oireiden vuoksi vähintään 10 päivän mittainen vakiomuotoinen poissaoloaika. Pelaajat saisivat palata vain kirjallisen lääkärintodistuksen perusteella. Vuonna 2015 New Mexicon tuomari kumosi osavaltion aivotärähdyskäytännöt ja antoi Rio Ranchossa asuvan lukion jalkapalloilijan pelata mestaruusottelussa, kun hänen vanhempansa olivat kyseenalaistaneet koulun diagnoosin. Väite: New Mexico haluaa aivotärähdysturvatoimia useampiin nuorisourheilulajeihin.</w:t>
      </w:r>
    </w:p>
    <w:p>
      <w:r>
        <w:rPr>
          <w:b/>
        </w:rPr>
        <w:t xml:space="preserve">Tulos</w:t>
      </w:r>
    </w:p>
    <w:p>
      <w:r>
        <w:t xml:space="preserve">Osavaltion terveysviranomaiset pyrkivät vahvistamaan ja standardoimaan aivovammojen torjuntatoimenpiteitä nuorisourheilussa koulujen ulkopuolella koulun ulkopuolisissa urheiluliigoissa ja -seuroissa.</w:t>
      </w:r>
    </w:p>
    <w:p>
      <w:r>
        <w:rPr>
          <w:b/>
        </w:rPr>
        <w:t xml:space="preserve">Esimerkki 2.1813</w:t>
      </w:r>
    </w:p>
    <w:p>
      <w:r>
        <w:t xml:space="preserve">Kohta: Päivitys: Angela Raiolan perhe on vahvistanut hänen kuolemansa 18. helmikuuta 2016 kello 3.01 aamulla: Tämä on @vinniemedugno Angela Raiolan perheen puolesta, katso alla: pic.twitter.com/wiuPApr9Lw - Angela Raiola (@biggangVH1) February 18, 2016 17. helmikuuta 2016 useat tahot uutisoivat, että Mob Wives -persoona "Big Ang" (Angela Raiola) kuoli syöpään Manhattanin sairaalassa:  Big Ang, 'Mob Wives' reality-tähti, on tiettävästi kuollut 55-vuotiaana: https://t.co/xF0UwhFoBX pic.twitter.com/fSx97jqRYy - Fuse TV (@fusetv) February 18, 2016 Alkuperäiset raportit olivat kuitenkin ristiriitaisia (huolimatta siitä, että eräät viihdeuutisten suuret nimet olivat vieneet juttua eteenpäin): Entertainment Tonight raportoi Big Angin kuolleen, mutta lähteeni sanovat, että hän on yhä elossa. Niin törkeää hätiköidä pvs pic.twitter.com/CfHjUnh8rF - Mark Graham (@unclegrambo) February 18, 2016 ETOnline alun perin raportoi:  Angela Raiola, joka tunnettiin "Big Angina" tv-ohjelmassa Mob Wives, kuoli 55-vuotiaana sairaalassa keskiviikkona taisteltuaan neljännen vaiheen syöpää vastaan, perhelähde vahvisti ET:lle. Joulukuussa ET vahvisti, että Raiolan kurkkusyöpä oli palannut. Useita kuukausia aiemmin, maaliskuussa, hänen kurkustaan löydettiin aiemmin sitruunan kokoinen kasvain, joka poistettiin maaliskuussa 2015. Myöhemmin kesäkuussa hänelle tehtiin sama toimenpide myös kurkun oikealle puolelle. Myöhemmin 17. helmikuuta 2016 kyseinen verkkosivusto perui raportin ja päivitti sen seuraavalla lausunnolla:  PÄIVITYS: Vaikka perhettä lähellä oleva lähde vahvisti Angela Raiolan kuoleman ET:lle keskiviikkoiltana, Mob Wivesin luoja ja Raiolan sisko Jenn Graziano sanoo nyt: "Tällä hetkellä se on väärä huhu. Olen täällä koko perheen ja kaikkien hänen ystäviensä kanssa ja he pyytävät jatkuvaa tukeanne ja rukouksianne. Pidämme kaikki ajan tasalla." Myöhään 17. helmikuuta 2016 julkaistulla @BigAngOfficial-tilin twiitillä väite kiistettiin: pic.twitter.com/L8CZyCWTdJ - Angela Raiola (@BigAngOfficial) 18. helmikuuta 2016 Tili twiittasi myös uudelleen kaksi twiittiä, joissa haukuttiin ET:tä ennenaikaisesta raportista: Laitetaan kaapeli pudottamaan @etnow! TWIITTAA #FIREET &amp; #SUEET NYT! JOKAINEN TWIITTI ON RUKOUS JA TUKI BIG ANGILLE! #FIREET #SUEET - Mob Wives (@MobWivesLS) February 18, 2016 CONFIRMED: @etnow on lähde, joka levitti huhua Big Angista! #SUEET #FIREET - Mob Wives (@MobWivesLS) February 18, 2016 Väite: 'Mob Wives'-persoona Big Ang kuoli syöpään.</w:t>
      </w:r>
    </w:p>
    <w:p>
      <w:r>
        <w:rPr>
          <w:b/>
        </w:rPr>
        <w:t xml:space="preserve">Tulos</w:t>
      </w:r>
    </w:p>
    <w:p>
      <w:r>
        <w:t xml:space="preserve">Tviitin lisäksi Raiolan edustajat eivät antaneet lisätietoja Big Angin tilasta, paitsi vahvistivat, että hän oli edelleen sairaalahoidossa Manhattanilla ja "taisteli".</w:t>
      </w:r>
    </w:p>
    <w:p>
      <w:r>
        <w:rPr>
          <w:b/>
        </w:rPr>
        <w:t xml:space="preserve">Esimerkki 2.1814</w:t>
      </w:r>
    </w:p>
    <w:p>
      <w:r>
        <w:t xml:space="preserve">Kohta: Huhtikuussa 2017 brittiläinen iltapäivälehti Daily Mail kertoi, että nainen oli saanut hengenvaarallisen ihotulehduksen ajeltuaan parran vuonna 2012: Dana Sedgewick, 44, Sheffieldistä trimmaili häpykarvojaan upouudella partakoneella, mutta päätyi leikkaamaan nivusiinsa. Hänen kehonsa joutui lähes välittömästi sokkiin, mikä aiheutti punaisen ihottuman hänen jalkoihinsa ennen kuin ne muuttuivat mustiksi nekrotisoivan faskiitin - lihaa syövän infektion - vuoksi. Hänet kiidätettiin tehohoitoon, ja lääkärit leikkasivat poistamaan mahdollisimman paljon mätänevää ihoa, mutta hän sai verenmyrkytyksen toimenpiteen aikana. Hänet siirrettiin koomaan, ja hänen perheelleen kerrottiin, että hänen selviytymismahdollisuutensa olivat vain 30 prosenttia, koska hänen munuaisensa pettivät ja hänen sydämensä pysähtyi neljä kertaa. Nekrotisoivasta faskiitista käytetään usein virheellistä nimitystä "lihaa syövä bakteeri". Sen aiheuttavat usein tavalliset bakteerit, kuten Streptococcus, E. coli ja Staphylococcus - mutta sen sijaan, että ne söisivät lihaa, ne vapauttavat myrkkyä, joka voi tuhota ihon ja muut ympäröivät solut. Nekrotisoiva faskiitti syntyy, kun nämä bakteerit infektoivat ihon alla olevan sidekudoskerroksen, jota kutsutaan faskiaksi. Centers for Disease Control and Prevention kuvaa tilaa näin: Nekrotisoivassa faskiitissa bakteerit leviävät nopeasti päästyään elimistöön. Ne tarttuvat faskiaan, sidekudokseen, joka ympäröi lihaksia, hermoja, rasvaa ja verisuonia. Infektio vaurioittaa myös faskian vieressä olevia kudoksia. Joskus näiden bakteerien tuottamat toksiinit (myrkyt) tuhoavat tartunnan saaneen kudoksen, jolloin se kuolee. Kun näin tapahtuu, infektio on hyvin vakava, ja tartunnan saanut voi menettää raajojaan tai kuolla. Infektio voi usein alkaa hyvin pienestä viillosta ihossa - esimerkiksi pieni viilto parranajon aikana lasketaan varmasti mukaan. Vuonna 2009 julkaistussa tapausselosteessa kuvattiin erästä potilasta, jonka infektio kehittyi tiettävästi akupunktioneulan pienestä pistosta. Nekrotisoiva faskiitti on harvinainen. Samassa tapausraportissa arvioitiin, että "useimmat perusterveydenhuollon lääkärit joutuvat hoitamaan vähintään yhtä tapausta käytännön työnsä aikana, mutta [se on] niin harvinaista, että useimmat eivät tunne tautia". Tila on kuitenkin harvinaisempi ihmisillä, joiden immuunijärjestelmä on heikentynyt, minkä vuoksi he eivät pysty estämään bakteerien tunkeutumista faskiaan alun alkaenkaan. Puhuimme Sedgewickin kanssa Facebookin kautta. Hän kertoi, että vaikka hän ei muista sairaudesta mitään, koska hän menetti tajuntansa, Daily Mailin raportti näytti suurimmaksi osaksi vastaavan sitä, mitä hänen hoitajansa ja lääkärinsä olivat hänelle kertoneet. Hän sanoi kuitenkin, että siitä oli myös jätetty pois keskeisiä tietoja. Merkittävimmin lukuisissa iltapäivälehtijutuissa jätettiin kertomatta, että hänen immuunijärjestelmänsä oli vakavasti heikentynyt, kun infektio alkoi. Kirjoittaja otti myös vapauksia aikajanan suhteen. Juttu alkoi väitteellä, että hän "joutui lähes välittömästi shokkiin" parranajon jälkeen, mutta todellisuudessa hän sairastui ensimmäisen kerran kaksi päivää myöhemmin. Sedgewick, joka tarvitsee yhä jatkuvia leikkauksia kaksikymmentäkuusi leikkausta myöhemmin, kertoi, että Daily Mail ei koskaan haastatellut häntä, vaan juttu perustui kertomukseen, jonka hän kertoi brittiläiselle lehdistötoimistolle. Hän kertoi meille, että hän oli toivonut voivansa lisätä tietoisuutta sepsiksestä, joka on infektioiden hengenvaarallinen komplikaatio, mutta että lehdistötoimiston prosessi oli johtanut siihen, että hänen immuunijärjestelmäänsä koskevia tietoja oli jätetty pois ja joitakin yksityiskohtia oli sensaatiohakuisesti esitetty. Väite: Parranajon jälkeen nainen sai hengenvaarallisen ihoinfektion, joka vaati massiivisen määrän iho- ja lihaskudosta poistamista.</w:t>
      </w:r>
    </w:p>
    <w:p>
      <w:r>
        <w:rPr>
          <w:b/>
        </w:rPr>
        <w:t xml:space="preserve">Tulos</w:t>
      </w:r>
    </w:p>
    <w:p>
      <w:r>
        <w:t xml:space="preserve">Mikä on totta: Nainen sai hengenvaarallisen ihosairauden viillettyään itseään parranajossa. Mikä on väärin: Hän ei sairastunut heti, vaan useita päiviä myöhemmin. Alkuperäisessä jutussa jätettiin mainitsematta, että naisen immuunijärjestelmä oli jo heikentynyt.</w:t>
      </w:r>
    </w:p>
    <w:p>
      <w:r>
        <w:rPr>
          <w:b/>
        </w:rPr>
        <w:t xml:space="preserve">Esimerkki 2.1815</w:t>
      </w:r>
    </w:p>
    <w:p>
      <w:r>
        <w:t xml:space="preserve">Kohta: Arvioimme tämän varovaisesti "tyydyttäväksi".  Juttu ei tarjoa tietoa digitaalisen terapeutin potilaalle aiheuttamista kustannuksista, mutta siinä pohditaan vastaavanlaisen sovelluksen luomisen ja ylläpidon kustannuksia. Juttu tekee hyvää työtä tiivistämällä useiden tutkimusten aikana kertyneet hyödyt. Riskejä ei käsitellä tässä. Tämä on ongelma tämänkaltaisessa aiheessa, sillä voisi kuvitella lukijoiden ilmaisevan huolensa ei-inhimillisen "terapeutin" tehokkuudesta. Juttu itse asiassa myöntää tämän huolen toisessa kappaleessa ("Se [teknologian käyttö] saattaa tuntua yllättävältä, koska terapia keskittyy enemmän kuin monet muut lääketieteen lajit potilaan ja terapeutin väliseen suhteeseen."). Mutta siinä ei koskaan pohdita niitä mahdollisia haittoja, joita keskivaikean masennuksen kanssa painiminen verkossa voi aiheuttaa. Mielestämme jutussa olisi myös pitänyt keskustella potilaiden riskistä joutua uhriksi avoimessa tai suhteellisen avoimessa keskusteluhuoneessa tai muussa verkkoryhmässä. Yksi tärkeä osa psykiatriaa on yksityisyys ja potilaan luottamuksellisuus. Tekstissä esitetään yhteenveto kolmesta tutkimuksesta, ja vaikka nämä yhteenvedot ovat lyhyitä, tarina antaa lukijoille mahdollisuuden linkittää itse teksteihin saadakseen lisätietoja. Ainakin yksi näistä tutkimuksista, meta-analyysi, kokosi sen pienen määrän kokeita (13), joissa tehtiin nimenomaisia vertailuja internetissä tarjotun ja kasvokkain tapahtuvan kognitiivisen käyttäytymisterapian välillä. Tekstissä tehdään selväksi, että internetissä toteutettavat terapiat voivat olla arvokkaampia henkilöille, joilla on lievä tai keskivaikea masennus, kuin henkilöille, joilla on vakava masennus, jotka todennäköisemmin hakeutuvat kasvokkain toteutettaviin terapiaohjelmiin. Mutta varoituksen sana: rohkaiseeko tämä ihmisiä ylidiagnosoimaan itsensä? Sitä on syytä pohtia. Toinen varovainen "tyydyttävä". Yksi lähde on selvästi tunnistettu yhdestä mainituista tutkimuksista riippumattomaksi. Kahta muuta asiantuntijaa ei ole yksilöity, mutta heitä ei ole mainittu minkään tutkimuksen kirjoittajina. Tutkimusten rahoitusta ei mainita. Tässä yhteydessä on syytä huomata, että kaksi lähteistä näyttää olevan sellaisten laitosten johtajia, jotka osallistuvat teknologisten/internet-pohjaisten hoitomenetelmien kehittämiseen; molemmat voisivat hyötyä taloudellisesti siitä, että verkossa voitaisiin hoitaa paljon enemmän potilaita. Artikkelissa käsitellään useita hoitomuotoja, ja siinä esitetään graafinen esitys Isossa-Britanniassa asuvien henkilöiden toipumisasteesta viidellä eri hoitomuodolla. Psykiatrisia lääkkeitä ei kuitenkaan mainita. Koska niistä on usein apua lyhytaikaisissa tilanteissa ja ainakin keskivaikeassa masennuksessa, ne olisi pitänyt sisällyttää vertailuihin. Jutussa mainitaan useita terapiasovelluksia, ja videolla näytetään, kuinka eräs henkilö käyttää "mobiiliterapia-alustaa" tekstiviesteihin ja videokeskusteluihin terapeutin kanssa. Useat jutun kommentit näiden sovellusten jatkuvasta kehityksestä viittaavat siihen, että nämä strategiat ovat edelleen keskeneräisiä. Jutun historiallisista tiedoista käy selvästi ilmi, että verkkoterapeuttisia terapeuttisia välineitä on ollut olemassa - eri kehitysvaiheissa - jo yli vuosikymmenen ajan. Tässä jutussa yhdistetään tutkimuksia ja lähteitä, joten uutistiedotteisiin tukeutuminen on epätodennäköistä. Väite: Kokeile digitaalista terapeuttia masennuksen hoitoon</w:t>
      </w:r>
    </w:p>
    <w:p>
      <w:r>
        <w:rPr>
          <w:b/>
        </w:rPr>
        <w:t xml:space="preserve">Tulos</w:t>
      </w:r>
    </w:p>
    <w:p>
      <w:r>
        <w:t xml:space="preserve">Tämä tarina ennakoi internet-pohjaisten hoitomuotojen kehittymistä lievän tai keskivaikean masennuksen hoidossa. Siinä esitetään yhteenveto useista viimeaikaisista tutkimuksista, joissa todetaan, että "älykkään" internetsovelluksen ja terapeuttien vuorovaikutuksen yhdistelmä kilpailee hyvin perinteisempien, kasvokkain toteutettavien strategioiden kanssa. Jutussa tehdään paljon oikeita johtopäätöksiä: siinä käytetään riippumattomia lähteitä, tehdään selväksi, että tehokkuustutkimuksia on vielä suhteellisen vähän, ja annetaan lukijoille mahdollisuus tutustua varsinaisiin tutkimusteksteihin. Jutusta puuttuu maininta internetpohjaisten terapioiden mahdollisista haittapuolista, mikä vaikuttaa tärkeältä puutteelta, kun otetaan huomioon kognitiivisen käyttäytymisterapian perinteinen, hyvin interpersonaalinen luonne. Alustavat tutkimukset viittaavat siihen, että internetpohjaiset terapiamuodot voivat toimia henkilöille, joilla on lieviä tai keskivaikeita mielenterveysongelmia. Jos nämä hyvät uutiset pitävät paikkansa jatkotutkimusten aikana, tällainen strategia olisi siunaus maailman alueilla, joilla on vain vähän mielenterveysresursseja.</w:t>
      </w:r>
    </w:p>
    <w:p>
      <w:r>
        <w:rPr>
          <w:b/>
        </w:rPr>
        <w:t xml:space="preserve">Esimerkki 2.1816</w:t>
      </w:r>
    </w:p>
    <w:p>
      <w:r>
        <w:t xml:space="preserve">Kohta: "Ainakin useiden lukijoiden hiljattain lähettämästä sosiaalisen median meemistä päätellen liberaalit alkavat nostalgisoida 1950-luvun republikaanien agendaa. Occupy Democrats -ryhmän luomassa meemissä tiivistettiin muutamia kohtia vuoden 1956 republikaanisen puolueen ohjelmasta, ja sen jälkeen kommentoitiin kaihoisasti: ""Jaa, jos kaipaat vanhoja hyviä aikoja!""" Tässä ovat meemissä luetellut seitsemän kohtaa, jotka kuulostavat nykyään enemmänkin demokraattien puheille: 1. Tarjota liittovaltion apua pienituloisille yhteisöille; 2. Suojella sosiaaliturvaa; 3. Tarjota turvapaikka pakolaisille; 4. Laajentaa minimipalkkaa; 5. Parantaa työttömyyskorvausjärjestelmää niin, että se kattaa enemmän ihmisiä; 6. Vahvistaa työlainsäädäntöä niin, että työntekijät voivat helpommin liittyä ammattiliittoon; 7. Varmistaa sama palkka samasta työstä sukupuolesta riippumatta. Mietimme, kuvaako meemi tarkasti näitä vuoden 1956 ohjelman osia, ja jos näin on, onko vuoden 1956 asiakirja jyrkässä ristiriidassa viimeisimmän, vuonna 2012 laaditun puolueohjelman kanssa. Niinpä tutkimme asiaa tarkemmin. Mitä vuoden 1956 ohjelmassa sanottiin Löysimme kopion puolueen virallisesta ohjelmasta vuodelta 1956, jolloin Dwight D. Eisenhower pyrki (menestyksekkäästi, kuten kävi ilmi) toiselle kaudelleen presidentiksi. Kaiken kaikkiaan meemi kuvaa yleisesti ottaen tarkasti nämä vuoden 1956 ohjelman seitsemän elementtiä, joitakin varoituksia lukuun ottamatta. Mitä tulee liittovaltion apuun pienituloisille yhteisöille, vuoden 1956 ohjelmassa sanottiin, että puolue "edistäisi täysin republikaanien tukemaa maaseudun kehittämisohjelmaa, jolla laajennettaisiin pienituloisten maanviljelijäperheiden toimintaa ja lisättäisiin heidän tulojaan sekä autettaisiin vuokraviljelijöitä". Sosiaaliturvan suojelun osalta ohjelmassa mainostettiin Eisenhowerin hallinnon laajentamista sosiaaliturvan piiriin 10 miljoonalle työntekijälle ja 6,5 miljoonan amerikkalaisen etuuksien korottamista. Pakolaisten osalta ohjelmassa korostettiin hallinnon työtä pakolaisten auttamista koskevan lain (Refugee Relief Act) tukemisessa ""turvapaikan tarjoamiseksi tuhansille pakolaisille, karkotetuille ja kotiseudultaan siirtymään joutuneille henkilöille"" ja luvattiin sen ""varauksetonta tukea"" lisätoimille. Xavierin yliopiston historioitsija M. Christine Anderson huomautti, että monet pakolaisista tulivat Itä-Euroopan kommunistisista maista, joten tämä ei ollut erityisen kiistanalainen kysymys kylmän sodan aikana. Minimipalkan osalta ohjelmassa todetaan, että Eisenhowerin hallinto nosti yli kahden miljoonan työntekijän minimipalkkaa. Siinä kehotetaan laajentamaan vähimmäispalkan suojaa "niin moniin muihin työntekijöihin kuin on mahdollista ja käytännöllistä". Työttömyyskorvausjärjestelmän parantamisen osalta vuoden 1956 ohjelmassa korostettiin hallinnon toimia, joilla työttömyysturva saatiin koskemaan 4 miljoonaa uutta työntekijää, ja tuettiin pyrkimyksiä ""parantaa työttömyysvakuutusjärjestelmän tehokkuutta"". Ammattiyhdistysten vahvistamisen osalta ohjelmassa sanotaan, että Eisenhowerin hallinnon vankka ja pysyvä politiikka on "työntekijöiden järjestäytymis- ja kollektiivisen neuvotteluoikeuden suojeleminen". Tämä on kovaa retoriikkaa ammattiyhdistysten tukemiseksi - mutta poliittinen todellisuus on hieman vivahteikkaampi, sanoi Jennifer Delton, Skidmore Collegen historioitsija ja Rethinking the 1950s -kirjan kirjoittaja. Ohjelmassa ei tuettu ammattiyhdistysten keskeistä asialistalla olevaa asiaa tuona vuonna - osavaltioiden mahdollisuuksien kumoamista säätää "oikeutta työhön" -lakeja, jotka kieltäisivät pakollisen ammattiyhdistysjäsenyyden. Eisenhowerin hallinto "jatkaa taistelua", joka koskee samaa palkkaa samasta työstä sukupuolesta riippumatta, ohjelmassa sanotaan, että Eisenhowerin hallinto "jatkaa taistelua... (sen varmistamiseksi, että samasta työstä maksetaan sama palkka sukupuolesta riippumatta". Mitä vuoden 2012 ohjelmassa sanotaan Puolueen vuoden 2012 ohjelma on melko erilainen sekä sävyltään että sisällöltään. Vuoden 2012 ohjelmassa suhtaudutaan paljon skeptisemmin liittovaltion apuun pienituloisille yhteisöille. ""Liittovaltion hallituksen koko julkinen avustusjärjestelmä olisi uudistettava sen varmistamiseksi, että se edistää työntekoa"", vuoden 2012 ohjelmassa sanotaan ja väitetään, että järjestelmästä on tullut liian byrokraattinen ja että se ei kannusta työntekoon. Vuoden 2012 ohjelmaohjelmassa arvostellaan myös liittovaltion pienituloisten asuntopolitiikkaa ja sanotaan, että hallitus on käyttänyt miljardeja lisää huonosti suunniteltuihin ja tehottomiin asumistukiohjelmiin. Sosiaaliturvan osalta ohjelmassa sanotaan, että nykyisten eläkeläisten tai eläkkeelle siirtymässä olevien olisi jatkettava sosiaaliturvan saamista nykyisessä muodossaan. Ohjelmassa todetaan kuitenkin edelleen, että demografiset ja taloudelliset haasteet merkitsevät sitä, että ohjelmaan on ""jo kauan odotettu suuria muutoksia, eikä vain uutta lainsäädännöllistä välikappaletta, joka lykkää tilinteon päivää"", mukaan lukien mahdollisuus ""henkilökohtaisten sijoitustilien käyttöönotto järjestelmän täydennykseksi"". Vuoden 2012 ohjelmassa ei käsitellä erityisesti pakolaisia, mutta siinä käsitellään maahanmuuttoa. Siinä arvostellaan presidentti Barack Obamaa siitä, että hän on luonut ""takaportti-amnestiaohjelman, jota ei ole tunnustettu laissa (ja) myöntänyt laittomille ulkomaalaisille työluvan"". Siinä sanotaan myös, että "armahduksen myöntäminen vain palkitsee ja rohkaisee lainrikkojia", ja siinä luvataan "luoda inhimillisiä menettelyjä, joilla rohkaistaan laittomia maahanmuuttajia palaamaan kotiin vapaaehtoisesti, ja samalla valvoa lain noudattamista niitä vastaan, jotka eivät ole täyttäneet viisumipakettiaan." Vuoden 2012 ohjelmassa ei mainita vähimmäispalkkaa erikseen, mutta siinä painotetaan vapaiden markkinoiden liiketoimintakäytäntöjä pikemminkin kuin työmarkkinoiden valtion sääntelyä, ja syytetään maan heikosta talouden elpymisestä "" ennennäkemätöntä epävarmuutta amerikkalaisessa vapaassa yritysjärjestelmässä nykyisen hallinnon liian pitkälle menevän politiikan vuoksi ""." Vaikka vuoden 1956 ohjelman vivahteet otettaisiinkin huomioon, selkein ero näiden kahden ohjelman välillä on ehkä niiden suhtautumisessa ammattiliittoihin. Vuoden 2012 ohjelmassa ei ole retorisia hienouksia, vaan siinä syytetään Obaman hallintoa siitä, että se ""pitää kiinni vanhentuneista käsityksistä vastakkainasettelusta ja keskittää valtaa ammattiyhdistyseliitin Washingtonin toimistoon"" ja että se on muuttanut kansallisen työsuhdelautakunnan ""suurten työläisten puolueelliseksi puolestapuhujaksi, joka käyttää uhkailua ja lain ulkopuolista pakkokeinoa yritysten kimppuun hyökkäämiseksi"". Vuoden 2012 ohjelmassa ei mainita kahta vuoden 1956 meemin seitsemästä kohdasta - työttömyysetuuksia ja naisten samapalkkaisuutta. Lopputulos on siis se, että useimmissa näistä kysymyksistä GOP siirtyi oikealle vuosien 1956 ja 2012 välillä, joskin siirtymän aste on vaihdellut jonkin verran kysymyskohtaisesti. Mitä historioitsijat sanovat Kysyimme tutkijoilta, onko näiden kahden ohjelman välinen kontrasti merkittävä, ja he olivat yleisesti ottaen samaa mieltä siitä, että se on. Delton totesi, että republikaaninen puolue oli 1950-luvulla jakautunut maltillisiin (mukaan lukien Eisenhower) ja konservatiiveihin. Hänen mukaansa maltilliset hallitsivat vuoden 1956 ohjelmaohjelman kirjoittamisprosessia, mutta he heittivät konservatiiveille muutaman luun tietyissä asiakirjan osissa. Ohjelmassa esimerkiksi sanottiin, että hallitus ei allekirjoittaisi sopimusta tai tekisi kansainvälistä sopimusta, joka loukkaa yksilön oikeuksia - asia, joka on edelleen innostanut konservatiiveja vuosikymmeniä myöhemminkin - ja siinä on myös tasapainoista talousarviota koskeva kohta, jota pidettiin konservatiivisena kantana. Deltonin mukaan memeissä luetellut seitsemän kohtaa saivat maltillisten kannatusta. Hän sanoi, että "konservatiivit olisivat tuolloin kauhistuneina keskittyneet juuri niihin kohtiin, joita meemi korostaa."" Eisenhowerilla oli vastassaan demokraattinen kongressi vuonna 1956, eikä hän halunnut yrittää kumota New Dealia, Anderson sanoi. ""Jos pointti on se, että Eisenhower ei ollut yhtä äärimmäinen kuin republikaanit nykyään, se on totta.""" Päätöksemme Meemin mukaan vuoden 1956 republikaanisen puolueen ohjelma tuki muun muassa samapalkkaisuutta, minimipalkkaa, turvapaikkaa pakolaisille ja ammattiyhdistysten suojelua. Tämä pitää yleisesti ottaen paikkansa. On kuitenkin syytä huomata, että vuoden 1956 ohjelman muita elementtejä pidettiin konservatiivisina siihen aikaan. Lisäksi jotkin kysymykset ovat muuttuneet huomattavasti vuosien 1956 ja 2012 välillä, kuten siirtyminen sodanjälkeisten pakolaisten painottamisesta laittomaan maahanmuuttoon. Väite on täsmällinen, mutta vaatii selvennystä tai lisätietoja, joten" Väite: Facebook-postauksessa sanotaan, että vuoden 1956 republikaanisen puolueen ohjelma tuki muun muassa samapalkkaisuutta, minimipalkkaa, turvapaikkaa pakolaisille ja ammattiyhdistysten suojelua.</w:t>
      </w:r>
    </w:p>
    <w:p>
      <w:r>
        <w:rPr>
          <w:b/>
        </w:rPr>
        <w:t xml:space="preserve">Tulos</w:t>
      </w:r>
    </w:p>
    <w:p>
      <w:r>
        <w:t xml:space="preserve">Meemin mukaan vuoden 1956 republikaanien puolueohjelmassa kannatettiin muun muassa samapalkkaisuutta, minimipalkkaa, pakolaisten turvapaikkaa ja ammattiliittojen suojelua. Tämä pitää yleisesti ottaen paikkansa. On kuitenkin syytä huomata, että vuoden 1956 ohjelman muita osia pidettiin konservatiivisina siihen aikaan. Lisäksi jotkin kysymykset ovat muuttuneet huomattavasti vuosien 1956 ja 2012 välillä, kuten siirtyminen sodanjälkeisten pakolaisten painottamisesta laittomaan maahanmuuttoon. Väite on täsmällinen, mutta vaatii selvennystä tai lisätietoja.</w:t>
      </w:r>
    </w:p>
    <w:p>
      <w:r>
        <w:rPr>
          <w:b/>
        </w:rPr>
        <w:t xml:space="preserve">Esimerkki 2.1817</w:t>
      </w:r>
    </w:p>
    <w:p>
      <w:r>
        <w:t xml:space="preserve">Kohta: Elävän siipikarjan myynti on nyt keskeytetty Changshassa, Keski-Kiinan Hunanin maakunnan pääkaupungissa, sekä itäisen Zhejiangin maakunnan markkinoilla, kertoi virallinen Xinhua-uutistoimisto sunnuntaina, kun viranomaiset käsittelevät kymmeniä uusia H7N9-lintuinfluenssatapauksia. Lähes 300 markettia ja teurastamoa suljettiin Lounais-Kiinan Suiningin kaupungissa, jossa viranomaiset myös puuttuvat luvattomiin siipikarjaliikkeisiin. Xinhua kertoi, että Jiangsun maakunnassa 21 ihmistä kuoli tammikuussa sairastuttuaan H7N9-virukseen. Hunanin viranomaiset ovat raportoineet ainakin viidestä kuolemantapauksesta tänä vuonna, ja Lounais-Yunnanin maakunnassa on kuollut pikkutyttö. Kiinaan iski ensimmäisen kerran maaliskuussa 2013 suuri H7N9-lintuinfluenssaepidemia, joka tappoi yli 40 ihmistä ja tuhosi siipikarjateollisuuden. H7N9-kantaa pidetään vähemmän virulenttisena kuin H5N1-kantaa, jota Maailman terveysjärjestö WHO syyttää sadoista kuolemantapauksista maailmanlaajuisesti viime vuosikymmenen aikana. WHO:n viime kuussa julkaiseman varoituksen mukaan useimmat H7N9-tartunnan saaneet ihmiset saavat tartunnan koskettamalla tartunnan saanutta siipikarjaa tai menemällä saastuneille alueille. Asiantuntijat eivät usko, että virus voi levitä laajalti ihmisten välillä, WHO sanoi. Guangzhoussa, Kiinan kolmanneksi suurimmassa kaupungissa, yli 30 prosentissa elävän siipikarjan markkinoista havaittiin H7N9-viruksen saastuttamia, kertoivat valtion tiedotusvälineet lauantaina. Guangzhoun viranomaiset ovat ilmoittaneet, että siipikarja-alan kauppa on väliaikaisesti keskeytetty kolmeksi päiväksi, jotta virus saataisiin kuriin. Väite: Jotkut Kiinan kaupungit sulkevat siipikarjamarkkinat lintuinfluenssan pelossa.</w:t>
      </w:r>
    </w:p>
    <w:p>
      <w:r>
        <w:rPr>
          <w:b/>
        </w:rPr>
        <w:t xml:space="preserve">Tulos</w:t>
      </w:r>
    </w:p>
    <w:p>
      <w:r>
        <w:t xml:space="preserve">Useat kiinalaiset kaupungit ovat sulkeneet siipikarjamarkkinat lintuinfluenssaepidemian vuoksi, joka on tappanut tänä vuonna ainakin kaksi tusinaa ihmistä eri puolilla Kiinaa.</w:t>
      </w:r>
    </w:p>
    <w:p>
      <w:r>
        <w:rPr>
          <w:b/>
        </w:rPr>
        <w:t xml:space="preserve">Esimerkki 2.1818</w:t>
      </w:r>
    </w:p>
    <w:p>
      <w:r>
        <w:t xml:space="preserve">Kohta: Virginiassa terveysministeriö kertoi lauantaina antamassaan tiedotteessa, että henkilö vieraili Richmondin kansainvälisellä lentokentällä tiistai-iltana ja Richmondin esikaupunkialueella sijaitsevassa lääkärin vastaanotolla torstaina iltapäivällä. Osasto julkaisi verkossa yksityiskohtaiset ohjeet siitä, mitä tehdä, jos olit jommassakummassa näistä paikoista tiettyinä aikoina. Ohjeet riippuvat siitä, onko sinut rokotettu tuhkarokkoa vastaan. Altistumispäivän perusteella terveysosasto sanoi, että tartunnan saaneet ihmiset voivat saada oireita vielä 11. tammikuuta 2020. Tuhkarokko on erittäin tarttuva sairaus, joka leviää yskimällä, aivastelemalla ja joutumalla kosketuksiin tartunnan saaneen henkilön nenästä, suusta tai kurkusta tulevien pisaroiden kanssa. Oireita ovat kuume, nuha, vetiset punaiset silmät ja yskä, jota seuraa ihottuma, joka alkaa kasvoista ja leviää koko kehoon. Väite: Virginian terveysviranomaiset varoittavat mahdollisesta tuhkarokkoaltistuksesta.</w:t>
      </w:r>
    </w:p>
    <w:p>
      <w:r>
        <w:rPr>
          <w:b/>
        </w:rPr>
        <w:t xml:space="preserve">Tulos</w:t>
      </w:r>
    </w:p>
    <w:p>
      <w:r>
        <w:t xml:space="preserve">Virginian terveysviranomaiset pyrkivät tunnistamaan ihmisiä, jotka ovat saattaneet äskettäin altistua tuhkarokkoa sairastavalle henkilölle.</w:t>
      </w:r>
    </w:p>
    <w:p>
      <w:r>
        <w:rPr>
          <w:b/>
        </w:rPr>
        <w:t xml:space="preserve">Esimerkki 2.1819</w:t>
      </w:r>
    </w:p>
    <w:p>
      <w:r>
        <w:t xml:space="preserve">Kohta: FindTreatment.gov on viimeisin kehitysaskel hallinnon pyrkimyksissä puuttua maan opioidikriisiin. Valkoinen talo sanoi uskovansa, että keskiviikkona avatun sivuston avulla kymmenet miljoonat amerikkalaiset, joilla on erilaisia päihde- ja mielenterveysongelmia, saavat paremmin tarvitsemaansa hoitoa. Valkoisen talon vastausta huumekriisiin johtava presidentti Donald Trumpin neuvonantaja Kellyanne Conway sanoi, että sivuston tarkoituksena on tarjota "yhteyksiä" hoidon tarjoajien ja apua tarvitsevien välille. FindTreatment.gov modernisoi päihteiden väärinkäytön ja mielenterveyspalveluiden hallinnon ylläpitämää 13 000 lisensoidun hoidon tarjoajan hämärää hakemistoa lisäämällä käyttäjäystävällisiä hakukriteerejä ja työkaluja. Sen avulla käyttäjät voivat nyt esimerkiksi tehdä hakuja haetun hoitotyypin - kuten laitoshoidon, vieroitushoidon tai etälääketieteen - perusteella, maksuvaihtoehdon mukaan ja sen mukaan, onko hoito lääkehoitoa. Käyttäjät voivat myös valita nuoriin, veteraaneihin ja LGBT-amerikkalaisiin keskittyvien vaihtoehtojen välillä. Verkkosivuston on myös tarkoitus olla hoitoa tarvitseville ja heidän läheisilleen tarkoitettu koulutuslähde, joka tarjoaa tietoa hoidon maksamisesta. "Tiedämme, että huumekriisi on valikoimaton, joten haluamme, että vastaus on valikoimaton", Conway sanoi. Verkkosivuston rakensivat hallituksen koodarit, ja sitä hallinnoi Valkoinen talo. Hallinto kutsuu FindTreatment.gov-sivustoa esimerkkinä "amerikkalaislähtöisestä suunnittelusta", joka tarjoaa helpon pääsyn tietoihin rikkomatta liittovaltion budjettia. "Suunnittelimme sen ihmiskeskeiset periaatteet mielessä", Conway sanoi. "Käytimme oikeita sanoja oikeita ihmisiä varten." Ponnisteluihin kuului myös kieliasiantuntijan palkkaaminen, jotta hoitovaihtoehtojen "leimautumista vähentävät" selitykset olisivat helpommin hyväksyttävissä niitä tarvitseville. Valkoisen talon mukaan sivuston suunnittelussa hyödynnettiin yli 300 käyttäjäpalautetta ja 60 yksityiskohtaista haastattelua, joissa haastateltiin hoitoon hakeutuneita, heidän perheenjäseniään ja palveluntarjoajia. Sivusto perustuu Valkoisen talon muihin toimiin huumekriisin ratkaisemiseksi, kuten lainvalvontatoimiin, kongressin miljardien dollarien turvaamiseen hoitoon ja yhteistyöhön yksityisen sektorin kanssa huumausaineiden takaisinottopäivien edistämiseksi. Yli 70 000 amerikkalaista kuoli vuonna 2017 huumeiden yliannostuksiin, joista suurin osa koski opioideja. Tulevaisuuden kehityssuunnitelmiin kuuluu, että sivusto integroidaan tiiviimmin veteraaniasioiden ministeriön kanssa, jotta entisten palveluksessa olleiden yhteisön jäsenille voidaan tarjota kohdennetumpia resursseja. Väite: Valkoinen talo käynnistää riippuvuuksien hoitoon tarkoitetun verkkosivuston.</w:t>
      </w:r>
    </w:p>
    <w:p>
      <w:r>
        <w:rPr>
          <w:b/>
        </w:rPr>
        <w:t xml:space="preserve">Tulos</w:t>
      </w:r>
    </w:p>
    <w:p>
      <w:r>
        <w:t xml:space="preserve">Trumpin hallinto on julkistanut verkkosivuston, jonka tarkoituksena on auttaa miljoonia päihdeongelmaisia amerikkalaisia tutustumaan hoitovaihtoehtoihin ja löytämään niitä.</w:t>
      </w:r>
    </w:p>
    <w:p>
      <w:r>
        <w:rPr>
          <w:b/>
        </w:rPr>
        <w:t xml:space="preserve">Esimerkki 2.1820</w:t>
      </w:r>
    </w:p>
    <w:p>
      <w:r>
        <w:t xml:space="preserve">Kohta: Nämä kaksi Massachusettsin demokraattia lähettivät tällä viikolla kirjeen National Institutes of Healthiin kuuluvalle National Institute of Allergy and Infectious Diseases -instituutille, jossa he tiedustelivat EEE:tä koskevan liittovaltion tutkimuksen nykytilaa ja sitä, voisiko muiden virusten tutkiminen auttaa parantamaan hyttysten levittämän infektion hoitoa. Massachusettsissa vahvistettiin tällä viikolla kaksi uutta EEE-tautitapausta, joten tällä kaudella EEE-tapauksia on jo seitsemän. Yksi aiemmin ilmoitetuista tapauksista johti kuolemaan. Osavaltion alueella on nyt 36 yhteisöä, joissa riski on kriittinen, 42 yhteisöä, joissa riski on suuri, ja 115 yhteisöä, joissa riski on kohtalainen. Massachusettsissa on vuodesta 2009 lähtien ollut suhteettoman paljon EEE-tapauksia, ja se on toiseksi eniten Floridan jälkeen. Väite: Sens. Markey ja Warren painostavat terveysviranomaisia EEE-tutkimuksesta.</w:t>
      </w:r>
    </w:p>
    <w:p>
      <w:r>
        <w:rPr>
          <w:b/>
        </w:rPr>
        <w:t xml:space="preserve">Tulos</w:t>
      </w:r>
    </w:p>
    <w:p>
      <w:r>
        <w:t xml:space="preserve">U.S. Sens. Edward Markey ja Elizabeth Warren painostavat liittovaltion terveysviranomaisia tutkimustoimista itäisen hevosenkeltaisen enkefaliitin torjumiseksi.</w:t>
      </w:r>
    </w:p>
    <w:p>
      <w:r>
        <w:rPr>
          <w:b/>
        </w:rPr>
        <w:t xml:space="preserve">Esimerkki 2.1821</w:t>
      </w:r>
    </w:p>
    <w:p>
      <w:r>
        <w:t xml:space="preserve">Kohta: "Missä isäni on?" luki joissakin kyltissä, kun perinteiset katoliset ryhmät, äärioikeistolaiset aktivistit ja muut marssijat kulkivat Luxemburgin puutarhasta Montparnassen kaupunginosaan Ranskan senaatin ohi. Poliisi vartioi useita Pariisin katuja mielenosoituksen edetessä erityisesti estääkseen jännitteet LGBT-aktivistien kanssa, jotka järjestivät pienen vastamielenosoituksen lakiesityksen tueksi. Molemmat olivat rauhallisia. Konservatiivien marssin järjestivät samat ryhmät, jotka järjestivät joukkomielenosoituksia homoavioliittojen laillistamista vastaan Ranskassa vuonna 2013 ja jotka toivovat, että IVF-lain vastustaminen antaa uutta pontta heidän liikkeelleen. Jotkut huutelivat "Vapaus, tasa-arvo, isyys" - leikitellen Ranskan kansallisella tunnuslauseella - ja väittivät, että lakiehdotus riistää lapsilta oikeuden isään. Joukossa oli vanhempia, joilla oli lapsia, ja vanhempia ihmisiä. "Uskon, että menemme liian nopeasti emmekä ajattele tämän lain seurauksia", sanoi mielenosoittaja Monique Brassier itäisestä Nancyn kaupungista. "Olemme menossa kohti ihmisen kaupallistamista, lisääntymisen kaupallistamista, ja se pelottaa minua." Kannattajat sanovat, että naisilla pitäisi olla oikeus synnyttää lapsia siviilisäädystä tai seksuaalisesta suuntautumisesta riippumatta, ja sanovat, että lakiehdotuksen vastustajat yrittävät säilyttää vanhentuneen patriarkaalisen järjestelmän. Presidentti Emmanuel Macronin hallituksen mielestä tällaisia toimenpiteitä ei pitäisi rajoittaa hedelmättömiin, naimisissa oleviin heteroseksuaalisiin pariskuntiin, koska perheet ja yhteiskunta kehittyvät. Useat muut maat tarjoavat jo avustettua lisääntymistä lesboille ja yksineläville naisille, ja ranskalaiset naiset matkustavat joskus ulkomaille hedelmöityshoitotoimenpiteitä varten. Toimenpide on osa laajempaa bioetiikkaa koskevaa lakiesitystä, josta keskustellaan kansalliskokouksessa, jossa Macronin puolueella on enemmistö. Ranskan terveydenhuoltojärjestelmä kattaisi toimenpiteiden kustannukset kaikille alle 43-vuotiaille naisille. Laki antaisi myös lapsille, jotka ovat saaneet alkunsa luovutetusta spermasta, mahdollisuuden saada pyynnöstä tietää luovuttajan henkilöllisyyden, kun he täyttävät 18 vuotta. Tämä on muutos Ranskan nykyiseen tiukkaan luovuttajan anonymiteettisuojaan. Uusi lakiehdotus ei kata sijaisraskauksia, jotka ovat Ranskassa kiellettyjä. "Emme voi elää ilman vanhempiamme. Se on ihmisluonne", sanoi Olivier De La Chapelle koillisessa Metzin kaupungissa. "He tekevät lainsäädäntöä, jotta ihmisellä ei olisi enää isää. Se on pöyristyttävää." ___ Elaine Ganley osallistui tähän raporttiin. Vaatimus: Ranskan konservatiivit vastustavat lakiesitystä, joka sallii IVF:n lesboille.</w:t>
      </w:r>
    </w:p>
    <w:p>
      <w:r>
        <w:rPr>
          <w:b/>
        </w:rPr>
        <w:t xml:space="preserve">Tulos</w:t>
      </w:r>
    </w:p>
    <w:p>
      <w:r>
        <w:t xml:space="preserve">Useita tuhansia eri-ikäisiä konservatiivisia aktivisteja marssi sunnuntaina Pariisin läpi vastustaakseen Ranskan lakiesitystä, joka antaisi lesbopareille ja yksin asuville naisille mahdollisuuden koeputkihedelmöitykseen ja siihen liittyviin toimenpiteisiin.</w:t>
      </w:r>
    </w:p>
    <w:p>
      <w:r>
        <w:rPr>
          <w:b/>
        </w:rPr>
        <w:t xml:space="preserve">Esimerkki 2.1822</w:t>
      </w:r>
    </w:p>
    <w:p>
      <w:r>
        <w:t xml:space="preserve">Kohta: Mutta COVID-19 horjuttaa näkemyksiään. Nainen, joka haluaa tunnistautua vain Stephanieksi, koska pelkää sitoutuneiden rokotevastustajien kostotoimia, sanoo, että hän on nyt 50:50 sen kannalla, että hän ottaa rokotteen, jos sellainen löydetään uuden coronaviruksen aiheuttamaa hengitystiesairautta vastaan. "Olen ehdottomasti harkinnut sitä", hän kertoi Reutersille puhelimitse Yhdysvalloista ja ilmaisi myös turhautuneisuutensa siihen, että rokotevastaiset vähättelevät hänen mielestään pandemian vakavuutta. "Tämä virus vaikuttaa meihin kaikkiin, kouluja suljetaan, nuoria on sairaalassa, ja silti he sanovat, että se on huijausta." Hän sanoi, että virus on vain huijaus.  Samalla kun maailman tutkijat ja lääkeyhtiöt etsivät parannuskeinoa koronavirukseen, muut rokotevastaiset valmistautuvat taisteluun mahdollista uutta rokotetta vastaan. "Kieltäytykää, osoittakaa mieltänne", sanoi eräs britti Facebookissa vastauksena viestiin, jossa kysyttiin, miten ihmiset suhtautuisivat, jos rokote tehtäisiin pakolliseksi. Joidenkin virologien mukaan rokotteen etsintä saa kuitenkin niin laajaa kannatusta, että vastustus heikkenee. Viimeisimmät kansalliset kyselytutkimukset, joita mielipidetutkimusyritys ORB International on tehnyt rokotuksiin suhtautumista tarkkailevan Vaccine Confidence Project -hankkeen (VCP) puolesta, näyttävät tukevan tätä ajatusta. Ranskassa, jossa vuoden 2018 kyselytutkimus osoitti, että yksi kolmesta ihmisestä ei pitänyt rokotteita turvallisina, vain 18 prosenttia kieltäytyisi nyt koronavirusrokotteesta, ilmenee VCP:n kyselystä, johon osallistui noin tuhat ihmistä 18. maaliskuuta, päivä sen jälkeen, kun Ranska sulkeutui. Australiassa VCP:n luku oli myös 7 prosenttia, kun taas Britanniassa, jossa kysyttiin noin 2 000 ihmistä, ja Itävallassa 5 prosenttia vastusti rokotetta siellä viikkoa myöhemmin tehdyissä kyselyissä. "Jos rokote olisi saatavilla huomenna, kaikki hyppäisivät hakemaan sitä", sanoi Laurent-Henri Vignaud, joka on ollut mukana kirjoittamassa Ranskan rokotevastaisen liikkeen historiaa. Tämän näkemyksen kyseenalaisti Mary Holland, joka on amerikkalaisen voittoa tavoittelemattoman Children's Health Defense -ryhmän varapuheenjohtaja ja joka suhtautuu kriittisesti rokotuksiin Yhdysvalloissa. "En usko, että tämä virus muuttaa olennaisesti ihmisten syvään juurtuneita huolia rokotteita kohtaan", hän sanoi Reutersille. Vaikka termi "rokotevastaisuus" yhdistetään joskus salaliittoteorioihin, monet ihmiset ovat yksinkertaisesti huolissaan haittavaikutuksista tai teollisuuden etiikasta. Maailmanlaajuisesti joka viides henkilö ei pidä rokotteita turvallisina tai on epävarma, ilmenee Wellcome Trust -terveysrahaston vuonna 2018 tekemästä tutkimuksesta. reut.rs/2JTb27q Kiinassa, jossa uuden koronaviruksen aiheuttama COVID-19-tauti on saanut alkunsa, VCP:n tutkijoiden tekemät kyselytutkimukset osoittavat, että turvallisuus on merkittävä huolenaihe. Useat skandaalit heikensivät luottamusta, muun muassa vuonna 2018, kun kiinalaisen rokotevalmistaja Changsheng Bio-technology Co Ltd:n yksikkö sai kovat sakot raivotautirokotetta koskevien tietojen väärentämisestä. Yhtiö ilmoitti olevansa "syvästi pahoillaan" tapauksesta. Reutersin jäljittämät verkkokeskustelut - mukaan lukien suljetut Facebook-sivut, joilla on yli 200 000 jäsentä, Twitter-syötteet, kuten Children's Health Defense, ja YouTube-videot, joita on katsottu yhteensä yli 700 000 kertaa - osoittivat huomattavaa epäluottamusta sitä kohtaan, että kiirehditty rokote testattaisiin väärin. VCP:n johtaja Heidi Larson sanoi, että tämä oli myös suurin syy huoleen, joka aiheutti huolta rokotteesta H1N1-sikainfluenssapandemiaa vastaan vuonna 2009. Vuonna 1976 nopeasti tuotettu sikainfluenssarokote johti CDC:n (Center for Disease Control and Prevention) mukaan siihen, että noin yksi sadasta tuhannesta ihmisestä sairastui Guillain-Barrén oireyhtymään, joka on halvaannuttava immuunijärjestelmän häiriö. Instituutit ja lääkevalmistajat kehittävät parhaillaan noin 115 koronavirusrokoteehdokasta, kertoo Coalition for Epidemic Preparedness Innovation -järjestö, joka on maailmanlaajuinen liittouma, joka rahoittaa ja koordinoi rokotteiden kehittämistä. "Minua ei ruiskuteta mihinkään, varsinkaan nopeasti kehitettyyn rokotteeseen", lisäsi amerikkalainen Vicki Barneck, 67, joka uskoo, että vahva immuunijärjestelmä riittää taudin torjumiseen. Holland Children's Health Defense -järjestöstä sanoi: "Jotkut reagoivat rokotteisiin hyvin, toiset halvaantuvat tai kuolevat."   CDC:n epidemiologien vuonna 2015 julkaisemassa asiakirjassa sanottiin kuitenkin, että "useissa tutkimuksissa ja tieteellisissä katsauksissa ei ole havaittu yhteyttä rokotusten ja kuolemantapausten välillä lukuun ottamatta harvinaisia tapauksia".  VCP toteuttaa 18 kuukautta kestävää tutkimusta, jossa seurataan verkossa käytävää keskustelua koronaviruksesta ja tehdään maailmanlaajuisia kyselytutkimuksia, joilla mitataan asenteita sosiaalista etäisyyttä, eristäytymistä, käsienpesua ja rokotteen ennakointia kohtaan. Tutkimuksen johtaja tohtori Heidi Larson analysoi yli 3 miljoonaa viestiä päivässä tammikuun ja maaliskuun 2020 puolivälin välisenä aikana, ja hän totesi, että suurin osa halusi hoitoa nopeasti. "Ihmiset kaipaavat rokotetta", hän sanoi. Italiassa, jossa COVID-19-virus on iskenyt pahasti, rokotevastaisuus on virologi Roberto Burionin mukaan "käytännössä kadonnut" koronaviruksesta käytävästä keskustelusta. Jotta koronavirusrokote olisi tehokas, tarvitaan todennäköisesti laajaa käyttöä ja vuosittaisia rokotuksia, sanoi George Kassianos, joka johtaa rokottamista Royal College of General Practitioners -järjestössä Lontoossa. On myös kysymys siitä, miten rokotetta voidaan jakaa riittävän nopeasti ihmisille, jotka jonottavat rokotteen saamiseksi. "Tärkeimmät työntekijät ovat etusijalla. Poliisit, sairaaloiden työntekijät, siivoojat. Sitten riskiryhmät", sanoo Douglas L. Hatch, joka on pandemiaan valmistautumiseen erikoistunut lääkäri, joka työskentelee COVID-19:n torjunnassa San Franciscossa. "Kun päästään rokotevastaisiin, heillä on vaikeuksia saada sitä, vaikka he haluaisivatkin."  (Korjaa ranskalaisen mielipidetutkimuksen tietoja kahdeksannessa kappaleessa) Väite: Voisiko uusi koronavirus heikentää "rokotevastaisia"?".</w:t>
      </w:r>
    </w:p>
    <w:p>
      <w:r>
        <w:rPr>
          <w:b/>
        </w:rPr>
        <w:t xml:space="preserve">Tulos</w:t>
      </w:r>
    </w:p>
    <w:p>
      <w:r>
        <w:t xml:space="preserve">Amerikkalainen kolmen lapsen äiti on ollut pitkään jäsenenä verkossa toimivissa "rokotevastaisissa" ryhmissä, jotka ovat pieni mutta äänekäs maailmanlaajuinen yhteisö, joka pitää rokotteita vaarallisena huijauksena ja kieltäytyy rokottamasta itseään tai lapsiaan.</w:t>
      </w:r>
    </w:p>
    <w:p>
      <w:r>
        <w:rPr>
          <w:b/>
        </w:rPr>
        <w:t xml:space="preserve">Esimerkki 2.1823</w:t>
      </w:r>
    </w:p>
    <w:p>
      <w:r>
        <w:t xml:space="preserve">Kohta: Kohta: Ei mainintaa näiden toimenpiteiden kustannuksista tai siitä, kuuluvatko ne vakuutuksen piiriin. ObesityCoverage-sivuston mukaan mahalaukun ohitusleikkauksen keskimääräiset kustannukset ovat 23 000 dollaria, lap band -leikkauksen keskimääräiset kustannukset 14 500 dollaria ja hihamahalvausleikkauksen keskimääräiset kustannukset 14 900 dollaria. Jutussa todetaan: "Ennen leikkausta vain kolmella prosentilla teini-ikäisistä ei ollut lainkaan sydänriskitekijöitä, mutta kolme vuotta myöhemmin hieman yli puolella (52 prosentilla) heistä ei ollut riskitekijöitä. Vain 5 prosentilla oli kaikki neljä sydämen riskitekijää ennen leikkausta, mutta yhdelläkään ei ollut niitä kolme vuotta myöhemmin. Itse asiassa suurimmalla osalla - 83 prosentilla - oli kolme vuotta leikkauksen jälkeen vain yksi riskitekijä tai ei yhtään. Niiden osallistujien osuus, joilla oli kaksi tai kolme riskitekijää, laski myös huomattavasti." Tämä on hyödyllinen alku, mutta jutussa piti muistuttaa lukijoita: Laboratorioarvojen perusteella ennakoidut riskitekijöiden muutokset ovat korvikemerkkejä, joten ne eivät välttämättä todellisuudessa johda "sydänterveyden" paranemiseen, kuten jutussa todetaan. Jutussa todetaan, että painonpudotustoimenpiteisiin "liittyy samat riskit kuin mihin tahansa kirurgiseen toimenpiteeseen, kuten infektiot, verihyytymät ja verenvuodot" sekä ravitsemus- ja vitamiinipuutokset. Jutussa todetaan myös, että mahansidonta "on teholtaan heikko ja siihen liittyy riski, että nauha liukuu vatsasta alaspäin". Huomautus: kaikkein riskialttiimpia komplikaatioita (yleisanestesiasta johtuvia ongelmia) ei mainittu. Jutussa kuvataan, miten tutkimus tehtiin, ja esitetään tärkeitä varoituksia, joissa todetaan seuraavaa: "Tutkimuksen suurin rajoitus on sen hyvin valikoiva populaatio. Suurin osa osallistujista oli naisia, suurin osa valkoihoisia ja suurin osa sai mahalaukun ohitusleikkauksen. Värillisillä lapsilla on suurin riski lihavuuteen, sydänsairauksiin ja tyypin 2 diabetekseen, mutta ei ole selvää, olisiko heillä sama parannus näillä toimenpiteillä." Siinä mainitaan myös, että tutkimukseen osallistui "vain teini-ikäisiä, joilla oli suurin lihavuus ja jotka eivät myöskään onnistuneet kokeilemaan muita laihdutusmenetelmiä. Lisäksi siinä huomautetaan, että tarvitaan pidempiaikaisia, 10 tai 15 vuotta kestäviä tietoja. Jutussa ei mainita yhtä tämän tutkimuksen luontaista heikkoutta: Vertailuryhmän puuttuminen, joka ei saanut leikkausta. [Toimittajan huomautus: Päivitimme tämän kriteerin viimeisen lauseen poistamalla ilmauksen "havainnointitutkimukset" ja korvaamalla sen ilmauksella "tämä tutkimus".]] Jutussa ei harrasteta tautien lietsontaa. Siinä todetaan, että arviolta 4-7 prosentilla teini-ikäisistä on vaikea lihavuus. Jutussa mainitaan kaksi lähdettä, jotka eivät osallistuneet tutkimukseen. Jutussa siteerataan Geetha Raghuveeria, Missourissa sijaitsevan Children's Mercy Kansas Cityn lastenkardiologia, joka ei kuulemma ollut mukana tutkimuksessa. Raghuveeria siteerataan sanomalla, että leikkausta "harkittaisiin erittäin lihaville ja niille, jotka eivät reagoi mihinkään käyttäytymismuutoksiin, liikuntaan tai kalorimäärän rajoittamiseen". Jutun mukaan Raghuveer kannattaa lisäksi kansanterveydellisiä toimia, joilla "pyritään parempaan lihavuuden ehkäisyyn, mukaan lukien vanhempien valistus ja interventiot, kun lapset ovat pikkulapsia ja esikouluikäisiä". "Suuri kysymys on, miten estämme lihavia lapsia pääsemästä siihen pisteeseen, jossa he tarvitsevat invasiivisen kirurgisen toimenpiteen." Raghuveer sanoo jutussa. Jutussa mainitaan, että vuosittain 1 600 teini-ikäiselle tehdään vatsan pienennysleikkauksia, mikä viittaa siihen, että niitä on laajalti saatavilla. Jutussa mainitaan myös tarve hakea neuvontaa ja "yksityiskohtaista tietoa vakiintuneista bariatrisen kirurgian keskuksista, jotka ovat erikoistuneet erityisesti nuorten hoitoon". Yksi suuri avain saatavuuteen on kuitenkin vakuutusturva - ja sitä ei mainittu. Jutussa mainitaan, että tässä tutkimuksessa on mukana enemmän potilaita kuin joissakin aiemmissa tutkimuksissa, joissa on tarkasteltu leikkauksen vaikutusta vakavasti lihaviin nuoriin, ja siinä siteerataan tutkimuksen kirjoittajaa, joka sanoo, että tutkimus "vahvistaa bariatrisen leikkauksen etuja turvallisena ja tehokkaana hoitostrategiana, jota tulisi harkita mieluummin aikaisemmin kuin myöhemmin". Myös sydämen riskitekijöiden ja niiden vaikutusten tutkiminen on uutta, ja se käy ilmi jutusta. Juttu ei näytä tukeutuvan uutistiedotteeseen. Väite: Bariatrinen leikkaus auttaa vakavasti lihavia teinejä vähentämään sydäntautiriskiä</w:t>
      </w:r>
    </w:p>
    <w:p>
      <w:r>
        <w:rPr>
          <w:b/>
        </w:rPr>
        <w:t xml:space="preserve">Tulos</w:t>
      </w:r>
    </w:p>
    <w:p>
      <w:r>
        <w:t xml:space="preserve">Tässä jutussa käsitellään havainnointitutkimusta, jonka mukaan painonpudotusleikkauksen läpikäyneiden teini-ikäisten sydän- ja verisuonitautien riskitekijät paranivat kolmen vuoden kuluttua. Jutussa kuvataan hyvin tutkimusta, toimenpiteen mahdollisia haittoja ja tulosten rajoituksia. Artikkelissa ei mainita, kuinka paljon nämä toimenpiteet maksavat tai kattavatko vakuutukset ne. Lisäksi on aina hyvä huomauttaa, kun korvaavia merkkiaineita käytetään sydänterveyden korvikkeina. Jotkut jutun lukijat saattoivat pitää kuvaa leimaavana - tässä on vinkkejä siitä, miten liikalihavuudesta voi viestiä ilman leimautumista. Tämä ei ole ensimmäinen tutkimus, joka viittaa siihen, että bariatrinen leikkaus voisi auttaa vakavasti lihavia teini-ikäisiä, joilla on riski sairastua terveysongelmiin 30- ja 40-vuotiaina. Eräässä hiljattain julkaistussa katsauksessa kuitenkin todettiin, että vaikka painonpudotusleikkauksia tarjotaan yhä useammin teini-ikäisille, ei ole tietoa siitä, mitä vaikutuksia näillä toimenpiteillä on pitkällä aikavälillä. Uutisoinnissa olisi oltava varovainen ja korostettava niiden riskejä ja äärimmäisiä elämäntapamuutoksia sekä sitä, että niiden lopullisesta vaikutuksesta ei ole vielä tietoa.</w:t>
      </w:r>
    </w:p>
    <w:p>
      <w:r>
        <w:rPr>
          <w:b/>
        </w:rPr>
        <w:t xml:space="preserve">Esimerkki 2.1824</w:t>
      </w:r>
    </w:p>
    <w:p>
      <w:r>
        <w:t xml:space="preserve">Kohta: Neuvotteluja käydään useiden suurten lääkevalmistajien kanssa osana laajempaa pyrkimystä alentaa niin sanottujen artemisiiniinipohjaisten yhdistelmähoitojen (ACT) kustannukset vanhempien, mutta nykyään tehottomien kloorikiniinihoitojen tasolle. "Olen hyvin toiveikas, että tämä ensimmäinen vaihe eli neuvottelut tuottavat tuloksia", kertoi aidsin, tuberkuloosin ja malarian torjuntaan erikoistuneen maailmanlaajuisen rahaston pääjohtaja Michel Kazatchkine tiistaina Pariisissa. Neuvottelujen, jotka ovat osa Affordable Medicines Facility - Malaria (AMFm) -nimistä ohjelmaa, tavoitteena on saada lääkeyhtiöt laskemaan ACT-lääkkeiden hintaa kaikille ensikertalaisille ostajille 1 dollariin, joka on hinta, joka tällä hetkellä veloitetaan julkisen sektorin ostajilta. AMFm tukisi tukkukauppiaita 95 prosentilla kustannuksista, jolloin ne voisivat myydä lääkkeitä hinnoilla, jotka ovat kohtuullisia maailman köyhimpien maiden ihmisille, jotka saattavat elää 1 tai 2 dollarilla päivässä. Maailman terveysjärjestön lukujen mukaan vuosittain jopa 500 miljoonaa ihmistä sairastuu hyttysten levittämiin loisiin, joista yli miljoona kuolee malariaan. Klorokiniini, yksi taudin aiemmista vakiohoidoista, on menettänyt tehonsa monissa maissa, koska resistenssi on kasvanut. Sen alhaiset kustannukset - noin 20 senttiä annos verrattuna ACT-lääkkeisiin, joiden hinta on 4-5 dollaria - tekevät siitä kuitenkin paljon edullisemman ihmisille, jotka asuvat köyhissä Afrikan, Aasian tai Latinalaisen Amerikan maissa, joissa tauti on vaarallisin. Kazatchkine sanoi, että ohjelma auttaisi lääkeyhtiöitä lisäämällä ACT-lääkkeiden markkinoiden kokoa ja helpottamalla kysynnän ennustamista. "Näemme markkinat nyt paljon selkeämmin", hän sanoi. "Jotkut yritykset valittivat, että ne olivat tuottaneet liikaa näitä lääkkeitä. Toivomme, että sopimuksen avulla voimme säädellä virtausta paremmin, jotta kaikki hyötyvät."    Sveitsiläinen Novartis ja ranskalainen Sanofi kuuluvat länsimaisiin lääkkeitä valmistaviin yrityksiin, mutta alaa on ravistellut kiinalaisten ja intialaisten yritysten, kuten Ciplan ja IPCA Laboratoriesin, tulo markkinoille. "Mitä enemmän näitä lääkkeitä valmistavia yrityksiä on, sitä enemmän kilpailu lisääntyy ja sitä enemmän hinnat laskevat", Kazatchkine sanoi. Hän sanoi, että malaria-alan rahoituksen voimakas kasvu viime vuosina on parantanut mahdollisuuksia taudin hallintaan, mutta hän sanoi, että vuosittain tarvitaan miljardi dollaria lisää. "Meillä on keinot valvoa ja torjua malariaa", hän sanoi. "Olisi käsittämätöntä ja järkyttävää nyt, kun olemme niin lähellä sitä, että pystymme vähentämään sitä todella merkittävästi, jos emme tekisi niin." Väite: Malaria-aktivistit toiveikkaita lääkkeiden hinnoittelusopimuksen suhteen.</w:t>
      </w:r>
    </w:p>
    <w:p>
      <w:r>
        <w:rPr>
          <w:b/>
        </w:rPr>
        <w:t xml:space="preserve">Tulos</w:t>
      </w:r>
    </w:p>
    <w:p>
      <w:r>
        <w:t xml:space="preserve">Malarian vastaiset kampanjoijat luottavat siihen, että lääkealan konsernien kanssa voidaan päästä sopimukseen, jolla vähennetään uusien lääkkeiden kustannuksia, joita tarvitaan taudin torjumiseksi, johon kuolee vuosittain arviolta yli miljoona ihmistä.</w:t>
      </w:r>
    </w:p>
    <w:p>
      <w:r>
        <w:rPr>
          <w:b/>
        </w:rPr>
        <w:t xml:space="preserve">Esimerkki 2.1825</w:t>
      </w:r>
    </w:p>
    <w:p>
      <w:r>
        <w:t xml:space="preserve">Kohta: Kalifornian kaupungit ovat olleet edelläkävijöitä limsaveroissa keinona torjua liikalihavuutta, diabetesta ja sydänsairauksia, mutta lainsäätäjä ja hallitus Jerry Brown taipuivat torstaina juomayhtiöiden painostuksen edessä ja kielsivät vastentahtoisesti paikalliset limsaverot seuraavien 12 vuoden ajaksi. Se on jatkoa Arizonassa ja Michiganissa hiljattain hyväksytyille vastaaville kielloille. Oregonin äänestäjät päättävät osavaltion laajuisesta kiellosta marraskuussa. American Beverage Association, joka edustaa muun muassa Coca-Colaa ja PepsiCoa, on tukenut näitä toimia sen jälkeen, kun useat kaupungit ovat viime vuosina ottaneet käyttöön sokeripitoisia juomia koskevia veroja. Kalifornian kielto on osa viime hetken manööveriä, jolla pyritään estämään juomateollisuuden tukema äänestystoimenpide, joka vaikeuttaisi huomattavasti kaupunkien ja piirikuntien mahdollisuuksia nostaa minkäänlaisia veroja. ABA sanoi lausunnossaan, että lainsäädännöllä pyritään pitämään päivittäistavarat, myös juomat, kohtuuhintaisina. Lainsäätäjät hyväksyivät ehdotuksen syvästä vastahakoisuudesta huolimatta. "Tämä teollisuus tähtää ydinaseella Kalifornian hallitusta vastaan ja sanoo: 'Jos ette tee, mitä me haluamme, me vedämme liipaisimesta, ettekä pysty rahoittamaan valtion peruspalveluja'", sanoi senaattori Scott Wiener, demokraatti San Franciscosta, jossa on käytössä limsavero. Lainsäätäjän toimet herättivät voimakkaita moitteita kansanterveyden puolestapuhujissa, jotka pitävät limuviinaveroa ratkaisevana rintamana pyrkimyksissään hillitä liikalihavuutta ja sen aiheuttamia terveysongelmia. Paikallishallinnon virkamiehet, jotka pelkäsivät, että heidän kätensä olisivat sidotut kaikkiin tuleviin veronkorotuksiin, kannattivat kuitenkin vastahakoisesti lainsäädäntöä. "Olen ollut politiikassa pitkään, ja joskus on tehtävä se, mikä on välttämätöntä katastrofin välttämiseksi", sanoi Sacramenton pormestari Darrell Steinberg, joka ajaa paikallista liikevaihtoveron korotusta, joka olisi vaarassa, jos äänestystoimenpide hyväksytään. Kuvernööri sanoi, että vain kourallinen yhteisöjä harkitsee soodaveron käyttöönottoa, mutta äänestystoimenpide vaikuttaisi kaikkiin Kalifornian 482 kaupunkiin. "Lukemattomien kaupunkien pormestarit ovat soittaneet ilmaistakseen hälytyksensä ja tukeakseen voimakkaasti kompromissia, jota tämä lakiesitys edustaa", Brown kirjoitti päätöstään perustelevassa muistiossaan. Kalifornian toimenpide kieltää kaikki uudet verot elintarvikkeista, myös juomista, vuoteen 2030 asti, mutta antaa neljälle San Franciscon lahden alueen kaupungille mahdollisuuden pitää jo voimassa olevat limsaverot. Juomateollisuus on käyttänyt aggressiivista kampanjointia torjuakseen limsaverot ja muut toimenpiteet. Jotkut soodaveropyrkimykset saavat nyt kuitenkin parempaa rahoitusta. Entinen New Yorkin kaupunginjohtaja Michael Bloomberg, miljardööri, joka yritti tuloksetta rajoittaa kaupungissa myytävien sokeripitoisten juomien koon 16 unssin suuruiseksi, on rahoittanut joitakin paikallisia toimia. Myös Philadelphiassa, Seattlessa ja Coloradon Boulderissa on otettu käyttöön sokeripitoisia juomia koskevia veroja. Brownin allekirjoitettua lain Kalifornian liike-elämän pyöreän pöydän järjestö peruutti äänestystoimenpiteen, joka olisi nostanut kynnystä veronkorotuksille paikallishallinnossa. American Heart Associationin toimitusjohtaja Nancy Brown pyysi tapaamista kuvernööri Jerry Brownin kanssa sen jälkeen, kun Sacramento Bee -lehti kertoi, että juomateollisuuden lobbaajat söivät illallista Brownin ja hänen vaimonsa Anne Gust Brownin kanssa kuvernöörin kartanossa Sacramentossa tässä kuussa. Brownin tiedottaja Evan Westrup sanoi, että kuvernööri ei neuvotellut sopimuksesta ja että illallinen ei liittynyt asiaan. Kansanterveysviranomaiset sanoivat, että verot ovat tehokkain keino saada ihmiset luopumaan limsojen, urheilujuomien, makeutetun kahvin ja teen sekä muiden sokeripitoisten juomien juomisesta. Juomayhtiöt käyttävät miljardeja varoja tuotteidensa myynninedistämiseen, joihin kansanterveysalan ammattilainen ei pysty vastaamaan, sanoi Kristine Madsen, lääkäri ja kansanterveyden apulaisprofessori Kalifornian yliopistossa Berkeleyssä. Hän johti tutkimusta, jonka mukaan sokerilla makeutettujen juomien kulutus väheni 20 prosenttia vähävaraisilla asuinalueilla kaupungin veron voimaantulon jälkeisenä vuonna. Myynti päivittäistavarakaupoissa laski 8 prosenttia, mitä ei täysin korvannut naapurikaupunkien myynnin kasvu. ___ Lakiesitys on AB1838 . ___ Associated Pressin elintarvikealan kirjoittaja Candice Choi osallistui kirjoitukseen. Väite: Kalifornia kumartaa juomateollisuudelle ja estää limsaverot.</w:t>
      </w:r>
    </w:p>
    <w:p>
      <w:r>
        <w:rPr>
          <w:b/>
        </w:rPr>
        <w:t xml:space="preserve">Tulos</w:t>
      </w:r>
    </w:p>
    <w:p>
      <w:r>
        <w:t xml:space="preserve">Juomateollisuuden uusi ponnistus hidastaa limsaverojen laajentamista Kaliforniassa ja muualla.</w:t>
      </w:r>
    </w:p>
    <w:p>
      <w:r>
        <w:rPr>
          <w:b/>
        </w:rPr>
        <w:t xml:space="preserve">Esimerkki 2.1826</w:t>
      </w:r>
    </w:p>
    <w:p>
      <w:r>
        <w:t xml:space="preserve">Kohta: The Wisconsin State Journal -lehti kertoi, että koalitio lähetti tässä kuussa kirjeet yliopistoille ja pyysi kampuksia liittymään Indianan yliopiston ja Purduen yliopiston rokotusvaatimukseen. Rokotukset kuuluvat yleensä vakuutuksen piiriin, ja ne maksavat noin 200 dollaria. Centers for Disease Control and Prevention suosittelee, että 11- tai 12-vuotiaat lapset rokotetaan neljää yleistä meningokokkibakteerikantaa - A, C, W ja Y - vastaan ja että heille annetaan tehosterokotus 16-vuotiaana. CDC:n mukaan 16-18-vuotiaiden tulisi harkita uudemman rokotteen ottamista B-kantaa vastaan. UW-Madison ei vaadi rokotusta, ennen kuin CDC päivittää ohjeistustaan, sanoi lääketieteellinen johtaja William Kinsey. "Emme ole vakuuttuneita siitä, että hyöty kestää niin kauan, että se kannattaisi rokottaa kaikkia", hän sanoi. "Jokaisen oppilaan tulisi keskustella rokotteen saamisen riskeistä ja hyödyistä perusterveydenhuollon lääkärin kanssa." Noin 21 000 UW-Madisonin opiskelijaa eli 70 prosenttia opiskelijoista sai ensimmäisen annoksen B-meningiittirokotetta vuonna 2016 sen jälkeen, kun kolme opiskelijaa sai vakavia tapauksia. Ainakin 9 000 opiskelijaa päätti saada toisen annoksen, Kinsey sanoi. Korkeakouluopiskelijoilla on lisääntynyt bakteerimeningiitin saamisen riski, koska heillä on tapana jakaa ruokaa ja juomaa, terveysviranomaiset sanoivat. Gail Baileyn poika Eddy Bailey oli 20-vuotias, kun hän kuoli harvinaiseen mutta mahdollisesti kuolemaan johtavaan tautiin vuonna 2002 ollessaan opiskelija UW-Madisonissa. Rokotukset ovat sen arvoisia, vaikka ne pelastaisivat vain yhden hengen, hän sanoi. "Jos voimme tehdä asialle jotain, miksi emme tekisi asialle jotain?" hän sanoi. ___ Tietoa: Wisconsin State Journal, http://www.madison.com/wsj Väite: Ryhmät pyytävät UW-Madisonia vaatimaan B-meningiittirokotetta.</w:t>
      </w:r>
    </w:p>
    <w:p>
      <w:r>
        <w:rPr>
          <w:b/>
        </w:rPr>
        <w:t xml:space="preserve">Tulos</w:t>
      </w:r>
    </w:p>
    <w:p>
      <w:r>
        <w:t xml:space="preserve">Rokotusryhmät ja bakteeriperäiseen aivokalvontulehdukseen kuolleen opiskelijan äiti kehottavat Wisconsin-Madisonin yliopistoa vaatimaan B-meningiittirokotetta.</w:t>
      </w:r>
    </w:p>
    <w:p>
      <w:r>
        <w:rPr>
          <w:b/>
        </w:rPr>
        <w:t xml:space="preserve">Esimerkki 2.1827</w:t>
      </w:r>
    </w:p>
    <w:p>
      <w:r>
        <w:t xml:space="preserve">Kohta: "Vaikka jutussa mainitaan immunosuppressiivisten lääkkeiden kustannukset, jutussa ei mainita uuden elinsiirtotekniikan kustannuksia. Tulosten alustavan luonteen vuoksi uuden elinsiirtotekniikan hyötyjä ei ole vielä mahdollista arvioida määrällisesti. Jutussa ei mainita hoidon mahdollisia haittoja. Jutussa kuvataan riittävästi saatavilla olevan näytön vahvuutta. Jutussa kuvataan tutkimuksia "alustaviksi" ja kiinnitetään huomiota hyvin pieniin otoskokoihin. Jutussa olisi kuitenkin voitu käyttää vähemmän sellaisia termejä kuin "uraauurtava" ja "läpimurto" kuvaamaan hoitoa, kun otetaan huomioon tutkimustulosten alustava luonne. Jutussa ei liioitella munuaissairauksien yleisyyttä tai vakavuutta. Jutussa siteerataan useita asiantuntijoita Jutussa mainitaan immunosuppressiolääkkeet ja perinteinen elinsiirto uuden elinsiirtotekniikan vaihtoehtona. Jutussa todetaan selvästi, että elinsiirtotekniikka on kokeellinen ja että sitä tehdään vain muutamissa lääketieteellisissä keskuksissa. Jutussa todetaan selvästi, että hoito on uusi lähestymistapa. Koska jutussa siteerataan useita lähteitä, lukija voi olettaa, että juttu ei perustunut lehdistötiedotteeseen ainoana tietolähteenä." Väite: Jotkut elinsiirtopotilaat voivat hyvin ilman vuosien lääkehoitoa</w:t>
      </w:r>
    </w:p>
    <w:p>
      <w:r>
        <w:rPr>
          <w:b/>
        </w:rPr>
        <w:t xml:space="preserve">Tulos</w:t>
      </w:r>
    </w:p>
    <w:p>
      <w:r>
        <w:t xml:space="preserve">"Akuutti hyljintä on suuri huolenaihe elinsiirroissa. Hyljintää hoidetaan ja ehkäistään tavallisesti immuunijärjestelmää suppressoivilla lääkkeillä, kuten steroideilla, joilla estetään elimistöä hyökkäämästä vieraan elimen kimppuun. Näihin lääkkeisiin liittyy kuitenkin huomattavia sivuvaikutuksia ja haittoja, etenkin jos niitä käytetään pitkään. Tässä jutussa kerrotaan mielenkiintoisesta uudesta elinsiirtomenetelmästä, jossa elintä käsitellään luovuttajan omilla kantasoluilla, jotta elin voidaan suojata vastaanottajan immuunijärjestelmän vasteelta. Jutussa kuvataan hyvin uuden tekniikan uutuutta ja saatavuutta. Siinä siteerataan useita lähteitä, kuvataan vaihtoehtoja eikä harjoiteta tautien lietsontaa. Jutussa kuvataan riittävästi saatavilla olevan näytön vahvuutta kuvaamalla tutkimuksia "alustaviksi" ja kiinnittämällä huomiota hyvin pieniin otoskokoihin. Jutussa olisi kuitenkin voitu käyttää vähemmän sellaisia termejä kuin "uraauurtava" ja "läpimurto" kuvaamaan hoitoa, kun otetaan huomioon tutkimustulosten alustava luonne. Lisäksi jutussa olisi pitänyt kuvata uuden tekniikan kustannuksia ja mainita mahdolliset haitat."</w:t>
      </w:r>
    </w:p>
    <w:p>
      <w:r>
        <w:rPr>
          <w:b/>
        </w:rPr>
        <w:t xml:space="preserve">Esimerkki 2.1828</w:t>
      </w:r>
    </w:p>
    <w:p>
      <w:r>
        <w:t xml:space="preserve">Kohta: """FDA on testannut Johnsonin talkkia 70-luvulta lähtien. Joka ikinen kerta se ei sisältänyt asbestia"","" yhtiö sanoi 19. joulukuuta lähettämässään twiitissä. Se seurasi muutamalla päivällä Reutersin tutkimuksen julkaisemista (täällä), jonka mukaan terveydenhuollon monialayhtiö tiesi vuosikymmeniä, että syöpää aiheuttava aine piilee sen Baby Powder- ja muissa kosmetiikkatalkkituotteissa. Twiitissä, joka julkaistiin nimimerkillä @JNJNews, ei mainittu, että Yhdysvaltain elintarvike- ja lääkevirasto (FDA) löysi vuonna 1973 asbestijäämiä yhtiön Shower to Shower -talkista, kuten Reutersin tarkastelemista viraston asiakirjoista käy ilmi. Se on vain yksi kymmenistä twiiteistä, joissa on välitetty samanlainen viesti talkin turvallisuudesta sen jälkeen, kun Reutersin artikkeli ilmestyi 14. joulukuuta. Reutersin artikkeli aiheutti osakkeiden myynnin, joka poisti J&amp;J:n markkina-arvosta noin 40 miljardia dollaria yhdessä päivässä, ja loi suhdekriisin, kun sinisen sirun terveydenhuollon monialayhtiö joutui kohtaamaan laajalle levinneitä kysymyksiä yhden sen ikonisimmista tuotteista mahdollisesti aiheuttamista terveysvaikutuksista. Sijoittajien ja kuluttajien rauhoittamiseksi J&amp;J on twiitannut, kirjoittanut Facebookissa, julkaissut koko sivun sanomalehti-ilmoituksia eri puolilla Yhdysvaltoja, julkaissut verkkosivuillaan pitkän vastineen Reutersin tutkimukseen ja ilmoittanut ostavansa osakkeita takaisin 5 miljardilla dollarilla. JJJ:n hallituksen puheenjohtaja ja toimitusjohtaja Alex Gorsky on esiintynyt yhtiön videolla ja CNBC:n "Mad Money" -ohjelmassa vahvistamassa yhtiön kantaa. Tämä kanta on ollut horjumaton. J&amp;J vakuuttaa, että sen vauvapuuteri on turvallista ja että se on ollut asbestivapaata ainakin siitä lähtien, kun säännölliset testit aloitettiin 1970-luvulla. Viestissä vahvistetaan kanta, jonka yhtiö on omaksunut puolustautuakseen kanteita vastaan, joissa noin 11 700 kantajaa väittää, että heidän viime vuosikymmeninä käyttämänsä J&amp;J:n talkki on aiheuttanut heille syöpää. Yhtiö noudattaa tätä strategiaa huolimatta todisteista, joiden mukaan sen raakapulverissa ja valmiissa jauheissa olevan talkin testitulokset olivat toisinaan positiivisia syöpää aiheuttavan aineen suhteen 1970-luvulta 2000-luvun alkuun - testituloksia, joita yhtiö ei julkistanut sääntelyviranomaisille tai kuluttajille. Vastauksena Reutersin kommenttipyyntöön yhtiö totesi, että se on sitoutunut puolustamaan talkkioikeudenkäyntiä, "ja tämä sama, pitkän aikavälin näkemys näkyy jatkuvassa viestinnässämme, jossa johdonmukaisesti viitataan vahvaan tieteelliseen näyttöön siitä, että talkkimme on ja on aina ollut turvallista".  Vuoden 1973 Shower to Shower -testin osalta J&amp;J totesi, että tulos ei "heijastanut FDA:n lopullista päätöstä tästä näytteestä" vuonna 1976 julkaistussa taulukossa, jossa esitetään yhteenveto viraston 1970-luvun alun kosmetiikkatalkkitesteistä. Kyseisessä vuoden 1976 taulukossa, jonka Reuters tutki, FDA ei kuitenkaan maininnut mitään positiivista tai negatiivista tulosta Shower to Shower -näytteestä vuonna 1973 löydetystä asbestityypistä. J&amp;J:llä ei ole muuta vaihtoehtoa kuin kiistää kiihkeästi havainnot, joiden mukaan sen tuotteet sisältävät joskus pieniä määriä asbestia, sanoo Eric Dezenhall, kriisinhallintakonsultti Washingtonissa. "Jos oikeudessa on se kanta, että esitetyt väitteet ovat vääriä... ei voi vain kohauttaa olkapäitään", hän sanoi. Reutersin artikkelin ilmestymisen jälkeen J&amp;J:n johto konsultoi kriisinhallinta-asiantuntijoita, kertovat asiaan perehtyneet henkilöt. Yhtiö päätti muun muassa siksi, että se oli vakuuttunut siitä, että terveys ja turvallisuus etusijalla pitävällä yhtiöllä oli tosiasiat puolellaan, ja siksi, että se oli voittoja ja virheellisiä tuomioita sisältävässä oikeudenkäynnissä ja odotti, että epäsuotuisat tuomiot kumotaan valituksen yhteydessä. Monet J&amp;J:n myöhemmistä viesteistä ovat heijastaneet yhtiön kirjallisia vastauksia kysymyksiin ja havaintoja, jotka Reuters esitti yhtiölle sen tutkinnan aikana: Ne kiistävät, että yhtiö olisi salannut tietoja viranomaisilta, ja viittaavat lukuisiin tutkimuksiin, joiden mukaan talkki on turvallista eikä aiheuta syöpää. Nämä aiemmat vastaukset olivat J&amp;J:n ulkopuolisten oikeudenkäyntiasiantuntijoiden laatimia, joita johti Peter Bicks Orrick, Herrington &amp; Sutcliffe -yhtiössä, ja ne välitti Reutersille sellaisen kriisinhallintayrityksen lakimiehet, jonka perustajiin kuuluivat Lanny Davis, lakimies, joka edusti Yhdysvaltain presidenttiä Bill Clintonia 1990-luvulla, ja Michael Cohen, presidentti Donald Trumpin entinen asianajaja, joka on tunnustanut syyllisyytensä useisiin rikossyytteisiin. Gorsky vetosi "Mad Money" -ohjelmassa esiintymisessään J&amp;J:n nyt jo legendaariseksi muodostuneeseen reagointiin Tylenol-kriisiin todisteena siitä, että yhtiön voidaan luottaa puuttuvan kaikkiin sen tuotteisiin liittyviin turvallisuusongelmiin. Vuonna 1982 J&amp;J poisti päättäväisesti kaikki Tylenol-lääkkeet kauppojen hyllyiltä sen jälkeen, kun seitsemän ihmistä oli kuollut syanidipitoisten pillereiden seurauksena. "En voi uskoa, että yritys, joka ryhtyi niin dramaattisiin toimiin, sallisi sellaisen tuotteen, joka heidän mielestään voisi olla jollain tavalla haitallinen, pysyä markkinoilla", Gorsky sanoi "Mad Money" -ohjelman isännälle Jim Cramerille. "Uskomme yksiselitteisesti, että talkkimme, vauvapuuterimme, ei sisällä asbestia."  Tylenolin takaisinvedon mainitseminen tarjoaa "jonkinlaisen mainepuskurin", sanoi Stephen A. Greyser, Harvard Business Schoolin professori, joka kirjoitti ensimmäisen tutkimuksen yhtiön kriisin käsittelystä. "Se ei kuitenkaan ole täydellinen suoja, sillä se ei suojaa yhtiötä luottamuksen menetykseltä, jos kuluttajat tai sijoittajat päättelevät, ettei yhtiö ole ollut täysin rehellinen tässä tapauksessa, Greyser sanoi. Greyser lisäsi, että J&amp;J:n on suojauduttava "maineen leviämiseltä", eli riskiltä, että vauvapuuteria koskeva luottamuksen menetys voisi heijastua siihen, miten kuluttajat, osakkeenomistajat ja muut suhtautuvat yhtiöön laajemmin. Keskeinen ero näiden kahden kriisin välillä on se, että myrkytetty Tylenol oli tuolloin uhka kuluttajille, kun taas Reutersin tutkimat J&amp;J:n talkin asbestisaastumiset kestivät vuodesta 1971 2000-luvun alkuun. J&amp;J sanoo, että jos se uskoisi, että vauvapuuteri aiheuttaisi nykyään turvallisuusriskejä, se ei epäröisi poistaa sitä kauppojen hyllyiltä, koska tuotteen osuus vuosituloista on alle 0,5 prosenttia. Yhtiö ja sen talkkitoimittaja Imerys Talc America, joka on Pariisissa sijaitsevan Imerys SA:n yksikkö, pyysivät, että tammikuuksi St. Louisiin suunniteltua oikeudenkäyntiä lykättäisiin muun muassa Reutersin tutkimuksesta johtuvan "negatiivisen kansallisen ja paikallisen uutisoimisen" vuoksi, joka väistämättä vahingoittaisi mahdollisia valamiehiä. Tuomari hylkäsi pyynnön. Sama tuomari vahvisti hiljattain 4,69 miljardin dollarin tuomion valamiehistölle erillisessä munasarjasyöpätapauksessa, jonka J&amp;J sanoo odottavansa kumoutuvan valituksen yhteydessä. Tuomari sanoi, että J&amp;J:n markkinointi tuotteelle, joka todisteiden mukaan sisälsi tunnettua syöpää aiheuttavaa ainetta, oli "erityisen tuomittavaa".  Imerys Talk America sanoi sähköpostitse lähettämässään lausunnossa, että se "on sitoutunut tuotteidensa laatuun ja turvallisuuteen" ja että tiukat tutkimukset "vahvistavat ylivoimaisesti, että talkki on turvallista, eikä yksikään virasto ole väittänyt talkin aiheuttavan syöpää".  J&amp;J:n viimeaikaisessa kampanjassaan esittämistä viesteistä on jätetty pois keskeisiä yksityiskohtia talkkia koskevista havainnoista, ja joissakin tapauksissa muut todisteet heikentävät niitä, käy ilmi Reutersin tarkastelemista yhtiön lausunnoista. Joulukuun 19. päivän twiitissä, jossa väitetään, että FDA:n omissa testeissä ei ole koskaan löydetty asbestia J&amp;J:n talkista, ei esimerkiksi oteta huomioon viraston tutkijan vuonna 1973 tekemää havaintoa, jonka mukaan suihkusta suihkuun -näyte sisälsi asbestikuituja, FDA:n raportin "Asbestos and Other Contaminants in Talk" (Asbesti ja muut kontaminanttiaineet talkissa) jäljennöksen ja entisen J&amp;J:n johtavan myrkytystutkijain lausunnon mukaan. FDA ei vastannut tämän artikkelin kysymyksiin vedoten hallituksen osittaiseen työnsulkuun. CNBC:llä Gorsky sanoi: "Emme ainoastaan käyttäneet parhaita saatavilla olevia testausmenetelmiä, vaan jatkoimme niiden parantamista vuosien mittaan." "Emme myöskään käyttäneet parhaita saatavilla olevia testausmenetelmiä, vaan jatkoimme niiden parantamista vuosien mittaan."  J&amp;J:n testausmenetelmät ylittävät alan standardin. Silti, kuten geologi ja J&amp;J:n usein käyttämä asiantuntijatodistaja myönsi oikeudessa tänä vuonna, vain pieni osa yhtiön viimeisten 40 vuoden aikana myymästä talkista on testattu käyttämällä yleisesti parhaaksi asbestikuitujen havaitsemismenetelmäksi tunnustettua menetelmää eli transmissioelektronimikroskopiaa. Kantajien asianajajat etsivät jo nyt ristiriitaisuuksia J&amp;J:n lausuntojen ja muiden talkkia koskevien todisteiden välillä, ja he aikovat kuulustella Gorskya tulevina viikkoina. "Heidän väitteissään ei ole mitään joustoa", sanoi Leigh O'Dell, yksi johtavista asianajajista, jotka edustavat kantajia tuhansissa J&amp;J:tä vastaan nostetuissa kanteissa, jotka on yhdistetty New Jerseyn liittovaltion tuomioistuimessa. "Näiden lausuntojen ottaminen yhtiön puolesta ja niiden sisältämien virheellisten tietojen osoittaminen valamiehille ja tuomareille - uskon, että tämä tulee näkymään jokaisessa tulevassa tapauksessa, olipa kyse munasarjasyöpä- tai mesoteliooma-asiasta."  Eräässä J&amp;J:n viimeaikaisessa twiitissä kritisoitiin kantajien asianajajia: "Kaukana uudesta teoriasta tai oivalluksesta, kantajien asianajajat ovat herättäneet henkiin 1970-luvulta peräisin olevan kiistetyn väitteen talkkimme sisältämästä asbestista."  Reutersin tutkimuksessa todettiin, että J&amp;J:n omien sopimuslaboratorioiden ja muiden tekemissä testeissä todettiin säännöllisesti pieniä määriä asbestia talkissa, joka oli peräisin kaivoksista, joista mineraalista valmistettiin Baby Powder -vauvapuuteria vielä 2000-luvun alussa. Jotkut J&amp;J:n twiitit ja sanomalehti-ilmoitukset ovat ottaneet kysymys-vastaus-muodon. "Entä väite, jonka mukaan salaatte turvallisuustietoja?" yhtiö sanoi USA Today -lehdessä joulun jälkeisenä päivänä julkaistussa koko sivun mainoksessa. "Se on väärin", yhtiö sanoi. "Kaikkiin turvallisuuskysymyksiin suhtaudutaan vakavasti, ja jaamme kaikki asiaankuuluvat tiedot sääntelyviranomaisten kanssa."  Jotkut Twitter-käyttäjät ovat vastanneet J&amp;J:n twiitteihin kiitoksella ja tuella. Toiset ovat viitanneet sukulaistensa pitkäaikaiseen J&amp;J:n talkkituotteiden käyttöön ja myöhempiin kuolemiin munasarjasyöpään. "Olemme hyvin pahoillamme tästä", J&amp;J vastasi useille Twitter-käyttäjille, ilmaisi halunsa puhua heidän kanssaan ja tarjosi puhelinnumeron, johon soittaa. Vastauksena toiseen tuoreeseen twiittiin, jossa J&amp;J sanoi, ettei sen talkki sisällä asbestia, eräs Twitter-käyttäjä kysyi: "Oliko se ennen?"  "Ei", J&amp;J vastasi. "Vuosikymmenien ajan J&amp;J:n vauvapuuteri on toistuvasti testattu asbestin varalta ja todettu, ettei se sisällä asbestia.""" Väite: Reutersin vahingollisen raportin jälkeen J&amp;J kaksinkertaistaa talkin turvallisuusviestin.</w:t>
      </w:r>
    </w:p>
    <w:p>
      <w:r>
        <w:rPr>
          <w:b/>
        </w:rPr>
        <w:t xml:space="preserve">Tulos</w:t>
      </w:r>
    </w:p>
    <w:p>
      <w:r>
        <w:t xml:space="preserve">Johnson &amp; Johnson Inc:n lausunto oli yksiselitteinen.</w:t>
      </w:r>
    </w:p>
    <w:p>
      <w:r>
        <w:rPr>
          <w:b/>
        </w:rPr>
        <w:t xml:space="preserve">Esimerkki 2.1829</w:t>
      </w:r>
    </w:p>
    <w:p>
      <w:r>
        <w:t xml:space="preserve">Kohta: Lääkärit Intiassa ovat onnistuneet hoitamaan koronavirusta lääkkeiden yhdistelmällä (Lopinaviiri, retonoviiri, Oseltamiviiri sekä kloorifenamiini) ja aikovat ehdottaa samaa lääkettä maailmanlaajuisesti. Intian terveysministeriö on kehottanut käyttämään HIV-lääkkeitä, Lopinaviiria ja Retonoviiria, joissakin Covid-19-potilasryhmissä. On kuitenkin epäselvää, miten hyvin tämä hoito on onnistunut. Väitteen kahta muuta lääkettä ei mainita niiden ohjeissa. Erasmus Medical Centerin tutkijat väittävät löytäneensä vasta-aineen koronavirusta vastaan. Hollantilaiset tutkijat ovat julkaisseet tutkimuksen, jota ei ole vielä vertaisarvioitu, vasta-aineesta uutta koronavirusta vastaan. 103-vuotias kiinalainen isoäiti on toipunut täysin Covid-19-viruksesta oltuaan hoidossa 6 päivän ajan Wuhanissa, Kiinassa Tästä on uutisoitu laajasti tiedotusvälineissä. Apple on avannut uudelleen kaikki 42 Kiinan myymälää. Oikein. Apple ilmoitti 13. maaliskuuta 2020, että se oli avannut uudelleen kaikki 42 myymälää Manner-Kiinassa lähes kuuden viikon sulkemisen jälkeen. Cleveland Clinic kehitti Covid-19-testin, joka antaa tulokset tunneissa, ei päivissä. Uusien tapausten määrä Etelä-Koreassa on laskussa. Asiantuntijoiden mukaan Italia on kärsinyt pahasti vain siksi, että siellä on Euroopan vanhin väestö. Vaikka on totta, että ikääntynyt väestö on vaikuttanut kuolemantapausten suureen määrään Italiassa, se ei välttämättä ole ainoa syy. Israelilaiset tiedemiehet ilmoittavat todennäköisesti kehittävänsä koronavirusrokotteen. Tutkijat Israelissa ja muualla työskentelevät kehittääkseen rokotteen, jolla estetään uuden koronaviruksen leviäminen, mutta se ei ole valmis yleisölle yli vuoteen. Kolme Marylandin koronaviruspotilasta toipui täysin ja voi palata jokapäiväiseen elämään. Oikein. Marylandin Montgomeryn piirikunta vahvisti 13. maaliskuuta 2020, että kolmen aiemmin virusta sairastaneen asukkaan testit eivät enää olleet positiivisia. Kanadalaisten tutkijoiden verkosto edistyy erinomaisesti Covid-19-tutkimuksessa. Ainakin yksi kanadalaisten tutkijoiden ryhmä on hiljattain ilmoittanut edistymisestä Covid-19:n ymmärtämisessä. San Diegolainen biotekniikkayritys kehittää Covid-19-rokotetta yhteistyössä Duken yliopiston ja Singaporen kansallisen yliopiston kanssa. Tulsan piirikunnan ensimmäinen positiivinen Covid-19-tapaus on parantunut. Tällä henkilöllä on ollut kaksi negatiivista testiä, mikä on merkki toipumisesta. Tulsan piirikunnan virallisten lähteiden mukaan tämä potilas on toipunut. Kaksi negatiivista testiä on yksi kolmesta virallisesta toipumisen indikaattorista Covid-19-tautia sairastaneiden (joilla oli oireita) keskuudessa. Kaikki seitsemän potilasta, joita hoidettiin Covid-19:n vuoksi Safdarjungin sairaalassa New Delhissä, ovat toipuneet. Eräässä uutisessa kerrotaan, että seitsemän tässä New Delhin sairaalassa hoidettua potilasta oli toipunut. Nämä eivät kuitenkaan olleet kaupungin ainoat Covid-19-potilaat. Covid-19-tartunnasta juuri toipuneiden potilaiden veriplasma voi hoitaa muita Covid-19-tartunnan saaneita potilaita. Tätä käytetään hoitona joissakin maissa, mutta kliiniset kokeet eivät ole vielä osoittaneet sen tehokkuutta. Väite 1 / 15 Väite: Kiina on sulkenut viimeisen koronavirusta sairastavan sairaalansa. Uusia tapauksia ei ole riittävästi.</w:t>
      </w:r>
    </w:p>
    <w:p>
      <w:r>
        <w:rPr>
          <w:b/>
        </w:rPr>
        <w:t xml:space="preserve">Tulos</w:t>
      </w:r>
    </w:p>
    <w:p>
      <w:r>
        <w:t xml:space="preserve">Tämä on oikein. Viimeiset sairaalat suljettiin maaliskuun 2020 alussa.</w:t>
      </w:r>
    </w:p>
    <w:p>
      <w:r>
        <w:rPr>
          <w:b/>
        </w:rPr>
        <w:t xml:space="preserve">Esimerkki 2.1830</w:t>
      </w:r>
    </w:p>
    <w:p>
      <w:r>
        <w:t xml:space="preserve">Kohta: Hahnemann University Hospital sanoi lauantaina, että se ilmoitti Pennsylvanian Trauma Systems Foundationille perjantai-iltana, että se oli "poistamassa" tason 1 ja 2 trauma-laitosta, joka astuu voimaan välittömästi. Sairaalan ylilääkäri tohtori Alexander Trebelev vetosi "kliinisiin ja toiminnallisiin haasteisiin", jotka estivät sairaalaa palvelemasta trauma- ja vakavia sydänkohtauspotilaita. "Tarkasteltuamme sulkemissuunnitelmaamme ja neuvoteltuamme Pennsylvanian terveysministeriön kanssa katsoimme, että tämä siirto on potilasturvallisuuden edun mukaista", hän sanoi. Viranomaisten mukaan päivystysosasto pysyy auki, mutta se ei ota vastaan traumapotilaita. 495-paikkainen sairaala ilmoitti keskiviikkona, että se suljetaan syyskuussa kestämättömien taloudellisten tappioiden vuoksi. Sairaalan omistavan Philadelphia Academic Health Systemin väliaikainen toimitusjohtaja Ron Dreskin sanoi lauantaina antamassaan ilmoituksessa, että virkamiehet ymmärtävät siirron ja sulkemisen vaikutuksen kaupunkiin ja ympäröiviin asuinalueisiin "ja mikä tärkeintä, henkilökuntaamme". "Toivoisimme, että lopputulos olisi ollut myönteisempi kaikkien kannalta", hän sanoi. "Huolimatta parhaista ponnisteluistamme ja tapaamisista lukuisten kaupungin, valtion, liiton, vakuutusyhtiön ja yliopiston virkamiesten kanssa, taloudellista ratkaisua ei saatu aikaan." Valtion terveysviranomaiset varoittivat torstaina sairaalan omistajia ottamasta ensimmäisiä askelia kohti sulkemista ja sanoivat, että heidän on ensin esitettävä yksityiskohtainen suunnitelma, jolla varmistetaan niiden ihmisten turvallisuus, jotka ovat riippuvaisia laitoksen hoidosta. Lopettamismääräyksessä viitattiin erityisiin huolenaiheisiin, jotka liittyvät laitoksen minkä tahansa osan sulkemiseen ennen 4. heinäkuuta, koska puistotiellä järjestetään vuosittain juhla, konsertti ja ilotulitus, joka vetää puoleensa kymmeniätuhansia asukkaita ja turisteja. Philadelphia Inquirer -lehti kertoi, että kaupungin virkamiehet viittasivat heinäkuun 4. päivän tapahtumaan myös kiireellisessä vetoomuksessa, jossa he pyysivät liittymään kanteeseen, jonka on nostanut Drexelin lääketieteellinen korkeakoulu, joka on toiminut Hahnemannin opetussairaalana ja hakenut alustavaa kieltomääräystä sulkemisen estämiseksi. "Hahnemann, joka sijaitsee vain kuuden korttelin päässä 21. kadulta ja Benjamin Franklin Parkwayltä, on ehdottomasti lähin ensiapulaitos Parkwayn tapahtumalle", vetoomuksessa sanottiin ja vedottiin osallistujille aiheutuvaan vaaraan, jos Hahnemannin ensiapulaitokset eivät ole käytettävissä. Väite: Sairaala sanoo ohjaavansa traumapotilaat muualle.</w:t>
      </w:r>
    </w:p>
    <w:p>
      <w:r>
        <w:rPr>
          <w:b/>
        </w:rPr>
        <w:t xml:space="preserve">Tulos</w:t>
      </w:r>
    </w:p>
    <w:p>
      <w:r>
        <w:t xml:space="preserve">Philadelphian sairaala, joka aiemmin ilmoitti sulkevansa sairaalan tänä syksynä, on ilmoittanut, että se alkaa välittömästi siirtää trauman uhreja muihin laitoksiin, vaikka osavaltio varoitti sulkemisvaiheista.</w:t>
      </w:r>
    </w:p>
    <w:p>
      <w:r>
        <w:rPr>
          <w:b/>
        </w:rPr>
        <w:t xml:space="preserve">Esimerkki 2.1831</w:t>
      </w:r>
    </w:p>
    <w:p>
      <w:r>
        <w:t xml:space="preserve">Kohta: Berkeleyn kaupunginvaltuusto äänesti yksimielisesti toimenpiteen lisäämisestä kansanäänestyksen muodossa kaupungin äänestyslippuun, mikä sai asukkailta ja terveyden puolestapuhujilta hurraahuutoja ja Yhdysvaltojen elintarvike- ja juomateollisuudelta lupauksia taistella. "Kun hyväksymme tämän toimenpiteen marraskuussa, Berkeley on ensimmäinen maassa, jossa tällainen toimenpide on hyväksytty", sanoi Vicki Alexander, joka on mukana kampanjassa, jonka tarkoituksena on saada toimenpide äänestyslippuihin. "Olemme hyvin innoissamme siitä, että tämä päivä toteutuu."  Kansanterveyden puolestapuhujat eri puolilla maata ovat vaatineet keinoja sokeripitoisten juomien ja roskaruoan kulutuksen vähentämiseksi, mutta lainsäätäjät ja äänestäjät ovat yleensä vastustaneet verojen tai muiden säännösten käyttöönottoa. New Yorkin entisen pormestarin Michael Bloombergin suunnitelma rajoittaa suurten sokeripitoisten juomien myyntiä hylättiin 26. kesäkuuta osavaltion korkeimmassa oikeudessa. Kalifornian lakiesitys, jonka mukaan sokeripitoisten virvoitusjuomien olisi oltava varustettuja lihavuudesta, diabeteksesta ja hampaiden reikiintymisestä varoittavilla merkinnöillä, hylättiin Kalifornian lainsäädäntöelimessä 17. kesäkuuta. Kaksi kalifornialaista kaupunkia, Richmond ja El Monte, epäonnistuivat kaksi vuotta sitten yrityksissään asettaa maan ensimmäisinä kaupunkeina sokeripitoisia juomia myyville yrityksille pennyn vero unssia kohti. Jos Berkeleyn vero hyväksytään, siitä saatavat tulot menisivät kaupungin yleiseen rahastoon. "Se on vilpillistä, koska tässä toimenpiteessä ei ole mitään, joka menisi koulutukseen. Tämä menee suoraan yleiseen tiliin. Se on rahankeräys", sanoi Ted Mundorff, Berkeleyssä elokuvateattereita pitävän Landmark Theatresin toimitusjohtaja. Eräs Berkeleyssä toimiva myyntiautomaattiyrittäjä sanoi, että hänen yrityksensä olisi pakko siirtää vero kuluttajille, jotta se voisi jatkaa toimintaansa. Kaupungin huhtikuussa tekemä kyselytutkimus, johon osallistui 500 todennäköistä äänestäjää, osoitti, että enemmistö kannattaa veroa. Väite: Berkeleyn asukkaat äänestävät limsaverosta marraskuussa.</w:t>
      </w:r>
    </w:p>
    <w:p>
      <w:r>
        <w:rPr>
          <w:b/>
        </w:rPr>
        <w:t xml:space="preserve">Tulos</w:t>
      </w:r>
    </w:p>
    <w:p>
      <w:r>
        <w:t xml:space="preserve">Liberaalista aktivismistaan tunnettu kalifornialainen yliopistokaupunki äänestää marraskuussa siitä, pitäisikö sokeripitoisille juomille asettaa pennyn vero unssia kohti, mikä on Yhdysvaltojen uusin liikalihavuuden torjuntakampanja.</w:t>
      </w:r>
    </w:p>
    <w:p>
      <w:r>
        <w:rPr>
          <w:b/>
        </w:rPr>
        <w:t xml:space="preserve">Esimerkki 2.1832</w:t>
      </w:r>
    </w:p>
    <w:p>
      <w:r>
        <w:t xml:space="preserve">Kohta: Ottaen huomioon, että tarinan lähtökohtana on selittää, ettei näiden lisäravinteiden ottamisesta ole mitään hyötyä, arvioimme tämän N/A. Tästä huolimatta olisi ollut mielenkiintoista tutkia, millaisia kustannussäästöjä ihmisille koituu, jos he päättävät lopettaa kalsiumin ja D-vitamiinin ostamisen. Jutussa kerrotaan hyvin, ettei kalsiumin ja D-vitamiinin ottamisesta ollut tilastollisesti merkittävää hyötyä tutkijoiden tekemän systemaattisen todistusaineiston tarkastelun perusteella. Jutussa mainitaan yksi haittatapaus, jossa sanotaan: "... ihmisillä, joilla oli aluksi vähintään 20 nanogrammaa D-vitamiinia millilitrassa verta, D-vitamiinin lisääminen lisäravinteiden avulla oli yhteydessä suurempaan lonkkamurtumien riskiin." Halusimme myös nähdä maininnan kalsiumin mahdollisista haitoista, kuten munuaiskivistä. Toinen yleinen sivuvaikutus on ylimääräinen kaasu, ja yksi suurten annosten mahdollinen haitta on sydän- ja verisuonikomplikaatiot, kuten sydänkohtaus. Jutussa käsitellään joitakin keskeisiä seikkoja, kuten tarkasteltujen tutkimusten määrää, mahdollisia sekoittavia tekijöitä, jotka on otettu huomioon, ja valintakriteerejä koskevia yksityiskohtia. Esimerkiksi hormonikorvaushoitoa saavat naiset, joiden osalta lisäravinteiden hyödyistä on näyttöä, jätettiin tämän analyysin ulkopuolelle. Tämä on keskeinen seikka tarinaa lukeville postmenopausaalisille naisille. Jutussa tehdään myös selväksi, että tässä tutkimuksessa tutkittiin omissa kodeissaan asuvia ikääntyneitä aikuisia, eikä se siis koske vanhainkodeissa tai vastaavissa laitoksissa asuvia ikääntyneitä aikuisia. Hyvin tehty. Jutussa ei harrasteta sairauksien lietsontaa. Siinä mainitaan oikein yli 50-vuotiaiden luunmurtumariski ja lonkkamurtuman saaneiden ikääntyneiden kuolemanriski. Tämä juttu auttaa myös vähentämään ikääntyneiden aikuisten ylihoitoa ja -lääkitystä, joka on yleistä. Ainoa lähde, jota artikkelissa siteerataan, on itse tutkimus. Riippumattomista asiantuntijalähteistä ei ole lainauksia. Jutussa viitataan kalsiumin saamiseen ruokavaliosta ja D-vitamiinin saamiseen auringonvalosta. Mielestämme on turvallista olettaa, että lukijat tietävät, että vitamiini- ja kivennäisainevalmisteita on laajalti saatavilla. Jutussa tehdään hyvin selväksi aiemmat väitteet kalsiumin ja D-vitamiinin lisäravinteiden hyödyistä. Tämä laaja meta-analyysi selventää kysymyksiä, jotka liittyvät näiden lisäravinteiden käyttöön luuston terveyden edistämiseksi. Juttu ei näytä perustuvan uutistiedotteeseen. Väite: Käytätkö kalsiumia ja D-vitamiinia luustosi suojelemiseksi? Uuden tutkimuksen mukaan siitä ei ole apua</w:t>
      </w:r>
    </w:p>
    <w:p>
      <w:r>
        <w:rPr>
          <w:b/>
        </w:rPr>
        <w:t xml:space="preserve">Tulos</w:t>
      </w:r>
    </w:p>
    <w:p>
      <w:r>
        <w:t xml:space="preserve">Getty Images Tässä Los Angeles Timesin artikkelissa kerrotaan laajasta katsaustutkimuksesta ja käydään läpi kalsium- ja D-vitamiinilisiin liittyviä ristiriitaisia neuvoja ja todisteita. Molemmilla yhdisteillä on merkitystä luuston terveydelle, ja rutiininomaisesti hyväksytty väite on, että lisäravinteiden antaminen voi auttaa ehkäisemään luunmurtumia iäkkäillä ihmisillä. Tämä uusi meta-analyysi osoittaa, että väitteen tueksi ei ole näyttöä: ei kalsium- tai D-vitamiinipillereiden eikä näiden kahden yhdistelmän osalta. Juttu on monilta osin hyvin tehty, erityisesti sen selittämisessä, miten tutkimus toimi ja mitä siinä havaittiin. Juttu olisi ollut vahvempi, jos siihen olisi sisällytetty kommentteja alan asiantuntijoilta, jotka eivät olleet mukana tutkimuksessa, jotta lukijat olisivat voineet ymmärtää tämän tuoreen, ilmeisen vahvan löydöksen asiayhteyden. Yhdysvalloissa tapahtuu vuosittain yli kaksi miljoonaa niin sanottua haurasmurtumaa - murtumia, joita ei tapahtuisi nuoremmalle ihmiselle ja jotka usein liittyvät osteoporoosin aiheuttamaan luukatoon. Haurausmurtumien ehkäiseminen tarkoittaa luuston terveyden vaalimista, joka tällä hetkellä keskittyy liikuntaan ja riittävän kalsiumin ja D-vitamiinin saantiin. Lisäravinteiden ottaminen on helppo tapa varmistaa, että henkilö saa riittävästi mineraaleja ja vitamiineja, mutta on tärkeää ymmärtää, ehkäiseekö rutiininomainen lisäravinteiden ottaminen todella luunmurtumia.</w:t>
      </w:r>
    </w:p>
    <w:p>
      <w:r>
        <w:rPr>
          <w:b/>
        </w:rPr>
        <w:t xml:space="preserve">Esimerkki 2.1833</w:t>
      </w:r>
    </w:p>
    <w:p>
      <w:r>
        <w:t xml:space="preserve">Kohta: Pingree sanoi uskovansa, että kuluttajat eivät näe helpotusta lääkekustannusten nousuun, ellei molempiin näistä toimista ryhdytä. Presidentti Donald Trump esitteli perjantaina reseptilääkekustannusten alentamista koskevan suunnitelman, johon sisältyy vaatimus, jonka mukaan lääkkeiden valmistajien on ilmoitettava lääkekustannukset televisiomainoksissa. Muihin ehdotuksiin kuuluu reseptilääkkeiden vaihtamisen nopeuttaminen reseptivapaiksi lääkkeiksi. Mainen lainsäätäjänä Pingree oli uranuurtaja Maine Rx -ohjelmassa, jonka avulla osavaltio voi käyttää ostovoimaansa reseptihintojen alentamiseen. Hän on myös johtanut eläkeläisiä matkoille Kanadaan ostamaan reseptilääkkeitä. Väite: Pingree kritisoi Trumpin suunnitelmaa lääkkeiden hintojen alentamiseksi.</w:t>
      </w:r>
    </w:p>
    <w:p>
      <w:r>
        <w:rPr>
          <w:b/>
        </w:rPr>
        <w:t xml:space="preserve">Tulos</w:t>
      </w:r>
    </w:p>
    <w:p>
      <w:r>
        <w:t xml:space="preserve">Mainen demokraattinen Yhdysvaltain edustaja Chellie Pingree kritisoi Trumpin hallintoa siitä, että se on luopunut lupauksista, joiden mukaan liittovaltion hallituksen Medicare-ohjelma voisi neuvotella alemmista lääkkeiden hinnoista ja sallia lääkkeiden jälleentuonnin Kanadasta.</w:t>
      </w:r>
    </w:p>
    <w:p>
      <w:r>
        <w:rPr>
          <w:b/>
        </w:rPr>
        <w:t xml:space="preserve">Esimerkki 2.1834</w:t>
      </w:r>
    </w:p>
    <w:p>
      <w:r>
        <w:t xml:space="preserve">Kohta: Yhtiö sanoi sulkevansa Willowbrookin tehtaan ja syyttää "Sterigenicsia koskevia epätarkkoja ja perusteettomia väitteitä sekä Illinoisin epävakaata lainsäädäntö- ja sääntely-ympäristöä". Elokuussa lähes kolme tusinaa ihmistä haastoi Sterigenicsin oikeuteen väittäen, että Willowbrookin laitoksessa lääkinnällisten laitteiden sterilointiin käytetyn etyleenioksidin höyryt ovat vaikuttaneet haitallisesti heidän terveyteensä. Illinoisin ympäristönsuojeluvirasto sulki tehtaan helmikuussa todettuaan, että kaupungin virkamiesten ja liittovaltion ympäristönsuojeluviraston EPA:n tekemissä ilmanäytteenotoissa havaittiin jatkuvasti korkeita ulkoilman etyleenioksidipitoisuuksia. Liittovaltion sääntelyviranomaiset pitävät kaasua syöpää aiheuttavana. Sterigenics on aiemmin sanonut, että etyleenioksidi on ainoa lääketieteellisten instrumenttien sterilointiprosessi, joka on liittovaltion hyväksymä. "Sterigenics arvostaa sitä, että Illinoisin osavaltio on selvästi tunnustanut, että yhtiö on noudattanut johdonmukaisesti viranomaismääräyksiä ja että uudet valvontatoimet, jotka suostuimme ottamaan käyttöön, ovat turvallisia, ja olemme tehneet kaikkemme rakentavan ratkaisun löytämiseksi", yhtiö totesi tehtaan sulkemisesta ilmoittavassa lausunnossaan ja lisäsi, että Illinoisin osavaltion poliittisen ympäristön vuoksi tehtaan toiminta ei ole järkevää. Illinoisin edustajainhuoneen republikaanijohtaja Jim Durkin on johtanut taistelua yhtiön pyrkimyksiä vastaan jatkaa toimintaa Chicagon ulkopuolella. Lainsäätäjä harkitsee myös toimenpiteitä, joilla etyleenioksidin käyttö lopetettaisiin vaiheittain harvemmin asutuilla alueilla. "Sterigenics sai viestin, ettemme koskaan anna heidän avata oviaan uudelleen ja myrkyttää yhteisöjämme uudelleen", Durkin sanoi lausunnossaan. Illinoisin oikeusministeri Kwame Raoul ja paikalliset virkamiehet pääsivät heinäkuussa Sterigenicsin kanssa sopimukseen, jonka mukaan tehdas olisi voitu avata uudelleen sen jälkeen, kun päästöjen talteenotto- ja valvontalaitteita oli asennettu lisää. Sterigenics suostui myös rahoittamaan 300 000 dollarilla yhteisöllisiä hankkeita, jotka on suunniteltu yhteistyössä osavaltion kanssa ympäristön ja paikallisyhteisön hyväksi. Kun sopimuksesta ilmoitettiin, yhtiön pääjohtaja Philip Macnabb sanoi, että asian ratkaiseminen tuo yhtiön askeleen lähemmäs sitä, että se voi jatkaa elintärkeiden lääketieteellisten tuotteiden ja laitteiden sterilointia potilaille Illinoisissa ja muualla. Sterigenics on ohiolaisen Sotera Health LLC:n divisioona, joka tarjoaa turvallisuuspalveluja lääkinnällisille laitteille, lääkkeille, kudoksille ja elintarvikkeille. Väite: Chicagon alueen lääkinnällisten laitteiden puhdistuslaitos ei aukea uudelleen.</w:t>
      </w:r>
    </w:p>
    <w:p>
      <w:r>
        <w:rPr>
          <w:b/>
        </w:rPr>
        <w:t xml:space="preserve">Tulos</w:t>
      </w:r>
    </w:p>
    <w:p>
      <w:r>
        <w:t xml:space="preserve">Sterigenics, lääketieteellisten tarvikkeiden sterilointiyritys, joka on taistellut oikeusjuttuja ja väitteitä vastaan höyryjen aiheuttaman syövän lisääntymisestä, ilmoitti maanantaina, että se on päättänyt olla avaamatta uudelleen Chicagon esikaupunkitehtaansa.</w:t>
      </w:r>
    </w:p>
    <w:p>
      <w:r>
        <w:rPr>
          <w:b/>
        </w:rPr>
        <w:t xml:space="preserve">Esimerkki 2.1835</w:t>
      </w:r>
    </w:p>
    <w:p>
      <w:r>
        <w:t xml:space="preserve">Kohta: Iowan yliopiston tutkijat käyttivät sikoja jäljitelläkseen rustovaurioiden kaskadia, joka voi alkaa nilkkamurtumasta. Keskiviikkona tehdyssä tutkimuksessa havaittiin, että joidenkin vanhojen lääkkeiden käyttäminen uudella tavalla - ruiskuttamalla niitä nopeasti eläinten niveliin - keskeytti solujen toimintahäiriöiden kierron ja suojasi niveltulehdukselta. Tutkijat etsivät varoja ihmistutkimuksiin, jotka ovat osa kasvavaa pyrkimystä ymmärtää, miksi aggressiivinen niveltulehdus voi kehittyä sen jälkeen, kun jotkut tavalliset ortopediset vammat - esimerkiksi polven nivelsiteen repeämä tai murtunut luu nivelessä - näyttävät parantuneen. "Se on hyvin lupaavaa", sanoi regeneratiivisen lääketieteen asiantuntija Farshid Guilak Washingtonin yliopistosta St. Louisissa, joka ei ollut mukana uudessa tutkimuksessa. "Tällä hetkellä ei ole olemassa mitään hoitomuotoja, jotka voisivat muuttaa tautia minkään nivelrikon muodon osalta." Nivelrikko, yleisin nivelrikko, syntyy yleensä, kun niveliä pehmustava rusto kuluu vähitellen vuosikymmenten kuluessa. Noin 5,6 miljoonaa ihmistä Yhdysvalloissa sairastuu kuitenkin nopeammin ilmenevään alatyyppiin, traumaperäiseen nivelrikkoon, joka johtuu painoa kantavien nivelten vammoista. Journal of Athletic Training -lehdessä viime vuonna julkaistun raportin mukaan esimerkiksi polvivammoja kokeneilla ihmisillä on kolmesta kuuteen kertaa suurempi todennäköisyys saada niveltulehdus kyseiseen niveleen ja sairastua siihen noin kymmenen vuotta aikaisemmin kuin ihmisillä, jotka eivät ole koskaan loukkaantuneet. Ja nilkkamurtumat, jotka murtuvat ruston sisään, voivat laukaista posttraumaattisen nivelrikon vielä nopeammin, joten on ihanteellista tutkia 200-kiloisten sikojen nivelissä, jotka reagoivat paljon ihmisten nilkkojen tavoin. Puolustusministeriön ja National Institutes of Healthin rahoituksen turvin Iowan tutkimusryhmä tutki asiaa tarkemmin. Vain osa rustosoluista kuolee välittömästi iskun jälkeen. Seuraavien 48 tunnin aikana kuitenkin kuolee lisää soluja ja toiset muuttuvat yhä huonokuntoisemmiksi. Solujen sisällä on pieniä voimalaitoksia, jotka esitellään usein biologian yläasteella "mahtavina mitokondrioina". Jotenkin nivelvamma sai rustosolujen sisällä olevat mitokondriot muuttumaan villisti yliaktiivisiksi ja tuottamaan hapettimiksi kutsuttuja aineita vahingollisessa syklissä. "Se, mikä on kiehtovaa", sanoi Iowan yliopiston johtava tutkija Mitchell Coleman, "on se, että jos pystytään keskeyttämään tämä varhainen prosessi, mitä ikinä noissa mitokondrioissa tapahtuukaan ensimmäisenä päivänä, siitä voi olla merkittävää hyötyä itse kudokselle." Juuri näin hänen ryhmänsä teki käyttämällä kahta vanhaa lääkettä - rauhoittavaa amobarbitaalia, jonka tiedetään estävän solujen energiantuotantoa, ja antioksidanttia nimeltä N-asetyylikysteiini - pyrkiessään vaikuttamaan syklin eri osiin. Toimiakseen nivelen sisällä ilman koko kehon laajuisia sivuvaikutuksia tutkijat loivat ja patentoivat lääkkeistä geelimäiset koostumukset, jotka ovat nestemäisiä ruiskutettaessa mutta jähmettyvät kehon lämpötilassa. He ruiskuttivat jompaakumpaa lääkettä sikojen nivelmurtumiin vamman jälkeen ja viikkoa myöhemmin. "Se istuu sinne, minne se pistettiin", Coleman selitti. Tyypillinen nestemäinen lääke "puristuu takaisin ulos". Kumpikin lääke erikseen auttoi säilyttämään rustoa, ryhmä raportoi keskiviikkona Science Translational Medicine -lehdessä. Vuotta myöhemmin hoidettujen eläinten rusto heikkeni huomattavasti vähemmän kuin sikojen, jotka saivat näennäishoitoa, eikä hoidetuilla eläimillä ollut merkkejä kivusta. Tarvitaan paljon lisätutkimuksia, jotta voidaan selvittää, toimiiko lähestymistapa ihmisillä. Toistaiseksi ihmisten, joilla on ollut riskialttiita nivelvammoja, pitäisi varautua lisävammoilta saamalla asianmukaista hoitoa vammaan ja harrastamalla asianmukaista liikuntaa, sanoi tohtori Lisa Cannada, Amerikan ortopedikirurgien akatemian puolesta puhuva trauma-asiantuntija. "Ylläpidä vahvoja lihaksia, jotta nivelten kuluminen jää mahdollisimman vähäiseksi", hän neuvoi. Väite: Tutkijat tähtäävät nivelvammoihin, jotka voivat laukaista niveltulehduksen.</w:t>
      </w:r>
    </w:p>
    <w:p>
      <w:r>
        <w:rPr>
          <w:b/>
        </w:rPr>
        <w:t xml:space="preserve">Tulos</w:t>
      </w:r>
    </w:p>
    <w:p>
      <w:r>
        <w:t xml:space="preserve">Niveltulehdus ei aina johdu ikääntymisen aiheuttamasta kulumisesta - myös nuoret aikuiset saavat sen usein polvi- tai nilkkavammojen jälkeen. Nyt tutkijat etsivät keinoa, jolla vaurioita voidaan torjua kohdistamalla toimet pieniin energiatehtaisiin, jotka antavat virtaa rustosoluille.</w:t>
      </w:r>
    </w:p>
    <w:p>
      <w:r>
        <w:rPr>
          <w:b/>
        </w:rPr>
        <w:t xml:space="preserve">Esimerkki 2.1836</w:t>
      </w:r>
    </w:p>
    <w:p>
      <w:r>
        <w:t xml:space="preserve">Kohta: Se hälytti tartuntatautiasiantuntijat, jotka sanoivat, että jäykkäkouristusta ei ole esiintynyt Yhdysvalloissa juuri lainkaan sen jälkeen, kun laajamittainen rokottaminen alkoi 1940-luvulla. Lapsi sai hätäannoksen jäykkäkouristusrokotetta sairaalassa, mutta hänen vanhempansa kieltäytyivät antamasta hänelle toista annosta - tai muita lapsuusrokotuksia - sen jälkeen, kun hän oli toipunut, lehti kertoi. "Kun luin sen, leukani loksahti alas. En voinut uskoa sitä. Se on tragedia ja väärinkäsitys, ja olen aivan ymmälläni", sanoi tohtori William Schaffner, tartuntatautien asiantuntija ja Tennesseen Nashvillessä sijaitsevan Vanderbiltin yliopiston lääketieteellisen tiedekunnan ennaltaehkäisevän lääketieteen laitoksen puheenjohtaja. "Tämä on kauhea tauti, mutta ... meillä on ollut mekanismi sen täydelliseen ehkäisyyn, ja syy siihen, että Yhdysvalloissa ei ole käytännössä enää yhtään tapausta, on se, että rokotamme kirjaimellisesti kaikki." Portlandissa, Oregonissa, lasta hoitaneet lääkärit kieltäytyivät perjantaina pidetyssä tiedotustilaisuudessa antamasta lisätietoja perheestä vedoten yksityisyyden suojaa koskeviin lakeihin. Kyseessä oli ensimmäinen kerta, kun tohtori Judith Guzman-Cottrill, lasta hoitanut lasten infektiotautien asiantuntija, oli nähnyt jäykkäkouristusta, koska rokotukset sitä vastaan ovat yleistyneet Yhdysvalloissa. Kun poika saapui päivystysosastolle, hänen lihaskouristuksensa olivat niin voimakkaita, ettei hän pystynyt puhumaan, ei pystynyt avaamaan suutaan eikä hänellä ollut vaikeuksia hengittää, hän sanoi. "Meillä oli vaikeaa huolehtia tästä lapsesta - nähdä hänen kärsivän - ja se on ehkäistävissä oleva sairaus", Guzman-Cottrill sanoi. Uutiset jäykkäkouristustapauksesta tulevat samaan aikaan, kun Oregonin ja Washingtonin lainsäätäjät harkitsevat lakiesityksiä, jotka lopettaisivat ei-lääketieteelliset vapautukset lapsuuden rutiinirokotteista, kun Tyynenmeren luoteisosassa on jo kolmatta kuukautta kestänyt tuhkarokkoepidemian puhkeaminen. Seitsemänkymmentä ihmistä Lounais-Washingtonissa, joista suurin osa on rokottamattomia lapsia, on sairastunut erittäin tarttuvaan virustautiin 1. tammikuuta lähtien, ja kourallinen ihmisiä Portlandissa Oregonissa. Toisin kuin tuhkarokko, joka on virus, jäykkäkouristustapauksesta selvinnyt ei ole immuuni ja voi sairastua uudelleen, jos hän ei ole saanut rokotusta. Jäykkäkouristus ei myöskään tartu ihmisestä toiseen aivastamalla tai yskimällä kuten tuhkarokko, vaan se tarttuu ympäristöstä löytyvistä bakteerien itiöistä. Tetanuksen itiöitä on kaikkialla maaperässä. Kun rokottamaton henkilö saa syvän, tunkeutuvan haavan, itiöt voivat tunkeutua haavaan ja alkaa tuottaa sairauden aiheuttavia bakteereja. Jäykkäkouristusbakteeri erittää toksiinia, joka pääsee verenkiertoon ja tarttuu hermostoon. Oireet ilmenevät kolmesta 21 päivään tartunnan saamisen jälkeen: lihaskouristukset, luksaatio, nielemis- ja hengitysvaikeudet sekä kouristukset. Schaffnerin mukaan tauti voi aiheuttaa kuoleman tai vakavan vammautumisen niille, jotka jäävät henkiin. CDC:n mukaan noin 30 ihmistä sairastuu jäykkäkouristukseen vuosittain koko maassa, ja 16 ihmistä kuoli siihen vuosina 2009-2015. Se on harvinainen lapsilla, ja yli 65-vuotiaat ovat kaikkein alttiimpia sille. Oregonin tapauksessa poika viilsi itsensä otsaan leikkiessään, ja hänen perheensä ompeli haavan itse. Kuusi päivää myöhemmin hän alkoi puristaa leukaansa, kaareuttaa niskaansa ja selkäänsä ja sai hallitsemattomia lihaskouristuksia. Kun hänellä alkoi olla hengitysvaikeuksia, vanhemmat soittivat ambulanssin, ja hänet kuljetettiin lentokoneella Oregon Health &amp; Science Universityn Doernbecher Children's Hospitaliin Portlandiin. Kun hän saapui, hän pyysi vettä, mutta ei pystynyt avaamaan suutaan. Lapsi rauhoitettiin, hänet laitettiin hengityskoneeseen ja häntä hoidettiin pimeässä huoneessa korvatulpat päässä, koska kaikki ärsykkeet pahensivat hänen kipuaan ja lihaskouristuksiaan. Hänen kuumeensa nousi lähes 105 asteeseen (40,5 celsiusasteeseen), ja hänelle kehittyi korkea verenpaine ja nopea syke. Neljäkymmentäneljä päivää sairaalahoidon jälkeen poika pystyi siemailemaan kirkasta nestettä. Kuusi päivää myöhemmin hän pystyi kävelemään lyhyen matkan avustettuna. Kolmen viikon laitoskuntoutuksen ja kuukauden kotihoidon jälkeen hän pystyi ajamaan polkupyörällä ja juoksemaan - merkittävä toipuminen, sanovat asiantuntijat. Lapsen hoito - ilman lentokoneambulanssia ja kuntoutusta - maksoi lähes miljoona dollaria, mikä on noin 72 kertaa enemmän kuin keskimääräinen lasten sairaalahoito Yhdysvalloissa, lehti totesi. "Jäykkäkouristusta on hoidettava siten, että sitä on kestettävä kauemmin. Potilasta on tuettava, koska tämä myrkky kytkeytyy kemiallisesti ja sen jälkeen se on metaboloitava hitaasti", Schaffner sanoi. Jäykkäkouristustapaukset ovat vähentyneet Yhdysvalloissa 95 prosenttia sen jälkeen, kun laajamittaiset lapsirokotukset ja aikuisten tehosterokotukset tulivat rutiiniksi lähes 80 vuotta sitten; kuolemantapaukset ovat vähentyneet 99 prosenttia. CDC suosittelee viiden annoksen jäykkäkouristusrokotussarjaa 2 kuukauden ja 6 vuoden ikäisille lapsille ja tehosterokotusta 10 vuoden välein aikuisille. ____ Seuraa Gillian Flaccusta Twitterissä osoitteessa http://www.twitter.com/gflaccus Väite: CDC: Oregonin rokottamaton poika melkein kuolee jäykkäkouristukseen.</w:t>
      </w:r>
    </w:p>
    <w:p>
      <w:r>
        <w:rPr>
          <w:b/>
        </w:rPr>
        <w:t xml:space="preserve">Tulos</w:t>
      </w:r>
    </w:p>
    <w:p>
      <w:r>
        <w:t xml:space="preserve">Rokottamaton 6-vuotias oregonilainen poika joutui kahden kuukauden ajan sairaalaan jäykkäkouristuksen vuoksi ja melkein kuoli bakteeriperäiseen sairauteen saatuaan syvän haavan leikkiessään maatilalla, ilmenee Yhdysvaltain tautien torjunta- ja ehkäisykeskusten perjantaina julkaisemasta tapaustutkimuksesta.</w:t>
      </w:r>
    </w:p>
    <w:p>
      <w:r>
        <w:rPr>
          <w:b/>
        </w:rPr>
        <w:t xml:space="preserve">Esimerkki 2.1837</w:t>
      </w:r>
    </w:p>
    <w:p>
      <w:r>
        <w:t xml:space="preserve">Kohta: Viagra-pillerit näkyvät jakelukuvassa. REUTERS/PRNewsFoto He havaitsivat, että Viagraa käyttävillä masennuslääkkeitä käyttävillä naisilla oli vähemmän seksuaalisia sivuvaikutuksia kuin lumelääkettä käyttävillä. Seksuaaliset toimintahäiriöt voivat saada monet ihmiset lopettamaan masennuksen hoitoon tarkoitettujen lääkkeiden käytön. Vaikka muissa tutkimuksissa on vihjailtu, että Viagra voisi auttaa näitä naisia, viimeisin Journal of the American Medical Association -lehdessä julkaistu tutkimus on yksi ensimmäisistä tieteellisesti tiukoista tutkimuksista, jotka osoittavat tämän hyödyn. "Hoitamalla tätä häiritsevää hoitoon liittyvää haittavaikutusta ... potilaat voivat pysyä masennuslääkkeisiin sitoutuneina, vähentää nykyistä suurta määrää ennenaikaisia lääkityksen keskeyttämisiä ja parantaa masennuksen hoitotuloksia", tohtori H. George Nurnberg New Mexicon yliopistosta Albuquerquessa ja kollegat kirjoittivat. Tutkimuksen rahoitti Pfizer Inc, joka valmistaa Viagraa, joka tunnetaan yleisesti nimellä sildenafiili. Nurnberg on toiminut yhtiön palkattuna konsulttina. Seksuaalihäiriöt liittyvät yleisimmin käytettyihin masennuslääkkeisiin, mukaan lukien selektiiviset ja epäselektiiviset serotoniinin takaisinoton estäjät. Nämä lääkkeet muodostavat tutkijoiden mukaan 90 prosenttia Yhdysvalloissa vuosittain annettavista 180 miljoonasta masennuslääkemääräyksestä. Tutkijat tutkivat 98 naista, joiden keski-ikä oli 37 vuotta ja joilla oli seksuaalisen toimintahäiriön oireita, kuten orgasmin viivästyminen tai kiihottumisen puute, ja joiden masennus oli remissiossa masennuslääkehoidon jälkeen. Naiset ottivat Viagra-annoksen tai lumelääkettä yhdestä kahteen tuntia ennen odotettua seksuaalista toimintaa kahdeksan viikon ajan. Kun 73 prosenttia lumelääkettä saaneista naisista ei ilmoittanut seksuaalisen toiminnan parantuneen, vain 28 prosenttia sildenafiilia saaneista naisista ei hyötynyt. Vastaavat lääkkeet, kuten Eli Lilly and Co:n Cialis, joka tunnetaan yleisesti nimellä tadalafiili, ja Levitra eli vardenafiili, joita GlaxoSmithKline, Bayer AG ja Schering-Plough myyvät, toimivat samalla tavalla kuin Viagra. "Nämä havainnot ovat tärkeitä paitsi siksi, että naiset kärsivät merkittävästä masennushäiriöstä lähes kaksinkertaisella määrällä miehiin verrattuna ja että he kokevat siitä johtuvia seksuaalisia toimintahäiriöitä enemmän kuin miehet, myös siksi, että ne osoittavat, että (sildenafiilin kaltaiset lääkkeet) ovat tehokkaita molemmilla sukupuolilla tähän tarkoitukseen", he kirjoittivat. Väite: Viagra auttaa masentuneita naisia saamaan tyydytystä myös.</w:t>
      </w:r>
    </w:p>
    <w:p>
      <w:r>
        <w:rPr>
          <w:b/>
        </w:rPr>
        <w:t xml:space="preserve">Tulos</w:t>
      </w:r>
    </w:p>
    <w:p>
      <w:r>
        <w:t xml:space="preserve">Viagra, suosittu impotenssilääke, saattaa auttaa joitakin masennuslääkkeitä käyttäviä naisia harrastamaan parempaa seksiä, yhdysvaltalaiset tutkijat kertoivat tiistaina.</w:t>
      </w:r>
    </w:p>
    <w:p>
      <w:r>
        <w:rPr>
          <w:b/>
        </w:rPr>
        <w:t xml:space="preserve">Esimerkki 2.1838</w:t>
      </w:r>
    </w:p>
    <w:p>
      <w:r>
        <w:t xml:space="preserve">Kohta: Hän ilmoitti viime kuussa jäävänsä eläkkeelle korkeimmasta oikeudesta tammikuussa keskittyäkseen terveyteensä taistellessaan kolmatta syöpätapausta vastaan. Ylituomari johtaa tuomioistuimen julkisia istuntoja, toimii osavaltion oikeuslaitoksen hallinnollisena johtajana ja on tuomioistuimen tärkein tiedottaja. Stephens hoitaa Fairhurstin viimeisen vuoden päällikkötuomarina. Seuraava täysi, nelivuotiskauden kestävä päällikkötuomarin vaali järjestetään marraskuussa 2020. Stephens kirjoitti sähköpostitse lähettämässään lausunnossa, että valinta oli hänelle kunnia ja kirjoitti: "Me kaikki tulemme kaipaamaan Marya suuresti". "Hän on ollut hämmästyttävä ja inspiroiva johtaja niin monien vuosien ajan, ja toivon voivani jatkaa hänen perinnettään", Stephens kirjoitti. Fairhurst, 62, valittiin ensimmäisen kerran tuomioistuimeen vuonna 2002, ja hänen kollegansa valitsivat hänet ylituomariksi vuonna 2016. Hänellä todettiin paksusuolisyöpä ensimmäisen kerran vuoden 2008 lopulla, ja se levisi myöhemmin keuhkoihin. Vuonna 2011 saadun viimeisen hoidon ja useiden vuosien tautimerkkien puuttumisen jälkeen Fairhurst kertoi syövän palanneen viime vuoden lopulla - syöpä ilmeni hänen keuhkoissaan, maksassaan, kilpirauhasessaan ja pernassaan. Fairhurst jatkoi työskentelyä kemoterapian aikana. Hän sanoi, että hänen päätöksensä jäädä eläkkeelle tuli selväksi sen jälkeen, kun hän kysyi lääkäriltään elinaikaennustetta ja sai tietää, että hänen elinaikansa vaihteli yhdeksästä kuukaudesta kahteen vuoteen. "Olen yliyrittäjä ja uskon ihmeisiin, joten en hyväksy sitä kuolemantuomiona. Hyväksyn sen kuitenkin niin, että maailmankaikkeus kertoo minulle, että minun on keskityttävä terveyteeni ja vietettävä aikaa perheeni ja ystävieni kanssa ja annettava hyvän työn, jota olemme tehneet täällä kentällä, jatkua niiden kanssa, joilla on enemmän energiaa kuin minulla", hän sanoi haastattelussa viime kuussa. Stephens, joka toimi aiemmin tuomarina hovioikeuden kolmannessa jaostossa, nimitettiin osavaltion korkeimpaan oikeuteen tammikuussa 2008. Hänet valittiin kuusivuotiskaudeksi marraskuussa 2008, ja hänet valittiin uudelleen vuonna 2014. Ensi kuun alussa kuvernööri Jay Insleen odotetaan nimittävän uuden tuomarin täyttämään Fairhurstin jäljellä olevan vuoden, ja paikka on avoinna vaaleissa vuonna 2020. Sekä uusi tuomari että Stephens uudeksi ylituomariksi vannovat virkavalansa 6. tammikuuta. Muut tuomioistuimen jäsenet ovat: Tuomarit Barbara Madsen, Charles Johnson, Susan Owens, Steven Gonzalez, Sheryl Gordon McCloud, Charles Wiggins ja Mary Yu. Vaatimus: Debra Stephens valittiin korkeimman oikeuden uudeksi päällikkötuomariksi.</w:t>
      </w:r>
    </w:p>
    <w:p>
      <w:r>
        <w:rPr>
          <w:b/>
        </w:rPr>
        <w:t xml:space="preserve">Tulos</w:t>
      </w:r>
    </w:p>
    <w:p>
      <w:r>
        <w:t xml:space="preserve">Washingtonin korkeimman oikeuden kollegat ovat valinneet tuomari Debra Stephensin ensi vuoden ylituomariksi.</w:t>
      </w:r>
    </w:p>
    <w:p>
      <w:r>
        <w:rPr>
          <w:b/>
        </w:rPr>
        <w:t xml:space="preserve">Esimerkki 2.1839</w:t>
      </w:r>
    </w:p>
    <w:p>
      <w:r>
        <w:t xml:space="preserve">Kohta: Jos uusi coronavirus pääsee suuhun, juomavesi tai muut nesteet huuhtovat ne alas ruokatorven kautta. Kun ne ovat vatsassa, happo tappaa viruksen. Jos et juo tarpeeksi vettä säännöllisemmin, virus voi päästä henkitorveen ja keuhkoihin. Jos sinulla on nuha ja ysköstä, sinulla on flunssa, ei Covid-19. Nämä ovat flunssan oireita, mutta ne eivät sulje pois Covid-19:tä. Coronaviruskeuhkokuume on kuivaa yskää, jossa ei ole nuhaa. Jotkut Covid-19-potilaat saavat keuhkokuumeen, ja yksi oireista on kuiva yskä. Nuha ei sulje pois Covid-19:tä. Tämä uusi virus ei kestä kuumuutta, ja se kuolee jo 26/27 asteen lämpötilassa. Se vihaa aurinkoa. Tästä ei ole todisteita. On todisteita siitä, että samanlaiset virukset tarttuvat huonommin kuumuudessa, mutta monissa maissa, joissa on raportoitu Covid-19-tapauksia, lämpötila on tätä korkeampi. Jos joku, jolla on uusi koronavirus, aivastelee, se kulkee noin kolme metriä, ennen kuin se putoaa maahan eikä enää tartu ilmassa. Se, kuinka kauas pisarat leviävät aivastuksesta, riippuu ympäristötekijöistä, mutta todennäköisesti useita metrejä. Jos se putoaa metallipinnalle, se säilyy elossa vähintään 12 tuntia - jos siis joudut kosketuksiin minkä tahansa metallipinnan kanssa, pese kätesi mahdollisimman pian bakteerisaippualla. Emme vielä tiedä, kuinka kauan virus säilyy pinnoilla - se voi kestää tunneista päiviin. Kankaalla se voi säilyä 6-12 tuntia. tavallinen pyykinpesuaine tappaa sen. Vielä ei ole todisteita siitä, että virus voi säilyä vaatteissa ja tarttua tällä tavoin. Kaikki likaantuneet vaatteet on pestävä huolellisesti. Lämpimän veden juominen tehoaa kaikkiin viruksiin. Yritä olla juomatta nesteitä, joissa on jäätä. Ei ole näyttöä siitä, että nautittujen nesteiden lämpötila suojaa virusten aiheuttamilta taudeilta tai parantaa niitä. Pese kädet usein, sillä virus voi elää käsissäsi vain 5-10 minuuttia. Emme tiedä, kuinka kauan virus voi säilyä iholla, varsinkaan minuutin tarkkuudella. Sinun tulisi kuitenkin pestä kätesi säännöllisesti. Ennaltaehkäisevästi kannattaa myös kurlailla. Yksinkertainen suolaliuos lämpimässä vedessä riittää. Ei ole todisteita siitä, että tämä toimii ennaltaehkäisevästi tai parantaa virusta. Covid-19:n oireita ovat 3 tai 4 päivää kestävä kurkkukipu. Tämän jälkeen virus sekoittuu nenänesteeseen, kulkeutuu henkitorveen ja sitten keuhkoihin aiheuttaen keuhkokuumeen. Keuhkokuumeeseen liittyy korkea kuume ja hengitysvaikeuksia. Nenän tukkoisuus tuntuu siltä kuin hukkuisit Tämä on suurin piirtein tarkka kuvaus yleisimmistä oireista, vaikka kaikki Covid-19-virusta sairastavat eivät saa keuhkokuumetta, eivätkä oireet välttämättä tule juuri tässä järjestyksessä tai näinä aikoina. NHS ei mainitse Covid-19:n erityisenä oireena nenän tukkoisuutta, joka "tuntuu kuin hukkuisi". Väite 1 / 12 Väite: Jos uusi coronavirus pääsee suuhun, veden tai muiden nesteiden juominen huuhtoo ne alas ruokatorven kautta. Kun ne ovat vatsassa, happo tappaa viruksen. Jos et juo tarpeeksi vettä säännöllisemmin, virus voi päästä henkitorveen ja keuhkoihin.</w:t>
      </w:r>
    </w:p>
    <w:p>
      <w:r>
        <w:rPr>
          <w:b/>
        </w:rPr>
        <w:t xml:space="preserve">Tulos</w:t>
      </w:r>
    </w:p>
    <w:p>
      <w:r>
        <w:t xml:space="preserve">Tämä on väärin. Veden juominen ei estä infektiota.</w:t>
      </w:r>
    </w:p>
    <w:p>
      <w:r>
        <w:rPr>
          <w:b/>
        </w:rPr>
        <w:t xml:space="preserve">Esimerkki 2.1840</w:t>
      </w:r>
    </w:p>
    <w:p>
      <w:r>
        <w:t xml:space="preserve">Kohta: Kohta: Kalaöljyvalmisteiden kustannuksia ei mainittu. Tässä jutussa kerrotaan selvästi, että yhden vuoden kuluttua plaseboryhmän 40 henkilöstä 11:lle kehittyi psykoottinen häiriö, kun taas kalaöljyryhmän 41 henkilöstä 2:lle kehittyi psykoottinen häiriö. Lisäksi kirjoittaja esittää tiedot myös hoidon edellyttämän määrän (NNT) muodossa, mikä kertoo lukijalle, että neljän ihmisen on käytettävä kalaöljyvalmisteita 12 viikon ajan, jotta yksi ihminen hyötyisi. Lisätietoa siitä, mikä määrittelee psykoosin, olisi ollut hyödyllistä. Kuten jutussa todetaan, kalaöljyvalmisteisiin ei liity vakavia sivuvaikutuksia, toisin kuin psykoosilääkkeisiin, jotka voivat johtaa painonnousuun ja seksuaalisiin toimintahäiriöihin. Jutussa olisi voitu mainita, että jotkut kalaöljylisää käyttävät ihmiset ovat raportoineet lievistä ruoansulatuskanavan haittavaikutuksista (esim. ripuli). Jutussa kuvattiin hyvin tutkimusmenetelmiä ja korostettiin erityisesti, että puolet teini-ikäisistä ja nuorista aikuisista sai lumelääkettä ja puolet kalaöljypillereitä. Siinä mainittiin myös, että tämän pienen kokeen tuloksia on tulkittava varovaisesti ja että lisätutkimuksia tarvitaan sen selvittämiseksi, voidaanko samat tulokset havaita vakiintuneesta psykoosista kärsivillä henkilöillä sekä iäkkäämmillä henkilöillä. Juttu ei näytä liioittelevan psykoottisten häiriöiden yleisyyttä teini-ikäisillä ja nuorilla aikuisilla. Juttu ei sisällä kommentteja riippumattomista lähteistä. Lisäksi tutkimuksen tekijöiden esittämä lainaus on otettu suoraan artikkelin keskusteluosasta. Jutussa verrataan lyhyesti kalaöljyvalmisteiden tehoa antipsykoottisiin lääkkeisiin ja "muihin interventioihin". Tarkemmat tiedot tästä olisivat kuitenkin olleet hyödyllisiä. Lisäksi olisi ollut hyödyllistä tietää, että molempien ryhmien osallistujat saivat psykososiaalisia ja psykologisia interventioita. Kalaöljypillereitä, joita myydään ravintolisinä, on laajalti saatavilla; ravintolisien koostumukset voivat kuitenkin vaihdella suuresti, ja joitakin niistä voi olla saatavilla vain reseptillä. Lisätietoa tutkimuksessa käytetystä erityisestä formulaatiosta ja annostuksesta olisi ollut hyödyllistä saada. Tässä jutussa luodaan hyvä pohjustus sanomalla, että psykiatrisista häiriöistä kärsivien potilaiden omega-3-pitoisuuksien on todettu olevan alhaisia, minkä vuoksi tarvitaan tutkimuksia, joissa tutkitaan kalaöljypillereitä näillä potilailla. Jutussa huomautetaan myös, että muissa tutkimuksissa on arvioitu omega-3-rasvahappojen vaikutusta masennukseen ja muihin psykiatrisiin häiriöihin; näiden tutkimusten tulokset ovat kuitenkin olleet vaihtelevia. Tähän juttuun ei näytä liittyvän uutistiedotetta. Väite: Kalaöljy voi torjua psykoosia</w:t>
      </w:r>
    </w:p>
    <w:p>
      <w:r>
        <w:rPr>
          <w:b/>
        </w:rPr>
        <w:t xml:space="preserve">Tulos</w:t>
      </w:r>
    </w:p>
    <w:p>
      <w:r>
        <w:t xml:space="preserve">Tässä uutisessa kerrotaan hiljattain tehdyn satunnaistetun tutkimuksen tuloksista, joiden mukaan kalaöljykapselien käyttö vähentää psykoosin riskiä riskiryhmään kuuluvilla teini-ikäisillä. Vaikka tämän tutkimuksen tulokset vaikuttavat jännittäviltä, tässä jutussa lievennetään tätä jännitystä ilmoittamalla, että lisätutkimuksia tarvitaan erityisesti sen selvittämiseksi, voidaanko samat tulokset havaita vanhemmilla ihmisillä tai niillä, joilla on jo psykoottinen häiriö. Vaikka tämä juttu vastaa monia kriteereistämme, lukijoiden olisi ollut hyödyllistä tietää enemmän tutkimuksessa käytetyn kalaöljyvalmisteen kustannuksista, koostumuksesta ja annostuksesta. Lisäksi alan riippumattomien asiantuntijoiden kommentit olisivat vahvistaneet artikkelia. Ajatus siitä, että ihmiset voisivat mahdollisesti ehkäistä vakavasti heikentävää mielisairautta turvalliselta, edulliselta ja laajalti saatavilla olevalla ravintolisällä, on erittäin houkutteleva. Lukijan olisi kuitenkin hyödyllistä tietää enemmän tutkimuksessa käytetystä lisäravinteesta, sillä FDA:n sääntelemättömät ravintolisät voivat vaihdella suuresti.</w:t>
      </w:r>
    </w:p>
    <w:p>
      <w:r>
        <w:rPr>
          <w:b/>
        </w:rPr>
        <w:t xml:space="preserve">Esimerkki 2.1841</w:t>
      </w:r>
    </w:p>
    <w:p>
      <w:r>
        <w:t xml:space="preserve">Kohta: Terveysalan työntekijät yrittivät epätoivoisesti saada hänet ottamaan rokotuksen Ebolaa vastaan sen jälkeen, kun ystävä oli sairastunut tappavaan ja erittäin tarttuvaan tautiin. Mutta muutamassa päivässä Nduhi oli kuollut. Hänen leskensä ja heidän neljä pientä lastaan saivat hänen positiivisen Ebola-testituloksensa ja kylmäävän varoituksen terveydenhuollon työntekijäryhmältä: "Jos ette hyväksy rokotusta, voitte valmistautua kuolemaan." Syvä epäluottamus sekä poliittinen epävakaus ja tappavat väkivaltaisuudet ovat heikentäneet vakavasti Kongon kansanterveysviranomaisten pyrkimyksiä hillitä taudin puhkeamista jäljittämällä ja rokottamalla tartunnan saaneiden kanssa kosketuksiin joutuneita henkilöitä. Terveydenhuoltoalan asiantuntijat ovat yhtä mieltä siitä, että kokeellinen Ebola-rokote on pelastanut monia ihmisiä Kongossa. Mutta lähes vuoden ja noin 171 000 annoksen jälkeen epidemia ei osoita merkkejä vähenemisestä. Virus on tappanut yli 1 700 ihmistä, ja se on nyt saapunut alueen suurimpaan kaupunkiin Gomaan. Maailman terveysjärjestö WHO julisti viime viikolla epidemian maailmanlaajuiseksi hätätilanteeksi. Länsi-Afrikassa vuosina 2014-16 puhjenneen Ebola-epidemian aikana, jolloin yli 11 300 ihmistä kuoli, terveydenhuollon työntekijät saattoivat vain unelmoida rokotteesta, jonka teho on 97,5 prosenttia ja joka voisi parantaa eloonjäämismahdollisuuksia myös jo tartunnan saaneilla. "Meillä on se nyt, eikä se ole ihme, jonka halusimme sen olevan", sanoi tohtori Joanne Liu, Lääkärit ilman rajoja -järjestön puheenjohtaja. "Se, että olemme käyttäneet niin paljon rokotetta, eikä epidemia ole pysähtynyt, osoittaa meille, että kontaktien jäljittäminen ei ole suurta." WHO:n mukaan jopa 90 prosenttia rokotuskelpoisista on ottanut rokotuksen vastaan, mutta tähän lukuun sisältyvät vain ne, jotka antoivat kontaktinjäljittäjille tarpeeksi tietoja, jotta heidät voitiin sisällyttää luetteloon. Onnistumisprosentti ei sisällä niitä, jotka eivät luottaneet terveydenhuollon työntekijöihin ja pakenivat tai joita ei alun perin löydetty. Terveydenhuollon työntekijät ovat käyttäneet niin sanottua rengasrokotusstrategiaa: Rokote annetaan ensin niille, jotka olivat läheisessä kontaktissa sairaan henkilön kanssa. Sitten luodaan toinen niin sanottu rengas antamalla rokote niille, jotka olivat tekemisissä näiden ihmisten kanssa. Koska tämän strategian toteuttamisessa oli vaikeuksia, jotkut ihmiset saivat rokotuksen vasta sitten, kun he olivat jo saaneet virustartunnan, ja he sairastuivat kuitenkin ebolaan. Tämä lisäsi rokotteen epäilyksiä yhteisöissä, joissa ulkopuolisen johtamiin kansanterveyskampanjoihin suhtauduttiin jo ennestään epäluuloisesti ja vihamielisesti. "Huhut kertoivat, että jos sinut rokotetaan, kuolet", sanoi Liboke Kakule Muhingi, 43-vuotias maanviljelijä Manginassa, jossa epidemia alkoi viime elokuussa. Hänen äitinsä oli ensimmäisten kuolleiden joukossa. Sitten Ebola tappoi yksi toisensa jälkeen kuusi hänen sisartaan, jotka olivat hoitaneet sairasta äitiään. Kakule otti rokotteen vastaan ja varmisti, että myös hänen vaimonsa ja kahdeksan lastaan saivat sen. "Jos en olisi tehnyt niin, olisimme kaikki kuolleet", hän sanoi. Joissakin tapauksissa terveydenhuoltoryhmät eivät ole päässeet tietyille alueille väkivaltaisuuksien tai kapinallisten toiminnan vuoksi. Aikaisemmin tässä kuussa Kongon terveysministeriön Benissä toteuttamien avustustoimien johtaja ei voinut palata kenttävierailultaan, kun armeija taisteli islamilaiseen valtioon yhteydessä olevia ADF-kapinallisia vastaan. Useimmiten yhteystietoluettelot ovat kuitenkin hajonneet yksinkertaisesti siksi, että ihmiset ovat tahallaan vältelleet terveydenhuoltohenkilöstöä tai eivät ymmärtäneet, että heidän ei pitäisi matkustaa altistumisen jälkeen. Pastori, josta tuli ensimmäinen vahvistettu tapaus Gomassa, oli ilmeisesti merkinnyt väärät nimet terveystarkastuspisteisiin välttääkseen paljastumisen. Hän oli sairastunut Butembon kaupungissa ja lähti sitten bussilla sairaana. WHO ja Kongon terveysministeriö ovat nyt vaihtaneet taktiikkaa ja tarjoavat rokotetta kaikille sitä haluaville. Ebolan saavuttua Gomaan, yli kahden miljoonan asukkaan kaupunkiin, jotkut ihmettelevät, riittääkö rokotetta, jos taudinpurkaus jatkuu. Rokotteen valmistaja Merck sanoi, että sillä on 245 000 yhden millilitran annosta, ja määrä voi nousta 900 000:een seuraavan 18 kuukauden aikana. Myös Kongossa annos on pienennetty 0,5 millilitraan, mikä käytännössä kaksinkertaistaa tarjonnan. "Se, riittävätkö käytettävissä olevat annokset täyttämään tarpeet, riippuu taudinpurkauksen kehittymisestä, yhteisöjen saatavuudesta ja siitä, että Merckin lisäannosten tuotannon laajentaminen vuoden 2020 alussa onnistuu", WHO totesi. On olemassa toinen kokeellinen rokote, jonka on tuottanut Johnson &amp; Johnson, mutta Kongon terveysviranomaiset ovat sanoneet, että sitä ei käytetä, koska se vaatii vielä lisätestausta ja aiheuttaisi liikaa sekaannusta. Se vaatii kaksi annosta, jotka annetaan kuukauden välein. On epäselvää, kuinka kauan Merckin rokote suojaa ihmisiä. Tutkijat tietävät varhaisista tutkimuksista, että se kestää vähintään vuoden, mutta epidemia lähestyy tätä rajaa. Ainoassa tutkimuksessa, jossa raportoitiin rokotteen pidemmästä kestosta, seurattiin vain pientä määrää terveitä vapaaehtoisia Genevessä kahden vuoden ajan. Uusi strategia, jonka mukaan rokotuksia annetaan kaikille halukkaille, tarkoittaa pop-up-rokotuskeskusten perustamista eniten tartunnan saaneille asuinalueille. Viime viikolla rokotusryhmä suuntasi Benissä sijaitsevalle asuinalueelle, jossa Nduhin vaimo oli asunut Nduhin kuoleman jälkeen. Sen savitiilitalon edustalla, jossa hänen lapsensa asuivat, pysähtyi lava-auto, joka oli täynnä muovipöytiä ja -tuoleja. Pian pystytettiin teltta, ja rokotusryhmät pukeutuivat silmäsuojiin ja keltaisiin leikkaustakkeihin. Naapuruston lapset kiipesivät puihin katsomaan. Baraka Kathembo Makasi, 22-vuotias moottoripyörätaksinkuljettaja, toi mukanaan vaimonsa ja kaksi lastaan. "Aluksi kieltäydyin", hän sanoi, "mutta aloin nähdä ihmisten kuolevan ja päätin lähteä." ___ Associated Pressin kirjoittajat Al-Hadji Kudra Maliro Benissä, Kongossa, Lauran Neergaard Washingtonissa, Maria Cheng Lontoossa ja Jamey Keaten Genevessä osallistuivat tähän raporttiin. Väite: Ebola-rokotetta haittaa syvä epäluottamus Itä-Kongossa.</w:t>
      </w:r>
    </w:p>
    <w:p>
      <w:r>
        <w:rPr>
          <w:b/>
        </w:rPr>
        <w:t xml:space="preserve">Tulos</w:t>
      </w:r>
    </w:p>
    <w:p>
      <w:r>
        <w:t xml:space="preserve">Salomon Nduhi Kambale vakuutti viimeiseen hengenvetoonsa asti, että joku oli myrkyttänyt hänet ja että se oli syy siihen, että hän oksensi verta. 30-vuotias mies ei suostunut antamaan yhteisön terveydenhuoltoryhmille puhelinnumeroaan, ja kun he löysivät sen, hän löi luurin korvaan.</w:t>
      </w:r>
    </w:p>
    <w:p>
      <w:r>
        <w:rPr>
          <w:b/>
        </w:rPr>
        <w:t xml:space="preserve">Esimerkki 2.1842</w:t>
      </w:r>
    </w:p>
    <w:p>
      <w:r>
        <w:t xml:space="preserve">Kohta: Illinoisin työministeriön moitteet keskittyivät sähköposteihin, joita Illinoisin veteraanikodin ylläpitäjät lähettivät osavaltion työntekijöille, WBEZ Chicago kertoi torstaina. Osavaltion työvoimaviranomaiset sanoivat, että Illinoisin veteraaniasioiden osasto "ei onnistunut ilmoittamaan tehokkaasti kaikille työntekijöille" taudinpurkauksesta. Työvoimaviranomaiset sanoivat myös, että veteraanivirasto ei ohjeistanut työntekijöitä "asianmukaisista varotoimista altistumisen välttämiseksi tai poistamiseksi ajoissa". Tauti on aiheuttanut 13 asukkaan kuoleman vuodesta 2015 lähtien ja sairastuttanut vakavasti kymmeniä muita asukkaita ja henkilökunnan jäseniä. Osavaltion työvoimaviranomaiset tulivat mukaan sen jälkeen, kun kaksi sairastunutta työntekijää valitti liittovaltion työturvallisuus- ja terveyshallinnolle. Joitakin Quincyn työntekijöitä edustava julkinen ammattiliitto AFSCME väitti, ettei veteraanikoti tehnyt tarpeeksi varoittaakseen työntekijöitä tautiuhasta. Illinoisin veteraaniasioiden johtaja Erica Jeffries, joka eroaa ensi viikolla, sanoi, että Quincyn työntekijät pidettiin ajan tasalla taudinpurkauksesta sähköposteilla, kokouksissa ja hoitopaikoille sijoitetulla tiedotusmateriaalilla. "Viestimme tehokkaasti henkilökunnallemme ja asukkaillemme ja varmasti myös jokaisen sellaisen asukkaan perheenjäsenille, jolla oli keuhkokuumeen merkkejä ja oireita", hän sanoi lausunnossaan. Hänen tiedottajansa Dave MacDonna sanoi, että veteraaniasioiden osasto "on ollut avoin sen vastauksen suhteen vuoden 2015 taudinpurkaukseen ja on toimittanut tuhansia asiakirjoja sekä tiedotusvälineiden jäsenille että yleiskokoukselle". Osavaltion työministeriön tiedottaja Ben Noble sanoi, että osavaltion entinen työministeriön johtaja Hugo Chaviano hyväksyi kirjallisen huomautuksen antamisen, mutta sanoi, että huomautusta ei annettu, koska työturvallisuusstandardeja ei rikottu. Noble sanoi, että ministeriö ei ole saanut jatkovalituksia. Raunerin hallinto suositteli viime viikolla, että läntisen Illinoisin koti aloitettaisiin alusta 130 vuotta vanhalle kampukselle rakennettavalla huipputeknisellä laitoksella, joka maksaisi 190-230 miljoonaa dollaria. ___ Tiedot ovat peräisin: WBEZ-FM. Claim: WEZBW: WEZBW: WEZBW: WEZBW: Asiakirjat: Työvoimavirasto moitti Illinoisin VA:ta legioonalaistaudista.</w:t>
      </w:r>
    </w:p>
    <w:p>
      <w:r>
        <w:rPr>
          <w:b/>
        </w:rPr>
        <w:t xml:space="preserve">Tulos</w:t>
      </w:r>
    </w:p>
    <w:p>
      <w:r>
        <w:t xml:space="preserve">Illinoisin työsuojeluviranomaiset antoivat asiakirjojen mukaan moitteita osavaltion veteraanien virkamiehille siitä, miten virasto kertoi henkilökunnalle tappavasta legioonalaistaudin taudinpurkauksesta Quincyn veteraanikodissa.</w:t>
      </w:r>
    </w:p>
    <w:p>
      <w:r>
        <w:rPr>
          <w:b/>
        </w:rPr>
        <w:t xml:space="preserve">Esimerkki 2.1843</w:t>
      </w:r>
    </w:p>
    <w:p>
      <w:r>
        <w:t xml:space="preserve">Kohta: Medicines and Healthcare products Regulatory Agency (MHRA) sanoi tässä Teva ei vastannut välittömästi kommenttipyyntöön. GlaxoSmithKlinen Zantac-valmistetta jäljittelevä Rantidine otetaan pois hyllyiltä sen jälkeen, kun Yhdysvaltain elintarvike- ja lääkevirasto löysi lääkkeestä "kohtuuttoman" määrän todennäköisesti syöpää aiheuttavaa epäpuhtautta. GSK kutsui viime viikolla Zantacin takaisin kaikilla markkinoilla. Yhdysvaltain ja Euroopan terveysviranomaiset ilmoittivat viime kuussa tarkastelevansa Ranitidiinin turvallisuutta sen jälkeen, kun verkkoapteekki Valisure oli varoittanut mahdollisesta epäpuhtaudesta nimeltä NDMA, joka voi aiheuttaa syöpää. Ranitidiini on viimeisin lääke, josta on löydetty syöpää aiheuttavia epäpuhtauksia. Viranomaiset ovat viime vuodesta lähtien kutsuneet takaisin joitakin verenpaine- ja sydämen vajaatoimintalääkkeitä. Väite: Tevan brittiläinen haara kutsuu takaisin joitakin Ranitidine-eriä: Lääkevalvontaviranomainen.</w:t>
      </w:r>
    </w:p>
    <w:p>
      <w:r>
        <w:rPr>
          <w:b/>
        </w:rPr>
        <w:t xml:space="preserve">Tulos</w:t>
      </w:r>
    </w:p>
    <w:p>
      <w:r>
        <w:t xml:space="preserve">Teva Pharmaceuticalin brittiläinen yksikkö on vetänyt takaisin joitakin eriä närästyslääkettä Ranitidinea, ilmoitti Britannian lääkevalvontaviranomainen torstaina, mikä tekee siitä viimeisimmän lääkevalmistajan, joka vetää tuotteen pois markkinoilta.</w:t>
      </w:r>
    </w:p>
    <w:p>
      <w:r>
        <w:rPr>
          <w:b/>
        </w:rPr>
        <w:t xml:space="preserve">Esimerkki 2.1844</w:t>
      </w:r>
    </w:p>
    <w:p>
      <w:r>
        <w:t xml:space="preserve">Kohta: "Jälkikäteen ajateltuna Maailman käymäläpäivä ei tullut hetkeäkään liian aikaisin. Rhode Islandilla on ollut viime vuosina vain vähän valopilkkuja, joilla se voi kehuskella, sillä sen talous on heikentynyt ja työttömyysaste on korkea. Marraskuun 19. päivänä Narragansett Bay Commission, joka ylläpitää kahta suurta jätevedenpuhdistamoa, juhli maailman vessapäivää osoittamalla ylpeänä osavaltiomme pimeimpiin ja likaisimpiin osiin: viemäreihin. "Ajattele asiaa", Narragansett Bay Commissionin julkisten asioiden päällikkö Jamie Samons sanoi. "Olimme yksi ensimmäisistä osavaltioista Yhdysvalloissa, joka rakensi viemäreitä, otti puhdistamon käyttöön, ja nyt torjumme viemäriverkostojen ylivuotoja." Kuinka onnekkaita olemmekaan, kun tiedämme, että voimme huuhdella luotettavasti.""" Totta puhuen, siitä on aikaa, kun olemme viimeksi miettineet tätä aihetta. Maailman käymäläpäivän innoittamana päätimme kuitenkin miettiä asiaa. Niinpä lähdimme todistamaan tai kumoamaan väitettä, jonka mukaan Rhode Island oli ""yksi ensimmäisistä osavaltioista"", joka rakensi viemärit ja jätevedenpuhdistamon. Narragansett Bay Commissionin vuonna 1990 julkaisema asiakirja "Reclaiming Our Resources: A History of The Providence Sewage Treatment System", jossa kerrotaan tapahtumien kulusta ja siirrytään vuoteen 1854, jolloin Providence, joka oli tuolloin Yhdysvaltojen seitsemänneksi suurin kaupunki, kohtasi toisen koleraepidemian viiden vuoden sisällä. Kaupungin terveystarkastaja, tohtori Edwin Snow, kuvailee Moshassuck-jokea ""likaiseksi kuin mikä tahansa yleinen viemäriviemäri"" ja sanoo, että ""sen aiheuttama haju läpäisee ajoittain koko naapuruston"" ja ""milloin tahansa vedessä voi nähdä koiria, kissoja ja sikoja kaikissa mätänemisvaiheissa"". Mutta on myös hyviä uutisia: ""1870-luvulla rakennettiin viemäriverkosto, joka johti kaupungin jätteet 65 yhdistetyn viemärin ylivuodon kautta jokiin ja satamaan"", asiakirjassa todetaan. Vuonna 1884 Providence lähetti kaupungininsinööri Samuel M. Grayn Eurooppaan tutkimaan uusimpia kotitalous- ja teollisuusjätteiden käsittelymenetelmiä. Hän suositteli järjestelmää, jossa jätevedet kerättäisiin Field's Pointissa ja käsiteltäisiin Englannissa käytetyllä "kemiallisella saostusmenetelmällä". Vuonna 1901 Providencen jätevedenpuhdistusjärjestelmä aloitti toimintansa, ja toimikunnan asiakirjassa sanotaan: ""Kemiallisen saostuksen laitosta, joka oli kolmas laatuaan Yhdysvalloissa, kuvailtiin 'suurimmaksi koskaan rakennetuksi laitokseksi'. "Tekikö se meistä siis "yhden ensimmäisistä"? Ensinnäkin, Amerikka ei todellakaan ollut ensimmäinen maa, joka keksi tämän viemäri-idean. Mesopotamian valtakunnassa (3500-2500 eaa.) jotkut talot oli liitetty sadevesiviemärijärjestelmään jätteiden kuljettamiseksi pois, ja roomalaiset rakensivat Cloaca Maximan (AKA keskusviemärijärjestelmä) noin vuonna 800 eaa. P.F. Cooperin ""Historical Aspects of Wastewater Treatment"" -teoksen mukaan. Rhode Island ei myöskään todellakaan ollut ensimmäinen paikka Amerikassa, jossa oli viemärit. New York, Chicago ja Boston kamppailevat siitä, kummalla oli ensimmäinen viemärijärjestelmä, sanoo Jon Schladweiler, Arizonan vesiyhdistyksen historioitsija, joka ylläpitää sewerhistory.org-sivustoa ja viemärihistoriaa käsittelevää kiertävää näyttelyä. Mutta Providence ei ollut kaukana kärjestä, hän sanoo. Brooklyn aloitti vuonna 1857 ""maan ensimmäisen tehokkaan suunnitellun viemäriverkoston rakentamisen, joka oli suunniteltu poistamaan saniteettijätteet ja sadevedet"", ja Chicago aloitti ""aikansa parhaan viemäriverkoston"" rakentamisen vuonna 1859 Martin V. Melosin teoksen ""The Sanitary City: Urban Infrastructure in America from Colonial Times to the Present". Jon A. Peterson sanoo kirjassaan ""The Impact of Sanitary Reform"", että New York rakensi noin 125 mailia viemärilinjoja vuosien 1849 ja 1865 välisenä aikana, ja Boston asensi noin 100 mailia viemärilinjoja vuosien 1849 ja 1873 välisenä aikana. Hän mainitsee myös Chicagossa ja Jersey Cityssä, N.J:ssä, 1850-luvulla vireillä olleet viemäröintihankkeet. Hän sanoo myös, että ""Uudessa Englannissa, jossa kaupungistuminen oli edennyt pisimmälle, insinöörit suunnittelivat Providencea varten suuria järjestelmiä vuonna 1869.""". Providencea rakastetaan myös alaviitteessä, joka löytyy Leonard Metcalfin ja Harrison P. Eddyn vuonna 1914 ilmestyneestä uraauurtavasta teoksesta ""American Sewerage Practice"". ""Rudolph Hering julisti vuonna 1881 Providencen viemäröintijärjestelmän, tutkittuaan henkilökohtaisesti tällaisia töitä kaupungeissamme ja Euroopassa, olevan yhtä hyvä kuin mikä tahansa ulkomailla ja paljon parempi kuin muualla tässä maassa. Järjestelmän suunnitteli vuonna 1869 J. Herbert Shedd, silloinen vesilaitoksen pääinsinööri ja myöhempi kaupungininsinööri.""" Ja ""Herra Sheddin vuonna 1874 laatima raportti näistä viemäritöistä oli pitkään kuuluisa insinöörityön asiakirja"", sanovat Metcalf ja Eddy. ""On vain oikein huomauttaa, että Providencen viemärit muodostivat joidenkin vuosien ajan amerikkalaisen mallijärjestelmän.""" Kuulitko, Connecticut? "Amerikan mallijärjestelmä." Metcalfin ja Eddyn huudon jälkeen voidaan sanoa, että Rhode Island nautti viemäriverkoston All-Star-asemaa. Mutta oliko meillä myös yksi ensimmäisistä jätevedenpuhdistamoista? Metcalf ja Eddy sanovat: ""Ensimmäinen laaja jätevedenpuhdistamo käytti kemiallista saostusta, ja se rakennettiin Worcesteriin, Massachusettsiin, vuosina 1889-1890."". Sewerhistory.org mainitsee East Orangen, N.J.:ssä sijaitsevan puhdistamon, joka rakennettiin vuonna 1888 tai 1889. Ja kirjassa ""Municipal Wastewater Treatment"" Andrew Stoddard sanoo: ""Vuonna 1886 rakennettiin ensimmäinen jätevedenpuhdistamo Coney Islandin rantojen suojelemiseksi.""". Mutta, hot dog, Providence ei ollut kaukana jäljessä, sillä sen puhdistamo alkoi humista vuonna 1901. Ja vuoteen 1909 mennessä vain 19 yli 30 000 asukkaan kaupunkia käsitteli jätevetensä, Joel A. Tarr toteaa kirjassaan ""Hyvästi huuhteluvessalle"". Tarkasteltuani siis väitettä, jonka mukaan Rhode Island oli ""yksi ensimmäisistä osavaltioista"", jossa oli viemärit ja jätevedenpuhdistussuunnitelma - ilmaus, joka jättää paljon liikkumavaraa. Mainittakoon, että myöhempinä vuosina Providencen jäteveden käsittelystä tuli häpeällistä. 1970-luvulle tultaessa rappeutuva laitos paiskasi päivittäin lähes 65 miljoonaa gallonaa käsittelemätöntä tai osittain puhdistettua jätevettä Rhode Islandin vesistöihin. Vuonna 1980 äänestäjät kuitenkin hyväksyivät 87,7 miljoonan dollarin joukkovelkakirjalainan parannuksia varten, Narragansett Bay Commission perustettiin, ja vuonna 1995 ympäristönsuojeluvirasto nimesi puhdistamon koko maan parhaaksi. Seuraavan kerran, kun Maailman käymäläpäivä koittaa, älkää siis vain istuko siinä. Nouskaa ylös ja hurratkaa." Väite: Olimme yksi Yhdysvaltojen ensimmäisistä osavaltioista, joka rakensi viemärit ja otti puhdistamon käyttöön.</w:t>
      </w:r>
    </w:p>
    <w:p>
      <w:r>
        <w:rPr>
          <w:b/>
        </w:rPr>
        <w:t xml:space="preserve">Tulos</w:t>
      </w:r>
    </w:p>
    <w:p>
      <w:r>
        <w:t xml:space="preserve">Rhode Island oli yksi ensimmäisistä osavaltioista, jotka rakensivat viemärit ja puhdistamot.</w:t>
      </w:r>
    </w:p>
    <w:p>
      <w:r>
        <w:rPr>
          <w:b/>
        </w:rPr>
        <w:t xml:space="preserve">Esimerkki 2.1845</w:t>
      </w:r>
    </w:p>
    <w:p>
      <w:r>
        <w:t xml:space="preserve">Kohta: "Tarina kattaa kustannukset aivan kahdella viimeisellä rivillä. Tutkimuksessa havaittujen hyötyjen riittävä kvantifiointi. Jutussa sanotaan, että Lucentis-ryhmässä raportoitiin "muutamia silmiin liittyviä komplikaatioita", mutta ei kerrota, mitä tarkoittaa "muutamia" tai mitä ne olivat. Mielestämme se ei ole aivan riittävä. Riittävää työtä selittää, miten tutkimus tehtiin ja mitä se tarkoittaa. Ei mitään sairauden lietsontaa jutussa. Yksi lainaus kansallisen silmäinstituutin johtajalta. Mutta hän ei oikeastaan arvioinut näyttöä - puhui vain toivosta. Samaan aikaan ei mainita, että Genentech rahoitti tutkimuksen (NYT:n jutun vahvuus oli sen keskustelu tutkimuksen "pay for play" -näkökulmasta) - eikä mainita, että tohtori Bressler paljasti taloudelliset yhteydet Genentechiin. Timesista: Jotkut lääkärit arvostelivat tutkimuksen järjestäjiä siitä, että he testasivat Lucentista eivätkä toista Genentechin lääkettä, Avastinia, joka toimii samalla tavalla kuin Lucentis. Vaikka Avastin on syöpälääke, sitä käytetään usein silmäsairauksien hoitoon, koska se on paljon halvempi kuin Lucentis, sillä se maksaa vain 20-100 dollaria annos, kun Lucentis maksaa 2 000 dollaria. Avastin alittaa Lucentiksen myynnin, joka oli viime vuonna Yhdysvalloissa 1,1 miljardia dollaria. Tutkimuksen järjestäjät myönsivät, että Lucentis valittiin muun muassa siksi, että Genentech, joka on nykyään Rochen omistuksessa, suostui toimittamaan lääkkeen ilmaiseksi ja antamaan 9 miljoonan dollarin lisärahoituksen - mutta vain, jos Lucentista käytetään. "Yhdeksää miljoonaa dollaria ei tietenkään voi vähätellä", sanoi tohtori Ferris silmäinstituutista, joka on osa National Institutes of Healthia. Hänen mukaansa asiaan liittyi kuitenkin myös muita tekijöitä, kuten usko siihen, että Lucentis olisi voinut olla parempi lääke. Miamin yliopiston silmälääketieteen professori Philip J. Rosenfeld sanoi, että päätös oli "selvästi maksullinen", koska Genentechin rahat sanelivat lääkkeiden valinnan. Ainakin jutussa mainittiin epävarmuus siitä, onko Lucentis parempi kuin halvempi Avastin, ja mainittiin tuleva tutkimus, jossa näitä kahta lääkettä verrataan ikään liittyvässä makuladegeneraatiossa. Jutussa kerrotaan, että Lucentis hyväksyttiin 4 vuotta sitten toiseen syyhyn. Jutussa kerrotaan, että lääke on jo hyväksytty toiseen käyttötarkoitukseen, ja siinä mainitaan myös - aivan lopussa - että vanhempi ja paljon halvempi lääke on myös tehokas. On selvää, että juttu ei perustunut uutistiedotteeseen."" Väite: Lääke kumoaa diabeteksen aiheuttaman näön menetyksen.</w:t>
      </w:r>
    </w:p>
    <w:p>
      <w:r>
        <w:rPr>
          <w:b/>
        </w:rPr>
        <w:t xml:space="preserve">Tulos</w:t>
      </w:r>
    </w:p>
    <w:p>
      <w:r>
        <w:t xml:space="preserve">Keskeinen ero NYT:n juttuun oli se, että WebMD ei pohtinut kysymystä siitä, miksi Genentech ei testannut halvempaa Avastinia paljon kalliimpaa Lucentista vastaan. Kliinisen kokeen sponsorointia koskeva tärkeä kysymys jätettiin huomiotta. Haluatteko puhua vertailevasta vaikuttavuustutkimuksesta? Tämä olisi ollut hyvä paikka sille.</w:t>
      </w:r>
    </w:p>
    <w:p>
      <w:r>
        <w:rPr>
          <w:b/>
        </w:rPr>
        <w:t xml:space="preserve">Esimerkki 2.1846</w:t>
      </w:r>
    </w:p>
    <w:p>
      <w:r>
        <w:t xml:space="preserve">Kohta: "Tässä tutkimuksen alkuvaiheessa on ymmärrettävää, että kustannuksista ei keskustella. Se antoi tulokset absoluuttisina lukuina - mitä arvostamme:  ""Rokotteen saaneista 8 197 ihmisestä 51 sai tartunnan kolmen vuoden aikana rokotuksen jälkeen. Plaseborokotuksia saaneista 8 198 henkilöstä 74 sai tartunnan. Vaikka tämä ero - 23 tartuntaa yli 16 000 tutkitusta ihmisestä - on merkittävä, se on voinut syntyä sattumalta.""" Ilmoitettiinko thaimaalaisessa tutkimuksessa haittoja - sen lisäksi, että suurin osa tutkimukseen osallistuneista ei saanut suojaa -? Emme tiedä jutun perusteella. Tämä on jutun vahvuus - itsessään ja verrattuna monien muiden uutisorganisaatioiden moniin muihin juttuihin. Jutussa kyseenalaistettiin todisteita kerta toisensa jälkeen ja koko jutun ajan. Otteita: Muut tutkijat eivät olleet yhtä toiveikkaita tutkimuksen suhteen, mutta eivät halunneet tulla nimeltä mainituiksi skeptisiksi, kun tuloksista on julkaistu vain muutamia yksityiskohtia. "Mielestäni on oikeastaan liian aikaista", sanoi yksi, joka puhui nimettömänä tästä syystä. ""Se on eräänlaisella harmaalla vyöhykkeellä, ja mielestäni meidän pitäisi todella saada tiedot ja tarkastella niitä ja nähdä, mitä se kaikki tarkoittaa.""". Ja oli vielä muutakin. Ymmärrätte kyllä. Tässä jutussa ei ole mitään sairauden lietsontaa. NIH:n tohtori Faucin, yhden tutkijan ja nimettömän epäilijän haastattelut. Hyvää työtä tämän rokotteen lähestymistavan vertaamisessa muihin rokotteisiin. Rokotetutkimuksen kokeellinen vaihe käy jutusta selvästi ilmi, kun siinä todetaan: Rokotetta ei ole hyväksytty eikä sitä tuoteta suuria määriä. On epätodennäköistä - muttei mahdotonta - että mikään maa pitäisi sitä riittävän tehokkaana käytettäväksi kansanterveydellisenä toimenpiteenä HIV:tä vastaan. Jutussa kerrottiin paljon yksityiskohtia tämän lähestymistavan uutuudesta, mutta esitettiin myös kysymyksiä: ""Miten rokote, joka saa aikaan sekä heikon vasta-ainevasteen että heikon soluvälitteisen vasteen, voi suojata joitakin ihmisiä hiv-tartunnalta, on tämän tutkimuksen suuri alkuperäinen mysteeri.""" On täysin selvää, että tämä juttu ei perustunut uutistiedotteeseen, vaan pikemminkin yritysjournalismiin, jossa on kontekstia ja historiallista perspektiiviä."" Väite: Tutkijat arvuuttelevat AIDS-rokotteen vähäistä menestystä</w:t>
      </w:r>
    </w:p>
    <w:p>
      <w:r>
        <w:rPr>
          <w:b/>
        </w:rPr>
        <w:t xml:space="preserve">Tulos</w:t>
      </w:r>
    </w:p>
    <w:p>
      <w:r>
        <w:t xml:space="preserve">Kun monet muut uutisorganisaatiot kutsuivat Thaimaan AIDS-rokotekokeilua läpimurroksi, tässä jutussa esitetään varoituksia, jonkin verran skeptisyyttä, runsaasti asiayhteyttä, vertailuja muihin rokotteisiin ja historiallista perspektiiviä. Kriteerikohtaisen analyysin voi lukea alta, mutta juuri näin pitäisi uutisoida kokeellisten tutkimustulosten varhaisista ilmoituksista. Kunnia David Brownille ja Washington Postille.</w:t>
      </w:r>
    </w:p>
    <w:p>
      <w:r>
        <w:rPr>
          <w:b/>
        </w:rPr>
        <w:t xml:space="preserve">Esimerkki 2.1847</w:t>
      </w:r>
    </w:p>
    <w:p>
      <w:r>
        <w:t xml:space="preserve">Kohta: Koronavirukset ovat suuri virusten ryhmä, joka voi aiheuttaa infektioita flunssasta SARSiin. Thaimaan viranomaiset ilmoittivat maanantaina, että kiinalaisnainen on joutunut Thaimaassa karanteeniin salaperäisen koronaviruskannan vuoksi. Tämä on ensimmäinen kerta, kun virus on havaittu Kiinan ulkopuolella. Kaikkiaan keskikiinalaisessa Wuhanin kaupungissa on raportoitu 41 keuhkokuumetapausta, jotka valtion tiedotusvälineiden siteeraamien alustavien laboratoriotutkimusten mukaan voivat olla peräisin uudentyyppisestä koronaviruksesta, ja yksi potilas on kuollut. Sittemmin uusia tapauksia tai kuolemantapauksia ei ole ilmennyt, kertoivat Wuhanin terveysviranomaiset tiistaina. "Saamiemme tietojen perusteella on mahdollista, että ihmisestä toiseen tapahtuva tartunta on vähäistä, mahdollisesti perheiden välillä, mutta nyt on hyvin selvää, että ihmisestä toiseen tapahtuva tartunta ei ole pysyvää", sanoi WHO:n uusien tautien yksikön vt. johtaja Maria Van Kerkhove. WHO valmistautuu kuitenkin mahdollisuuteen, että tautitapaus voi levitä laajemmalle, hän kertoi Geneven tiedotustilaisuudessa. "On vielä aikaista, eikä meillä ole selkeää kliinistä kuvaa."  Jotkin virustyypit aiheuttavat vähemmän vakavia sairauksia, kun taas toiset - kuten MERS-viruksen aiheuttaja - ovat paljon vakavampia. YK:n järjestö on antanut sairaaloille maailmanlaajuisesti ohjeita infektioiden ehkäisystä ja valvonnasta siltä varalta, että uusi virus leviää. Uuteen virukseen ei ole olemassa erityistä hoitoa, mutta viruslääkkeitä harkitaan, ja niitä voitaisiin "käyttää uudelleen", Van Kerkhove sanoi. Koska kiinalainen uusivuosi lähestyy 25. tammikuuta, jolloin monet kiinalaiset turistit vierailevat Thaimaassa, WHO kehotti Thaimaan viranomaisia, yleisöä ja lomailijoita olemaan varuillaan. Thaimaassa toimiva WHO:n edustaja Richard Brow sanoi, että kaikkien Wuhanissa oleskelleiden kuumeisten ja yskivien ihmisten pitäisi mennä terveydenhuollon työntekijän tarkastettavaksi. Väite: WHO sanoo, että uusi Kiinan koronavirus voi levitä, ja varoittaa sairaaloita maailmanlaajuisesti.</w:t>
      </w:r>
    </w:p>
    <w:p>
      <w:r>
        <w:rPr>
          <w:b/>
        </w:rPr>
        <w:t xml:space="preserve">Tulos</w:t>
      </w:r>
    </w:p>
    <w:p>
      <w:r>
        <w:t xml:space="preserve">Uusi koronavirus on saattanut tarttua ihmisestä ihmiseen rajoitetusti Kiinassa perheiden sisällä, ja on mahdollista, että kyseessä on laajempi taudinpurkaus, kertoi Maailman terveysjärjestö (WHO) tiistaina.</w:t>
      </w:r>
    </w:p>
    <w:p>
      <w:r>
        <w:rPr>
          <w:b/>
        </w:rPr>
        <w:t xml:space="preserve">Esimerkki 2.1848</w:t>
      </w:r>
    </w:p>
    <w:p>
      <w:r>
        <w:t xml:space="preserve">Kohta: FDA ehdotti Amagille lähettämässään "täydellisessä vastauskirjeessä", että yhtiö tuottaisi lisää turvallisuustietoja laajemmalle potilasjoukolle ja arvioisi lääkkeen, Ferahimen, annostelua tai antoa. "FDA ehdotti, että yhtiö tekisi lisäkokeita", Amagin toimitusjohtaja William Heiden sanoi Reutersille. "Meillä on olemassa olevia turvallisuustietoja kahdesta suuresta myöhäisen vaiheen tutkimuksesta ... käyttäisimme varmasti näitä tietoja Ferahemen turvallisuusprofiilin tukemiseksi."  FDA pyysi Amagia toimittamaan lisää turvallisuustietoja vakavasta yliherkkyydestä, sydän- ja verisuonitapahtumista ja kuolemantapauksista. Heiden sanoi, että uuden tutkimuksen tekeminen, jonka päätavoitteena on turvallisuus, olisi helpompaa kuin tehokkuustutkimuksen tekeminen, ja lisäsi, että Amag voisi aloittaa tutkimuksen tänä vuonna, jos se pääsisi sopimukseen FDA:n kanssa. "Hoitoaika on melko lyhyt ja seuranta-aika on melko lyhyt", hän sanoi. "Tutkimuksen koko ja osallistujamäärä olisivat ratkaisevia tekijöitä sen suhteen, kuinka kauan tutkimus kestäisi."  Tämä ei ole ensimmäinen kerta, kun Amagilla on ollut ongelmia, jotka liittyvät Ferahemeen, jota Euroopassa markkinoidaan nimellä Rienso. Viime toukokuussa yksi Amagin yhteistyökumppaneista, Takeda Pharmaceutical Co Ltd, kutsui takaisin erän Riensoa erään kuolemantapauksen ja useiden yliherkkyystapausten vuoksi. Eräässä lääkkeen laajempaa hyväksyntää varten tehdyssä myöhäisvaiheen tutkimuksessa Amag raportoi kolmesta kuolemantapauksesta, joista kaksi oli Ferahen kontrolloimassa ryhmässä, mutta yksikään ei liittynyt lääkkeeseen. Valvontaviranomaisen mukaan yhtiö ei ollut toimittanut riittävästi tietoja, jotta FDA olisi voinut merkitä lääkkeen turvalliseksi käytettäväksi aikuisten raudanpuuteanemiaa sairastavilla potilailla, jotka eivät ole saaneet suun kautta annettavaa rautahoitoa tai eivät siedä sitä. Lääke, Feraheme, on jo hyväksytty aikuisten kroonista munuaissairautta sairastavien potilaiden raudanpuuteanemian hoitoon. Amagin osakkeet laskivat noin 8 prosenttia 20,14 dollariin Nasdaqin aamupäivän kaupankäynnissä. Väite: FDA hylkää Amagin anemialääkkeen laajemman käytön; osakkeet laskevat.</w:t>
      </w:r>
    </w:p>
    <w:p>
      <w:r>
        <w:rPr>
          <w:b/>
        </w:rPr>
        <w:t xml:space="preserve">Tulos</w:t>
      </w:r>
    </w:p>
    <w:p>
      <w:r>
        <w:t xml:space="preserve">Amag Pharmaceuticals Inc. ilmoitti, että Yhdysvaltain elintarvike- ja lääkevirasto hylkäsi sen hakemuksen rautapuutoslääkkeen laajemmasta käytöstä turvallisuusongelmien vuoksi ja pyysi lisää tutkimustietoja, mikä laski sen osakkeita jopa 15 prosenttia.</w:t>
      </w:r>
    </w:p>
    <w:p>
      <w:r>
        <w:rPr>
          <w:b/>
        </w:rPr>
        <w:t xml:space="preserve">Esimerkki 2.1849</w:t>
      </w:r>
    </w:p>
    <w:p>
      <w:r>
        <w:t xml:space="preserve">Kohta: Southern Environmental Law Center toimitti perjantaina vastauksensa kahden kuukauden koeajoon, jonka Army Corps of Engineers suoritti osoittaakseen, että se voisi korvata mekaanisesti pienen liuenneen hapen menetyksen Savannah-joen osuudella, jota syvennetään, jotta suurempia rahtilaivoja mahtuisi sinne. "Kaiken kaikkiaan näyttää siltä, että koeajoraportti osoittaa, että hapen syöttöjärjestelmä pystyy toimittamaan happea jokeen", lakiasiainkeskuksen asianajaja Chris DeScherer sanoi armeijakeskukselle lähettämässään kirjeessä. "Olemme kuitenkin edelleen skeptisiä sen suhteen, että järjestelmä toimii tehokkaasti ja pysyvästi lieventääkseen hankkeen vaikutuksia." Armeijakunta käyttää 100 miljoonaa dollaria rakentaakseen joelle pari asemaa, jotka on varustettu suurilla koneilla, jotka imevät vettä, sekoittavat siihen ilmasta saatavaa happea ja ruiskuttavat seoksen takaisin jokeen. Virasto aikoo käyttää happi-injektoreita loputtomiin eli suunnilleen kesäkuusta syyskuuhun joka vuosi, jolloin kesähelteillä liuenneen hapen määrä satamassa voi laskea alle Georgian ja Etelä-Carolinan asettamien vähimmäisvaatimusten. Virasto arvioi, että lisähapen pumppaaminen Georgian ja Etelä-Carolinan yhteiseen vesiväylään, jossa elää uhanalainen lyhytnokkasampi sekä muun muassa raidallisia ahvenia ja sinirapuja, maksaa 3 miljoonaa dollaria vuodessa. Vuonna 2013 tuomioistuimessa sovittiin, että testin on onnistuttava, ennen kuin virasto voi jatkaa Savannahin sataman ja Atlantin valtameren yhdistävän 27 mailin (43 kilometrin) laivaväylän ruoppaamista. Hanke on ollut tauolla sen jälkeen, kun se saavutti puolivälin maaliskuussa 2018. Corps ilmoitti viime kuussa, että maaliskuun ja toukokuun välisenä aikana suoritetut testit ylittivät odotukset. Se ilmoitti, että koneet pumppasivat jokeen päivittäin noin 13 300 paunaa (6 070 kiloa) happea, mikä ylitti 12 000 paunan (5 443 kilon) tavoitteen. Lisäksi todettiin, että keskimäärin 95 prosenttia ylimääräisestä hapesta pysyi vedessä sen sijaan, että se olisi päässyt ilmaan, kun tavoite oli 80 prosenttia. DeScherer totesi, että testit tehtiin keväällä eikä kesällä, jolloin joen liuennut happi on yleensä alhaisempi. Lisäksi jokiosuutta, jossa koneita testattiin, ei ole vielä syvennetty. Oikeudellisessa ratkaisussa kiellettiin syventämästä kyseistä vesistönosaa ennen kuin koneet on testattu. Luonnonsuojeluryhmät ja Etelä-Carolinan osavaltion virastot olivat haastaneet armeijakunnan oikeuteen liittovaltion tuomioistuimessa väittäen, että sataman laajentaminen aiheuttaisi peruuttamattomia ympäristövahinkoja. Vuonna 2013 tehdyssä sovintoratkaisussa todettiin, että kantajat voisivat purkaa sopimuksen, jos merivoimat ei pystyisi todistamaan, että happikoneet toimivat. DeSchererin kirjeessä sanottiin, että kanteen nostaneet ympäristöryhmät eivät aio romuttaa sovintoratkaisua happikoneisiin liittyvistä epäilyksistään huolimatta. Sopimukseen sisältyi muita ympäristömyönnytyksiä, kuten 15 miljoonaa dollaria kosteikkojen suojeluun ja 3 miljoonaa dollaria uhanalaisten kalalajien seurantaan joessa. On epäselvää, mitä kanteeseen osallistuneet Etelä-Carolinan virastot aikovat tehdä. Osavaltion terveys- ja ympäristövalvontaministeriön tiedottaja ei vastannut heti sähköpostitse kommenttia pyytävään viestiin sunnuntaina. Väite: Ryhmät "skeptisiä" Savannahin sataman happi-injektoritestin suhteen.</w:t>
      </w:r>
    </w:p>
    <w:p>
      <w:r>
        <w:rPr>
          <w:b/>
        </w:rPr>
        <w:t xml:space="preserve">Tulos</w:t>
      </w:r>
    </w:p>
    <w:p>
      <w:r>
        <w:t xml:space="preserve">Luonnonsuojeluryhmät ovat edelleen skeptisiä sen suhteen, että hapen ruiskuttaminen Savannahin satamaan kompensoi Savannahin satamaan johtavan vilkkaan laivaväylän syventämisestä kaloille aiheutuvia uhkia, mutta ympäristöryhmien asianajajan mukaan ne eivät aio palata oikeuteen taistelemaan 973 miljoonan dollarin hanketta vastaan.</w:t>
      </w:r>
    </w:p>
    <w:p>
      <w:r>
        <w:rPr>
          <w:b/>
        </w:rPr>
        <w:t xml:space="preserve">Esimerkki 2.1850</w:t>
      </w:r>
    </w:p>
    <w:p>
      <w:r>
        <w:t xml:space="preserve">Kohta: Tammikuun 26. päivänä 2018 Connecticutissa asuva nainen julkaisi Facebook-sivullaan videon, joka oli ilmeisesti piilokameran kuvaama video, jossa kalifornialainen lukion opettaja Gregory Salcido puhui halventavasti Yhdysvaltain armeijasta:  Salcido on sekä pitkäaikainen opettaja El Ranchon lukiossa että kaupunginvaltuutettu Pico Riverassa, noin 63 000 asukkaan työväenluokan kaupungissa Los Angelesin piirikunnan kaakkoisosassa. Kun otimme häneen yhteyttä, hän kieltäytyi kommentoimasta asiaa. Videoilla, jotka ylioppilas Victor Quinonez nauhoitti salaa, Salcidon kommentit herättivät usein oppilaiden naurua. Hän kritisoi armeijan rekrytointia lukion kampuksella ja pilkkaa armeijan ihannointia ja sanoo Yhdysvaltojen presidentin Donald Trumpin lausuntoja sen suuruudesta liioitelluiksi. Eniten närkästystä herättäneessä lainauksessa Salcido sanoi: Emme voi valvoa näitä tyyppejä, jotka pukeutuvat pirun kaapuihin ja kankaisiin. Koska meillä on siellä joukko tyhmiä paskiaisia. Ajattele tuttujasi, jotka ovat siellä, tyhmiä Louie-setiäsi tai ketä tahansa, he ovat tyhmiä paskiaisia. He eivät ole korkean tason ajattelijoita, he eivät ole akateemisia ihmisiä, he eivät ole älykköjä. He ovat alhaista alhaisimmasta päästä. Ei moraalisesti. En sano, että he tekevät huonoja moraalisia päätöksiä. He eivät ole lahjakkaita ihmisiä. [...] Miksi esimerkiksi Rose Bowlissa, Rose Paradessa, Dodgersin avajaispäivänä, miksi kansallislaulun jälkeen stadionin yllä lentää tappokone? Tiedättehän, että siellä on häivepommikone, ja kaikki sanovat: "Joo, sillä me tapamme ihmisiä!". Miksi juhlimme sitä? En ymmärrä sitä. Joka tapauksessa, sinun on parempi olla menemättä. Kommentit saivat aikaan melko voimakkaan kierroksen, joka on tullut tutuksi internetin viraalisen närkästyksen ja vastareaktion mallina. Pico Riveran kaupunginvaltuusto on antanut Salcidolle virallisen huomautuksen ja riistänyt häneltä valiokuntatehtävät. El Rancho Unified School District on asettanut hänet virkavapaalle siksi aikaa, kun tapausta tutkitaan. Jopa Yhdysvaltain puolustusministeriö on ottanut asiaan kantaa ja kutsunut Salcidon kommentteja "epätietoisiksi". Salcido kertoi Los Angeles Timesille saaneensa "mauttomia ja väkivaltaisia uhkauksia" itseään ja perhettään vastaan. Pico Rivera on tiivis, pääasiassa latinalaisamerikkalainen esikaupunki, jossa on vahvat perinteet veteraanien kunnioittamisessa ja suuri sotilaita palveleva yhteisö, jossa on kaksi Ulkomaalaissotaveteraanien asemaa ja kaksi American Legionin apujoukkoa, sanoi pormestari Gustavo Camacho. Camacho kertoi puhelimitse: Kunnioitan ensimmäistä lisäystä ja sananvapautta, ja herra Salcidolla on oikeus sananvapauteensa. Haluan kuitenkin muistuttaa häntä siitä, että hänellä on tämä vapaus niiden miesten ja naisten takia, jotka menettivät henkensä, jotta meillä olisi tämä sananvapaus. Monet ihmiset voivat kuunnella ääntä ja tulkita sitä parhaaksi katsomallaan tavalla. Jos teillä on mielipide rekrytoinnista tai jostakin tietystä korkeakoulun rekrytoijasta, miksi emme kertoisi lapsillemme: "Nämä ovat vaihtoehtomme. Minusta tämä on parempi vaihtoehto, ja anna minun auttaa sinua pääsemään sinne" sen sijaan, että sanomme heitä tyhmiksi paskiaisiksi. Minä ja muut neuvoston jäsenet olemme jyrkästi eri mieltä Salcidon lausunnoista ja näkemyksistä. Suoraan sanottuna tuomitsemme nämä lausunnot. Trinity Collegen sosiologian professori ja Yhdysvaltain armeijan veteraani Johnny Eric Williams sanoi kuitenkin, että vaikka Salcidon kommentit esitettiin kömpelösti, opettajaa ei pitäisi rangaista virallisesti niiden esittämisestä, ja kutsui vastausta huolestuttavaksi ja liioitelluksi. Williams itse joutui kesäkuussa 2017 erillisen närkästysmyrskyn kohteeksi internetissä, kun hänen henkilökohtaisella Facebook-sivullaan julkaistu viesti, jonka tarkoituksena oli kritisoida rakenteellista rasismia ja valkoista ylivaltaa, lähti leviämään sen jälkeen, kun oikeistosivustot tulkitsivat sen rasistiseksi valkoisia ihmisiä kohtaan. Williams, joka on afroamerikkalainen, sai tappouhkauksia ja kertoi saavansa niitä tänäkin päivänä. Hän lisäsi: Luokkahuone on sosiaalinen tilasi, jossa ihmiset voivat sanoa asioita, joita he eivät normaalisti sanoisi luokkahuoneen ulkopuolella, jotta he voivat vakavasti kuulustella sitä. Kuulostaa siltä, että hän yritti provosoida lapsia miettimään, miksi oppilas käyttäisi merijalkaväen paitaa ajattelematta, mitä merijalkaväki tekee. Se ei selvästikään tullut hyvin esille, mutta kyse on luokkahuoneesta. Hän ei pidä suurta puhetta, vaan yrittää saada lapset miettimään, mikä on armeijan rooli. Se ei ole vain vapauden suojelua, kuten yleisesti sanotaan. Kysymys on, vapaus tehdä mitä ja kenen vapauksia? Se on kysymys, joka pitäisi esittää. Miksi lapsi ylipäätään nauhoittaisi opettajan tietämättään? Minusta se on sellaista pelkuruutta ja haluttomuutta osallistua, jota en voi käsittää. Se tehtiin pahansuovasti. Kaikessa koulutuksessa on kyse siitä, että ihmiset integroidaan siihen, mitä tarkoittaa olla amerikkalainen. Yksi tärkeimmistä asioista on olla joku, joka kyseenalaistaa, ajattelee kriittisesti ja on eri mieltä. Se on isänmaallisinta, mitä kukaan voi tehdä. Williams kertoi, että veteraanina hän piti Salcidon kommentteja palveluksessa olevien älykkyydestä perusteettomina ja erinomaisena esimerkkinä älyllisestä elitismistä: Yhdysvaltain armeija on viimeinen vaihtoehto maaseudulla ja köyhillä alueilla asuville ihmisille. Heillä ei ole muuta mahdollisuutta. Mutta en ole lainkaan samaa mieltä siitä, että nämä ihmiset eivät olisi älykkäitä. Niin minä pääsin yliopistosta läpi. Minun oli pakko tehdä se, koska minulla ei ollut rahaa. Siksi meillä on vapaaehtoisarmeija, koska näillä ihmisillä ei ole mitään muuta tekemistä. Sitten he menevät ja kuolevat, kun lapset, joilla on rahaa, menevät yliopistoon eivätkä edes ajattele sitä, että olemme ikuisessa sodassa. Williams kuitenkin varoitti, että vapauden puuttuminen armeijan kritisoimiseen on lähellä fasismia. Hän lisäsi: Tällä historiallisella hetkellä ihmisiä kiinnostaa enemmän se, miten jotain sanotaan, kuin se, mitä sanotaan ja mitä se tarkoittaa. Quinonez kertoi paikalliselle uutiskanavalle KTLA:lle nauhoittaneensa Salcidon, koska hän haluaa liittyä merijalkaväkeen ja oli kyllästynyt opettajan negatiiviseen kommentointiin armeijasta. Pico Rivera on kukoistava yhteisö, jonka talous kasvaa, mutta se ei ole tuntematon politiikan ja kiistojen suhteen - eikä myöskään Salcido. Suuri osa kaupungin menneisyyden kiistoista on kuitenkin rajoittunut paikallistasolle. Vuonna 2010 hän herätti keskustelua, kun hän astui kaupungin kiertävän pormestarin viran ruoriin, poisti sitten Raamatun neuvoston istuntosalista ja keskeytti vetoomuksen sanomalla, että se oli perustuslain vastaista. Koulupiiri jätti hänet samana vuonna virkavapaalle sen jälkeen, kun hän oli kehottanut oppilasta olemaan hiljaa sanomalla: "Ole hiljaa, Kelly, ennen kuin tapan sinut". Salcido sanoi tuolloin, että kommentti oli tarkoituksella liioiteltu ja tarkoitettu pilailuksi. Lapsen vanhempi, Gerald Kelly, sanoi olleensa vihainen, koska Salcido puhui luokassa LGBTQ-ihmisten tasa-arvoisesta avioliitosta, kritisoi järjestäytynyttä uskontoa ja puhui (jälleen kerran) kriittisesti armeijasta: Tämä on pormestari, ja hän on täällä tuhoamassa näiden lasten mieliä. Miksi antaa hänen johtaa tätä kaupunkia, kun hän edustaa uskonnottomia uskomuksia ja sitä, että on OK olla Raamattua vastaan, [sanoo, että on OK olla] homoseksuaali ja mustamaalaa ihmisiä armeijassa? Salcido on myös aiemmin joutunut ristiriitaan kaupunginvaltuustossa olevien kollegojensa kanssa, ja hän on usein kritisoinut heitä äänekkäästi julkista korruptiota koskevien syytösten keskellä. Vaikka Salcido on saanut osakseen laajaa kritiikkiä lausunnoistaan, hän on perinteisesti ollut oppilaiden keskuudessa suosittu opettaja. Jotkut hänen nykyisistä ja entisistä oppilaistaan ovat puolustaneet häntä ja väittäneet, että opettaja myös lupasi tukea täysin erästä oppilasta, jos tämä päättäisi liittyä armeijaan Salcidon vastustuksesta huolimatta. (Tätä väitettyä rauhoittavaa elettä ei näkynyt videoilla.) Yleisemmin oppilaat ovat kuvailleet Salcidoa "todelliseksi", "inspiroivaksi" ja "rakastetuksi". Yksi Salcidon nykyisistä oppilaista, El Ranchon lukion ylioppilas, puhui meille nimettömänä. (Olemme varmistaneet opiskelijan henkilöllisyyden.) Opiskelija kuvaili Salcidoa opettajaksi, joka "välittää suuresti oppilaidensa menestyksestä", mutta herättää tarkoituksella keskustelua tunneillaan ja rohkaisee oppilaitaan käymään "syvällisiä keskusteluja". Opiskelija kertoi meille myös, että Salcidolla "on joskus hyvin sarkastinen huumorintaju, ja joskus sitä saatetaan ymmärtää väärin", mutta hän esitti mielipiteenään, että opettaja ilmaisi videoleikkeissä "aitoja uskomuksiaan": Harva opettaja pystyy pitämään oppilaansa yhtä hyvin vangittuna kuin hän. Hän on todella ainutlaatuinen. Hän haluaa saada meidät ajattelemaan, ja hän välittää aidosti siitä, mitä oppilaat ajattelevat... Hän on yksi niistä tyypeistä, joita on ilo nähdä joka päivä, ja ihminen, joka saa sinut aina nauramaan. El Rancho Unified School Districtin johtokunta äänesti 20. maaliskuuta 2018 Salcidon työsuhteen irtisanomisesta El Rancho High Schoolin opettajana. Kuten Whittier Daily News -lehti uutisoi, Salcidolla on kuukausi aikaa valittaa päätöksestä, jonka aikana hän jää palkattomalle virkavapaalle. Väite: "Kalifornialainen opettaja Gregory Salcido kutsui Yhdysvaltain armeijan jäseniä ""alhaisimmiksi meistä"" luokkahuonekeskustelun aikana.""</w:t>
      </w:r>
    </w:p>
    <w:p>
      <w:r>
        <w:rPr>
          <w:b/>
        </w:rPr>
        <w:t xml:space="preserve">Tulos</w:t>
      </w:r>
    </w:p>
    <w:p>
      <w:r>
        <w:t xml:space="preserve">Gregory Salcido, joka on myös Pico Riveran kaupunginvaltuuston jäsen, otettiin videolle, kun hän esitti useita kiistanalaisia huomautuksia asevoimista.</w:t>
      </w:r>
    </w:p>
    <w:p>
      <w:r>
        <w:rPr>
          <w:b/>
        </w:rPr>
        <w:t xml:space="preserve">Esimerkki 2.1851</w:t>
      </w:r>
    </w:p>
    <w:p>
      <w:r>
        <w:t xml:space="preserve">Kohta: Bloombergin vastustajat ovat pilkanneet häntä siitä, että hän yrittää luoda "holhousvaltion" Amerikan suurimpaan kaupunkiin, ja ovat viitanneet hänen kieltoihinsa tupakoinnista, transrasvoista ja yritykseen rajoittaa suurten sokeripitoisten juomien myyntiä. Kansanterveyden puolestapuhujat ovat ylistäneet näitä samoja toimia. Vain muutama viikko sen jälkeen, kun New Yorkista tuli ensimmäinen suurkaupunki, joka nosti tupakan ostamisen ikärajan 21 vuoteen, kaupunginvaltuusto äänestää kiellosta, jolla sähkösavukkeet lisättäisiin kaupungin savuttomuuslakiin. Jos lakiehdotus hyväksytään, sähkösavukkeiden polttaminen - tai "höyrystäminen" - kiellettäisiin julkisilla ja yksityisillä paikoilla, kuten rannoilla, puistoissa, ravintoloissa ja toimistorakennuksissa. "Vaikka sähkösavukkeista tarvitaan lisää tutkimusta, toimimatta jättäminen voisi vaarantaa viime vuosina saavutetun edistyksen", New Yorkin terveysvaltuutettu Thomas Farley sanoi kaupunginvaltuuston kuulemistilaisuudessa lakiehdotuksesta aiemmin tässä kuussa. Sähkösavukkeet ovat ohuita, uudelleenkäytettäviä metalliputkia, jotka sisältävät nikotiinilla maustettua nestettä erilaisissa eksoottisissa mauissa, kuten purukumi ja pekoni. Kun "tupakoitsija" puhalluttaa laitetta, nikotiini kuumennetaan ja vapauttaa höyryä, joka ei sisällä tervaa, jonka tiedetään aiheuttavan syöpää ja muita sairauksia, toisin kuin tupakansavu. Lain kriitikot väittävät, että kielto aiheuttaisi enemmän haittaa kuin hyötyä. Richard Carmona, Yhdysvaltain entinen pääterveyslääkäri ja yksi Amerikan suurimmista sähkösavukkeiden valmistajista, NJOY:n hallituksen nykyinen jäsen, lähetti äskettäin neuvostolle kirjeen, jossa hän kehotti hylkäämään lakiesityksen. "Olen erittäin huolissani siitä, että hyvää tarkoittava mutta tieteellisesti tukematon pyrkimys, kuten nykyinen ehdotus sähkösavukkeiden sisällyttämisestä New Yorkin nykyiseen tupakointikieltoon, voi olla valtava askel taaksepäin tupakoinnin torjunnassa", Carmona kirjoitti. Keskustelua sähkösavukkeiden riskeistä ja hyödyistä ei ole vielä läheskään ratkaistu, mutta brittiläisessä The Lancet -lääketieteellisessä aikakauslehdessä hiljattain julkaistun tutkimuksen mukaan sähkösavukkeet ovat yhtä tehokkaita kuin nikotiinilaastarit tupakoitsijoille, jotka yrittävät päästä eroon tupakasta. Kolme osavaltiota - Utah, Pohjois-Dakota ja New Jersey - sekä Washington D.C. ovat jo hyväksyneet lakeja, joissa sähkösavukkeet kielletään kaikkialla, missä tupakointi on kielletty. Väite: New Yorkin kaupunginvaltuusto harkitsee sähkösavukkeiden lisäämistä tupakointikieltoon.</w:t>
      </w:r>
    </w:p>
    <w:p>
      <w:r>
        <w:rPr>
          <w:b/>
        </w:rPr>
        <w:t xml:space="preserve">Tulos</w:t>
      </w:r>
    </w:p>
    <w:p>
      <w:r>
        <w:t xml:space="preserve">New Yorkin kaupunginvaltuusto äänestää torstaina lakiehdotuksesta, jolla sähkösavukkeet lisättäisiin kaupungin tiukkaan tupakointikieltoon. Tämä on viimeisin monista tupakanvastaisista toimenpiteistä, jotka väistyvä pormestari Michael Bloomberg on allekirjoittanut.</w:t>
      </w:r>
    </w:p>
    <w:p>
      <w:r>
        <w:rPr>
          <w:b/>
        </w:rPr>
        <w:t xml:space="preserve">Esimerkki 2.1852</w:t>
      </w:r>
    </w:p>
    <w:p>
      <w:r>
        <w:t xml:space="preserve">Kohta: Folkloristi Jan Harold Brunvand kirjoittaa urbaaneja legendoja käsittelevässä kirjassaan The Baby Train, että hän kuuli ensimmäisen kerran legendan "hotellin sängyn alta löydetty ruumis" vuonna 1991. Jokaisessa hänelle tulleessa versiossa mainittiin Las Vegasin hotelli, mutta tarkistettavissa olevien yksityiskohtien puute sai hänet uskomaan, että kyseessä oli apokryfinen tarina. Okei, voimme siis ajoittaa tämän legendan ilmestymisen vuoteen 1991. Toisin kuin monet muut tällaiset karmaisevat tarinat, tämä legenda näyttää syntyneen siitä, että joku monista todellisista uutisista on muistettu väärin, ja tarinan kertoja on muuttanut tiettyjä yksityiskohtia niin, että nimettömissä pienissä motelleissa valtateiden varrella tapahtuneiden kuolemantapausten sanotaan tapahtuneen Las Vegasissa, Amerikan omassa Sin Cityssä, ja uhrit, jotka eivät (yleensä) olleet tehneet muuta kuin olleet väärässä paikassa väärään aikaan ja/tai seurustelleet kyseenalaisen seuran kanssa, muuttuivat uudelleenkertomisen taikuuden avulla prostituoiduiksi. Kuolleita ruumiita kätketään laatikostoon tai sängyn jalustalle useammin kuin haluaisitkaan uskoa. Lisäksi melkoinen osa niistä löydetään vasta päiviä myöhemmin ... sen jälkeen, kun uusi asukas on valittanut jatkuvasta ja epämiellyttävästä hajusta. Jokaisessa seuraavassa tapauksessa hotellin sängyn alta löydettiin ruumiita, ja niiden löytymiseen johtivat mätänemisen hajun tutkimukset. Heinäkuun 10. päivänä 2003 eräs mies kirjautui sisään Capri-motelliin, joka sijaitsi Kansas Cityn keskustan itäpuolella, ja alkoi valittaa huonettaan lemuavasta hajusta. Johto kertoi hänelle, ettei ongelmalle voitu tehdä mitään, ja hän vietti huoneessaan kolme yötä ennen kuin kirjautui ulos, koska ei enää kestänyt hajua. Kun siivoojat tulivat 13. heinäkuuta siistimään huonetta, he nostivat patjan ylös ja löysivät sen alta miehen ruumiin, joka oli pitkälle maatuneessa tilassa. New Jerseyn Atlantic Cityssä sijaitsevan Burgundy Motor Inn -hotellin huoneen 112 sängyn sisältä löydettiin 10. kesäkuuta 1999 64-vuotiaan Saul Hernandezin nopeasti mätänevät jäännökset. Saksalainen pariskunta oli nukkunut yön Hernandezin jäännösten päällä, ja heidän valituksensa johtajalle huoneen hajusta johti ruumiin löytymiseen. Heinäkuussa 1996 löydettiin naisen ruumis patjan alta Colorado Boulevard Travelodge -hotellissa Pasadenassa, Kaliforniassa. Ilmeisesti motellin henkilökunta löysi naisen kymmenen päivää hänen kuolemansa jälkeen ja vasta sen jälkeen, kun vieraat olivat valittaneet useiden päivien ajan huoneesta tulevasta pahanhajusta. Floridassa oli vuonna 1994 kaksi pinttyneen ja haisevan ruumiin tapausta. (Näiden tarinoiden sijoittumista samaan vuoteen ja samaan osavaltioon tekee vielä sekavammaksi se, että molemmissa tapauksissa huoneiden seuraavat asukkaat olivat saksalaisia turisteja). Elokuussa 1994 Fort Lauderdalessa hotellin henkilökunta löysi 47-vuotiaan Bryan Gregoryn ruumiin sängyn alta. Vaikka henkilökunta oli itse huomannut oudon hajun jo päivien ajan, he ryhtyivät etsimään sen lähdettä vasta sen jälkeen, kun saksalainen pariskunta oli yöpynyt kyseisessä huoneessa ja valittanut sen jälkeen hajusta. Maaliskuussa 1994 24-vuotiaan Josefina Martinezin ruumis löydettiin sängyn alta Traveler's Hotelista lähellä Miamin kansainvälistä lentokenttää. Löytö johtui jälleen kerran saksalaisesta turistista, joka oli suuttunut huoneessaan olleesta pahanhajuisesta hajusta. Virginiassa vuonna 1989 Jerry Lee Dunbar hävitti tällä tavoin kahden uhrin jäännökset: 27-vuotias Deirdre Smith löydettiin toukokuussa Route 1:n varrella sijaitsevan motellihuoneen lattian alta, ja 29-vuotias Marilyn Graham löytyi kesäkuussa Alexandrian Econo Lodge -hotellin sängyn alta. Smithin tapauksessa murhaaja piti hänen ruumistaan ensin osittain piilossa sängyn alla kahden päivän ajan, minkä jälkeen hän sijoitti sen maton alla olevaan ryömintätilaan. Naisen läsnäolo ei ilmeisesti häirinnyt häntä, sillä hän muutti pois huoneesta vasta kolme tai neljä viikkoa myöhemmin. Molempien tyttöjen ruumiit löydettiin lopulta sen jälkeen, kun muut vieraat valittivat hajusta. Mineolan motellissa New Yorkissa vuonna 1988 löytyi ruumis laatikostosta. Oceanside-motellista löytyi 29-vuotiaan Mary Jean DeOlivieran jäännökset. Ruumis löydettiin jälleen päiviä myöhemmin ja vasta sen jälkeen, kun muut asiakkaat olivat valittaneet hajusta. Ainakin kaksi muuta vierasta asui tietämättään yhdessä ruumiin kanssa ennen sen löytymistä, ja ainakin yksi vieras kieltäytyi majoittumasta kyseiseen huoneeseen hajun vuoksi. Tässäpä vaihtelua - ei murha, vaan kuolemantapaus, joka johtui onnettomuudesta. Marylandin Rosedalessa vuonna 1987 tuntematon mies kuoli huumeiden yliannostukseen, kun yksi hänen nielemästään kolmestakymmenestäneljästä heroiinipallosta puhkesi. Hänen kumppaninsa piilotti ruumiin motellivuoteen alle ja häipyi. Kolme päivää myöhemmin perhe, jolle huone oli vuokrattu, valitti hajusta, ja tämä johti ruumiin löytymiseen. Yksi vanhimmista "sängyn alle jätetty haiseva ruumis" -havainnoista on vuodelta 1982. Richard Kuklinski, Daniel Deppner ja Gary Smith tekivät usein yhdessä autovarkaushuijauksia. Kuklinski ja Deppner päättivät tappaa Smithin, ja he tekivät sen syöttämällä hänelle syanidilla maustetun hampurilaisen North Bergenin motellihuoneessa New Jerseyssä. Kuklinkski lopetti Smithin kuristamalla hänet, kun Smithin myrkytyskuoleman seuraaminen osoittautui rasittavaksi. Smithin ruumis tungettiin sängyn alle ja jätettiin sinne. Se löydettiin neljä päivää myöhemmin, 27. joulukuuta 1982. Neljän päivän aikana huone oli vuokrattu joka yö muille. Vieraat olivat nyrpistäneet nenäänsä hajusta, mutta kukaan ei ajatellut katsoa sängyn alle. Tuon tapauksen on näköjään ohittanut tapaus, jossa Sony Millbrook Memphisistä, Tennesseestä, ilmoitettiin kadonneeksi 27. tammikuuta 2010 sen jälkeen, kun hän ei ollut hakenut lapsiaan koulusta. Neljäkymmentäseitsemän päivää myöhemmin, 15. maaliskuuta 2010, henkirikostutkijat kutsuttiin Budget Inn -hotellin huoneeseen, jossa Millbrook oli asunut juuri ennen katoamistaan, ja hänen ruumiinsa oli juuri löydetty sängyn kehyksen sisältä - vaikka huone oli tiettävästi siivottu ja vuokrattu useita kertoja hänen katoamisensa jälkeen lähes seitsemän viikkoa aiemmin. On toki olemassa lukuisia muitakin tapauksia, joissa ruumiita on jätetty hotellin sängyn alle, mutta en ole päättänyt kertoa niistä, koska niistä puuttuu legendan keskeinen elementti: valitukset hirvittävän hajun esiintymisestä, joka johti ruumiin löytymiseen. Tämän urbaanin legendan karmeuden tekee kylmääväksi se, että ruumis löydetään vasta sen jälkeen, kun pahaa aavistamaton matkustaja on nukkunut yön sen yläpuolella. Näin on selvästi tapahtunut ainakin joissakin tässä mainituissa tapauksissa (ja ehkä myös muissa, joissa uutisissa todettiin vain, että hotellivieraat olivat valittaneet, mutta ei eritelty, ketkä vieraat). Urbaaneilla legendoilla on taipumus paikallistua sinne, missä uskomme niiden todennäköisesti tapahtuneen. On helppo ymmärtää, miten Brunvandin kertomissa versioissa Las Vegas nimettiin aina kaupungiksi, jossa ruumis makasi, sillä Vegasia pidetään todellakin Sin Citynä, USA:ssa. Paljon helpompi uskoa, että pahaa-aavistamaton matkustaja jakoi huoneensa mätänevän ruumiin kanssa Las Vegasissa kuin sijoittaa tapahtuma (oikein) New Yorkin, Virginian tai Marylandin pikkukaupunkiin. Varsinkin kun kyseessä on puoliksi muistettu tositarina, on luonnollista, että "itsestään selvät" yksityiskohdat korvaavat tavallisen muistin hämäryyden vuoksi väärälle paikalle joutuneet tosiasiat. Eihän varmuuden puutteen anneta olla hyvän tarinan tiellä. Muistakaa, että Deirdre Smithin (1989, Virginia), Marilyn Grahamin (1989, Virginia), Mary Jean DeOlivieran (1988, New York), John Doen (1987, Maryland) ja Gary Smithin (1982, New York) tapaukset ovat vuodelta 1991. Tällaisista karmeista löydöistä uutisoidaan yleensä paljon, ja näin tapahtui Smithin, Grahamin ja DeOlivieran tapauksessa (alla olevat lainaukset eivät tee oikeutta näiden löytöjen saamalle uutisoinnille - niistä uutisoi kaksi kourallista eri lehtiä eri puolilla Yhdysvaltoja). Juuri tuon laajan uutisoinnin vuoksi kallistun sen puoleen, että tämä legenda on herännyt henkiin tositarinasta, jonka tapahtumapaikka siirrettiin Your Townista, USA:sta (jossa asuu vain mukavia ihmisiä) Sin Cityyn (jossa elämä ja huoneiden hinnat ovat halpoja). Väite: Lomaileva pariskunta, joka yöpyi pahanhajuisessa motellihuoneessa, löysi sängyn alle piilotetun ruumiin.</w:t>
      </w:r>
    </w:p>
    <w:p>
      <w:r>
        <w:rPr>
          <w:b/>
        </w:rPr>
        <w:t xml:space="preserve">Tulos</w:t>
      </w:r>
    </w:p>
    <w:p>
      <w:r>
        <w:t xml:space="preserve">Havaintoja:   Neljä huonetta -elokuvassa vuodelta 1995. Tämä legenda oli myös heinäkuussa 2014 julkaistun valeuutisartikkelin aiheena.</w:t>
      </w:r>
    </w:p>
    <w:p>
      <w:r>
        <w:rPr>
          <w:b/>
        </w:rPr>
        <w:t xml:space="preserve">Esimerkki 2.1853</w:t>
      </w:r>
    </w:p>
    <w:p>
      <w:r>
        <w:t xml:space="preserve">Kohta: Sen mukaan oppilaat, joilla ei ole vähintään kahta annosta tuhkarokko-, sikotauti- ja vihurirokkorokotetta, on joko rokotettava välittömästi tai heidät on suljettava luokkahuoneista ja koulun toiminnasta vähintään 26 päiväksi. Veljekset Shiloh Isaiah ja Benjamin Andrew Bemis pyysivät Washingtonin piirikunnan piirikunnalta väliaikaista kieltomääräystä väittäen, että Arkansasin yliopisto ei tunnustanut ja pitänyt kiinni filosofisista vakaumuksistamme kirjoilla olevina opiskelijoina - vakaumuksista, joihin kuuluu valinta pidättäytyä rokotuksista."   Tuomari Doug Martin hylkäsi tiistaina yhden lauseen määräyksellä heidän pyyntönsä saada palata tunneille ilman rokotuksia. Martinin määräys ei perustellut päätöstä. Shiloh Bemis, 21, kertoi Arkansas Democrat-Gazette -lehdelle olevansa pettynyt oikeuden määräykseen. "Laajemmalla tasolla olemme tyytymättömiä siihen, että emme usko, että meille on annettu aivan sellainen valinta, jossa otetaan täysin huomioon se, mitä uskomme oikeuksiemme olevan", Fayettevillestä kotoisin oleva kolmannen vuoden arkkitehtiopiskelija sanoi. Benjamin Bemis ei vastannut Democrat-Gazetten kommenttipyyntöön. Osavaltion laki edellyttää rokotuksia opiskelijoilta, mutta se sallii myös poikkeuksia lääketieteellisistä, uskonnollisista tai filosofisista syistä. Mutta osavaltion terveysministeriön mukaan myös vapautettujen opiskelijoiden on noudatettava kansanterveysohjetta. "Vaikka heillä olisi vapautus, heidät on silti jätettävä luokan ja toiminnan ulkopuolelle, koska he ovat paljon alttiimpia tartunnalle", sanoi terveysministeriön tautitapausten torjuntaryhmän lääkäri Joel Tumlison. "Kaikki oppilaat, olivatpa he sitten yksinkertaisesti rokottamattomia tai vapautettuja rokotuksesta, voivat palata luokkiin ja aktiviteetteihin, jos he muuttavat mielensä ja ottavat rokotteen." Yliopiston tiedottaja Mark Rushing sanoi, että koulu jatkaa terveysviraston ohjeiden noudattamista. Yliopistossa on terveysviranomaisten mukaan ollut syyskuun jälkeen 26 sikotautitapausta. Viime viikkoon mennessä 168 opiskelijalta puuttui vaaditut rokotukset, jotta he voisivat osallistua opetukseen, UA:n tiedottaja Zac Brown sanoi. Väite: Arkansasin tuomari hylkäsi opiskelijoiden valituksen rokotuskäytännöstä.</w:t>
      </w:r>
    </w:p>
    <w:p>
      <w:r>
        <w:rPr>
          <w:b/>
        </w:rPr>
        <w:t xml:space="preserve">Tulos</w:t>
      </w:r>
    </w:p>
    <w:p>
      <w:r>
        <w:t xml:space="preserve">Tuomari on hylännyt kahden Arkansasin yliopiston opiskelijan pyynnön estää kansanterveydellinen määräys, joka on estänyt heitä osallistumasta opetukseen sikotautiepidemian aikana, koska heillä ei ole asianmukaisia rokotuksia.</w:t>
      </w:r>
    </w:p>
    <w:p>
      <w:r>
        <w:rPr>
          <w:b/>
        </w:rPr>
        <w:t xml:space="preserve">Esimerkki 2.1854</w:t>
      </w:r>
    </w:p>
    <w:p>
      <w:r>
        <w:t xml:space="preserve">Kohta: Pakistan on ilmoittanut Etelä-Aasian korkeimmasta koronavirustartuntojen määrästä, 1179 tapausta ja yhdeksän kuolemantapausta, mutta terveysasiantuntijoiden mukaan yleisön tietoisuus viruksesta on puutteellista ja rahapulassa oleva hallitus on huonosti valmistautunut torjumaan sitä. Edhi-säätiö on jo vuosikymmeniä auttanut yhteisöjä, kun hallituksen palvelut ovat pettäneet, ja se ylläpitää maan suurinta ambulanssipalvelua. Nyt se on joutunut kouluttamaan kymmeniä työntekijöitä siihen, miten käsitellä epäiltyjä koronaviruspotilaita. Heille on kuitenkin vaikea antaa asianmukaista suojaa, koska laitteista on valtakunnallinen pula. "Olemme tehneet kompromisseja tietyissä asioissa ja käytämme vaihtoehtoja", Edhi Foundationin johtaja Faisal Edhi kertoi Reutersille toimistossaan Pakistanin suurimmassa kaupungissa Karachissa torstaina. "Markkinoilla on pulaa täysistä esiliinoista."  Hän sanoi olevansa varma, että sadetakit toimisivat yhtä hyvin. Pääkaupungin Islamabadin lääkärit uhkasivat viime viikolla lakkoilla, koska sairaaloissa ei ole suojavarusteita. Terveysministeriö on myöntänyt, että tiloissa on ongelmia ja että viruksen torjuntaan tarvittavista välineistä on pulaa, ja virkamiehet ovat sanoneet tuovansa henkilökohtaisia suojavarusteita Kiinasta. Edhi sanoi, että hänen järjestönsä saa päivittäin kymmeniä puheluita ihmisiltä, jotka ovat huolissaan siitä, että he tai heidän sukulaisensa ovat saaneet koronavirustartunnan. "Neuvomme heitä eristämään itsensä ja erottamaan astiat toisistaan", hän sanoi. (Tässä uusintatiedostossa korjataan avustusjärjestön johtajan etunimen kirjoitusasu, kohta viisi) Väite: Sadetakit ja kumisaappaat pakistanilaisille avustustyöntekijöille koronaviruksen torjunnassa.</w:t>
      </w:r>
    </w:p>
    <w:p>
      <w:r>
        <w:rPr>
          <w:b/>
        </w:rPr>
        <w:t xml:space="preserve">Tulos</w:t>
      </w:r>
    </w:p>
    <w:p>
      <w:r>
        <w:t xml:space="preserve">Pakistanin suurin hyväntekeväisyysjärjestö, joka on kuuluisa köyhille tarjoamistaan hätäpalveluista, varustaa henkilökuntansa sadetakkeihin ja kumisaappaisiin taistelussa koronavirusta vastaan, koska se ei saa käsiinsä asianmukaisia henkilökohtaisia suojavarusteita, järjestö kertoo.</w:t>
      </w:r>
    </w:p>
    <w:p>
      <w:r>
        <w:rPr>
          <w:b/>
        </w:rPr>
        <w:t xml:space="preserve">Esimerkki 2.1855</w:t>
      </w:r>
    </w:p>
    <w:p>
      <w:r>
        <w:t xml:space="preserve">Kohta: Terveysministeriö sanoi keskiviikkona, että viruksen eri variaatioita kiertää osavaltion eri osissa. Viraston mukaan tähän mennessä on raportoitu 21 keuhkokuume- ja influenssakuolemaa tällä kaudella. Viime kaudella keuhkokuumeeseen ja/tai influenssaan kuoli 237 uusmeksikolaista. Oireita voivat olla nopeasti alkava sairaus, johon liittyy kuumetta, yskää, kurkkukipua, päänsärkyä ja/tai lihassärkyä. Uuden Meksikon terveyssihteeri Kathyleen Kunkel sanoo, että lomien lähestyessä on tärkeää, että ihmiset ryhtyvät ennaltaehkäiseviin toimenpiteisiin, kuten rokotuksiin, yskän peittämiseen ja kotiin jäämiseen sairastuessaan. Viranomaisten mukaan influenssakauden huippu on vielä edessä. Väite: Terveysviranomaiset: New Mexicossa.</w:t>
      </w:r>
    </w:p>
    <w:p>
      <w:r>
        <w:rPr>
          <w:b/>
        </w:rPr>
        <w:t xml:space="preserve">Tulos</w:t>
      </w:r>
    </w:p>
    <w:p>
      <w:r>
        <w:t xml:space="preserve">Uuden Meksikon terveysviranomaiset sanovat, että influenssa on jo levinnyt laajalle osavaltiossa, ja he suosittelevat rokotuksia taudin leviämisen estämiseksi.</w:t>
      </w:r>
    </w:p>
    <w:p>
      <w:r>
        <w:rPr>
          <w:b/>
        </w:rPr>
        <w:t xml:space="preserve">Esimerkki 2.1856</w:t>
      </w:r>
    </w:p>
    <w:p>
      <w:r>
        <w:t xml:space="preserve">Kohta: Viime vuonna ilmoitettiin yli 1,7 miljoonaa klamydiatapausta (kluh-MID'-ee-uh). Tartuntojen määrä nousi 3 prosenttia vuodesta 2017. Se on eniten koskaan vuodessa raportoituja tapauksia, vaikka suuntaus johtuukin pääasiassa lisääntyneestä testauksesta. Tippuritapauksia (gah-nuh-REE'-uh) ilmoitettiin noin 580 000. Se on suurin määrä sitten vuoden 1991. Määrä nousi 5 prosenttia. Tutkijat ovat huolissaan siitä, että antibioottiresistenssi voi vaikuttaa asiaan. Ja kuppa nousi 15 prosenttia. Taudin tarttuvimpia muotoja raportoitiin noin 35 000 tapausta, mikä on myös suurin määrä sitten vuoden 1991. Taudintorjunta- ja ehkäisykeskukset julkaisivat luvut tiistaina. Lisäykset tapahtuivat samaan aikaan, kun julkisen terveydenhuollon rahoitusta leikattiin ja klinikoita suljettiin. Väite: 3 sukupuolitautia nousi Yhdysvalloissa jälleen uusiin huippulukemiin.</w:t>
      </w:r>
    </w:p>
    <w:p>
      <w:r>
        <w:rPr>
          <w:b/>
        </w:rPr>
        <w:t xml:space="preserve">Tulos</w:t>
      </w:r>
    </w:p>
    <w:p>
      <w:r>
        <w:t xml:space="preserve">Kolmeen sukupuolitautiin liittyvät tartunnat ovat lisääntyneet Yhdysvalloissa viidettä vuotta peräkkäin.</w:t>
      </w:r>
    </w:p>
    <w:p>
      <w:r>
        <w:rPr>
          <w:b/>
        </w:rPr>
        <w:t xml:space="preserve">Esimerkki 2.1857</w:t>
      </w:r>
    </w:p>
    <w:p>
      <w:r>
        <w:t xml:space="preserve">Kohta: Neljänkertainen Grammy-voittaja, joka täyttää 70 vuotta 26. syyskuuta, kertoi australialaisessa Sunday Night -uutisohjelmassa, että lääkärit löysivät kasvaimen hänen alaselästään vuonna 2017. Newton-John sanoo "hoitavansa sitä luonnollisesti ja voivansa todella hyvin". "Grease"-tähti kertoo käyttävänsä kipuun kannabisöljyä, jota valmistetaan hänen miehensä Kaliforniassa viljelemästä marihuanasta. Hän on käynyt läpi sädehoitoja ja karsinut sokeria ruokavaliostaan. Hän sanoi: "Uskon, että voitan sen". Hän sanoi toivovansa, että hänen kotimaassaan Australiassa laillistetaan lääkemarihuana. Newton-Johnilla todettiin rintasyöpä ensimmäisen kerran vuonna 1992, ja hänelle tehtiin osittainen rinnanpoisto ja rekonstruktio. Hänellä todettiin rintasyöpä uudelleen vuonna 2013. Väite: Olivia Newton-Johnilla diagnosoitu syöpä kolmannen kerran.</w:t>
      </w:r>
    </w:p>
    <w:p>
      <w:r>
        <w:rPr>
          <w:b/>
        </w:rPr>
        <w:t xml:space="preserve">Tulos</w:t>
      </w:r>
    </w:p>
    <w:p>
      <w:r>
        <w:t xml:space="preserve">Olivia Newton-John kertoo, että hänellä on diagnosoitu syöpä kolmannen kerran kolmen vuosikymmenen aikana.</w:t>
      </w:r>
    </w:p>
    <w:p>
      <w:r>
        <w:rPr>
          <w:b/>
        </w:rPr>
        <w:t xml:space="preserve">Esimerkki 2.1858</w:t>
      </w:r>
    </w:p>
    <w:p>
      <w:r>
        <w:t xml:space="preserve">Kohta: Alabaman yliopiston opiskelijoista ja professoreista koostuva ryhmä yrittää selvittää tätä kysymystä. Monissa Black Belt -alueen osissa asunnonomistajat turvautuvat jäteveden ja viemärin hävittämiseksi "suoriin putkijärjestelmiin" viemäreiden tai sakokaivojen sijasta, koska maaperä on paksua ja savista ja köyhyys on levinnyt laajalle eristyksissä oleville alueille. Näissä tapauksissa käsittelemätön jätevesi ja jätevesi yksinkertaisesti huuhdellaan talosta PVC-putkella metsään tai jopa takapihalle, mikä herättää huolta trooppisista taudeista, kuten koukkumadosta, ja muista kansanterveydellisistä ongelmista. Al.com kertoo, että Alabaman yliopiston jatko-opiskelijat ja professorit ovat liittovaltion apurahan turvin ryhtyneet selvittämään, kuinka laajalle levinneet nämä käytännöt ovat ja mitä niille voidaan tehdä. UA:n tiimi sai 15 000 dollarin apurahan Yhdysvaltain ympäristönsuojeluviraston "People, Prosperity and the Planet" -ohjelmasta, joka on kilpailu opiskelijoille, jotka ehdottavat vuoden mittaista hanketta ympäristö- tai kansanterveysongelman ratkaisemiseksi. Opiskelijat käyttävät tietokonemalleja kartoittaakseen, kuinka laajalle levinneet sanitaatio-ongelmat ovat Alabaman Black Belt -alueella, jota vaivaavat jätevesi- ja jätevesiongelmat ja raportit trooppisista sairauksista, kuten koukkumadosta, jotka liittyvät huonoon sanitaatioon. Opiskelijoiden hanke kulkee käsi kädessä yliopiston tutkijoiden sekä osavaltion ja liittovaltion virastojen toimien kanssa. Alabaman yliopiston rakennustekniikan professori Mark Elliott, joka toimii hankkeen neuvonantajana, sanoi, että Black Belt -aluetta haittaavat huonot maaperäolosuhteet, joissa perinteiset septiset järjestelmät eivät toimi, suuri köyhyys ja suhteellisen syrjäisillä alueilla asuvat ihmiset, joilla liittyminen kunnallisiin viemärilinjoihin ei ole mahdollista. Elliottin mukaan "kutistuva savi", joka muodostaa noin puolet Black Beltin maaperästä, ei päästä vettä virtaamaan sen läpi ja tekee useimmista septisistä järjestelmistä "lähes mahdottomia käyttää". "Joten tässä tilanteessa monet ihmiset, erityisesti köyhät, ovat ymmärrettävästi päättäneet olla tuhlaamatta rahojaan järjestelmään, jonka he tietävät epäonnistuvan", Elliott sanoi. Eräässä UA:n ja Alabaman kansanterveyslaitoksen tekemässä tutkimuksessa havaittiin, että 60 prosentissa Wilcoxin piirikunnassa tutkituista kodeista, joita ei ollut liitetty kunnallisiin viemärilinjoihin, oli näkyvä suora putki. Vaikka jätteiden hävittäminen suoran putken kautta on laitonta, suurimmalla osalla ihmisistä, jotka turvautuvat tällaisiin menetelmiin, ei ole varaa asentaa saostuskaivoa, ja suurilla alueilla Black Belt -alueella useimmat saostuskaivot eivät kuitenkaan toimisi. Alabaman kansanterveysministeriö on vähentänyt sakottamista ja keskittyy sen sijaan toimivien ratkaisujen löytämiseen. Viime kuukausina poliittiset vaikuttajat, kuten Cory Booker, Al Gore ja Alexandria Ocasio-Cortez, ovat yrittäneet kiinnittää huomiota alueen ongelmiin, mutta vieläkään ei ole selvää, kuinka laajalle levinneitä nämä ongelmat ovat. "Asiasta on puhuttu julkisuudessa, erityisesti Lowndesin piirikunnassa, jo pitkään, mutta ongelman laajuutta ei ole koskaan määritelty", Elliott sanoi. "Se esitettiin sarjana anekdootteja, ja sen vuoksi oli vaikea määritellä, kuinka paljon ongelman korjaaminen maksaisi ja mitkä ratkaisut olisivat sopivia." UA:n jatko-opiskelijan Aaron Blackwellin johdolla opiskelijat aikovat rakentaa tietokonemallin, jonka avulla he voivat arvioida, kuinka todennäköistä on, että kodissa on suora putki, perustuen esimerkiksi maaperäolosuhteisiin, olemassa olevaan infrastruktuuriin, asukastiheyteen ja kiinteistöjen arvoihin. Opiskelijat soveltavat malliaan viiteen niistä 17 piirikunnasta, jotka perinteisesti kuuluvat Alabaman Black Belt -alueeseen: Lowndesin, Wilcoxin, Perryn, Dallasin ja Halen piirikunnat. UA:n ryhmä on ohjelman ensimmäisessä vaiheessa, ja se osallistuu kesäkuussa Bostonissa järjestettävään TechConnect World Innovation Conference and Expo -tapahtumaan esittelemään tutkimustaan. Sen jälkeen tiimi voi hakea toisen vaiheen avustusta enintään 100 000 dollarin rahoitusta hankesuunnittelun edistämiseksi. Ryhmän muita jäseniä ovat Joseph Weber, UA:n geologisten tieteiden professori, Sagy Cohen, UA:n geologisten tieteiden apulaisprofessori, ja Rebecca Greenberg, UA:n geologian jatko-opiskelija. Opiskelijoiden hanke on osa laajempaa yhteistyötä, johon osallistuu joukko osavaltion ja liittovaltion terveys- ja ympäristöviranomaisia, yliopistoja ja vaaleilla valittuja virkamiehiä ongelmien ratkaisemiseksi. Ryhmä, jota kutsutaan nimellä Alabama Rural Water and Wastewater Management Consortium, kokoontuu edelleen keskustelemaan siitä, mitkä mahdolliset ratkaisut voisivat toimia parhaiten ja miten ne voitaisiin maksaa. Elliottin mukaan yksi ryhmässä usein keskustelun aiheena oleva ajatus on sellaisten taloryhmien tunnistaminen, jotka voitaisiin ryhmittää yhteen ja käyttää pienempiä käsittelyjärjestelmiä, jotka olisivat tehokkaampia kuin tyypilliset saostuskaivot, mutta edullisempia kuin kunnallisten viemärilinjojen laajentaminen syrjäisille alueille. Väite: Alabaman yliopiston ryhmä tutkii käsittelemättömän jäteveden ongelmaa.</w:t>
      </w:r>
    </w:p>
    <w:p>
      <w:r>
        <w:rPr>
          <w:b/>
        </w:rPr>
        <w:t xml:space="preserve">Tulos</w:t>
      </w:r>
    </w:p>
    <w:p>
      <w:r>
        <w:t xml:space="preserve">Kuinka paljon käsittelemätöntä jätevettä päätyy Alabaman Black Belt -alueelle?</w:t>
      </w:r>
    </w:p>
    <w:p>
      <w:r>
        <w:rPr>
          <w:b/>
        </w:rPr>
        <w:t xml:space="preserve">Esimerkki 2.1859</w:t>
      </w:r>
    </w:p>
    <w:p>
      <w:r>
        <w:t xml:space="preserve">Kohta: "Kustannuksista ei keskusteltu. Hyödyt kuvattiin, mutta vain suhteellisesti. Puolet mistä? Kolmasosa mistä? Toivoisimme, että absoluuttiset tiedot annettaisiin. Mahdolliset haitat lueteltiin, mutta niitä ei määritetty määrällisesti. Kuinka usein niitä esiintyy? Radiojutussa ei annettu paljon tietoa siitä, miten tutkimukset on tehty - eikä näin ollen myöskään todistusaineiston laadusta. NPR:n verkkojutussa oli kuitenkin ainakin suoria linkkejä molempiin tutkimuksiin ja pääkirjoitukseen, mikä jää usein huomiotta monissa uutisorganisaatioissa, jotka käsittelevät lehdissä julkaistuja tutkimuksia. Tästä syystä annamme tästä tyydyttävän arvosanan. Tautia ei lietsottu. Jutussa käytettiin yhtä riippumatonta asiantuntijalähdettä ja lisäksi haastateltiin yhtä tutkimuksen tekijöistä. Lyhyeksi radio- ja verkkojutuksi jutussa verrattiin hyvin uusia lääkkeitä injektioihin (potilaan kokemuksen kautta) ja mainittiin toisen MS-lääkkeen, Tysbarin, ongelmat sekä toinen uusi suun kautta otettava MS-lääke, joka saatetaan hyväksyä pian. Jutussa tehtiin selväksi, että kyseiset lääkkeet eivät ole vielä markkinoilla ja että ""liittovaltion sääntelyviranomaiset saattavat edetä hitaasti näiden kahden uuden lääkkeen kanssa"". Jutussa käsiteltiin asianmukaisesti suun kautta otettavien lääkkeiden uutuutta - ja lisättiin jotain, mitä AP:n ja LA Timesin jutut eivät tehneet - toisen uuden suun kautta otettavan MS-lääkkeen hyväksyminen, joka saattaa tapahtua pian. Juttu ei selvästikään nojautunut uutistiedotteeseen."" Väite: MS-potilaat voivat pian välttää kivuliaat injektiot.</w:t>
      </w:r>
    </w:p>
    <w:p>
      <w:r>
        <w:rPr>
          <w:b/>
        </w:rPr>
        <w:t xml:space="preserve">Tulos</w:t>
      </w:r>
    </w:p>
    <w:p>
      <w:r>
        <w:t xml:space="preserve">Verkkojutussa (kuuntelimme myös radioversion) tehtiin joitakin mukavia asioita, joita muut jutut eivät tehneet - muun muassa tarjottiin suora linkki New England Journal of Medicine -lehden pääkirjoitukseen, kun monet uutisorganisaatiot yllättäen jättävät viittomatta niihin liittyviin pääkirjoituksiin, kun ne ilmestyvät. Tämä juttu oli hieno esimerkki siitä, miten lyhyellä radiojutulla ja verkkoartikkelilla voidaan antaa asianmukainen konteksti tutkimusjutulle.</w:t>
      </w:r>
    </w:p>
    <w:p>
      <w:r>
        <w:rPr>
          <w:b/>
        </w:rPr>
        <w:t xml:space="preserve">Esimerkki 2.1860</w:t>
      </w:r>
    </w:p>
    <w:p>
      <w:r>
        <w:t xml:space="preserve">Kohta: "Jutussa mainittujen D-vitamiinimäärien saamiseen liittyvistä kustannuksista ei ollut arviota. Jutussa määriteltiin riittävällä tavalla meta-analyysissä havaitut hyödyt:  ""Keskimäärin lähes kuuden vuoden aikana D-vitamiinia käyttäneillä oli 7 prosenttia pienempi riski kuolla kaikkiin syihin kuin niillä, jotka eivät käyttäneet D-vitamiinia. Joidenkin tutkijoiden mukaan useamman vuoden tutkimukset antaisivat parempia viitteitä siitä, kuinka suuri merkitys D-vitamiinilla on kuolleisuuden vähentämisessä. Toiset huomauttavat, että vaikka Autierin analyysissä oli tilastollisesti merkitsevä 7 prosentin lasku kuolleisuudessa, tutkimuksen koon vuoksi se merkitsi vain 117 ihmisen eroa, jotka kuolivat kontrolliryhmissä verrattuna niihin, jotka käyttivät D-vitamiinilisää.""" Jutusta sai sen vaikutelman, että mikä tahansa D-vitamiinin muoto olisi turvallista käyttää missä tahansa annoksessa, jonka lukija saattaa kuvitella, ja tämä on harhaanjohtavaa. Siinä mainittiin, että "D-vitamiinin myrkyllisyydestä alle 10 000 IU:n päiväannoksilla on vain vähän näyttöä", ja vaikka se on harvinaista, on olemassa tapauksia, joissa D-vitamiinin tappavat annokset on dokumentoitu. Jutussa olisi voitu selittää, että liiallisesta D-vitamiinin annostelusta on selviä haittoja. Jutussa selitettiin riittävästi 18 tutkimuksen meta-analyysiä. Jutussa ei harjoitettu avointa tautien lietsontaa. Juttuun sisältyi kommentteja useilta tutkijoilta, jotka ovat osallistuneet D-vitamiinin hyötyjen tutkimiseen ja jotka eivät olleet yhteydessä korostetun tutkimuksen tekijöihin. Jutussa käsiteltiin eri keinoja riittävän D-vitamiinin saamiseksi (ruoka, auringonpaiste, funktionaaliset elintarvikkeet ja lisäravinteet). Jutussa olisi voitu selittää, että korkean suojakerroinarvon omaavien voiteiden ja voiteiden käyttö estää elimistön kykyä muuntaa auringonvalo kiertäväksi D-vitamiiniksi. Jutussa mainittiin, että kaupallisesti saatavilla olevia D-vitamiinilisävalmisteita on saatavilla, lueteltiin joitakin runsaasti D-vitamiinia sisältäviä elintarvikkeita sekä muita elintarvikkeita, jotka on täydennetty vitamiinilla. Jutussa kerrottiin selvästi, että siinä raportoitiin hiljattain julkaistun, aiemmin julkaistuja tietoja koskevan meta-analyysin tuloksista. Ei näytä tukeutuvan lehdistötiedotteeseen." Väite: D-vitamiini saattaa olla tekijä pidemmän elämän takana</w:t>
      </w:r>
    </w:p>
    <w:p>
      <w:r>
        <w:rPr>
          <w:b/>
        </w:rPr>
        <w:t xml:space="preserve">Tulos</w:t>
      </w:r>
    </w:p>
    <w:p>
      <w:r>
        <w:t xml:space="preserve">"Tämä oli mielenkiintoinen päivitys D-vitamiinin merkityksestä ihmisten terveydelle, ja siinä korostettiin äskettäin tehtyä meta-analyysiä aiheesta. Toimittaja sisällytti juttuun erityisen hyvin asiantuntijoiden kommentteja. Sitä olisi vahvistanut lyhyt kommentti D-vitamiinin liiallisen saannin mahdollisista haitoista ja absoluuttisten (eikä vain suhteellisten) hyötyjen esittäminen mahdollisuuksien mukaan. Jutussa annettiin myös joidenkin tutkijoiden esittää joitakin innostuneita lainauksia, jotka tuntuivat kaipaavan tasapainoa:   ""Sinun pitäisi luultavasti hankkiutua eroon kaikista muista vitamiineista lääkekaapissa.""". ""Olen jo vuosia yrittänyt antaa perheelleni D-vitamiinipulloja lomille."" Ja päättyen tähän lainaukseen: ""Se on niin yksinkertainen asia. Kuvittele, että otat vitamiinin syövän ehkäisemiseksi. Se on melkein liian hyvää ollakseen totta.""" Ehkä parempi yhteenveto olisi rivi, joka esiintyy paljon aikaisemmin tarinassa:  ""Aiempien kokemusten mukaan vitamiinien suhteen on syytä olla varovainen."" Siitä huolimatta tämä oli kaiken kaikkiaan hyvä raportointi.""</w:t>
      </w:r>
    </w:p>
    <w:p>
      <w:r>
        <w:rPr>
          <w:b/>
        </w:rPr>
        <w:t xml:space="preserve">Esimerkki 2.1861</w:t>
      </w:r>
    </w:p>
    <w:p>
      <w:r>
        <w:t xml:space="preserve">Kohta: Osasto paljasti harkinneensa huumeiden käyttöä viime kuussa oikeudenkäyntiasiakirjassa, mistä ei ole aiemmin raportoitu. Lopulta se päätti olla ottamatta lääkettä käyttöön teloituksissa. Oikeusministeri William Barr ilmoitti heinäkuussa, että hänen ministeriönsä käyttäisi sen sijaan barbituraattia, pentobarbitaalia, kun liittovaltion teloitukset aloitetaan uudelleen myöhemmin tänä vuonna, mikä päättää rangaistusta koskevan tosiasiallisen moratorion, jonka Yhdysvaltain presidentti Barack Obaman hallinto otti käyttöön. Fentanyylin mahdollisuuksiin kiinnitetty erityinen huomio, vaikka liittovaltion agentit keskittyivät takavarikoimaan synteettisen opioidin laitonta tuontia, osoittaa, miten paljon on muuttunut siitä, kun liittovaltion hallitus viimeksi toteutti teloituksen lähes 20 vuotta sitten. Monet lääkeyhtiöt ovat sittemmin valvoneet tiukasti jakelukanaviaan, jotta niiden lääkkeitä ei käytettäisi teloituksissa. Vanhojen toimitusketjujen katoamisen myötä monet osavaltiot ja liittovaltion hallitus puolestaan ovat joutuneet korjailemaan tappavien lääkkeiden reseptejä. Ne ovat kokeilleet erilaisia lääkkeitä, mikä on joissakin tapauksissa johtanut karmeisiin "epäonnistuneisiin" teloituksiin, joissa tuomitut vangit ovat selvästi kärsineet pitkittyneestä ja tuskallisesta kuolemasta, jota jotkut pitävät "julmien ja epätavallisten" rangaistusten perustuslaillisen kiellon rikkomisena. Vuonna 2017 Nebraska ja Nevada ilmoittivat käyttävänsä morfiinia 100 kertaa voimakkaampaa fentanyyliä uusissa monilääkkeisissä teloitusmenetelmissä. Vuoteen 2018 mennessä myös Yhdysvaltain oikeusministeriö tutki "fentanyylin käyttöä osana tappavan ruiskeen protokollaa", todetaan ministeriön vankilaviraston johtajan maaliskuussa 2018 laatimassa kolmisivuisessa sisäisessä muistiossa. Oikeusministeriö paljasti muistion olemassaolon elokuussa jättämässään oikeudenkäyntiasiakirjassa sen jälkeen, kun liittovaltion tuomari oli määrännyt sen toimittamaan täydellisen "hallinnollisen asiakirjan", josta käy ilmi, miten se päätyi heinäkuussa julkistettuun uuteen pentobarbitaaliin perustuvaan teloitusprotokollaan. Muistion koko sisältö ei ole julkinen. Ei tiedetä, miksi osasto päätti tutkia fentanyyliä, mitä toimituskanavia harkittiin tai miksi se lopulta hylkäsi fentanyylin protokollaksi. Hallituksen oikeudenkäyntiasiakirjoista käy ilmi, että ainoa muu huumausaine, jota ministeriön muistiossa tarkasteltiin, oli pentobarbitaali, jota ministeriö sanoo nyt haluavansa käyttää joulu- ja tammikuussa tappaakseen viisi 61:stä liittovaltion kuolemaantuomitusta odottavasta vangista. Ministeriön tiedottaja Wyn Hornbuckle kieltäytyi jakamasta kopiota muistiosta tai vastaamasta hallituksen teloitusprotokollaa koskeviin kysymyksiin. Mark Inch, joka toimi tuolloin vankilaviraston johtajana, myönsi lyhyessä puhelinhaastattelussa kirjoittaneensa muistion. Inch, joka erosi äkillisesti pari kuukautta muistion kirjoittamisen jälkeen, kieltäytyi vastaamasta kysymyksiin osittain siksi, että se olisi ristiriidassa hänen nykyisen tehtävänsä kanssa Floridan vankeinhoitolaitoksen johtamisessa. Lääkärit voivat määrätä fentanyyliä voimakkaan kivun hoitoon. Viime vuosina laittomasta fentanyylistä on tullut yleinen lisäaine salakuljetetuissa kipulääkkeissä ja muissa katuhuumeissa, mikä on osaltaan vaikuttanut siihen, että maassa kuolee vuosittain kymmeniä tuhansia ihmisiä opioidien yliannostukseen. Pienetkin määrät voivat hidastaa tai pysäyttää ihmisen hengityksen. Aiemmin tänä vuonna eräs ohiolainen lainsäätäjä ehdotti, että osa huumekauppiailta takavarikoidusta laittomasta fentanyylistä käytettäisiin tuomittujen vankien teloittamiseen. Kuolemanrangaistuksen tutkijat sanovat, että vaikka huume on tappava, se ei tarkoita, että se soveltuisi aina teloituslääkkeeksi. "En usko, että olisi yllätys, että hallitus tutkisi vaihtoehtoisia menetelmiä tappavan ruiskeen toteuttamiseksi, ja fentanyyli on ollut uutisissa", Washingtonissa toimivan voittoa tavoittelemattoman Death Penalty Information Center -ryhmän johtaja Robert Dunham sanoi haastattelussa. "On kuitenkin jotakin perustavanlaatuisen väärää siinä, että vankien teloitusmenetelmänä käytetään laittomiin toimiin sekaantunutta huumetta."   Elokuussa 2018 Carey Dean Mooresta tuli ensimmäinen henkilö Yhdysvalloissa, joka teloitettiin käyttämällä fentanyyliä sisältävää protokollaa. Nebraskan vankilan virkamiehet ruiskuttivat hänelle fentanyyliä ja kolmea muuta huumetta. Mooren kuolema kesti 23 minuuttia. Silminnäkijöiden mukaan Moore hengitti raskaasti ja yski ennen kuolemaansa ja hänen kasvonsa muuttuivat ensin punaisiksi ja sitten violeteiksi. Väite: Yksinoikeus: Opioidikriisiä vastaan taistellessaan Yhdysvaltain hallitus harkitsi fentanyylin käyttöä teloituksissa.</w:t>
      </w:r>
    </w:p>
    <w:p>
      <w:r>
        <w:rPr>
          <w:b/>
        </w:rPr>
        <w:t xml:space="preserve">Tulos</w:t>
      </w:r>
    </w:p>
    <w:p>
      <w:r>
        <w:t xml:space="preserve">Yhdysvaltain oikeusministeriö tutki fentanyylin käyttöä tappavissa injektioissa, kun se viime vuonna valmistautui aloittamaan uudelleen tuomittujen vankien teloittamisen. Tuolloin ei ollut vielä testattu tämän voimakkaan ja riippuvuutta aiheuttavan opioidin käyttöä, joka on osaltaan edistänyt kansallista yliannostuskriisiä.</w:t>
      </w:r>
    </w:p>
    <w:p>
      <w:r>
        <w:rPr>
          <w:b/>
        </w:rPr>
        <w:t xml:space="preserve">Esimerkki 2.1862</w:t>
      </w:r>
    </w:p>
    <w:p>
      <w:r>
        <w:t xml:space="preserve">Kohta: Jutussa esitettiin useita arvioita mahalaukun sidonnan kustannuksista; siinä käsiteltiin myös vakuutuskattavuutta eli sitä, että vakuutus ei aina kata toimenpidettä. Vaikka jutussa mainittiin painonpudotus, terveyden paraneminen ja pidempi elinikä, siinä ei esitetty määrällisiä arvioita näistä. Jutussa annettiin kvantitatiivista tietoa sairauden vähenemisestä, joka saavutettiin tämän laitteen käytöllä tyypin II diabetesta sairastavilla henkilöillä. Vaikka jutussa mainittiin, että painonpudotus on mahansidontahoidolla hitaampaa kuin mahalaukun ohitusleikkauksella, siinä ei annettu määrällisiä tietoja mahansidonnalla saavutetun painonpudotuksen määrästä tai nopeudesta. Jutussa olisi pitänyt myös mainita, että pitkäaikaisseurannassa havaittiin, että niistä, joiden diabetes häviää mahalaukun sidonnan jälkeen, noin puolella diabetes kehittyy uudelleen 10 vuoden kuluttua. Jutussa mainittiin painon palautuminen sekä joitakin sivuvaikutuksia, joita esiintyy tämän laitteen käytön yhteydessä. Kattavamman keskustelun aikaansaamiseksi siinä olisi pitänyt mainita myös, kuinka usein niitä esiintyy. Kun jutussa käsiteltiin mahalaukun sidonnan vaikutusta tyypin II diabetekseen, siinä mainittiin tutkimus, joka koskee tämän laitteen käyttöä tässä väestössä. Siinä mainittiin turvallisuutta ja tehokkuutta koskevat todisteet ja missä ne oli julkaistu. Mitä tulee mahalaukun sidontamenetelmän vaikutukseen painoon, jutussa jätettiin mainitsematta tiedot keskimääräisestä painonpudotuksesta, mutta siinä esitettiin useita potilasanekdootteja. Jutussa keskityttiin kuitenkin enemmän laitteen markkinointistrategioihin kuin terveysväitteisiin sinänsä. Jutussa ei harjoitettu sairauksien lietsontaa. Juttu sisälsi ensisijaisia lainauksia lääkäreiltä, alan edustajilta ja mahalaukun sidonnan läpikäyneiltä henkilöiltä. Juttu sisälsi melko kattavan vertailun mahansidontahoidon ja mahalaukun ohitusleikkauksen, toisen laihdutusleikkaustyypin, välillä. Siinä mainittiin ruokavalio ja liikunta vain ohimennen, eikä siinä mainittu painonpudotukseen käytettäviä lääkkeitä. Jutussa käsiteltiin hyvin kattavasti eri paikkoja, joissa mahalaukun sidonta oli saatavilla. Jutussa kerrottiin melko kattavasti mahalaukun sidonnan käytön historiasta. Ei perustu lehdistötiedotteeseen Väite: Teollisuuden jättiläiset työntävät lihavuusleikkauksia.</w:t>
      </w:r>
    </w:p>
    <w:p>
      <w:r>
        <w:rPr>
          <w:b/>
        </w:rPr>
        <w:t xml:space="preserve">Tulos</w:t>
      </w:r>
    </w:p>
    <w:p>
      <w:r>
        <w:t xml:space="preserve">Tämä on mielenkiintoinen ja informatiivinen artikkeli laihdutusleikkauksen tyyppisen mahalaukun sidonnan hyödyllisyydestä ja markkinoinnista. Siinä käsitellään tämän lääkinnällisen laitteen markkinointia hyvin yksityiskohtaisesti. Kuluttajat, jotka lukevat tämän artikkelin, saisivat paljon paremman käsityksen mahalaukun sidonnan lähihistoriasta ja nyt tapahtuvasta voimakkaasta suoramarkkinoinnista kuluttajille. Näiden tietojen antaminen antaa lukijoille mahdollisuuden tunnistaa toiminnassa olevat markkinavoimat. Ja vaikka jutun tarkoituksena ei ollutkaan niinkään auttaa ihmisiä tekemään päätöstä siitä, onko tämä toimenpide heille sopiva, se antaa kuluttajalle varmasti kysymyksiä, joita hän voi kysyä, jos hän harkitsee tätä toimenpidettä. Kaiken kaikkiaan erittäin hyvin tehty tarina.</w:t>
      </w:r>
    </w:p>
    <w:p>
      <w:r>
        <w:rPr>
          <w:b/>
        </w:rPr>
        <w:t xml:space="preserve">Esimerkki 2.1863</w:t>
      </w:r>
    </w:p>
    <w:p>
      <w:r>
        <w:t xml:space="preserve">Kohta: Elokuvantekijä hämmästyi, kun hän meni hoitokotiin kuvatakseen muutaman videoklipin erästä verkkosivustoa varten. "Kävelin käytäville, joilla oli satoja asukkaita pyörätuolissa, jotka vain istuivat käytävän reunalla, ja minusta oli tuntunut kuin olisin astunut Danten 'Infernoon'", hän sanoi. Tuo vierailu sai kuitenkin lopulta aikaan "Alive Inside" -elokuvan, joka on palkittu riippumaton dokumenttielokuva Alzheimerin tautia ja muita neurologisia sairauksia sairastavien musiikkiterapiasta. Kun Rossato-Bennett aloitti kuvaukset kolme vuotta sitten, hän tapasi Henryn. 94-vuotias mies istui pyörätuolissaan pää alaspäin, silmät kiinni ja kädet ristissä. Hän oli ollut hoitokodissa vuosikymmenen ajan eikä tunnistanut tytärtään. Mutta kun hoitaja laittoi kuulokkeet Henryn korviin ja soitti hänen lempimusiikkiaan, hän alkoi ravistella jalkojaan, liikutella käsiään ja laulaa. "Se oli kuin elämän henkiin herääminen ihmisessä", 53-vuotias Rossato-Bennett sanoi. "Sitten kun otimme kuulokkeet pois mieheltä ja aloimme puhua hänelle, olento paljasti itsensä. Hänellä oli uskomaton ääni ja hän puhui runoutta, suurempaa runoutta kuin mihin minä kykenen."  Henryn tarina, joka levisi viraaliksi muutama vuosi sitten, kun videoleike julkaistiin verkossa, on yleinen tapaus elokuvassa, joka on aloittanut levityksensä yhdysvaltalaisiin elokuvateattereihin tässä kuussa voitettuaan tammikuussa Sundancen elokuvajuhlilla Yhdysvaltain parhaan dokumenttielokuvan yleisöpalkinnon. Dokumentti kertoo newyorkilaisen sosiaalityöntekijä Dan Cohenin pyrkimyksestä tuoda tällainen terapia dementiapotilaille keinona vähentää lääkkeiden käyttöä ja torjua niiden kustannuksia, jotka rasittunut terveydenhuoltojärjestelmä joutuu kohta ottamaan vastaan ikääntyviä Baby Boomer -ikäisiä. Cohen, 62-vuotias Music &amp; Memory -ohjelman perustaja, joka pyrkii tekemään musiikkiterapiasta vakio-osan hoitokotihoidosta, aloitti hoidon käytön vuonna 2006. "Se oli välitön hitti", Cohen sanoi sormia napsauttaen. Hänen ohjelmansa on nyt yli 600 laitoksessa ympäri maailmaa. Musiikki, joka kohdistuu aivojen alueisiin, joihin dementia ei vaikuta, tuo dementiapotilaille takaisin identiteetin tunteen, sanoo neurologi ja kirjailija Oliver Sacks elokuvassa. "Jos annat jollekulle musiikkia tunnin ajan, hän on paremmalla tuulella koko päivän, mikä ei oikeastaan eroa siitä, jos sukulainen vierailee", Cohen lisäsi. Elokuvassa potilaat laulavat ja tanssivat ja näyttävät heränneen henkiin musiikkia kuunnellessaan. Yhdessä vaiheessa Henry laulaa lempilaulajansa Cab Callowayn, jazzmies Cab Callowayn, scat-tyyliin. "Kun ihmiset näkevät tämän, he ymmärtävät sen", Cohen sanoi. Monet kuvattavista, joiden joukossa on myös skitsofreniaa ja kaksisuuntaista mielialahäiriötä sairastava nainen, osoittavat syvää emotionaalista vastakaikua musiikille. "Musiikki on seuralainen, joka auttaa meitä tulemaan", Rossato-Bennett sanoi. "Sielun autiomaahan meneminen ja jonkin niin arvokkaan asian tuominen takaisin on suuri lahja." Väite: Alzheimer-dokumentti Alive Inside ajaa musiikkiterapiaa.</w:t>
      </w:r>
    </w:p>
    <w:p>
      <w:r>
        <w:rPr>
          <w:b/>
        </w:rPr>
        <w:t xml:space="preserve">Tulos</w:t>
      </w:r>
    </w:p>
    <w:p>
      <w:r>
        <w:t xml:space="preserve">Michael Rossato-Bennett ajatteli aluksi, että se oli huonoin työ, jonka hän oli koskaan ottanut vastaan.</w:t>
      </w:r>
    </w:p>
    <w:p>
      <w:r>
        <w:rPr>
          <w:b/>
        </w:rPr>
        <w:t xml:space="preserve">Esimerkki 2.1864</w:t>
      </w:r>
    </w:p>
    <w:p>
      <w:r>
        <w:t xml:space="preserve">Kohta: "Sen mukaan Coloradon osavaltion senaattori Morgan Carroll, demokraattien kongressiehdokas, äänesti sen puolesta, että sosiaaliavustuksen saajat saisivat käyttää julkisia etuuskortteja strippiklubien ja marihuananmyymälöiden pankkiautomaateissa. Kansallisen republikaanisen kongressikomitean mainos osoittaa, miten likainen ja likainen kilpailu Carrollin ja republikaanien virassa olevan edustajan Mike Coffmanin välillä on käymässä vaalipäivän loppusuoralla. He taistelevat Denverin esikaupunkien kuudennesta kongressipiiristä, joka on yksi maan kilpailukykyisimmistä vaalipiireistä. "Urapoliitikot tuhlaavat paljon rahaa. Morgan Carroll on yksi pahimmista", kertoja sanoo ""Klubit"" -nimisen mainoksen alussa." ""Carroll äänesti sen puolesta, että sosiaaliavustuksen saajat voivat käyttää verorahojasi strippiklubien ja marihuana-apteekkien pankkiautomaatteihin"", kertoja jatkaa, kun videolla Carroll puhuu lainsäätäjälle ja siirtyy seisomaan korokkeella alastoman naishahmon punaisen neonvärisen siluetin ja tiiliseinällä olevien sanojen ""STRIPPERS"" ja ""MORGAN CARROLL"" edessä. Senaattorin vieressä on rivi marihuanalla täytettyjä purkkeja. ""Se riittää kysymään: 'Mitä Morgan Carroll ajattelee?'. Hyvinvointia sylitansseista? Morgan Carroll on huolimaton rahojemme kanssa"," mainos päättyy. Tutkimme väitteen, jonka mukaan ""Carroll äänesti sen puolesta, että sosiaaliavustuksen saajat voivat käyttää verorahojasi strippiklubien ja marihuananmyyntipisteiden pankkiautomaatteihin."". Faktat ovat melko suoraviivaisia. Carroll oli yksi niistä kymmenestä demokraattisenaattorista, jotka äänestivät vuoden 2015 lakiehdotuksen lopullista hyväksymistä vastaan, jolla kiellettiin sosiaaliavustuksen saajia käyttämästä valtion myöntämiä elektronisia etuussiirtokortteja (EBT-kortteja) saadakseen käteistä ruohokauppojen ja strippiklubien pankkiautomaateista. Pienituloiset perheet käyttävät näitä pankkikortteja ostaakseen "välttämättömiä tavaroita", kuten ruokaa ja vaatteita, sekä maksaakseen yleishyödyllisiä palveluja ja vuokraa. Senaatin lakiehdotus 65, josta tuli laki, laajensi voimassa olevaa osavaltion lainsäädäntöä, jossa kielletään ihmisiä käyttämästä kortteja käteisen nostamiseen pankkiautomaateista viinakaupoissa, kasinoissa ja asekaupoissa. Liittovaltion laki edellytti jo aiemmin, että osavaltioiden on estettävä julkisia etuuksia saavia henkilöitä käyttämästä EBT-kortteja viinakaupoissa, uhkapeleissä ja aikuisviihdepaikoissa. Watchdog.orgin mukaan Coloradossa on myös ollut vaikeuksia estää ihmisiä nostamasta satojen tuhansien dollarien arvosta käteistä rahaa pankkiautomaateista kasinoilla ja viinakaupoissa. Osavaltion virkamiehet ja lainsäätäjät varoittivat, että Coloradoa uhkaavat taloudelliset sanktiot, jos se ei noudata liittovaltion kieltoa käyttää EBT-kortteja strippiklubeilla. Myös liittovaltion pakkokeinoista oltiin huolissaan sen jälkeen, kun useiden raporttien mukaan ihmiset olivat käyttäneet etuuskortteja kaupoissa, joissa myytiin lääkemarihuanaa tai marihuanaa, joka on osavaltion lain mukaan laillista mutta liittovaltion lain mukaan laitonta. ""Olemme vaarassa menettää paljon, jos emme näytä, että yritämme estää verorahojen käytön marihuanaan"", republikaanisenainen senaattori Vicki Marble, lakiehdotuksen ensisijainen tukija, sanoi Associated Pressille viime vuonna. ""Viljelijät ovat nähneet paljon aikaa ja vaivaa. Raiskaus olisi osavaltiollemme aivan tuhoisaa.""" Miksi Carroll - monien muiden demokraattisten senaattoreiden ohella - äänesti lakiesitystä vastaan? ""Syy, miksi hän äänesti sitä vastaan, oli "pankkiaavikot", joissa monilla köyhillä ihmisillä ei ole pankkiautomaatteja lähiöissään"", sanoi Carrollin kampanjan tiedottaja Drew Godinich. Poistamalla heidän mahdollisuutensa saada käteistä Coloradon kaupungeissa sijaitsevien monien marihuanan jakelupisteiden pankkiautomaateista vaikeutetaan pienituloisten perheiden mahdollisuuksia saada rahaa laillisten tuotteiden ostamiseen muualta, hän lisäsi. Atlantic-lehden mukaan New Yorkin keskuspankin maaliskuussa tekemässä tutkimuksessa ""pankkiaavikkojen"" lisääntymisestä todettiin, että ""alemman tulotason yhteisöillä ja värillisillä yhteisöillä on historiallisesti ja suhteettomasti rajoitettu pääsy valtavirran pankkipalveluihin""." Tämä vaikeuttaa näissä yhteisöissä asuvien ihmisten mahdollisuuksia hallita talouttaan ja rakentaa varallisuutta, tutkimuksessa todettiin. Demokraattiset lainsäätäjät olivat toistuvasti torjuneet vastaavanlaisen lainsäädännön väittäen, että epäasianmukaiset pankkiautomaattinostot strippiklubeilla, viinakaupoissa ja kasinoilla edustavat vain pientä osaa käteisavustuskorttien kokonaiskäytöstä, Denver Post kertoi. Kriitikot huomauttavat myös, että vuoden 2015 laki ei estä sitä, että joku, joka saa sosiaaliturvaa, voi käyttää EBT-korttiaan nostaakseen rahaa supermarketin pankkiautomaatista ja mennä sitten käyttämään rahat pilvikauppaan tai strippiklubille. Päätöksemme NRCC sanoo: ""Carroll äänesti sen puolesta, että hyvinvoinnin saajat voivat käyttää verorahojasi strippiklubien ja ruohonmyyntipisteiden pankkiautomaateissa.""". Tässä on hieman enemmän kuin NRCC antaa ymmärtää: Carroll äänesti epäonnistuneesti sen puolesta, että sosiaaliavustuksen saajat saisivat edelleen nostaa rahaa strippiklubien ja marihuananmyyntipisteiden pankkiautomaateista. Carrollin tiedottajan mukaan senaattori äänesti lakiehdotusta vastaan, joka kielsi ihmisiä käyttämästä julkisia etuuskortteja käteisnostoihin strippiklubeilla ja marihuanan apteekeissa, koska hän oli huolissaan vaikutuksista köyhien asuinalueiden asukkaisiin, joilla on vain vähän - jos lainkaan - pankkipalveluja. Osavaltion virkamiehet ja lainsäätäjät varoittivat, että Coloradolle voi koitua taloudellisia seuraamuksia, jos se ei noudata liittovaltion kieltoja, jotka kieltävät etuuskorttien käytön aikuisviihdepaikoissa. Nämä lisätiedot huomioon ottaen arvioimme väitteen . Väite: "Kansallinen republikaanien kongressikomitea sanoo Coloradon kongressiehdokkaan Morgan Carrollin ""äänestäneen sen puolesta, että sosiaaliavustuksen saajat voivat käyttää verorahojaan strippiklubien ja ruohonjakelupaikkojen pankkiautomaateissa"."</w:t>
      </w:r>
    </w:p>
    <w:p>
      <w:r>
        <w:rPr>
          <w:b/>
        </w:rPr>
        <w:t xml:space="preserve">Tulos</w:t>
      </w:r>
    </w:p>
    <w:p>
      <w:r>
        <w:t xml:space="preserve">"NRCC sanoo: ""Carroll äänesti sen puolesta, että sosiaaliavustuksen saajat voivat käyttää verorahojasi strippiklubien ja marihuananmyyntipisteiden pankkiautomaatteihin.""" Tässä on hieman enemmän kuin NRCC antaa ymmärtää: Carroll äänesti epäonnistuneesti sen puolesta, että sosiaaliavustuksen saajat saisivat edelleen nostaa rahaa strippiklubien ja marihuananmyyntipisteiden pankkiautomaateista. Carrollin tiedottajan mukaan senaattori äänesti lakiehdotusta vastaan, joka kielsi ihmisiä käyttämästä julkisia etuuskortteja käteisnostoihin strippiklubeilla ja marihuanan apteekeissa, koska hän oli huolissaan vaikutuksista köyhien asuinalueiden asukkaisiin, joilla on vain vähän - jos lainkaan - pankkipalveluja. Osavaltion virkamiehet ja lainsäätäjät varoittivat, että Coloradolle voi koitua taloudellisia seuraamuksia, jos se ei noudata liittovaltion kieltoja, jotka kieltävät etuuskorttien käytön aikuisviihdepaikoissa. Nämä lisätiedot mielessä pitäen. </w:t>
      </w:r>
    </w:p>
    <w:p>
      <w:r>
        <w:rPr>
          <w:b/>
        </w:rPr>
        <w:t xml:space="preserve">Esimerkki 2.1865</w:t>
      </w:r>
    </w:p>
    <w:p>
      <w:r>
        <w:t xml:space="preserve">Kohta: "Juoksumatolla juoksemiseen liittyy pientä snobismia", sanoi David Siik, yleisurheilija ja sprintteri, joka on muuttunut juoksumattoluokan kunto-ohjaajaksi Equinoxissa, joka on korkeatasoinen kuntokeskusketju. "Useimmat kilpaurheilijat hieman häpeävät juoksemista sisätiloissa."  Siik, joka asuu nykyään Los Angelesissa, siirtyi vastentahtoisesti juoksumatolla juoksemiseen New Yorkissa yliopisto-opintojen jälkeen. "Olin kyllästynyt törmäämään autoihin yrittäessäni päästä Central Parkiin", hän selittää, "eikä New York tammikuussa ole aina kaikkein ystävällisin paikka juosta."  Nyt vaatimaton juoksumatto on saanut hänet koukkuun. "Nautin edelleen juoksemisesta ulkona, mutta mikään ei ole parempaa kuin mahdollisuus laskea ja seurata tavoitteitaan juoksumatolla", hän sanoi. "Juokset tällä tietokoneella."  Siik, 33, uskoo, että liian monet ihmiset nousevat juoksumatolle tietämättä, mitä tehdä. "He painavat 'päälle' ja ovat sitten neuvottomia", sanoi Siik, joka yrittää tuoda spin-tunnin energiaa 45 minuutin juoksumattoharjoittelutuntiinsa, joka sisältää kolme juoksua, joista jokainen on asteittain vaikeampi alkulämmittelyn jälkeen. Juoksumatto on ylivoimaisesti suosituin sydänlaite, ja sen osuus kodin kuntosalimyynnistä oli 58 prosenttia vuonna 2012, National Sporting Goods Associationin mukaan, ja tämä prosenttiosuus on pysynyt tasaisena viime vuosina. Elliptinen valmentaja on kahdeksan prosentin osuudellaan kaukana toisena. Melanie Douglass, Utahissa asuva ravitsemusterapeutti ja kouluttaja ICON Health and Fitness -yhtiössä, jonka tuotteisiin kuuluu myös sydänlaitteita, on pitänyt kursseja myös juoksumatolla, jota hän kutsuu mieluisimmaksi laitteekseen. "Ihmiset työskentelevät aina tehokkaammin (juoksumatolla), koska moottori ja hihna auttavat ylläpitämään tasaista vauhtia", Douglass sanoo. Hänen mukaansa ihmiset erehtyvät, kun he menevät liian hitaasti tai tekevät samaa asiaa päivästä toiseen. "Liikunnan ei pitäisi olla mukavaa", hän selitti. "Sinun on haastettava kehoasi."  Tohtori Michele Olson, Alabamassa sijaitsevan Montgomeryn Auburnin yliopiston liikuntafysiologian professori, sanoi, että oikean juoksu- ja kävelymuodon opettamisen lisäksi kurssit auttavat harjoittelijoita oppimaan nykyaikaisen koneen "kellot ja pillejä". Toisin kuin ulkona juokseminen, juoksumatolla harjoittelu varmistaa, että juokset haluamaasi tahtiin, hän sanoi. Pelkkä kaltevuuden vaihtelu joka minuutti lisää kalorienpolttoa. Mutta se on vasta alkua. "Olemme tutkineet ja tutkineet kävelyä ja juoksumatolla juoksemista kaikkiin suuntiin", Olson sanoi. "Kaloreita palaa enemmän sivuttain ja taaksepäin liikuttaessa, erityisesti kävelynopeudella."  Hän jopa pitää siitä, että ihmiset, joilla on jalat lattialla juoksumaton takana, kävelevät juoksumatolla käsillään. "Punnerrussarjan jälkeen kävelkää juoksumatolla käsillä", hän ehdottaa. "Hartiavyöstäsi tulee peto, joka tarjoaa sinulle sekä ylävartalovoimaa että kestävyyttä noissa ali-aerobisesti käytetyissä ylävartalon lihaksissa."  Siikin mukaan juoksumaton käyttö on parasta 30-45 minuutin sydänliikuntaa, jonka kuka tahansa voi saada kuntosalilla. "Juoksumatossa on se hieno puoli, että se ei koskaan valehtele sinulle. Se on raa'an rehellinen kone", hän lisäsi. Väite: Juoksumattotunneilla sekoitetaan kuntosalin työjuhta.</w:t>
      </w:r>
    </w:p>
    <w:p>
      <w:r>
        <w:rPr>
          <w:b/>
        </w:rPr>
        <w:t xml:space="preserve">Tulos</w:t>
      </w:r>
    </w:p>
    <w:p>
      <w:r>
        <w:t xml:space="preserve">Monille ulkojuoksijoille ajatus juoksumatolla juoksemisesta merkitsee päivänvalon vaihtamista puurtamiseen, mutta kun ilma viilenee, kuntoasiantuntijat sanovat, että juoksumattotunnit voivat hioa tehokkuutta ja muotoa ja lisätä sisätiloissa juoksemiseen ripauksen glamouria.</w:t>
      </w:r>
    </w:p>
    <w:p>
      <w:r>
        <w:rPr>
          <w:b/>
        </w:rPr>
        <w:t xml:space="preserve">Esimerkki 2.1866</w:t>
      </w:r>
    </w:p>
    <w:p>
      <w:r>
        <w:t xml:space="preserve">Kohta: "Gilead Sciences Inc:n (GILD.O) kokeellisesta viruslääkkeestä odotetaan erittäin odotettuja tietoja myöhemmin tässä kuussa. Analyytikot odottavat lähiaikoina tuloksia myös Roche Holdingin (ROG.S) ja Regeneron Pharmaceuticalsin (REGN.O) kaltaisten yhtiöiden muihin sairauksiin jo hyväksytyistä tuotteista. Vaikka asiantuntijat arvioivat, että hyväksytty rokote voi olla vielä ainakin vuoden päässä, edistyminen hoidoissa, jotka hyödyttävät joitakin COVID-19-potilaita, voisi auttaa sijoittajia arvioimaan, milloin epidemia saataisiin hallintaan ja jonkinlainen taloudellinen toimeliaisuus saattaisi alkaa uudelleen. "Mitä enemmän näemme myönteisiä kliinisiä tietoja, sitä enemmän sijoittajia lohduttaa se, että tämä on ohimenevä ongelma, kuten kaikki epidemiat", sanoi National Securitiesin päämarkkinastrategi Art Hogan. Varhaiset merkit sairaalahoitojaksojen ja tehohoidon tarpeen hidastumisesta koronaviruksen aiheuttamissa kriisipesäkkeissä Yhdysvalloissa ja ulkomailla ovat ruokkineet osakemarkkinoiden käännettä, joka on saanut alkunsa Yhdysvaltain keskuspankin massiivisesta tuesta ja yli 2 biljoonan dollarin valtiontakauksesta. Maanantaina S&amp;P 500 .SPX oli noin 21 prosenttia jäljessä helmikuun 19. päivän kaikkien aikojen korkeimmasta tasostaan, mutta se oli noussut 19 prosenttia maaliskuun 23. päivän jälkeen. "Jokainen hyvä uutinen vie meidät lähemmäs epidemian loppua ja sen seurauksena syntyviä taloudellisia vahinkoja", Hogan sanoi. New Yorkissa koronaviruspotilaiden sairaalahoitojen määrä on lähestymässä tasoa, kuvernööri Andrew Cuomo sanoi tiistaina, vaikka osavaltiossa sattuneiden kuolemantapausten määrä nousi yhden päivän huippuunsa. Hallitukset eri puolilla maailmaa ovat sulkeneet yhteisönsä - kehottaneet kansalaisia pysymään sisällä ja määränneet ravintoloita, kauppoja ja muita yrityksiä suljettaviksi - hillitäkseen COVID-19-tapausten leviämistä. Johns Hopkinsin yliopiston mukaan tapauksia on maailmanlaajuisesti yli 1,4 miljoonaa ja kuolemantapauksia yli 80 000. Lääkevalmistajat tutkivat keinoja torjua hengitystiesairautta, johon ei ole hyväksyttyjä hoitoja, ja sairaalat joutuvat kohtaamaan potilastulvan aiheuttaman rasituksen. Yli 330 COVID-19:ään liittyvää kliinistä tutkimusta on lueteltu Yhdysvaltain terveysviraston ylläpitämässä clinicaltrials.gov-tietokannassa, ja monissa niistä pyritään testaamaan lääkkeitä, jotka on jo hyväksytty muihin sairauksiin. Gileadin suonensisäisesti annettava remdesivir on yksi sijoittajien huomiota herättänyt kokeellinen hoito. Biotekniikkayhtiön toimitusjohtaja sanoi 28. maaliskuuta, että ensimmäiset tiedot saadaan "lähiviikkoina", ja analyytikot sanoivat, että tiedot voivat tulla huhtikuun puolivälissä. Remdesivir epäonnistui aiemmin Ebola-viruksen hoidossa. Se auttoi kuitenkin ehkäisemään tautia ja vähentämään oireiden vakavuutta apinoilla, jotka olivat saaneet tartunnan uuteen koronavirukseen läheisemmin liittyvästä viruksesta, mikä herätti toiveita. Jotkut analyytikot varoittavat odottamasta, että remdesiviristä olisi ylivoimaista hyötyä. Ensimmäisten tietojen odotetaan tulevan tutkimuksista, jotka on tehty suhteellisen vaikeaa COVID-19-tautia sairastavilla potilailla. Koska viruslääkkeet tehoavat parhaiten, kun potilaat ovat terveempiä, tulokset saattavat osoittaa rajallista tehoa, sanoi Evan Seigerman, Credit Suissen biotekniikka-analyytikko. Vaikka remdesiviiri osoittautuisi tehokkaaksi, huolenaiheena on, kuinka paljon lääkettä olisi saatavilla. Gilead sanoi viime viikonloppuna, että sen nykyinen tarjonta voisi vastata yli 140 000 hoitojaksoa. Tietoja odotetaan myös Regeneronin (REGN.O) ja Sanofin (SASY.PA) Kevzarasta, ehkä kuun loppuun mennessä, sekä Rochen (ROG.S) Actemrasta - kahdesta samankaltaisesta nivelreumalääkkeestä, joita testataan COVID-19-tautia varten. Tutkimuksia tehdään myös hydroksiklorokiinille, vuosikymmeniä vanhalle malarialääkkeelle, jota lääkärit ovat käyttäneet COVID-19-taudin hoitoon, vaikka sen tehokkuudesta on kiistelty. "Pelkkä tieto siitä, että jokin toimii, tarkoittaa, että sijoittajat voivat alkaa miettiä tämän toista puolta", sanoi Truist/SunTrust Advisory Servicesin päämarkkinastrategi Keith Lerner sähköpostitse Reutersille lähettämissään kommenteissa, "sekä inhimilliseltä puolelta että taloudellisesta ja markkinoiden näkökulmasta."" Väite: Sijoittajat odottavat tietoja koronaviruslääkkeistä markkinarallin rakentuessa.</w:t>
      </w:r>
    </w:p>
    <w:p>
      <w:r>
        <w:rPr>
          <w:b/>
        </w:rPr>
        <w:t xml:space="preserve">Tulos</w:t>
      </w:r>
    </w:p>
    <w:p>
      <w:r>
        <w:t xml:space="preserve">Kliiniset tiedot uuden koronaviruksen mahdollisista hoidoista voivat auttaa ylläpitämään markkinoiden nousua, joka on nostanut osakkeita viime kuun romahduksen jälkeen, kun sijoittajat odottavat merkkejä siitä, että viranomaiset voivat ehkä pystyä vakauttamaan pandemian.</w:t>
      </w:r>
    </w:p>
    <w:p>
      <w:r>
        <w:rPr>
          <w:b/>
        </w:rPr>
        <w:t xml:space="preserve">Esimerkki 2.1867</w:t>
      </w:r>
    </w:p>
    <w:p>
      <w:r>
        <w:t xml:space="preserve">Kohta: Viranomaiset ovat kehottaneet eteläkorealaisia pysymään kotona ja pitämään sosiaalista etäisyyttä, koska tuontitapauksia ja uusia tautipesäkkeitä on edelleen ilmaantunut pienten ryppäiden ympärillä, kun taas uusien tartuntojen kokonaismäärä on laskenut. Sunnuntaina tulivat voimaan uskonnollisten, urheilu- ja viihdetapahtumien kaltaisia korkean riskin tapahtumia koskevat rajoitukset, joiden mukaan tilojen on varmistettava, että osallistujien välillä on tilaa, ja paikallishallinnot voivat tehdä tarkastuksia paikan päällä ja antaa sakkoja. "Taistelumme virusta vastaan on kolmijalkainen kilpailu", presidentti Moon Jae-in sanoi sunnuntaina viitaten siihen, että yhteisön on työskenneltävä yhdessä hallituksen kanssa. "Ei ole väliä, vaikka et olisi sairas ja voisit hyvin yksin."  Useimmat kirkot ovat viime viikkoina siirtyneet verkkopalveluihin, mutta paikalliset tiedotusvälineet kertoivat, että useat kirkot jatkoivat sunnuntaina fyysisiä kokoontumisia, mikä johti yhteenottoihin poliisin kanssa ja asukkaiden protesteihin, joissa vaadittiin kirkkojen hajottamista. Sarang Jeil -kirkossa Soulissa useat osallistujat yrittivät pakottaa ulos kymmenkunta poliisia, kertoi kotimainen uutistoimisto Yonhap. Kirkon oletetun jäsenen YouTubeen lataamalla videolla näkyi nainen makaamassa maassa, kun toisen kuultiin huutavan: "Miksi teette näin?". Onko tämä Pohjois-Korea?"  Yonhap siteerasi kaupungin virkamiestä, jonka mukaan kirkko ei noudattanut sääntöjä eikä varmistanut riittävää tilaa osallistujien kesken. Reuters ei heti tavoittanut poliisia tai Soulin kaupunginhallitusta kommenttia varten, eikä kirkkoon tehtyihin kommenttipyyntöihin vastattu. Toisaalla Yonhapin uutiskuvissa joukko asukkaita järjesti kokoontumisen Soulissa sijaitsevan Yonsei Central Baptist Church -kirkon edessä pitelemällä kylttiä, jossa vaadittiin jumalanpalvelusten keskeyttämistä naapurien turvallisuuden vuoksi. Yli puolet Etelä-Korean tapauksista johtui syrjäisestä kristillisestä kirkosta pahoin kärsineessä Daegun kaupungissa kaakkoisosassa. Tällä viikolla noin 60 protestanttisen kirkon jäsentä Seongnamissa, Soulin eteläpuolella, on myös testattu positiivisesti. Korean tautienvalvonta- ja ehkäisykeskus (KCDC) ilmoitti 98 uutta koronavirustapausta, jolloin koko maan tartuntamääräksi on noussut 8 897. Kuolemantapausten määrä nousi kuudella 110:een. Päivittäinen luku oli 11. päivä peräkkäin, kun maassa on todettu noin 100 uutta tartuntaa, kun taas 29. helmikuuta todettiin 909 tapausta. KCDC uudisti sunnuntaina varovaisuutta ulkomaanmatkustajia kohtaan sen jälkeen, kun hallitus oli tiukentanut rajatarkastuksia ja asettanut kahden viikon pakollisen karanteenin kaikille pitkäaikaisesti Euroopasta saapuville henkilöille paluumuuttajatapausten lisääntymisen vuoksi. KCDC:n mukaan ainakin 15 matkustajaa testattiin lauantaina positiivisesti, kahdeksan heistä Euroopasta ja kolme Yhdysvalloista. Suurin osa heistä oli eteläkorealaisia. "Toteutamme intensiivistä sosiaalista etäännyttämistä seuraavien 15 päivän aikana", KCDC:n apulaisjohtaja Kwon Jun-wook sanoi tiedotustilaisuudessa. "Sen jälkeen avaamme kouluja ja palaamme normaaliin elinkiertoon koronavirusta vastaan käytävän taistelun vuoksi." Väite: Etelä-Korean kirkossakävijät tappelevat poliisin kanssa, kun virus rajoittaa kokoontumisia.</w:t>
      </w:r>
    </w:p>
    <w:p>
      <w:r>
        <w:rPr>
          <w:b/>
        </w:rPr>
        <w:t xml:space="preserve">Tulos</w:t>
      </w:r>
    </w:p>
    <w:p>
      <w:r>
        <w:t xml:space="preserve">Tiedotusvälineiden mukaan eteläkorealaisen kirkon jäsenet ottivat yhteen poliisin kanssa sunnuntaina, kun hallituksen rajoitukset uskonnollisille toimituksille ja muille kokoontumisille koronaviruksen leviämisen vuoksi astuivat voimaan.</w:t>
      </w:r>
    </w:p>
    <w:p>
      <w:r>
        <w:rPr>
          <w:b/>
        </w:rPr>
        <w:t xml:space="preserve">Esimerkki 2.1868</w:t>
      </w:r>
    </w:p>
    <w:p>
      <w:r>
        <w:t xml:space="preserve">Kohta: Molemmat uhrit asuivat Sussexin kreivikunnassa ja heillä oli perussairauksia. Nainen sai influenssa A:n tartunnan, kun taas miehellä oli influenssa B -kanta, terveysviranomaisten mukaan. Joulukuun 28. päivään mennessä Delawaressa on ollut 1 083 laboratoriossa vahvistettua influenssatapausta ja 65 sairaalahoitoa. Todellinen influenssatapausten määrä Delawaressa on suurempi, viranomaiset totesivat. Viime influenssakaudella oli 24 influenssaan liittyvää kuolemantapausta, ja osavaltion terveysviranomaiset vahvistivat 6 387 tapausta. Influenssakausi 2017-18 oli yksi osavaltion historian pahimmista, ja siihen liittyi 35 influenssakuolemaa ja yli 9 000 vahvistettua tapausta. Väite: Delawaren terveysviranomaiset raportoivat kauden 2 ensimmäistä influenssakuolemaa.</w:t>
      </w:r>
    </w:p>
    <w:p>
      <w:r>
        <w:rPr>
          <w:b/>
        </w:rPr>
        <w:t xml:space="preserve">Tulos</w:t>
      </w:r>
    </w:p>
    <w:p>
      <w:r>
        <w:t xml:space="preserve">65-vuotias mies ja 68-vuotias nainen on tunnistettu kahdeksi ensimmäiseksi influenssakuolemantapaukseksi Delawaressa kaudella 2019-2020, kertoivat terveysviranomaiset.</w:t>
      </w:r>
    </w:p>
    <w:p>
      <w:r>
        <w:rPr>
          <w:b/>
        </w:rPr>
        <w:t xml:space="preserve">Esimerkki 2.1869</w:t>
      </w:r>
    </w:p>
    <w:p>
      <w:r>
        <w:t xml:space="preserve">Kohta: Cina sanoo, että lakiesitys on jatkoa edelliselle yleismaailmalliselle terveydenhuoltolakiesitykselle. The Times Argus -lehti kertoo, että lakiehdotus kokoaa yhteen eri sidosryhmät ja pyytää niitä laatimaan toimintasuunnitelman ja rahoitusmekanismin yleistä terveydenhuoltoa varten tammikuuhun 2020 mennessä. Suunnitelma toteutettaisiin vain, jos se ei lisää hallintokustannuksia ja jos se tarjoaa korvauksia perusterveydenhuollon kustannuksista, jotka houkuttelevat riittävän määrän perusterveydenhuollon tarjoajia. ___ Tiedot osoitteesta: The Times Argus, http://www.timesargus.com/ Väite: Vermontin edustajainhuoneen jäsenet esittävät yleisen terveydenhuoltolain.</w:t>
      </w:r>
    </w:p>
    <w:p>
      <w:r>
        <w:rPr>
          <w:b/>
        </w:rPr>
        <w:t xml:space="preserve">Tulos</w:t>
      </w:r>
    </w:p>
    <w:p>
      <w:r>
        <w:t xml:space="preserve">Vermontin edustajainhuoneen 48 jäsentä on esittänyt lakiehdotuksen, joka tasoittaisi tietä julkisesti rahoitetulle terveydenhuollolle kaikille osavaltion asukkaille vuodesta 2023 alkaen.</w:t>
      </w:r>
    </w:p>
    <w:p>
      <w:r>
        <w:rPr>
          <w:b/>
        </w:rPr>
        <w:t xml:space="preserve">Esimerkki 2.1870</w:t>
      </w:r>
    </w:p>
    <w:p>
      <w:r>
        <w:t xml:space="preserve">Kohta: Lounais-Utahin kansanterveysvirasto sanoi tiistain tiedotteessa, että suurin osa tapauksista on esiintynyt asuinalueilla. Tappavalle virukselle altistuneille henkilöille on annettu ennaltaehkäiseviä rokotuksia. Rabies voi levitä ihmisiin tartunnan saaneiden eläinten, kuten lepakoiden, kettujen, supikoirien ja haisunäätien, syljestä. Viranomaisten mukaan suurin osa Lounais-Utahissa esiintyvistä raivotautitapauksista johtuu lepakoista tai lepakoiden puremista eläimistä. Väite: Lounais-Utahissa hälyttävät raivotautia kantavat lepakot.</w:t>
      </w:r>
    </w:p>
    <w:p>
      <w:r>
        <w:rPr>
          <w:b/>
        </w:rPr>
        <w:t xml:space="preserve">Tulos</w:t>
      </w:r>
    </w:p>
    <w:p>
      <w:r>
        <w:t xml:space="preserve">Terveysviranomaiset ovat hälyttäneet saatuaan useita ilmoituksia ihmisistä, jotka ovat olleet vuorovaikutuksessa raivotautia kantavien lepakoiden kanssa Lounais-Utahissa.</w:t>
      </w:r>
    </w:p>
    <w:p>
      <w:r>
        <w:rPr>
          <w:b/>
        </w:rPr>
        <w:t xml:space="preserve">Esimerkki 2.1871</w:t>
      </w:r>
    </w:p>
    <w:p>
      <w:r>
        <w:t xml:space="preserve">Kohta: Stephen Paddockin aivot lähetetään Stanfordin yliopistoon kuukausia kestävään tutkimukseen sen jälkeen, kun ruumiinavauksen yhteydessä tehdyssä silmämääräisessä tarkastuksessa ei havaittu poikkeavuuksia, Las Vegasin viranomaiset kertoivat. Lääkärit suorittavat useita rikosteknisiä analyysejä, mukaan lukien 64-vuotiaan aivokudoksen tutkiminen mahdollisten neurologisten ongelmien löytämiseksi. Aivot saapuvat Kaliforniaan pian, ja Stanfordia on ohjeistettu säästelemään työstä, The New York Times kertoi. Aivoja tutkitaan tarkemmin sen selvittämiseksi, onko Paddock kärsinyt terveysongelmista, kuten aivohalvauksista, verisuonisairauksista, kasvaimista, joistakin epilepsiatyypeistä, multippeliskleroosista, rappeutumissairauksista, fyysisistä traumoista ja infektioista. Tohtori Hannes Vogel, Stanfordin yliopiston lääketieteellisen keskuksen neuropatologian johtaja, ei halunnut keskustella toimenpiteestä Associated Pressin kanssa ja ohjasi kysymykset Las Vegasin sijaintikunnan Clark Countyn viranomaisille. Myös he kieltäytyivät antamasta lisätietoja. Vogel kertoi The Timesille, ettei hän jätä mitään huomaamatta, jotta suuri osa Paddockin terveydentilaa koskevista spekulaatioista saataisiin loppumaan, kun tutkijat kamppailevat ammuskelun motiivin selvittämiseksi. Tutkinta tulee noin kuukausi sen jälkeen, kun Paddock päästi yli tuhat luotia Mandalay Bay -kasinohotellin 32. kerroksen sviitin ikkunoiden läpi alla olevaan väkijoukkoon, joka osallistui ulkona järjestettyyn kantrimusiikkifestivaaliin. Tapettuaan 58 ihmistä ja haavoitettuaan satoja muita Paddock riisti itseltään hengen ampumalla suuhunsa, kertoo poliisi. Ympäri vuorokauden työskentelevät tutkijat ovat edelleen turhautuneita siihen, ettei hänen motiivistaan ole löytynyt johtolankoja. Viranomaiset ovat turvautuneet laittamaan Etelä-Nevadaan mainostauluja, joilla pyydetään vihjeitä, ja nyt on aloitettu intensiivinen aivotutkimus, josta lääketieteen asiantuntijat sanovat, että se ei todennäköisesti anna lopullisia vastauksia. Jos sairaus löydetään, asiantuntijoiden mukaan olisi väärää tiedettä päätellä, että se aiheutti verilöylyn tai ehkä jopa vaikutti siihen, vaikka tämä selitys helpottaisi tutkijoiden ja koko maailman mieltä. "Yhteyden ja syy-yhteyden välillä on ero, ja se, että jokin on olemassa, ei tarkoita, että se aiheuttaisi jotakin", sanoi Brian Peterson, National Association of Medical Examiners -järjestön puheenjohtaja ja Wisconsinin Milwaukeen piirikunnan johtava kuolinsyyntutkija. Mikroskooppitutkimus ei ole vakiokäytäntö, mutta sitä käytetään säännöllisesti tarpeen mukaan. Perheet pyytävät joskus tällaista yksityiskohtaista tutkimusta ymmärtääkseen paremmin omia geneettisiä riskejään. Petersonin mukaan se on yleistä myös Paddockin kaltaisissa korkean profiilin tapauksissa, joissa tuloksista riippuu niin paljon, että kaikki rikostekniset vaihtoehdot on käytettävä loppuun. Aivojen raivopiiriä tutkiva neurotieteilijä Douglas Fields sanoi, että hirvittävän väkivaltaisiin tapahtumiin, kuten joukkoampumisiin ja terrorismiin, liittyy harvoin varsinaisia aivojen poikkeavuuksia, mutta ne voivat johtua psykiatrisista ongelmista. Tekijät ovat usein itsetuhoisia psykopaatteja, jotka ovat motivoituneita tekemään kauhistuttavia rikoksia, koska he ovat sisäistäneet eristyneisyytensä ja epäsosiaalisen käyttäytymisensä itselleen eksistentiaalisena uhkana, hän sanoi. "Kun poliisi etsii motiivia, se on tavallaan väärin tällaisissa tapauksissa, koska ne näyttävät olevan raivorikoksia. Raivorikoksilla ei ole motiivia. Se on intohimorikos", Fields sanoi. Yksi tällainen tapaus oli Texasin yliopiston ampuja Charles Whitman, joka ampui kuolettavasti 13 ihmistä vuonna 1966 Austinin kampuksen kellotornista. Whitmanilla todettiin aivoissaan pähkinän kokoinen kasvain, mutta siitä, että se olisi aiheuttanut hänen raivokohtauksensa, kiistellään vielä vuosikymmeniä myöhemmin. Peterson, joka ei ole osallisena Paddockin tapauksessa, sanoi, että alkutarkastus, joka on tavanomainen kaikissa ruumiinavauksissa, käsittää yleensä aivojen paloittelun yhden senttimetrin välein, jotta voidaan etsiä koulutetun silmän tunnistettavissa olevia asioita - infektioita, kasvaimia, symmetriaa, verenvuotoa ja verisuonten poikkeavuuksia. Jatkotutkimuksessa keskityttäisiin mikroskooppisesti kudossoluihin, esimerkiksi käyttämällä värjäyksiä erityyppisten dementioiden ja muiden rappeutumissairauksien, kuten kroonisen traumaattisen enkefalopatian, määrittämiseksi, jota esiintyy toisinaan ihmisillä, jotka ovat kärsineet toistuvista aivovammoista. Petersonin mukaan aivoja tarkasteltaisiin todennäköisesti myös molekyylitasolla DNA:n avulla. Asiantuntijat sanovat, että Paddockin aivotutkimus on tieteellisistä syistä arvokas ponnistus. Tohtori Paul S. Appelbaum, psykiatrian asiantuntija Columbian yliopistosta, sanoi, että se saattaa tuottaa vähintäänkin jotain edes sivuavaa, jota voidaan välittää yleisölle, kuten tietoisuutta psykologisista häiriöistä tai aivosairauksista. "Saammeko koskaan varmuudella tietää, mikä sai hänen aivonsa tekemään niin?" Appelbaum kysyi. "Luultavasti emme neuropatologisen tutkimuksen perusteella, mutta ei ole kohtuutonta kysyä ja katsoa, voisiko se edistää ymmärrystämme siitä, mitä tapahtui." ___ Seuraa Sally Hota osoitteessa https://twitter.com/_sallyho. Väite: Lääkärit valmistautuvat syväsukellukseen Las Vegasin ampujan aivoihin.</w:t>
      </w:r>
    </w:p>
    <w:p>
      <w:r>
        <w:rPr>
          <w:b/>
        </w:rPr>
        <w:t xml:space="preserve">Tulos</w:t>
      </w:r>
    </w:p>
    <w:p>
      <w:r>
        <w:t xml:space="preserve">Tutkijat valmistautuvat tekemään mikroskooppitutkimuksen Las Vegasin ampujan aivoista, mutta mitä tahansa he löytävätkin, jos mitään, se ei todennäköisesti ole se, mikä sai hänet tappamaan 58 ihmistä Yhdysvaltain nykyaikaisen historian pahimmassa joukkoammuskelussa, sanovat asiantuntijat.</w:t>
      </w:r>
    </w:p>
    <w:p>
      <w:r>
        <w:rPr>
          <w:b/>
        </w:rPr>
        <w:t xml:space="preserve">Esimerkki 2.1872</w:t>
      </w:r>
    </w:p>
    <w:p>
      <w:r>
        <w:t xml:space="preserve">Kohta: Toukokuun 20.-22. päivän istuntoa säätelevät poikkeukselliset turvatoimet esiteltiin keskiviikkona demokraattisen edustajainhuoneen puhemiehen Michael Madiganin kirjeessä edustajainhuoneen vähemmistöjohtajalle. Lainsäätäjien on sitouduttava noudattamaan Illinoisin kansanterveysministeriön ohjeita erittäin tarttuvan ja mahdollisesti tappavan koronaviruksen leviämisen estämiseksi. Niihin kuuluu kaikkien lainsäätäjien testaus COVID-19:n varalta ennen istuntoa. Perinteistä Capitolin ympäristöä välttäen edustajainhuone kutsutaan koolle kuuden korttelin päässä Springfieldin keskustassa sijaitsevaan Bank of Springfield Centeriin, jotta voidaan hyödyntää tilavaa kokouskeskuksen lattiaa sosiaalisen etäisyyden ottamiseksi. Senaatti, jonka jäsenmäärä on puolet edustajainhuoneen 118 paikasta, kokoontuu tavallisessa istuntosalissaan, senaatin puhemies Don Harmon sanoi lausunnossaan. Oak Parkin demokraatti kehotti senaattoreita palaamaan toimintaan "kahden puolueen saavutusten yhteistyöhengessä", jota he ovat osoittaneet aiemminkin. "Tämä maailmanlaajuinen pandemia on tuhonnut osavaltiomme ja paikallistaloutemme poliittisesta suuntautumisesta riippumatta", Harmon sanoi. "Kaukana sijaitsevista olohuoneista, keittiönpöydistä ja kotitoimistoista senaattorit ovat työskennelleet yhdessä - samalla kun he ovat olleet erillään - selvittääkseen, mitä voimme ja mitä meidän on tehtävä nyt." Lainsäätäjät, jotka kuvernööri J.B. Pritzker on julistanut välttämättömiksi työntekijöiksi, joihin ei sovelleta hänen seitsemän viikkoa vanhaa kotiintulomääräystään, jonka on määrä päättyä 30. toukokuuta, ovat kuitenkin olleet poissa Statehouse-rakennuksesta maaliskuun alusta lähtien estääkseen sairauden leviämisen. Kyseinen ajanjakso on Illinoisin yleiskokouksen kevätistuntokalenterin sydän, joka päättyy toukokuun 31. päivään ja tyypillisesti 1. heinäkuuta alkavan verovuoden talousarvioon. Pritzker vetosi lainsäätäjiin, jotta he auttaisivat niitä, jotka jäivät pois liittovaltion alkuperäisistä avustussopimuksista. "Monet ihmiset ovat jääneet huomaamatta", Pritzker sanoi päivittäisessä COVID-19-tiedotustilaisuudessaan Chicagossa. Apu ei tule osavaltion kassasta. Pandemian vuoksi menetetyt verotulot ovat avanneet 7 miljardin dollarin vajeen nykyiseen ja ensi vuoden talousarvioon. Illinois on riippuvainen liittovaltion hallituksesta, Pritzker sanoi. "Meidän on luotettava liittovaltion hallitukseen ja sen kaikille osavaltioille antamaan tukeen, jotta voimme tarjota ihmisten tarvitsemia palveluita tai maksaa lastemme tarvitseman koulutuksen ja jotta voimme tukea yrityksiämme ja perheitämme", Pritzker sanoi. Madiganin kirjeessä edustajainhuoneen GOP-johtajalle Jim Durkinille Western Springsistä sanottiin, että kaikkien osavaltion edustajien on sitouduttava noudattamaan kansanterveydellisiä ohjeita turvallisesta kokoontumisesta. Ennen matkaa suoritettavan testauksen lisäksi niihin sisältyy suostumus käydä läpi ruumiinlämpötarkastus, kun he astuvat rakennukseen istuntoja varten, käyttää annettuja kasvosuojuksia aina, kun he tapaavat henkilökunnan jäseniä tai kollegoita, välttää ulkopuolisia kokouksia tai sosiaalisia tapaamisia ja käydä toisessa testissä kotiin palattuaan. Tämä ei ole ensimmäinen kerta, kun lainsäätäjät kokoontuvat nykyisen Statehouse-rakennuksen ulkopuolella, jossa ensimmäinen istunto pidettiin vuonna 1877. Lähihistoriassa lainsäätäjän istuntosaleja remontoitiin, kun silloinen hallituksen puheenjohtaja George Ryan kutsui kesällä 2000 koolle ylimääräisen istunnon poistamaan tilapäisesti bensiinin myyntiveron hintapiikin aikana. Istunnot pidettiin Capitolin naapurissa sijaitsevan Howlett Buildingin auditoriossa. ___ Katso lisää AP:n koronavirusreportaaseja osoitteissa https://apnews.com/VirusOutbreak ja https://apnews.com/UnderstandingtheOutbreak ___ Seuraa poliittista toimittajaa John O'Connoria osoitteessa https://twitter.com/apoconnor Väite: Turvallisuustoimenpiteet ohjaavat lainsäätäjän paluuta pääkaupunkiin.</w:t>
      </w:r>
    </w:p>
    <w:p>
      <w:r>
        <w:rPr>
          <w:b/>
        </w:rPr>
        <w:t xml:space="preserve">Tulos</w:t>
      </w:r>
    </w:p>
    <w:p>
      <w:r>
        <w:t xml:space="preserve">Illinoisin yleiskokous palaa Springfieldiin kolmeksi päiväksi ensi viikolla aloittaakseen kevätistuntokauden työmäärän, jota coronavirus-pandemia viivästytti pitkään.</w:t>
      </w:r>
    </w:p>
    <w:p>
      <w:r>
        <w:rPr>
          <w:b/>
        </w:rPr>
        <w:t xml:space="preserve">Esimerkki 2.1873</w:t>
      </w:r>
    </w:p>
    <w:p>
      <w:r>
        <w:t xml:space="preserve">Kohta: Democratic Reps. James Langevin ja David Cicilline sanoivat, että he kokevat, että heillä on keskeneräisiä asioita Washingtonissa, olipa kyse sitten terveydenhuollon ja reseptilääkkeiden kohtuuhintaisuuden parantamisesta, maan infrastruktuurin jälleenrakentamisesta tai aseväkivallan vähentämisestä. Langevin kohtaa tiistaina republikaanien Salvatore Caiozzon ja Cicilline republikaanien Patrick Donovanin. Warwickista kotoisin oleva Langevin pyrkii kymmenennelle kaudelle edustamaan Rhode Islandin länsiosassa sijaitsevaa 2. kongressipiiriä. "Haluan jatkaa taistelua Rhode Islandin puolesta vahvemman keskiluokan, parempien työpaikkojen ja korkeampien palkkojen, kohtuuhintaisen terveydenhuollon ja laadukkaan koulutuksen puolesta, asioiden, joilla on merkitystä ihmisten elämässä", Langevin sanoi äskettäisessä haastattelussa. Langevin on erityisen ylpeä lakiehdotuksesta, jota hän ajoi ura- ja teknisen koulutuksen vahvistamiseksi, ja hän haluaisi jäädä kongressiin varmistamaan, että se pannaan tehokkaasti täytäntöön. Hän sai tukea myös toimenpiteille, joilla pyritään tukemaan paremmin veteraanien omaishoitajia, suojelemaan vammaisia paremmin heidän matkustaessaan ja varmistamaan, että ilmastonmuutosta käsitellään osana kansallista turvallisuusstrategiaa. Hän on asettanut etusijalle kansallisen ja taloudellisen turvallisuuden suojelemisen kyberuhkia vastaan kongressin kyberturvallisuusryhmän yhteispuheenjohtajana. West Greenwichistä kotoisin oleva eläkkeellä oleva liikemies Caiozzo pyrki edustajapaikkaan vuonna 2016 itsenäisenä ehdokkaana ja jäi viimeiseksi. Caiozzo sanoo, että Rhode Island "ansaitsee parempaa" ja että hän haluaa mennä Washingtoniin auttamaan sen asukkaita, erityisesti veteraaneja, vanhuksia ja vammaisia. Hän on kertonut äänestäjille, ettei ole vasemmistolainen eikä oikeistolainen, että hän on maltillinen ja että hän voisi ratkaista ongelmia Washingtonissa. "Haluan olla Rhode Islandin ääni Washingtonissa", Caiozzo sanoi keskiviikkona. Caiozzo haluaa tukea osavaltion kalastus- ja maatalousteollisuutta, vähentää liittovaltion puuttumista osavaltion koulutuspolitiikkaan ja uudistaa sosiaaliturvaa, jotta se olisi täysin rahastoitu. Langevin on liittovaltion tietojen mukaan kerännyt miljoona dollaria ja käyttänyt lähes 700 000 dollaria. Caiozzo on kerännyt 5 000 dollaria. Hän uskoo, että republikaanien lahjoittajat keskittyvät enemmän Rhode Islandin kuvernöörikisaan. Providencessa asuva Cicilline pyrkii viidennelle kaudelleen kongressiin edustamaan osavaltion itäisintä osaa kattavaa 1. kongressipiiriä. Hän kohtaa Newportissa asuvan Donovanin, joka on neljän aikuisen lapsen koti-isä. Cicilline on noussut demokraattisen puolueen keskuudessa. Hän aikoo pyrkiä demokraattien apulaisjohtajaksi, jos hänet valitaan uudelleen ja hänen puolueensa saa edustajainhuoneen takaisin. Hän kritisoi presidenttiä avoimesti muun muassa maahanmuutosta ja Venäjästä. Cicilline sanoi, että demokraattien ensisijaisena tavoitteena on puuttua terveydenhuollon ja erityisesti reseptilääkkeiden kustannusten nousuun, investoida infrastruktuuriin ja uudistaa rahankäyttöä vaaleissa. Hän pyrkii myös tekemään yliopistosta kohtuuhintaisen. "Olen pystynyt tuottamaan Rhode Islandille todellisia tuloksia, ja haluaisin mielelläni tehdä sitä vielä kaksi vuotta", hän sanoi. "Haluan varmistaa, että Rhode Islandin ääni kuuluu Washingtonissa, ja jatkaa asioiden hoitamista äänestäjieni hyväksi." Cicilline on jo vuosia työstänyt valmistajien auttamista koskevaa ehdotusta, joka allekirjoitettiin tänä vuonna. Se antaa liittovaltion hallitukselle mahdollisuuden nimetä puolustustuotantoalueita kansallisen turvallisuuden innovaatioiden vahvistamiseksi. Cicilline on ylpeä siitä, että hän pystyi auttamaan nimeämään Bristolissa sijaitsevan postitoimiston Afganistanissa kuolleen armeijan vihreän baretin, kersantti P. Andrew McKennan, mukaan, ja ylpeä siitä, että hän on onnistunut varmistamaan liittovaltion rahoituksen paikallisille ensivastetoimijoille ja muille ryhmille. Donovan on yrittänyt esittää itseään henkilönä, joka ottaisi paremmin huomioon asukkaiden tarpeet. Hän sanoi, että hän asettaisi etusijalle energiakustannusten alentamisen käyttämällä helposti saatavilla olevaa uusiutuvaa energiaa ja auttamalla vaikeuksissa olevia työssäkäyviä ihmisiä. Hän haluaa jatkaa sähkön ostamista Hydro-Quebeciltä. Hän kuvailee itseään "ympäristötasavaltalaiseksi" ja sanoi muuttavansa reseptilääkkeiden hävittämistapaa sekä ympäristön suojelemiseksi että väärinkäytön estämiseksi. Hän sanoo myös pyrkivänsä alentamaan reseptilääkkeiden hintaa. "Sinun pitäisi palvella kongressipiiriäsi ja tehdä hyvää", hän sanoi keskiviikkona. "Tarkoitukseni on olla vahingoittamatta vaalipiiriäni." Cicilline on liittovaltion tietojen mukaan kerännyt noin 1,5 miljoonaa dollaria ja käyttänyt 1,3 miljoonaa dollaria. Donovan sanoi, ettei hän ole tehnyt liittovaltion raporttia, koska hän on kerännyt alle 5 000 dollaria. Väite: Virassa olevat kongressiedustajat kohtaavat vaalipäivänä GOP:n haastajat.</w:t>
      </w:r>
    </w:p>
    <w:p>
      <w:r>
        <w:rPr>
          <w:b/>
        </w:rPr>
        <w:t xml:space="preserve">Tulos</w:t>
      </w:r>
    </w:p>
    <w:p>
      <w:r>
        <w:t xml:space="preserve">Rhode Islandin kaksi edustajaa Yhdysvaltain edustajainhuoneessa sanovat pyytävänsä äänestäjiä toiselle kaudelle, jotta he voivat jatkaa taistelua osavaltion puolesta.</w:t>
      </w:r>
    </w:p>
    <w:p>
      <w:r>
        <w:rPr>
          <w:b/>
        </w:rPr>
        <w:t xml:space="preserve">Esimerkki 2.1874</w:t>
      </w:r>
    </w:p>
    <w:p>
      <w:r>
        <w:t xml:space="preserve">Kohta: Maailman terveysjärjestön (WHO) mukaan rokotuskattavuus on siellä vain noin 31 prosenttia. Koulut on suljettu, ja vain 200 000 asukkaan maassa, joka sijaitsee päiväntasaajan eteläpuolella Havaijin ja Uuden-Seelannin puolivälissä, on aloitettu joukkorokotukset. Hallituksen mukaan 50 068 ihmistä on rokotettu. Terveysministeriön mukaan tuhkarokkotapauksia on raportoitu 3149, joista 213 viimeisten 24 tunnin aikana. Sairaalassa olevista 197 uhrista 20 on vakavasti sairaita lapsia ja kolme raskaana olevia naisia, se lisäsi. Kuolemantapauksia taudinpurkauksessa on nyt 42, joista suurin osa on alle nelivuotiaita lapsia, kertoi hallitus. Naapurimaa Uusi-Seelanti ilmoitti lähettävänsä lisää tarvikkeita ja henkilökuntaa, mukaan lukien hätäapuryhmiä, rokotussairaanhoitajia, tehohoidon asiantuntijoita ja samoankielisiä lääketieteen ammattilaisia. "Samoan terveydenhuoltojärjestelmä on vakavan paineen alla, sillä yhä useammat ihmiset, joista monet ovat hyvin nuoria, tarvitsevat monimutkaista hoitoa tuhkarokkoepidemian vuoksi", sanoi Uuden-Seelannin ulkoministeri Winston Peters. Uusi-Seelanti rahoittaisi myös 100 000 uutta rokotetta tuhkarokkoa ja vihurirokkoa vastaan, Peters lisäsi lausunnossaan. Iso-Britannia ilmoitti, että ryhmä brittiläisiä lääkäreitä ja sairaanhoitajia lähti perjantaina auttamaan Samoaa taudinpurkauksen hillitsemisessä, ja Australia ilmoitti lähettäneensä myös lääkintähenkilökuntaa ja tarvikkeita. Tuhkarokon aiheuttaa erittäin tarttuva virus, joka leviää helposti yskimisen ja aivastelun välityksellä. Myös muut Tyynenmeren alueen valtiot, kuten Tonga ja Fidži, kamppailevat tuhkarokkotapausten lisääntymisen kanssa. Tonga on kertonut, että tautitapaus puhkesi sen jälkeen, kun rugbyjoukkue palasi Uudesta-Seelannista, jossa suurimmassa kaupungissa Aucklandissa on yhä enemmän tapauksia. Tuhkarokkotapaukset lisääntyvät maailmanlaajuisesti, jopa Saksan ja Yhdysvaltojen kaltaisissa rikkaissa maissa, kun vanhemmat välttelevät rokotuksia filosofisista tai uskonnollisista syistä tai lääkäreiden kumoamista peloista, joiden mukaan rokotteet voisivat aiheuttaa autismia. Väite: Samoan tuhkarokko-tapausten määrä nousee 42:een, kun valtiot lähettävät lääkintäryhmiä ja tarvikkeita.</w:t>
      </w:r>
    </w:p>
    <w:p>
      <w:r>
        <w:rPr>
          <w:b/>
        </w:rPr>
        <w:t xml:space="preserve">Tulos</w:t>
      </w:r>
    </w:p>
    <w:p>
      <w:r>
        <w:t xml:space="preserve">Useammat valtiot lensivät perjantaina Samoalle lääkintähenkilökuntaa ja tarvikkeita taistelemaan tuhkarokkotautia vastaan, jonka vuoksi Tyynenmeren saarivaltio joutui julistamaan hätätilan tässä kuussa, kun kuolleiden määrä nousi 42:een, joista suurin osa oli alle neljän vuoden ikäisiä lapsia.</w:t>
      </w:r>
    </w:p>
    <w:p>
      <w:r>
        <w:rPr>
          <w:b/>
        </w:rPr>
        <w:t xml:space="preserve">Esimerkki 2.1875</w:t>
      </w:r>
    </w:p>
    <w:p>
      <w:r>
        <w:t xml:space="preserve">Kohta: Kappale: Hurraa! Toisin kuin WebMD:n tarina, tämä tarina sisältää kustannustiedot. "IBS-hoidon hintaa ei ole määritetty, hän sanoi. Mutta Drugstore.com-sivustolla lueteltu hinta viittaa siihen, ettei se ole halpaa, sillä tutkimuksessa käytetyn annoksen kahden viikon toimitus maksaa 910 dollaria eli noin 21 dollaria pilleri." Ilmoittamalla hinnan ja näyttämällä lukijoille (ja muille toimittajille) hinnan lähteen juttu asettaa antibioottihoidon oikeaan perspektiiviin ja auttaa lukijoita arvioimaan, kuinka kustannustehokasta tämä hoito voi olla. Toisin kuin WebMD:n jutussa, jossa tietojen esittäminen kesti liian kauan, tässä jutussa yritetään kvantifioida hyödyt jo toisessa lauseessa. "Kahdessa laajassa tutkimuksessa 41 prosenttia antibiootti rifaksimiinia saaneista potilaista sanoi oireidensa parantuneen merkittävästi, kun taas väärennettyjä pillereitä saaneista potilaista 32 prosenttia. Heidän helpotuksensa kesti jopa 10 viikkoa."  Jutussa ei mainita muita haittoja kuin antibioottiresistenssi. Sen sijaan jutussa sanotaan, että lääkettä "on käytetty turvallisesti myös muualla yli kahden vuosikymmenen ajan". Lukijoille pitäisi kuitenkin kertoa nimenomaisesti, mitä haittavaikutuksia tutkimuksessa havaittiin. Jutussa käsitellään riittävästi tutkittujen potilaiden määrää, tutkimuksen kestoa ja tutkimuksen päätetapahtumia. Jutussa ei harrasteta sairauden lietsontaa. Siinä sanotaan, että IBS on "huonosti ymmärretty ja kivulias sairaus, joka vaivaa erityisesti nuorempia naisia", ja todetaan, että IBS:ää sairastaa jopa yksi viidestä amerikkalaisesta."  AP selittää, että IBS:n "yleisin muoto on se, että se ei aiheuta ummetusta", mikä on parempi kuin WebMD:n juttu tässäkin asiassa. Ainoat tutkijat, joita jutussa siteerataan, ovat tutkijoita, jotka tekevät lääkeyhtiöiden rahoittamaa tutkimusta IBS-lääkkeistä. Johtava kirjoittaja tunnistetaan näin: "Tohtori Mark Pimentel, Cedars-Sinai Medical Centeristä Los Angelesista", ja vasta paljon myöhemmin sanotaan: "Tutkimukset maksoi Salix, jonka pääkonttori sijaitsee Raleighissa, N.C:ssä. Osa tutkijoista oli Salixin työntekijöitä, ja toiset olivat saaneet konsultointi- ja muita palkkioita yhtiöltä. Cedars-Sinailla on patentti rifaksimiinin käytöstä ärtyvän suolen oireyhtymään." Jutussa olisi pitänyt sanoa selvästi, kuten WebMD:n jutussa, että Pimentel toimii Salixin konsulttina ja istuu sen tieteellisessä neuvoa-antavassa komiteassa. Jutussa siteerataan myös tohtori Jan Tackia "Leuvenin yliopistosta Belgiasta". Siinä ei mainita WebMD:n jutussa mainittua yksityiskohtaa: Tack on toiminut tieteellisenä neuvonantajana yrityksille, jotka arvioivat IBS-hoitoja. Jutun viimeinen neljännes on omistettu Amy McMahonille, "joka sairastui häiriöön noin neljä vuotta sitten". Siinä sanotaan: "Hän kokeili erilaisia hoitoja, muutti ruokavaliotaan ja kävi useilla asiantuntijoilla, ennen kuin Pimentel määräsi antibiootin noin vuotta myöhemmin. "Olo oli huomattavasti parempi" yhden hoidon jälkeen, McMahon sanoi. Tässä on siis lääkeyhtiön rahoittama tutkija, joka tarjoaa menestystarinapotilaan lainausta varten. Tarinassa olisi voitu mainita myös muita potilaita, jotka eivät kokeneet helpotusta tai joita ei ollut lainkaan. Tämä vääristää koko jutun näkökulmaa. Edustavampi kuva olisi voitu antaa sisällyttämällä juttuun yksi niistä potilaista, joiden suuri enemmistö ei saanut antibiootista parannusta. Hieman parempi kuin WebMD:n juttu. Siinä sanotaan: "Se, mistä häiriö johtuu, on ollut mysteeri; herkkyys tietyille elintarvikkeille tai stressi ovat yksi teorioista. Potilaita kehotetaan yleensä muuttamaan ruokavaliotaan, vähentämään stressiä ja ottamaan lääkkeitä tai kuitulisäravinteita oireiden helpottamiseksi." Olemassa olevien lähestymistapojen suhteellisesta tehokkuudesta ei ole määrällistä lausuntoa, mutta ne mainitaan ja on selvää, että oireiden vähentäminen on parasta, mitä voidaan tarjota. Jutussa kerrotaan, että: "Yhdysvalloissa rifaksimiini on hyväksytty matkustajaripuliin ja maksasairauden komplikaatioon. Salix Pharmaceuticals, joka markkinoi rifaksimiinia Xifaxan-nimellä Yhdysvalloissa, pyrkii laajentamaan sen käyttöä IBS:ään. Food and Drug Administrationin päätöstä odotetaan maaliskuussa, sanoi William Forbes, Salixin varatoimitusjohtaja ja kehitysjohtaja."  Yhtiön johtajan ennustukset siitä, milloin FDA voisi toimia, eivät johtaisi hyvään lyöntikeskiarvoon ajan mittaan. Ainakin tässä jutussa siteerattiin oheisen pääkirjoituksen kirjoittajaa, joka totesi, että hänen mielestään hoito oli uutta. Juttu ei perustu uutistiedotteeseen. Väite: Antibiootti helpottaa tutkimusten mukaan tavallista vatsakipua.</w:t>
      </w:r>
    </w:p>
    <w:p>
      <w:r>
        <w:rPr>
          <w:b/>
        </w:rPr>
        <w:t xml:space="preserve">Tulos</w:t>
      </w:r>
    </w:p>
    <w:p>
      <w:r>
        <w:t xml:space="preserve">AP sisällytti kustannustiedot, ja tämä on merkittävä tekijä, jota ei olisi pitänyt jättää huomiotta muissa jutuissa. Samaan aikaan riippumattomien asiantuntijoiden puuttuminen oli puute. Tätä korostaa epäedustava anekdootti potilaan hehkuvasta menestystarinasta, vaikka itse tutkimus osoitti, että valtaosa ihmisistä ei saanut riittävää helpotusta. Ja pelkkä plasebovaikutus oli merkittävä. Koska IBS:n hoito on ollut turhauttava kokemus niin monille, jo muutaman kuukauden kestävä vaatimatonkin oireiden paraneminen voi olla joillekin kannattavaa. Tämä vaikuttaa uudenlaiselta tavalta hoitaa IBS:ää, ja se, että oireet ylipäätään paranivat, on kiinnostavaa, vaikka tutkimuksen kesto olikin lyhyt. Pillerin hinta on 21 dollaria, joten voidaan kuitenkin kysyä, kuinka moni todella hyötyy siitä ja onko hoito kustannustehokas vaihtoehto.</w:t>
      </w:r>
    </w:p>
    <w:p>
      <w:r>
        <w:rPr>
          <w:b/>
        </w:rPr>
        <w:t xml:space="preserve">Esimerkki 2.1876</w:t>
      </w:r>
    </w:p>
    <w:p>
      <w:r>
        <w:t xml:space="preserve">Kohta: Juttu kuvaa tarkasti skannauskustannuksia, joita vakuutus ei useinkaan kata. Jutussa olisi voitu mainita, että kun tähystyksessä todetaan jotain epäilyttävää, tarvitaan säännöllisin väliajoin koepaloja ja/tai seurantatutkimuksia, mikä nostaa kustannuksia. Vakuutus kattaa yleensä nämä lisätutkimukset. Näyttö ei osoita selkeää arviota eloonjäämisestä saatavasta hyödystä, minkä juttu teki selväksi. Jutussa mainitaan, että tietokonetomografia voi johtaa tarpeettomiin haittoihin ja toimenpiteisiin. Jutussa olisi voitu mainita erityisesti säteilyaltistus. Jutussa kuvataan hyvin nykyistä tutkimusta ja sen tuloksiin liittyviä kiistoja. Jutussa ei liioitella keuhkosyövän vakavuutta tai esiintyvyyttä. Jutussa siteerataan useita asiantuntijoita, jotka antavat arvokkaita näkökulmia. Jutussa kuvataan tarkasti, että keuhkosyöpäkuoleman ehkäisemiseksi ei oikeastaan ole muita vaihtoehtoja kuin tupakoinnin lopettaminen. Keuhkojen tietokonetomografiatutkimukset ovat selvästi saatavilla. Keuhkosyövän seulonta ei selvästikään ole uusi ajatus. Koska jutussa siteerataan useita asiantuntijoita, on selvää, että juttu ei perustu lehdistötiedotteeseen ainoana tietolähteenä. Väite: Harmaan sävyjä: Keskustelu keuhkosyövän diagnostiikkatutkimuksista jatkuu.</w:t>
      </w:r>
    </w:p>
    <w:p>
      <w:r>
        <w:rPr>
          <w:b/>
        </w:rPr>
        <w:t xml:space="preserve">Tulos</w:t>
      </w:r>
    </w:p>
    <w:p>
      <w:r>
        <w:t xml:space="preserve">Ajatus keuhkosyövän seulonnasta on varmasti houkutteleva. Keuhkosyöpä on yleinen ja tappava, ja se todetaan usein liian myöhään, jotta hoito olisi tehokasta. Entä jos se voitaisiin löytää varhaisessa vaiheessa? Valitettavasti tietokonetomografiaseulontatutkimusten tulokset eivät ole täysin tukeneet tätä ajatusta, ja tähän mennessä suurin ja perusteellisin tutkimus on vielä vuosien päässä vastausten saamisesta. Tässä jutussa kuvataan erinomaisesti keuhkosyövän seulonnan lupauksia ja ristiriitoja. Siinä esitellään ristiriitaisten tutkimusten tulokset ja selitetään, miksi jotkut asiantuntijat epäröivät soveltaa vuoden 2006 tutkimuksen johtopäätöksiä poliittisiin päätöksiin seulonnan määräämisestä. Jutussa kuvataan tarkasti seulontatutkimusten kustannukset, joita vakuutus ei useinkaan kata. Jutussa olisi voitu mainita, että kun tähystyksessä todetaan jotain epäilyttävää, tarvitaan säännöllisin väliajoin seurantatutkimuksia, mikä nostaa kustannuksia. Vakuutus kattaa yleensä nämä lisätutkimukset. Kaiken kaikkiaan hieno raportti, jossa seurataan osavaltion tuomioistuimen päätöstä.</w:t>
      </w:r>
    </w:p>
    <w:p>
      <w:r>
        <w:rPr>
          <w:b/>
        </w:rPr>
        <w:t xml:space="preserve">Esimerkki 2.1877</w:t>
      </w:r>
    </w:p>
    <w:p>
      <w:r>
        <w:t xml:space="preserve">Kohta: Kansallispuistopalvelu ja Yhdysvaltain kansanterveyslaitos kertoivat San Francisco Chronicle -lehdelle käynnistäneensä tutkimuksen sen jälkeen, kun työntekijät ja kävijät ilmoittivat ongelmista tässä kuussa. Liittovaltion virkamiehet sanoivat, etteivät he ole tunnistaneet tautia tai taudinpurkauksen alkuperää. Puiston virkamiesten mukaan sairastuneet ovat parantumassa tai jo toipuneet. Liittovaltion virkamiehet työskentelivät Yosemiten ravintoloita, välipalamyymälöitä ja hotelleja ylläpitävän Aramarkin kanssa siivotakseen ja desinfioidakseen puiston ruokapalvelutilat, kuten kuuluisan Ahwahnee-hotellin, Yosemiten tiedottaja Scott Gediman sanoi. "Puisto muistuttaa kaikkia työntekijöitä ja vierailijoita pesemään kätensä usein ja jäämään kotiin, jos heillä on ruoansulatuskanavan sairauden oireita", Gediman sanoi lausunnossaan. Aramarkin tiedottajalta ei ole vastattu viestiin, jossa pyydettiin kommenttia. Aramark on saanut lukuisia valituksia vierailijoilta ruoan huonosta laadusta, kuljetuspalveluista ja muista palveluista sen jälkeen, kun se aloitti Yosemiten toimilupien hallinnoinnin neljä vuotta sitten. Ahwahnee-hotelli menetti AAA:n myöntämän arvostetun neljän timantin luokituksen, joka luksushotellilla on ollut vuodesta 1991 lähtien, ja se on nyt luokiteltu kolmen timantin hotelliksi. Ikonisen Half Domen juurella sijaitsevassa hotellissa on vieraillut muun muassa kuningatar Elisabet II ja Yhdysvaltain presidenttejä. Väite: Vatsatautiepidemia Yosemitessa vaatii laajoja puhdistustöitä.</w:t>
      </w:r>
    </w:p>
    <w:p>
      <w:r>
        <w:rPr>
          <w:b/>
        </w:rPr>
        <w:t xml:space="preserve">Tulos</w:t>
      </w:r>
    </w:p>
    <w:p>
      <w:r>
        <w:t xml:space="preserve">Liittovaltion terveysviranomaiset tarkastavat Yosemiten kansallispuiston ruokapalvelualueita sen jälkeen, kun ainakin kymmenkunta ihmistä on sairastunut vatsavaivoihin.</w:t>
      </w:r>
    </w:p>
    <w:p>
      <w:r>
        <w:rPr>
          <w:b/>
        </w:rPr>
        <w:t xml:space="preserve">Esimerkki 2.1878</w:t>
      </w:r>
    </w:p>
    <w:p>
      <w:r>
        <w:t xml:space="preserve">Kohta: Tutkijat sanovat, että Marokosta löydetyt fossiilit viittaavat siihen, että järjestäytyneiden rivien muodostaminen voi olla 480 miljoonaa vuotta vanhaa ja että sillä on voinut olla evoluution kannalta etua. Heidän torstaina Scientific Reports -lehdessä julkaisemassaan tutkimuksessa kuvataan sokeiden trilobiittiryhmiä, joita kutsutaan nimellä Ampyx, jotka ovat kaikki suunnattuina samaan suuntaan ja jotka ilmeisesti pitävät yhteyttä toisiinsa pitkien takaruumiin selkärankojensa avulla. Ranskasta, Sveitsistä ja Marokosta kotoisin olevat tutkijat analysoivat fossiileja ja päättelivät, että pienet trilobiitit, jotka muistuttavat nykyisiä hevosenkengän rapuja, muodostivat luultavasti tarkoituksellisesti jonon, kun ne parveilivat pitkin esihistoriallista merenpohjaa. "Kun otetaan huomioon havaittujen kuvioiden laajuus, tämä johdonmukainen linjakkuus ja suuntautuneisuus eivät todennäköisesti ole seurausta passiivisesta kuljetuksesta tai virtausten aiheuttamasta kerääntymisestä", he sanoivat. Jean Vannier, Ranskan Lyonin yliopiston tutkija, joka oli toinen tutkimuksen kirjoittajista, sanoi, että mahdollisia syitä tähän ryhmäkäyttäytymiseen ovat muun muassa ympäristöstressi tai lisääntyminen. Samankaltaista käyttäytymistä esiintyy myös trilobiittien kuuluneen niveljalkaisten laajennetun perheen nykypäivän jäsenillä, kuten toukilla, muurahaisilla ja hummerilla, jotka ryhmittyvät yhteen suojellakseen itseään tai löytääkseen parittelukumppaneita. "Ryhmissä eläminen ja liikkuminen näyttää olleen nopeasti evolutiivinen etu muinaisten eläinten keskuudessa", Vannier sanoo. Lucy McCobb, Walesin kansallismuseon paleontologi, joka ei ollut mukana tutkimuksessa, sanoi, että vaikka samanlaisia fossiilisten Ampyxien "kongajonoja" on raportoitu aiemminkin, tutkimuksen takana olevat tutkijat olivat rakentaneet "erittäin vahvan perustelun sille, että trilobiitit olivat asettuneet tahallisesti riviin vastauksena johonkin vihjeeseen". "Nämä fossiilit antavat meille ihanan elävän välähdyksen näiden hyvin vanhojen mutta selvästi kehittyneiden olentojen elämästä", hän sanoi. Vannierin mukaan löydökset tukevat ajatusta, että rivien muodostamisen kaltainen kollektiivinen käyttäytyminen syntyi samoihin aikoihin tai pian sen jälkeen, kun eläimet kehittivät kehittyneet hermostot ja aistielimet. Hänen ja muiden tutkijoiden mukaan Kiinasta löydettyjen 520 miljoonaa vuotta vanhojen katkaravun kaltaisten olentojen fossiilien uudelleen tutkiminen voi antaa todisteita siitä, että tällainen käyttäytyminen alkoi vielä aikaisemmin. Väite: Jonottaminen ikuisuuteen: Fossiilit osoittavat, että jonottaminen on alkukantainen tarve.</w:t>
      </w:r>
    </w:p>
    <w:p>
      <w:r>
        <w:rPr>
          <w:b/>
        </w:rPr>
        <w:t xml:space="preserve">Tulos</w:t>
      </w:r>
    </w:p>
    <w:p>
      <w:r>
        <w:t xml:space="preserve">Onko koskaan tuntunut siltä, että olet jonottanut ikuisuuden?</w:t>
      </w:r>
    </w:p>
    <w:p>
      <w:r>
        <w:rPr>
          <w:b/>
        </w:rPr>
        <w:t xml:space="preserve">Esimerkki 2.1879</w:t>
      </w:r>
    </w:p>
    <w:p>
      <w:r>
        <w:t xml:space="preserve">Kohta: Jotkut amerikkalaiset ovat niin peloissaan sokerin haitallisista vaikutuksista, että he keksivät terveellisempiä tapoja herkutella juhlapyhien aikana tuottamatta lapsille pettymystä omenoita jakamalla. Sokeripitoiset suklaat ovat edelleen hallitsevassa asemassa Halloween-karkkien jakelussa, ja ne ovat vuotuinen myyntivaltti yrityksille, kuten Hershey Co:lle, yksityisomistuksessa olevalle Marsille ja Nestle SA:lle. Mutta kun yhä useammat kuluttajat vaativat terveellisempiä karkkeja, valmistajat saattavat nähdä niin sanotun "sokerin vastaisen sodan" karkottavan osan niistä 2,1 miljardista dollarista, jotka amerikkalaiset National Retail Federationin mukaan käyttävät tänä vuonna Halloween-karkkeihin. Maailman terveysjärjestö WHO on yhdistänyt sokerin saannin kroonisiin sairauksiin, kuten diabetekseen ja sydänsairauksiin, mutta yhdysvaltalainen sokerialan järjestö Sugar Association kiistää tämän havainnon. Jotkut yritykset, kuten uusi karkkien valmistaja Unreal, yksityisomistuksessa oleva terveystuotteiden valmistaja Xlear Inc ja kosher-ruokien tuottaja Kayco, ovat kehittäneet vähäsokerisia karkkeja epätavallisista sekoituksista, kuten paisutetusta kvinoasta ja kaalista, voittaakseen terveystietoiset, sokeria varovat ostajat. Tiedot saattavat säikäyttää joitakin. Lähes neljäsosa amerikkalaisista sanoo ostavansa terveellisempiä karkkeja, kuten tummaa suklaata tai suklaata, johon on lisätty hedelmiä tai pähkinöitä, Halloweenin kaltaisiin kausitilaisuuksiin kuin viisi vuotta sitten, National Confectioners Associationin (NCA) tiedot osoittavat. Lisäksi joka viides sanoo ostavansa todennäköisemmin suklaata tai makeisia pienemmällä annoskoolla. Makeisten osuus amerikkalaisten 10,8 miljoonan tonnin vuotuisesta sokerinkulutuksesta on noin 13 prosenttia, ja karkkiteollisuuden mukaan amerikkalaiset tietävät, että karkit sisältävät sokeria, ja hillitsevät kulutustaan sen mukaisesti. Silti jotkut ostajat kokeilevat tänä vuonna erilaisia valmisteita. Kevin Schiffman, joka on itseään "terveysfriikki", osti hiljattain Whole Foodsissa käydessään 20 dollarilla purkillisen Unreal-suklaata ja päätti käyttää huomattavasti enemmän rahaa herkkuihin, joita hän aikoo jakaa karkki tai kepponen -vieraille kuin viime vuonna. Herkut, jotka on valmistettu reilun kaupan kaakaosta ja ruokosokerista, paisutetusta kvinoasta sekä väriaineina käytetyistä kaalista, porkkanoista ja punajuurista, sisältävät noin 5 grammaa sokeria annosta kohti, kun taas monet perinteiset suklaapatukat sisältävät yli 20 grammaa. Aiempina vuosina hän kertoi jakaneensa erilaisia suklaita, kuten Reese's- ja Kit Kats -suklaata, ja varoi sitä, että terveysmieliset ihmiset saavat toisinaan karkki tai kepponen -vieraiden huokaukset ja silmien pyörittelyn aikaan jakamalla omenoita tai hammasharjoja. "Siellä ei oikeastaan ollut paljon sellaista, josta olisi voinut valita, ellei jakanut hedelmiä", sanoi 35-vuotias Bostonin alueella asuva mies, joka työskentelee myynnissä WikiFoodsissa, Cambridgen, Massachusettsin osavaltiossa sijaitsevassa elintarvikeyrityksessä. "Emme halua saada kananmunia talon puolesta."  Xlear toivoo voittavansa asiakkaat Sparx-merkkisillä karkkeillaan, joissa käytetään ksylitolia, koivuissa ja maissintähkissä esiintyvää kuitumaista sokeria, jonka se sanoo olevan turvallista diabeetikoille ja kaloripitoisempaa kuin ruokosokeri. Tällä hetkellä niitä myydään vain luontaistuotekaupoissa ja jaetaan hammaslääkäriasemille, jotka jakavat niitä lapsille osana Halloween-karkkien takaisinosto-ohjelmia, mutta yritys suunnittelee laajentavansa toimintaansa, sanoo Xlearin konsultti Shad Slaughter. Kayco on tuonut markkinoille Chocolate Leatherin, joka on pureskeltavampi ja vähäsokerisempi suklaapatukka. "Kun vanhemmat haluavat, että heidän lapsensa syövät vähemmän sokeria, tämä tulee kasvamaan", sanoi Kaycon tuotteen kehittänyt newyorkilainen tutkimus- ja kehitysasiantuntija Glenn Schacher Obaman hallinto on vaatinut elintarvikeyrityksiä ilmoittamaan lisätyn sokerin määrän pakkausmerkinnöissään, mikä on herättänyt jyrkkiä moitteita sokerilobbarien taholta. Toistaiseksi useimmat amerikkalaiset jakavat edelleen lauantaina karkkeja ja sokerilla täytettyjä suklaita karkki- tai keppostelijoille ja käyttävät juhlapäivää tekosyynä herkutteluun. "Voin olla sika neljä kertaa vuodessa", sanoi Tom Cardamone, 46-vuotias Brooklynissa, New Yorkissa asuva mies, joka sanoi, ettei hän yleensä ole karkinsyöjä. "Joka juhlapyhä tiedän, että se on karkkia, ja minulla on riippuvuuteni."   Grafiikka sokerin kysynnästä Halloweenin aikana link.reuters.com/fux85w Väite: Amerikkalaiset etsivät sokerin pelossa terveellisempiä Halloween-herkkuja.</w:t>
      </w:r>
    </w:p>
    <w:p>
      <w:r>
        <w:rPr>
          <w:b/>
        </w:rPr>
        <w:t xml:space="preserve">Tulos</w:t>
      </w:r>
    </w:p>
    <w:p>
      <w:r>
        <w:t xml:space="preserve">Niin sanotulla sokerin vastaisella sodalla on uusi taistelukenttä: Halloween.</w:t>
      </w:r>
    </w:p>
    <w:p>
      <w:r>
        <w:rPr>
          <w:b/>
        </w:rPr>
        <w:t xml:space="preserve">Esimerkki 2.1880</w:t>
      </w:r>
    </w:p>
    <w:p>
      <w:r>
        <w:t xml:space="preserve">Kohta: Tämä on ravitsemustutkijoiden yhteenliittymän neuvo hoitajille sen jälkeen, kun he olivat tehneet kaksivuotisen tutkimuksen siitä, mitä yhdysvaltalaiset syöpäpotilaat syövät ja juovat mieluiten. Cancer Nutrition Consortiumin tiistaina julkaiseman tutkimuksen tavoitteena on parantaa syöpäpotilaiden elämää auttamalla heitä saamaan haluamiaan aterioita samalla kun he torjuvat aggressiivisen hoidon usein aiheuttamaa laihtumista ja väsymystä. Tutkijat tutkivat 1 203 potilasta seitsemässä maailman johtavassa syöpäkeskuksessa, mukaan lukien Dana-Farber ja Mayo Clinic, ja havaitsivat, että 40 prosentille heistä kehittyi herkempi maku sen jälkeen, kun he olivat aloittaneet hoidot, kuten kemoterapian ja sädehoidon. Noin 52 prosenttia tutkituista potilaista sanoi välttävänsä rasvaisia tai paistettuja ruokia, 44 prosenttia sanoi välttävänsä mausteisia ruokia ja lähes kolmannes sanoi välttävänsä happamia ruokia, kuten greippiä. Useimmat potilaat vetosivat suvaitsemattomuuteen, kun taas alle puolet sanoi toimivansa lääkärin neuvojen mukaan. Noin 69 prosenttia potilaista sanoi suosivansa hedelmiä ja vihanneksia, noin 60 prosenttia keittoja ja siipikarjaa, ja yli puolet sanoi pitävänsä pastasta ja kalasta, tutkimuksen mukaan. "Tyypillisesti potilaat juoksivat terveellisempien ruokien perässä. Poikkeuksia kuitenkin oli, ja on tärkeää pitää mielessä, että se ei ole yksi koko sopii kaikille", sanoi Kathy McManus, Dana-Farberin ravitsemusjohtaja. Tutkimuksessa kävi myös ilmi, että useimmat potilaat pysyttelivät poissa oluen, viinin ja limonadin kaltaisista juomista, kun taas he suosivat terveellisempiä vaihtoehtoja, kuten vettä ja hedelmämehua. "Monilla potilaillamme on ongelmia saada riittävästi ravintoa hoidon aikana, ja jotkut heistä ovat epävarmoja siitä, mitä heidän pitäisi syödä", sanoi Terry Langbaum, Sidney Kimmel Comprehensive Cancer Centerin toiminnanjohtaja Johns Hopkinsissa, joka myös osallistui tutkimukseen. "Tässä tutkimuksessa potilaat olivat mukana, ja se todella auttoi meitä ymmärtämään paremmin mieltymyksiä", hän sanoi. Tutkimuksen allekirjoitti Jeremy Jacobs, maailmanlaajuisen elintarvike- ja ravintola-alan palveluntarjoajan Delaware North Companiesin puheenjohtaja ja toimitusjohtaja, ja sen toteutti markkinointiyritys WHP Research. Tutkimus suosittelee hoitohenkilökuntaa kehittämään reseptejä, valmisruokia ja ruokalistoja, jotka on räätälöity syöpäpotilaiden mieltymysten mukaan, mutta sen tarkoituksena ei ole edistää Delaware Northin liiketoimintaa, WHP:n johtaja Wendy Price sanoi. Cancer Nutrition Consortium sanoi, että se on käynnistämässä verkkosivustoa, joka sisältää kokkien suunnittelemia reseptejä, jotka on räätälöity tutkimuksen tulosten perusteella. Pohjimmiltaan sairaaloiden keittiöille, jotka kokoavat ruokalistojaan onkologisella osastolla: "Rajoittakaa rasvaisten ja paistettujen ruokien tarjontaa, koska noin puolet potilaista välttää tällaisia ruokia", todetaan tutkimuksessa. Väite: Parsakaali ei hampurilaisia: Syöpäpotilaat suosivat terveellisempää ruokaa.</w:t>
      </w:r>
    </w:p>
    <w:p>
      <w:r>
        <w:rPr>
          <w:b/>
        </w:rPr>
        <w:t xml:space="preserve">Tulos</w:t>
      </w:r>
    </w:p>
    <w:p>
      <w:r>
        <w:t xml:space="preserve">Älkää antako olutta, hampurilaisia ja ranskalaisia perunoita. Tuokaa vesi, maatilan tuoreet tuotteet, kana, pasta ja runsaat keitot.</w:t>
      </w:r>
    </w:p>
    <w:p>
      <w:r>
        <w:rPr>
          <w:b/>
        </w:rPr>
        <w:t xml:space="preserve">Esimerkki 2.1881</w:t>
      </w:r>
    </w:p>
    <w:p>
      <w:r>
        <w:t xml:space="preserve">Kohta: "Vaikka näissä tutkimuksissa tarkasteltiin eturauhassyövän kuolleisuutta ja hoitotuloksia, rahalliset kustannukset ovat tärkeä osa laajempaa keskustelua seulonnan arvosta. Väestön laajuisiin seulontoihin liittyy merkittäviä taloudellisia kustannuksia, samoin kuin seurantadiagnostiikkaan ja -hoitoihin, joista näiden tutkimusten mukaan on vain vähän hyötyä. Toimittajan olisi pitänyt viitata ainakin lyhyesti seulontojen ja hoitojen kustannuksiin. Tässä on kyse kahdesta tutkimuksesta, joilla kummallakin on omat menetelmät, tulokset ja rajoitukset. Olosuhteisiin nähden uutisraportti kuvaa tuloksia asianmukaisesti, mutta käyttää laajaa sivellintä. Raportissa todetaan, että yhdysvaltalaisessa tutkimuksessa ei havaittu seulotun väestön kuolemanriskin vähenemistä, kun taas eurooppalaisessa tutkimuksessa havaittiin 20 prosentin vähennys kuolemanriskissä - mutta siinä todettiin myös huomattavaa ylihoitoa. Toimittaja saa pisteitä siitä, että hän käytti aina arvokasta "hoidon edellyttämää määrää" kuvaamaan eurooppalaisia tuloksia: Yhden eturauhassyöpäkuoleman estämiseksi olisi hoidettava 48 uutta miestä. Jutussa keskitytään osittain ylidiagnosoinnin ja ylihoidon aiheuttamiin haittoihin. Juttu perustuu kahden korkealaatuisen kliinisen tutkimuksen tuloksiin, ja siinä kuvataan menetelmiä riittävästi. Jutussa kerrotaan erinomaisesti varoitukset jo hyvin varhaisessa vaiheessa: tulokset eivät lopeta kiistaa eturauhassyövän seulonnan arvosta, ja tutkimukset jatkuvat, ja ne voivat antaa tulevaisuudessa selkeämpiä vastauksia. Toimittaja saa lisäpisteitä myös siitä, että hän mainitsee, että nämä kaksi tutkimusta eivät ole suoraan vertailukelpoisia. Raportissa ei millään tavoin liioitella eturauhassyövän tai sen hoitojen vaikutuksia. Toimittaja ottaa mukaan kommentteja näiden kahden tutkimuksen johtavilta kirjoittajilta, New England Journal of Medicine -lehdessä julkaistun asiaan liittyvän pääkirjoituksen kirjoittajalta ja American Cancer Society -järjestöä edustavalta lääkäriltä. Jutussa kerrotaan riittävästi, että seulontamahdollisuuksiin kuuluvat PSA-verikoe ja digitaalinen peräsuolen tutkimus. Jutussa viitataan myös hoitovaihtoehtoihin syövän toteamisen jälkeen ja todetaan, että "parhaasta hoitomuodosta ei ole päästy yksimielisyyteen" - odottelusta, leikkauksesta, hormonihoidosta tai sädehoidosta. PSA-testin laajaan käyttöön viitataan tarinassa. Seulontatekniikoiden uutuudesta tai tutkimuksen tuloksista ei esitetä mitään väitteitä. Juttu ei näytä perustuvan suoraan NIH:n, Washingtonin yliopiston lääketieteellisen tiedekunnan tai muiden tuloksia julkistavien tahojen lehdistötiedotteisiin."" Väite: Tutkimukset eivät lopeta eturauhassyöpätestien kiistaa</w:t>
      </w:r>
    </w:p>
    <w:p>
      <w:r>
        <w:rPr>
          <w:b/>
        </w:rPr>
        <w:t xml:space="preserve">Tulos</w:t>
      </w:r>
    </w:p>
    <w:p>
      <w:r>
        <w:t xml:space="preserve">Tämä on vaikea tehtävä terveystoimittajalle: Raportoida yhdessä uutisessa tulokset kahdesta suuresta ja tärkeästä eturauhassyövän seulontatutkimuksesta, joita on tarkasteltava yhdessä, mutta joita ei kuitenkaan monista syistä pitäisi vertailla keskenään. Kun tähän lisätään vielä se, että kyseessä ovat meneillään olevien tutkimusten välitulokset aiheesta, joka on luonnostaan kiistanalainen, toimittajan on täytettävä korkea rima. Tämä AP:n juttu onnistuu siinä. Sen suurin vahvuus on se, että siinä todetaan hyvin varhaisessa vaiheessa, että tutkimukset eivät ratkaise seulonnan arvoa koskevia kysymyksiä, että tutkimus jatkuu ja että miesten pitäisi edelleen keskustella lääkärinsä kanssa siitä, sopiiko seulonta heille. Se luo riittävän kontekstin käyttämällä erilaisia lähteitä ja sisällyttämällä tietoa aiemmista tuloksista. Kuten arvosanat osoittavat, raportti olisi voinut olla vahvempi:  antamalla yksityiskohtaisempia tietoja itse tuloksista. Kyse on monimutkaisista tutkimuksista, joiden tulokset ovat monimutkaisia. Ihanteellisessa maailmassa tähän kertomukseen liitettäisiin graafinen esitys, jossa esitettäisiin olennaiset tiedot kustakin tutkimuksesta. Tämä auttaisi lukijoita ymmärtämään keskeiset yhtäläisyydet ja erot tehokkaammin - ja onnistuneemmin - kuin useampi sentti tekstiä. Kustannuksia koskevien tietojen sisällyttäminen. Terveydenhuoltouudistuksen ollessa käynnissä monet tahot tarkastelevat eri toimenpiteiden kustannuksia, hyötyjä ja riskejä. Vaikka jutussa ei olisikaan kyse nimenomaisesti taloudellisista kustannuksista, toimittajien olisi pidettävä tämä mielessä. Toimittajat voivat tarjota todellista julkista palvelua auttamalla lukijoita ymmärtämään, että mikään hoito ei ole ilmaista ja että kustannukset ovat välttämätön tekijä kansanterveyspoliittisissa päätöksissä. Ilmoitusvelvollisuus:  Tohtori Michael Barrya siteerataan jutussa. Hän on tämän hankkeen sponsoroiman Foundation for Informed Medical Decision Making -järjestön lääketieteellinen toimittaja. Tohtori Barry ei ollut millään tavoin mukana tässä katsauksessa.</w:t>
      </w:r>
    </w:p>
    <w:p>
      <w:r>
        <w:rPr>
          <w:b/>
        </w:rPr>
        <w:t xml:space="preserve">Esimerkki 2.1882</w:t>
      </w:r>
    </w:p>
    <w:p>
      <w:r>
        <w:t xml:space="preserve">Kohta: Mustavalkoisena kuvattu irvistelevä nuori nainen on käpertynyt sikiöasentoon, ja hänen takapuolensa on tahriintunut karmiininpunaisiin roiskeisiin. Tässä hän on taas, nojaamassa veriseen seinään, hänen vatsansa on pelkkä suuri soikea reikä. Hiilikynällä kirjoitettu omakuva - lähikuva surun puristamista kasvoista. Taiteilijan mielessä keskenmeno näyttää tältä. Vaikka MacLuren tarina näyttääkin päättyvän onnellisesti - hän ja hänen miehensä odottavat ensimmäistä lastaan tänä kesänä - lukion kuvataideopettaja toivoo, että hänen provokatiiviset teoksensa auttavat poistamaan raskaudenkeskeytyksen pysyvän leiman. "Se on minun tapani huutaa tyhjyyteen", hän sanoo. American Society for Reproductive Medicine -järjestön mukaan jopa joka neljäs raskaus päättyy ennenaikaisesti keskenmenoon. Koska keskenmenot ovat niin yleisiä, naiset vaativat yhä useammin, että yhteiskunta lakkaa pitämästä niitä tabuina. Heidän joukossaan on taitoluistelija Nancy Kerrigan, joka paljasti viime vuonna Tanssii tähtien kanssa -ohjelman jaksossa, että hänellä oli kuusi keskenmenoa kahdeksan vuoden aikana. Hän on nykyään kolmen lapsen äiti ja kertoi ABC:n Good Morning America -ohjelmassa, että menetykset olivat rankkoja hänen avioliitolleen. "Emme puhu siitä niin sujuvasti kuin pitäisi", sanoo tohtori Jessica Zucker, Los Angelesin psykologi ja kahden lapsen äiti, joka menetti lapsen ja käynnisti sosiaalisessa mediassa kampanjan - #IHadAMiscarriage - saadakseen ihmiset puhumaan avoimesti. "Valitettavat seuraukset ovat, että suurin osa naisista raportoi häpeästä, itsesyytöksistä ja syyllisyydestä", hän sanoo. "Menetys on musertava, mutta naiset, jotka elävät näitä menetyksiä, ovat vahvoja. Se, mitä heillä on jaettavana, on syvästi tärkeää." MacLure, 30, jolla on ollut kaksi keskenmenoa, sanoo, että muiden naisten tarinat voivat saada hänet tuntemaan itsensä huijariksi. Hänen surunsa ja tuskansa - sekä fyysinen että psyykkinen - ovat kuitenkin yhtä todellisia. Se näkyy hänen taiteessaan, joka on rehellistä ja särmikästä - joidenkin mielestä jopa raa'asti. "Yhtenä hetkenä olet riemuissasi. Ja sitten se on vain ohi", sanoo MacLure, joka varttui North Providencessa, Rhode Islandissa, ja muutti Massachusettsin Milfordiin suoritettuaan kuvitusalan tutkinnon Rhode Island School of Designissa. "Se on hyvin epätodellista. Olet henkisesti eri tilassa ja alat miettiä tulevaisuutta. Ja sitten yhtäkkiä et olekaan." MacLure, joka opettaa Blackstone Valley Technical Regional Vocational High Schoolissa Uptonissa Massachusettsissa, etsi lohtua maaleistaan ja siveltimistään. Hän aloitti hieman tyrmäävästi maalaamalla sairaita munasarjoja ja kohtuja - katarttinen pakopaikka, kun hän taisteli epäonnistumisen tunteita ja pelkoja vastaan siitä, ettei hänestä ehkä koskaan tulisi äitiä. Sittemmin hän on tehnyt sarjan maalauksia kirkkaille lasisille ruokalautasille - hauraille kodin esineille, jotka tuntuivat täydelliseltä välineeltä äidin ahdistuksen kuvaamiseen. MacLuren omituisempia töitä on esitelty jurytetyissä näyttelyissä, ja osa niistä on saanut kriitikoiden suosiota. Nämä maalaukset eivät ole. Galleriat eivät tiedä, mitä tekisivät kuvan kanssa, jossa hänen miehensä pitelee häntä sylissään veren virratessa heidän allaan, tai lautasen kanssa, joka kuvaa häntä alasti sikiöasentoon käpertyneenä ja kirkkaanpunainen tahra vatsassaan. "He eivät halua aiheuttaa yleisölle epämukavuutta", hän sanoo. "Ihmiset haluavat nähdä kukkia, purjeveneitä, maisemia ja kauniita asioita. Minä haluan saada ihmiset tuntemaan olonsa epämukavaksi." Siitä huolimatta MacLure on saamassa kannattajia. Naiset, joita hän ei ole koskaan tavannut ja jotka ovat kokeneet keskenmenon tuskan, ovat ottaneet häneen yhteyttä, kirjoittaneet kommentteja ja kertoneet omia tarinoitaan menetyksestä ja parantumisesta. Heidän joukossaan on myös Lauren Lowen, joka on kuvittajakollega ja sai keskenmenon. MacLuren tavoin hänkin odottaa esikoistaan tänä kesänä. "Näin hänen taiteensa vilahtavan feedissäni, ja pidin sitä runollisena ja kauniina", kertoo Lowen Nashvillestä, Tennesseestä. "Hänen työnsä todella kosketti minua. Keskenmeno on ainutlaatuinen sydänsurun muoto." Myös miehet ovat etsineet MacLurea. Cambridgen yrittäjä Chris Tolles otti yhteyttä sen jälkeen, kun hänen vaimonsa sai kahdesti keskenmenon. Pariskunnalla on nyt 2-vuotias tytär, mutta Tolles tuntee yhä "syvää yhteyttä" hänen taiteeseensa. "Kärsimys on todellinen asia, ja se on parasta jakaa", hän sanoo. "Ihmiset puhuvat keskenmenosta ikään kuin vauva vain katoaisi, mutta todellisuus voi olla todella verinen ja kamala. Hänen töissään on tämä asenne: 'Tässä on todellista elämää - ota tai jätä'." Ainoa lapsi MacLurelle nopeasti lähestyvä äitiys on katkeransuloista. Kuusi vuotta sitten hän menetti oman äitinsä. "Olen niin kiitollinen siitä, että saan olla äiti - voin välittää eteenpäin kaikkia niitä myönteisiä asioita, joita äitini opetti minulle, ja opettaa sitä voimaa ja kestävyyttä, jota olen oppinut matkan varrella", hän sanoo. "Olen myös innoissani siitä, että saan tutustua tähän aivan uuteen ihmiseen." ___ Seuraa Bill Kolea Twitterissä osoitteessa https://twitter.com/billkole . Hänen työnsä löytyvät täältä . Väite: "Huutaa tyhjyyteen": Keskenmenot värittävät tulevan äidin taidetta.</w:t>
      </w:r>
    </w:p>
    <w:p>
      <w:r>
        <w:rPr>
          <w:b/>
        </w:rPr>
        <w:t xml:space="preserve">Tulos</w:t>
      </w:r>
    </w:p>
    <w:p>
      <w:r>
        <w:t xml:space="preserve">Taiteilija Ashley MacLuren maailma on täynnä keijuja, nuoria tyttöjä, jotka ratsastavat jättimäisillä koiperhosilla - ja ahdistuneita, vuotavia naisia.</w:t>
      </w:r>
    </w:p>
    <w:p>
      <w:r>
        <w:rPr>
          <w:b/>
        </w:rPr>
        <w:t xml:space="preserve">Esimerkki 2.1883</w:t>
      </w:r>
    </w:p>
    <w:p>
      <w:r>
        <w:t xml:space="preserve">Kohta: Jutussa tehdään selväksi, että "suuri tuntematon asia" on edelleen hinta ja se, "kuinka paljon ihmiset ovat valmiita käyttämään rahaa lyhentääkseen flunssan kestoa noin päivällä". Jutussa kerrotaan, että Genentech, lääkkeen valmistaja, sanoi, että on liian aikaista kommentoida lääkkeen Yhdysvaltain hintaa. Jutussa todetaan myös, että Japanissa, jossa lääke keksittiin, sitä "myydään noin 43,50 dollarin hintaan". Jutussa käytetään termejä "hieman yli vuorokauden", "lähes vuorokauden" ja "huomattavasti" kuvaamaan lääkkeen vaikutusta flunssaoireiden, kuumeen sekä yskän ja aivastelun vähenemiseen. Siinä ei selitetä, kuten tiedotteessa, että: "Baloksaviirimarboksiilin ja [Tamiflun] välillä havaittiin samankaltaisia tehotuloksia oireiden keston ja kuumeen alenemisen suhteen." Toisin sanoen, oireiden osalta molemmat lääkkeet olivat samanlaisia. Uutistiedotteen mukaan eroa havaittiin siinä, kuinka kauan virus poistui elimistöstä (oletettavasti yskimisen ja aivastelun kautta): Baloksaviirimarboksiililla 24 tuntia ja Tamiflulla 72 tuntia. Tiedotteessa todetaan myös, että myös nenässä ja kurkussa olevan viruksen määrässä oli eroja, mutta siinä ei anneta tarkkoja lukuja. Ei tiedetä, johtaako tämä hyöty siihen, että tartunta tarttuu vähemmän, ja tämä olisi pitänyt tehdä selväksi jutussa. Genentechin lehdistötiedotteessa FDA:n päätöksestä myöntää prioriteettikatselmus kuvataan baloksaviirimarboksiilin yleisimmät haittavaikutukset: ripuli, keuhkoputkentulehdus, pahoinvointi ja poskiontelotulehdus. Tiedotteessa todetaan myös, että baloksaviirimarboksiilia saaneilla potilailla havaittujen haittavaikutusten kokonaisesiintyvyys oli pienempi kuin sekä lumelääkeryhmässä että Tamiflu-hoitoa saaneessa ryhmässä. STAT Newsin jutussa ei mainita mahdollisia haittoja. Nämä todisteet ovat peräisin satunnaistetusta vaiheen III Capstone-1-tutkimuksesta, jota FDA tarkastelee ja johon osallistui 1 436 ihmistä Yhdysvalloissa ja Japanissa. Siihen eivät osallistuneet yli 64-vuotiaat. Uutisessa ei mainita tätä poissulkemista, eikä siinä mainita tutkimuksen keskeistä ongelmaa: Sitä ei ole koskaan julkaistu vertaisarvioidussa lehdessä (sen sijaan tutkimuksen tiivistelmä julkaistiin osana ID Week 2017 -tapahtumaa). Tämä tarkoittaa, että kukaan muu kuin tutkijat eivät ole koskaan nähneet koko data-analyysia. Selitimme, miksi tämä on tärkeää helmikuussa 2018, kun käsittelimme uutisointia lääkkeen hyväksymisestä Japanissa. Influenssakausi 2017-2018 oli pahin Yhdysvalloissa koettu lähes vuosikymmeneen. Influenssa vaikutti koko maahan, ja se aiheutti 172 lapsikuolemaa. Uutisartikkelissa ei käytetty näitä tai muita influenssaan liittyviä tilastoja lisäämään pelkoa influenssasta ja sitä kautta tämän lääkkeen tarpeesta. Artikkelissa on kaksi lähdettä: Mark Eisner, Genentechin immunologian, tartuntatautien ja silmätautien tuotekehityksen varapuheenjohtaja ja Richard Webby, Maailman terveysjärjestön influenssayhteistyökeskuksen johtaja St. Jude Children's Research Hospitalissa Memphisissä. Eisnerin yhteydet Genentechiin, lääkkeen valmistajaan, on merkitty selvästi. Webbylla ei näytä olevan eturistiriitoja. Artikkeli olisi ollut vahvempi, jos siinä olisi ollut mukana kolmas lähde, joka olisi kommentoinut sitä, mitä tiedetään - jos tiedetään mitään - siitä, johtaako oireiden keston lyhentäminen tartuntojen vähenemiseen, mikä vähentää flunssan sairastumista ja kuolemantapauksia. Jutussa kerrotaan, että ainoa muu influenssan hoitoon hyväksytty lääke on Tamiflu, jota ei käytetä laajalti. Kirjoittaja selittää, että molemmat lääkkeet on otettava 48 tunnin kuluessa oireiden alkamisesta ja että baloksaviirimarboksiili on kerta-annos, kun taas Tamiflu on otettava kahdesti päivässä viiden päivän ajan. Jutusta käy ilmi, että FDA:n odotetaan päättävän vuoden loppuun mennessä, hyväksyykö se tämän uuden influenssalääkkeen. Jutussa kerrotaan, että on kulunut yli 20 vuotta siitä, kun uutta flunssalääkeryhmää on kehitetty ja markkinoitu. (Sitä on saatavilla Japanissa.) Jutun katalysaattorina oli Genentechin antama tiedote, jossa kerrottiin FDA:n myöntävän baloksaviirimarboksiilille ensisijaisen tarkastelun, mutta jutussa ei käytetä suoria lainauksia tiedotteesta. Väite: Flunssalääke, jonka on osoitettu lyhentävän oireiden kestoa, voi mullistaa hoidon Yhdysvalloissa.</w:t>
      </w:r>
    </w:p>
    <w:p>
      <w:r>
        <w:rPr>
          <w:b/>
        </w:rPr>
        <w:t xml:space="preserve">Tulos</w:t>
      </w:r>
    </w:p>
    <w:p>
      <w:r>
        <w:t xml:space="preserve">Tämän jutun otsikko on rohkea: "Flunssalääke, jonka osoitetaan lyhentävän oireiden kestoa, voi mullistaa hoidon Yhdysvalloissa." Seuraavat kaksi kappaletta lisäävät jännitystä FDA:n ilmoituksesta, jonka mukaan se on myöntänyt etusijalle uuden kerta-annosflunssalääkkeen, joka on "erilainen kuin mikään muu markkinoilla oleva lääke". Loppuosa artikkelista kertoo yksityiskohdat 5w:n journalistisella tavalla - kuka, mitä, missä, milloin, miksi - jaottelulla. Näin lukijat oppivat perusasiat siitä, mitä Genentech on paljastanut lääkkeestä, baloxavir marboxilista, ja sen vaikutuksesta. Olimme erityisen iloisia nähdessämme keskustelua siitä, kuinka paljon lääke voisi maksaa, jos se hyväksytään. Olisimme halunneet nähdä - ja uskomme, että lukijat olisivat hyötyneet siitä - kriittisemmän katsauksen, jossa olisi selitetty, että Genentechin FDA:lle tarkistettavaksi esittämää tutkimusta ei ole vertaisarvioitu tai julkaistu, mikä tarkoittaa, että kukaan muu kuin lääkkeen valmistaja ei ole nähnyt varsinaista data-analyysia. Mielestämme lukijat eivät myöskään hyödy artikkelista, jossa ei kyseenalaisteta sitä, kuka hyötyy uuden flunssalääkkeen mahdollisesta hyväksymisestä, joka "saattaa mullistaa hoidon" ennen seuraavaa influenssakautta. Miksi? Koska olemme nähneet tämän jännityksen ennenkin. Tamiflusta oltiin innoissaan, kun se esiteltiin ensimmäistä kertaa. Mutta kaikessa kohussa siitä, että Tamiflu pystyy lyhentämään flunssan oireiden kestoa päivällä, katosi yksi tärkeä asia. Kyllä, flunssa tekee sinut onnettomaksi. Todellinen huolenaihe flunssassa on kuitenkin se, että joillakin väestöryhmillä - erityisesti lapsilla, vanhuksilla ja niillä, joiden immuunijärjestelmä on heikentynyt tai joilla on muita terveysongelmia - flunssa voi olla tappava. On kuitenkin vain vähän näyttöä siitä, että Tamiflu ehkäisee influenssaan liittyviä komplikaatioita, sairaalahoitoa tai kuolemaa. Lopuksi, mikä on tärkeää, jutussa ei käsitellä lainkaan sivuvaikutuksia. Jos haluat nähdä tarkemmin, miksi tällä on merkitystä, katso kohta Lääke tappaa flunssan päivässä, uutisotsikot väittävät. Tässä kerrotaan, miksi se on huono asia kansanterveydelle. Kuten Genentech totesi tiedotteessaan, jossa se kertoi FDA:n myöntäneen uudelle lääkkeelleen ensisijaisen arvioinnin, influenssa aiheuttaa vuosittain jopa 650 000 kuolemantapausta maailmanlaajuisesti. Olisi hienoa, jos olisi olemassa lääke, joka vähentäisi flunssakuolemia. Genentech ei ole esittänyt mitään todisteita siitä, että baloksaviirimarboksiili olisi tällainen lääke. Influenssaa tehokkaasti hoitavalla lääkkeellä voidaan tehdä paljon rahaa. Uusi lääke, baloksaviirimarboksiili, ei vähentänyt flunssan oireita paremmin kuin Tamiflu, käy ilmi Genentechin tiedoista, jotka se sisällytti tiedotteeseensa, joka koski FDA:n päätöstä myöntää ensisijainen käsittely. Tamiflun tavoin se on otettava 48 tunnin kuluessa flunssan oireiden alkamisesta. Erona on se, että baloksaviirimarboksiili on kerta-annos, kun taas Tamiflu on otettava kahdesti päivässä viiden päivän ajan. Tiedotteessa viitataan myös ajatukseen, että lääke vähensi ihmisten tartuntakykyä, mutta ei ole näyttöä siitä, että baloksaviirimarboksiilia käyttäneet tartuttaisivat vähemmän ihmisiä kuin lumelääkettä tai Tamifluta saaneet. Lisäksi kaikki tämä jättää huomiotta suuremman kysymyksen: Mitä "tehokas" tarkoittaa influenssan osalta? Pääsetkö takaisin töihin päivää aikaisemmin? Vai estääkö se sinua kuolemasta?</w:t>
      </w:r>
    </w:p>
    <w:p>
      <w:r>
        <w:rPr>
          <w:b/>
        </w:rPr>
        <w:t xml:space="preserve">Esimerkki 2.1884</w:t>
      </w:r>
    </w:p>
    <w:p>
      <w:r>
        <w:t xml:space="preserve">Kohta: Heather Burton kertoi Associated Pressille, että 32-vuotias miesvanki kuoli torstaina ennen puoltapäivää Mississippin osavaltion vankilassa Parchmanissa. Burton sanoi, että vangilla, jonka henkilöllisyyttä hän ei suostunut kertomaan ennen kuin omaisille on ilmoitettu, oli useita puukoniskuja. Sunflowerin piirikunnan seriffi James Haywoodin mukaan muita vankeja loukkaantui. Haywoodin mukaan useiden piirikuntien ja osavaltion virastojen apulaisseriffit vastasivat Parchmanin laajalle ja eristyksissä olevalle vankilalle. Vangit, jotka olivat eri yksikössä kuin se, jossa puukotus tapahtui, sytyttivät selliosastonsa tuleen, seriffi sanoi puhuessaan matkapuhelimitse vankilasta. Haywoodin mukaan tulipalo saatiin sammutettua ja vangit olivat hallinnassa. "Kaikki ovat täällä ylhäällä, ja kaikki on rauhallista ja rauhallista juuri nyt", hän sanoi. Mississippin vankeinhoitolaitoksen tiedottaja Grace Simmons Fisher sanoi myöhemmin, ettei kukaan loukkaantunut vangin sytyttämässä pienessä tulipalossa eikä rakenteellisia vahinkoja syntynyt. Hän sanoi, että vangit evakuoitiin tulipalon sammuttamisen ajaksi ja siirrettiin sitten takaisin sisälle. Aiemmin tällä viikolla vankilat lukittiin koko osavaltiossa sen jälkeen, kun Greenen piirikunnassa sijaitsevassa Etelä-Mississippin vankilassa oli sunnuntaina sattunut "suuri häiriö". Vanki Terrandance Dobbins, 40, sai surmansa ja kaksi muuta loukkaantui. Tiistai-iltana Parchmanin vankilassa 25-vuotias vanki Walter Gates kuoli ja useat muut loukkaantuivat vankien välisessä tappelussa. Tappelu puhkesi yhdessä yksikössä ja levisi muihin yksiköihin ympäri vankilaa, Burton kertoi uutistoimistoille. Burtonin mukaan Gates, joka oli tuomittu murtovarkaudesta vuonna 2015, sai useita puukoniskuja. Sitten yksi vanki kuoli ja kaksi loukkaantui tappelussa varhain torstaina Chickasaw Countyn alueellisessa vankilassa, joka on piirikunnan ylläpitämä laitos, jossa pidetään osavaltion vankeja. "Saimme tilanteen hallintaan kolmessa minuutissa", Chickasaw Countyn seriffi Jim Meyers kertoi Associated Pressille. Meyers tunnisti kuolleen vangin 26-vuotiaaksi Gregory Emaryksi Hernandosta, joka istuu 16 vuoden tuomiota murtovarkaudesta. Toinen vanki oli tehohoidossa leikkauksen jälkeen Tupelon sairaalassa, Meyers sanoi, ja kolmas oli toisessa sairaalassa päähän tulleiden viiltohaavojen vuoksi. Lukitus tarkoittaa, että vangit eivät voi mennä ulos, soittaa puheluja tai vastaanottaa vierailijoita. Viranomaisten mukaan vierailukielto jatkuu ainakin viikonlopun ajan. "Kaikkia käytettävissä olevia resursseja käytetään eri puolilla osavaltiota esiintyvien häiriöiden selvittämiseen", lausunnossa sanottiin. Väkivaltaisuudet tapahtuivat, vaikka Yhdysvaltain piirituomari William Barbour päätti tiistaina, että vaikka olosuhteet ovat aiemmin saattaneet olla huonot East Mississippin vankilassa lähellä Meridiania, ei ole enää todisteita siitä, että yksityisesti johdettu vankila rikkoisi vankien oikeuksia. Vuonna 2013 nostetussa kanteessa väitettiin, että vangeilta evättiin järjestelmällisesti terveyden- ja mielenterveyspalvelut, että he olivat vaarassa joutua vartijoiden ja muiden vankien väkivallan kohteeksi ja että heidät pakotettiin pitkiksi ajoiksi eristyksiin, joissa sellit olivat usein pimeitä ja joissa vangit sytyttivät usein tulipaloja. "Vaikka kantajat ja heidän asiantuntijatodistajansa väittävät, että vankilan ympäristö- ja terveydenhuoltopalvelut voisivat ja niiden pitäisi olla paremmat, nämä väitteet eivät osoita, että olosuhteet, joissa heitä tällä hetkellä pidetään, olisivat julmat ja epätavalliset", Barbour kirjoitti tuomiossaan. Tuomari kirjoitti uskovansa, että olosuhteet olivat parantuneet sen jälkeen, kun entinen vankeinhoidon päällikkö Christopher Epps erosi marraskuussa 2014. Epps tuomittiin myöhemmin yli 1,4 miljoonan dollarin lahjusten ottamisesta. Yksi niistä, jotka tunnustivat syyllisyytensä Eppsille annettuun lahjukseen, oli tohtori Carl Reddix, jonka yhtiöllä oli aiemmin sopimus lääketieteen ja mielenterveyspalvelujen tarjoamisesta East Mississippin vankilassa. Barbour sanoi, että lahjukset "vaikuttivat todennäköisesti vangeille tarjotun hoidon laatuun sekä muihin laitoksen olosuhteisiin". Kanteen nostivat vankien puolesta American Civil Liberties Union ja Southern Poverty Law Center. Kumpikaan ryhmä tai osavaltio ei heti torstaina kommentoinut tuomiota. Vankeinhoitolaitoksen tiedottaja Fisher ei kommentoinut tuomiota suoraan, mutta kirjoitti sähköpostitse, että "tuomion yhdistäminen siihen, mitä nyt tapahtuu, on selvästi epäreilua". Asiantuntijatodistajat todistivat, että hoito vankilassa, jossa pidetään miesvankeja, joilla on useimmiten diagnosoitu mielisairaus, oli ala-arvoista. Barbour kuitenkin päätti, että asiantuntijoiden lausunnot eivät yltäneet siihen "erittäin korkeaan rimaan", joka tarvitaan sen osoittamiseksi, että osavaltion virkamiehet olivat tahallisesti välinpitämättömiä vankien tarpeista. Hän kirjoitti, että osavaltio oli parantanut terveydenhuoltoa, mielenterveyshuoltoa, henkilöstöä ja vankilan fyysisiä olosuhteita oikeudenkäynnin aikana. Mississippin vankiloista vastaava komissaari Pelicia Hall ilmoitti tiistaina eroavansa tammikuun puolivälissä ja siirtyvänsä yksityiselle sektorille, mikä merkitsee, että tuleva kuvernööri Tate Reeves ei aio pitää häntä virassaan 14. tammikuuta. ___ Jeff Amy raportoi Atlantasta. Väite: Neljäs kuolemantapaus Mississippin vankiloissa; tuomari sanoo, että toinen vankila on kunnossa.</w:t>
      </w:r>
    </w:p>
    <w:p>
      <w:r>
        <w:rPr>
          <w:b/>
        </w:rPr>
        <w:t xml:space="preserve">Tulos</w:t>
      </w:r>
    </w:p>
    <w:p>
      <w:r>
        <w:t xml:space="preserve">Toinen Mississippin vanki on kuollut vankitoverinsa käsissä, mikä nostaa kuolemantapausten määrän neljään viime viikon aikana osavaltion vankiloissa sattuneissa levottomuuksissa. Väkivaltaisuudet tapahtuivat samaan aikaan, kun liittovaltion tuomari hylkäsi väitteet, joiden mukaan erään Mississippin vankilan olosuhteet ovat perustuslain vastaisesti ankarat.</w:t>
      </w:r>
    </w:p>
    <w:p>
      <w:r>
        <w:rPr>
          <w:b/>
        </w:rPr>
        <w:t xml:space="preserve">Esimerkki 2.1885</w:t>
      </w:r>
    </w:p>
    <w:p>
      <w:r>
        <w:t xml:space="preserve">Kohta: Presidentti Alberto Fernandez määräsi aiemmin tällä viikolla kaikki muut paitsi välttämättömät työntekijät pysymään kotona ja poissa kaduilta. Hän joutui kuitenkin muuttamaan poikkeusluetteloa saatuaan viestin äskettäin ensimmäisen hampaansa menettäneen 7-vuotiaan pojan äidiltä. "Hyvä @alferdez, minun täytyy kysyä, onko hammaskeiju karanteenista vapautettujen joukossa? Joaquin on menettänyt ensimmäisen hampaansa emmekä tiedä, pitäisikö meidän jättää hänelle kirje (emme löydä hammasta). Emme halua aiheuttaa hammaskeijulle ongelmia emmekä sitä, että poliisi pidättää hänet."  Fernandez vakuutti pojalle tuntia myöhemmin, että hammaskeiju oli todellakin virallisella poikkeuslistalla. "@littlekbz Cecilita! Hammaskeiju voi jättää palkkioita pudonneista hampaista, koska hän ei ole karanteenissa. Mutta me muut olemme... Joaquinin pitäisi jättää hammas tyynynsä alle ja nauttia palkinnosta", Fernandez kirjoitti Twitterissä. Hammaskeijun lisäksi Argentiina on vapauttanut keskeiset maatalous- ja vientiteollisuuden työntekijät karanteenista, ja sallii kaduilla olevien ihmisten ostaa elintarvikkeita ja lääkkeitä sekä kiireellisiä lääketieteellisiä tarpeita varten. Maassa on tähän mennessä vahvistettu 158 koronavirustapausta ja neljä tautikuolemaa. Klikkaa tästä grafiikka Argentiinan koronavirustapauksista Väite: Hammaskeiju karanteenissa? Argentiina tekee poikkeusluvan koronaviruslukituksessa.</w:t>
      </w:r>
    </w:p>
    <w:p>
      <w:r>
        <w:rPr>
          <w:b/>
        </w:rPr>
        <w:t xml:space="preserve">Tulos</w:t>
      </w:r>
    </w:p>
    <w:p>
      <w:r>
        <w:t xml:space="preserve">Argentiinan valtakunnallisessa lukituksessa, jolla pyritään estämään koronaviruksen leviäminen, yksi maaginen olento on saanut presidentin poikkeusluvan: hammaskeiju.</w:t>
      </w:r>
    </w:p>
    <w:p>
      <w:r>
        <w:rPr>
          <w:b/>
        </w:rPr>
        <w:t xml:space="preserve">Esimerkki 2.1886</w:t>
      </w:r>
    </w:p>
    <w:p>
      <w:r>
        <w:t xml:space="preserve">Kohta: Sisäministeri Sajid Javid sanoi suostuneensa myöntämään kiireellisesti luvan, jotta Pohjois-Irlannista kotoisin olevaa 12-vuotiasta Billy Caldwellia voitaisiin hoitaa öljyllä. Hän sanoi, että hänen päätöksensä perustui johtavien lääkäreiden neuvoihin, joiden mukaan Lontoossa yön yli sairaalahoitoon joutunut Caldwell on lääketieteellisesti hätätilanteessa. Javid sanoi, että Britannian hallituksen välitön prioriteetti on varmistaa, että Caldwell saa "mahdollisimman tehokasta hoitoa turvallisella tavalla". Tapaus on herättänyt uudelleen keskustelun lääkemarihuanan käytöstä Britanniassa. Kannabisöljy on kielletty Britanniassa. Rajavartiolaitoksen agentit takavarikoivat sen pojan äidiltä Charlotte Caldwellilta, kun tämä yritti tuoda sitä maanantaina Lontoon Heathrow'n lentokentälle Kanadasta, josta hän sai sitä laillisesti. Hän sanoi, että Billy sai yön aikana kaksi vakavaa kohtausta ja että kannabisöljy on ainoa aine, joka voi estää pojan hengenvaaralliset kohtaukset. Hän aloitti hoidon Yhdysvalloissa laillisesti kaksi vuotta sitten. Charlotte Caldwell sanoo, että öljy on pitänyt Billyn kohtauksettomana yli 300 päivän ajan. Hänestä tuli ensimmäinen henkilö Yhdistyneessä kuningaskunnassa, jolla oli resepti kannabisöljyyn, kun paikallinen lääkäri suositteli sitä hänelle Pohjois-Irlannissa. Lääkäri kuitenkin lopetti kannabisöljyn määräämisen sisäministeriön varoituksen jälkeen. Kun hallitus suostui sallimaan hoidon, Charlotte Caldwell sanoi lauantaina, että hän ja hänen tukijansa olivat "saavuttaneet mahdottoman", ja vaati sääntömuutosta, jotta muutkin kannabisöljyä tarvitsevat lapset voisivat käyttää sitä laillisesti. "Uskon todella, että jossain sisäministeriössä on joku, jolla on sydän, ja uskon todella, että Billy veti heidän sydämensä kyllyydestä", hän sanoi. Siitä huolimatta hän sanoi, että Britannian hallitus oli laittanut hänet ja Billyn kokemaan "kauhean, hirvittävän ja julman kokemuksen", joka on jättänyt Billyn vakavasti heikentyneeseen tilaan. Kannabisöljyä ei ole Yhdistyneessä kuningaskunnassa tunnustettu tehokkaaksi epilepsian hoidossa. Kansallinen terveyspalvelu kertoo verkkosivuillaan, että kannabispohjaisia tuotteita testataan niiden mahdollista käyttöä useiden sairauksien, kuten lasten epilepsian, glaukooman ja joidenkin aids- tai hiv-infektiota sairastavien ihmisten kokeman ruokahaluttomuuden hoidossa. Väite: Iso-Britannia muuttaa kurssia ja sallii epilepsiaa sairastavan pojan käyttää kannabisöljyä.</w:t>
      </w:r>
    </w:p>
    <w:p>
      <w:r>
        <w:rPr>
          <w:b/>
        </w:rPr>
        <w:t xml:space="preserve">Tulos</w:t>
      </w:r>
    </w:p>
    <w:p>
      <w:r>
        <w:t xml:space="preserve">Britannian hallitus muutti lauantaina kurssia kannabisöljyä koskevassa asiassa ja sanoi, että epilepsiaa sairastavaa poikaa voidaan hoitaa sillä sen jälkeen, kun hänen äitinsä sanoi, että poika tarvitsi sitä selvitäkseen vakavista kohtauksista.</w:t>
      </w:r>
    </w:p>
    <w:p>
      <w:r>
        <w:rPr>
          <w:b/>
        </w:rPr>
        <w:t xml:space="preserve">Esimerkki 2.1887</w:t>
      </w:r>
    </w:p>
    <w:p>
      <w:r>
        <w:t xml:space="preserve">Kohta: Lint allekirjoitti perjantaina väliaikaisen lähestymiskiellon, joka kieltää kuvernööri Steve Bullockia ja osavaltion terveysviranomaisia panemasta täytäntöön maustettuja höyrystystuotteita koskevia hätäsääntöjä. Niiden oli määrä tulla voimaan tiistaina. Lint toimi vastauksena kanteeseen, jonka kolme vappukauppaa ja teollisuusryhmä jättivät torstaina. Ne väittävät, että 120 päivän kielto on liian rajoittava reaktio kansalliseen höyrystämiseen liittyvien sairauksien ja kuolemantapausten puhkeamiseen, joka heidän mukaansa johtuu laittomista mustan pörssin tuotteista. Bullockin lehdistösihteeri Erin Loranger kertoi Ravalli Republic -lehdelle, että virkamiehet tarkastelevat tuomarin päätöstä. Kanteen nostivat Montana Smoke Free Association, Freedom Vapes, Liberty Smoke ja uBlaze Vapor, joiden mukaan kielto voisi pakottaa yli 20 Montanan yritystä sulkemaan ovensa. Yritysten omistajien mukaan keuhkosairaudet voisivat olla seurausta THC:n tai marihuanatuotteiden "laittomasta lisäämisestä" laillisiin höyrystystuotteisiin. Kantajien mukaan THC ja marihuana eivät sisälly ainesosina mihinkään kanteessa mukana olevien yritysten myymiin tuotteisiin. Kielto ei vahingoittaisi vain yrityksiä, vaan myös ihmisiä, jotka käyttävät sähkösavukkeita tupakkatuotteiden lopettamiseen, kanteessa sanotaan. Freedom Vapesin omistaja Ron Marshall sanoi kanteen yhteydessä antamassaan valaehtoisessa lausunnossa, että hänen kolmessa liikkeessään myydyistä tuotteista 95 prosenttia on maustettuja vappumehuja, eikä hänen liiketoimintansa selviäisi ilman niitä. Perjantaina hän sanoi, että oikeusjuttu koskee vapautta ja oikeutta. "Jos kuvernööri voi viedä nämä vapaudet kynänheilautuksella, mitä sitten seuraavaksi? Jos se olemme me tänään, kuka se on huomenna?" hän sanoi. Lint järjesti 30. lokakuuta kuulemistilaisuuden, jossa käsitellään väliaikaisen kiellon tulevaisuutta koskevia väitteitä. ___ Tietoja osoitteesta: Ravalli Republic , http://www.ravallirepublic.com Väite: Montanan tuomari pysäyttää väliaikaisen maustetun höyryn käyttökiellon.</w:t>
      </w:r>
    </w:p>
    <w:p>
      <w:r>
        <w:rPr>
          <w:b/>
        </w:rPr>
        <w:t xml:space="preserve">Tulos</w:t>
      </w:r>
    </w:p>
    <w:p>
      <w:r>
        <w:t xml:space="preserve">Tuomari on toistaiseksi estänyt maustettujen sähkösavukkeiden myyntiä koskevan väliaikaisen kiellon, jonka oli määrä tulla voimaan ensi viikolla Montanassa.</w:t>
      </w:r>
    </w:p>
    <w:p>
      <w:r>
        <w:rPr>
          <w:b/>
        </w:rPr>
        <w:t xml:space="preserve">Esimerkki 2.1888</w:t>
      </w:r>
    </w:p>
    <w:p>
      <w:r>
        <w:t xml:space="preserve">Kohta: Se on totta, että triatomiinihyönteiset, joita kutsutaan usein "suuteluhyönteisiksi", on yhdistetty Chagasin tautiin Yhdysvalloissa. American Society of Topical Medicine and Hygiene -järjestön tutkijat arvioivat, että Yhdysvalloissa oli marraskuun 2014 alkuun mennessä noin 300 000 Chagasin tautitapausta. Mahdollisesti kuolemaan johtava tauti johtuu Trypanosoma cruzi -nimisen loisen eli T. cruzin aiheuttamasta infektiosta, ja se diagnosoitiin Yhdysvalloissa ensimmäisen kerran vuonna 2007. Suutiaiset syövät nukkuvien ihmisten ja eläinten verta. Ruokailun jälkeen tartunnan saaneet ötökät ulostavat, ja niiden ulosteista peräisin olevat T. cruzi -loiset pääsevät Mayo Clinicin mukaan elimistöön silmien, suun, nenän tai avoimen haavan kautta. Mayo Clinicin mukaan tartunnan voi saada myös syömällä kypsentämätöntä saastunutta ruokaa, verensiirroista, tartunnan saaneista lemmikkieläimistä ja viettämällä aikaa metsissä, joissa asuu tartunnan saaneita eläimiä, kuten pesukarhuja ja opossumeja. Chagasin taudin oireet ovat usein aluksi lieviä tai niitä ei ole lainkaan, minkä vuoksi sitä kutsutaan "hiljaiseksi tappajaksi". Taudin edetessä potilailla on kuumetta, kehon kipuja ja turvotusta puremajäljen ympärillä. Edistyneempiä oireita ovat tautien ehkäisykeskuksen mukaan epäsäännöllinen sydämen syke, sydämen suurentuminen, ruoansulatus- ja suolenliikeongelmat sekä aivohalvaukset. Maailman terveysjärjestö WHO arvioi, että Chagasin tautiin on sairastunut 8 miljoonaa ihmistä, joista suurin osa Latinalaisessa Amerikassa. Baylorin yliopiston tutkijat keräsivät 40 suutarta Teksasin etelä- ja keskiosassa sijaitsevista 11 piirikunnasta ja tunnistivat 17 Houstonista kotoisin olevaa potilasta, joilla oli diagnosoitu Chagasin tauti, kertoi Washington Posts marraskuussa 2014. "Olemme hämmästyneitä paitsi siitä, että havaitsimme näin suuren määrän henkilöitä, joiden verestä löytyi positiivinen Chagas-testitulos, myös suuren määrän sydänsairauksia, jotka näyttävät liittyvän Chagas-tautiin", Amerikan trooppisen lääketieteen ja hygienian yhdistyksen tutkija Nolan Garcia sanoi. Lähetetty 11/12/14 Kommentit Väite: Latinalaisen Amerikan "suuteluhyönteinen" on tartuttanut ihmisiä Yhdysvalloissa Chagasin tautiin, jota kutsutaan myös "hiljaiseksi tappajaksi".      </w:t>
      </w:r>
    </w:p>
    <w:p>
      <w:r>
        <w:rPr>
          <w:b/>
        </w:rPr>
        <w:t xml:space="preserve">Tulos</w:t>
      </w:r>
    </w:p>
    <w:p>
      <w:r>
        <w:t xml:space="preserve">Suuteleva ötökkä levittää "hiljaista tappajaa".  </w:t>
      </w:r>
    </w:p>
    <w:p>
      <w:r>
        <w:rPr>
          <w:b/>
        </w:rPr>
        <w:t xml:space="preserve">Esimerkki 2.1889</w:t>
      </w:r>
    </w:p>
    <w:p>
      <w:r>
        <w:t xml:space="preserve">Kohta: Tutkijat raportoivat Annals of Internal Medicine -lehdessä, että tartuntojen määrä oli korkeampi jopa vuotta ennen kuin miehet saivat lääkemääräyksensä, mikä viittaa siihen, että riskikäyttäytyminen tapahtui ensin. Tutkimus osoittaa, että jopa keski-ikäiset miehet tarvitsevat neuvontaa sukupuolitautien leviämisestä ja tarttumisesta, erityisesti aidsista, joka on tappava ja parantumaton, tohtori Anupam Jena Harvardin lääketieteellisestä tiedekunnasta Bostonista ja kollegat kirjoittivat. "ED-lääkkeiden (erektiohäiriölääkkeiden) käyttäjillä oli korkeampi HIV:n, klamydian, tippurin ja kupan määrä 12 kuukauden aikana ennen ensimmäisen ED-lääkemääräyksensä täyttämistä, vaikka vain HIV ja klamydia olivat tilastollisesti merkitseviä tällä ajanjaksolla", Jenan ryhmä kirjoitti. "Ainakin ED-lääkkeiden käyttö näyttää korreloivan korkeamman riskin seksuaalisen käyttäytymisen kanssa, joko seksuaalisten kohtaamisten määrässä tai tyypissä."   Jena ja kollegat tutkivat 33 968 miehen sairausvakuutustietoja, joilla oli vähintään yksi resepti ED-lääkkeeseen, ja yli miljoonan miehen tietoja, joilla ei ollut reseptiä, etsien sukupuolitautien laskutuskoodeja. HIV-tapausten määrä 100 000 miestä kohti edellisenä vuonna oli 66,5 miehillä, jotka eivät saaneet ED-lääkettä, mutta 147,2 miehillä, jotka saivat. Klamydian määrä oli lähes kolminkertainen miehillä, jotka käyttivät ED-lääkettä - 41/100 000, kun taas miehillä, jotka eivät käyttäneet lääkkeitä, se oli 15/100 000. Erektiohäiriölääkkeet ovat suosittuja, ja niihin kuuluvat Pfizerin Viagra, joka tunnetaan yleisesti sildenafiilina, GlaxoSmithKlinen vardenafiili, jota GlaxoSmithKline myy tuotemerkillä Levitra, ja Eli Lilly and Co:n Cialis, joka tunnetaan yleisesti tadalafiilina. Ne kaikki kuuluvat luokkaan nimeltä fosfodiesteraasi-5:n estäjät, ja ne toimivat lisäämällä verenkiertoa. Jopa 40 prosentilla 57-85-vuotiaista miehistä on jonkinasteinen erektiohäiriö, kirjoittavat lehden toimittajat tulosten yhteenvedossa. Tohtori Thomas Fekete Philadelphiassa sijaitsevasta Templen yliopiston lääketieteellisestä tiedekunnasta sanoi, että tutkimus "muistuttaa meitä siitä, että yli 40-vuotiaat miehet pysyvät seksuaalisesti aktiivisina, vaikka he tarvitsisivat siihen kemiallista apua".   "On ollut huolta siitä, että näistä fosfodiesteraasi-5-estäjistä on tullut "elämäntapa" -lääkkeitä, joita käytetään seksuaalisen nautinnon tehostamiseen, jopa miehillä, joilla ei ole ED: tä", Fekete kirjoitti kommentissa. Tutkimus ei pystynyt dokumentoimaan, miksi miehet saivat lääkkeitä, eikä se myöskään ota huomioon miehiä, jotka ovat saattaneet ostaa tällaisia lääkkeitä Internetin kautta. Fekete löysi jotain muutakin hämmentävää. "Jos yli 40-vuotiaiden miesten arvioitu ED-aste oli 20-40 prosenttia, tuntuu yllättävältä, että alle 7 prosenttia näistä miehistä, joilla oli vakuutusturva, sai reseptejä ED-lääkkeisiin", hän kirjoitti. "Tämä viittaa siihen, että seksuaalihäiriöistä huolimatta ainakin kolmasosa miehistä oli joko tyytyväisiä seksielämäänsä tai sai ED-lääkkeitä muiden kanavien kautta (esimerkiksi Internet-apteekkien kautta)", hän lisäsi. Tutkimuksessa todettiin, että vuonna 2006 3,6 prosenttia yli 40-vuotiaista miehistä käytti Viagraa, 1,7 prosenttia Cialista ja 1 prosentti Levitraa. Väite: Lääkkeitä seksuaalitoimintoihin käyttävät miehet ovat vaarassa sairastua sukupuolitauteihin.</w:t>
      </w:r>
    </w:p>
    <w:p>
      <w:r>
        <w:rPr>
          <w:b/>
        </w:rPr>
        <w:t xml:space="preserve">Tulos</w:t>
      </w:r>
    </w:p>
    <w:p>
      <w:r>
        <w:t xml:space="preserve">Miehet, jotka käyttivät erektiohäiriölääkkeitä, kuten Viagraa, sairastuivat todennäköisemmin sukupuolitauteihin, kuten aidsiin, raportoivat yhdysvaltalaiset tutkijat maanantaina.</w:t>
      </w:r>
    </w:p>
    <w:p>
      <w:r>
        <w:rPr>
          <w:b/>
        </w:rPr>
        <w:t xml:space="preserve">Esimerkki 2.1890</w:t>
      </w:r>
    </w:p>
    <w:p>
      <w:r>
        <w:t xml:space="preserve">Kohta: Vapaaehtoinen sulkeminen alkaa perjantaina, eikä uudelleen avaamiselle ole välitöntä aikataulua. He sanoivat lausunnossaan, että tutkijalautakunta, johon kuuluu eläinlääkäreitä, patologeja, vedenlaatuasiantuntijoita ja eläinten käyttäytymisen asiantuntijoita, arvioi kaikki laitoksen ja toiminnan näkökohdat ja raportoi havainnoistaan ja mahdollisista suosituksista. "Toivomme löytävämme pitkän aikavälin ratkaisun delfiiniemme hyvinvointia varten", sanoi Dolphinaris-yrityksen toimitusjohtaja Christian Schaeffer de Leon. Yli 100 mielenosoittajaa osoitti lauantaina mieltään Scottsdalen lähellä heimojen mailla sijaitsevan laitoksen ulkopuolella ja vaati sen sulkemista sen jälkeen, kun Arizonan Dolphinaris-yhtiölle lainattu 22-vuotias delfiini kuoli viime torstaina. Dolphinaris palkkasi ulkopuolisen patologin selvittämään kuolinsyyn ja sanoi sen tapahtuneen sen jälkeen, kun delfiinin tila alkoi heiketä ja sillä oli vaikeuksia uida, syödä ja hengittää. Eläimen lainannut Dolphin Quest -yritys purki sopimuksensa Dolphinaris Arizonan kanssa kuolemaa seuraavana päivänä. Kaksi laitoksen neljästä jäljellä olevasta delfiinistä palautetaan Dolphin Questille, kun taas kaksi muuta siirretään toiseen luvan omaavaan laitokseen Dolphinaris Arizonan arvioinnin ajaksi. 11-vuotias delfiini kuoli joulukuussa krooniseen sairauteen, joka johtui Sarcocystis-nimisestä loisesta, jota sillä oli ollut kuusi vuotta. Toukokuussa 2018 Dolphinariksen 10-vuotias delfiini kuoli bakteeritulehdukseen. Ja syyskuussa 2017 laitoksessa kuoli 7-vuotias delfiini lihassairauteen. Yhdysvaltain maatalousministeriön eläin- ja kasvinsuojelutarkastusyksikköön soitettuihin puheluihin, joissa pyydettiin kommenttia Dolphinariksen tilanteesta, ei vastattu heti tiistaina. Dolphinaris, joka on osa OdySea In The Desert -kompleksia Salt River Pima-Maricopa -intiaanien yhteisössä lähellä Scottsdalea, avattiin lokakuussa 2016. Dolphinarisilla on muitakin toimipaikkoja Meksikossa. Dolphin Questilla on omia toimipisteitä Havaijilla ja Bermudalla. Väite: Arizonan laitos suljetaan väliaikaisesti neljännen delfiinikuoleman jälkeen.</w:t>
      </w:r>
    </w:p>
    <w:p>
      <w:r>
        <w:rPr>
          <w:b/>
        </w:rPr>
        <w:t xml:space="preserve">Tulos</w:t>
      </w:r>
    </w:p>
    <w:p>
      <w:r>
        <w:t xml:space="preserve">Neljännen delfiinin kuoleman jälkeen Phoenixin alueella sijaitseva vesieläinlaitos ilmoitti tiistaina, että se suljetaan väliaikaisesti ulkopuolisen asiantuntijapaneelin suorittaman uudelleenarvioinnin ajaksi.</w:t>
      </w:r>
    </w:p>
    <w:p>
      <w:r>
        <w:rPr>
          <w:b/>
        </w:rPr>
        <w:t xml:space="preserve">Esimerkki 2.1891</w:t>
      </w:r>
    </w:p>
    <w:p>
      <w:r>
        <w:t xml:space="preserve">Kohta: Tapaus on ensimmäinen Saharan eteläpuolisessa Afrikassa. Viranomaiset pelkäävät, että virus voi levitä nopeasti alueella, jonka terveydenhuoltojärjestelmät ovat jo nyt ylikuormitettuja malarian, tuhkarokon, ebolan ja muiden tartuntatautien vuoksi. Lagos, jossa asuu 20 miljoonaa ihmistä, on Afrikan väkirikkaimman maan Nigerian suurin kaupunki. Noin 200 miljoonan asukkaan länsiafrikkalaisessa maassa on pulaa lääkäreistä, ja sairaalat ovat usein huonokuntoisia. Italialaismies työskentelee sementtiyhtiö Lafarge Africa Plc:n (WAPCO.LG) palveluksessa lounaisessa Ogunin osavaltiossa, yhtiö kertoi tiedotteessaan. Se sanoi tunnistaneensa ihmiset, jotka olivat "suorassa kosketuksessa" häneen, ennen kuin se suoritti "eristys-, karanteeni- ja desinfiointiprotokollan".   Ogunin osavaltion kuvernööri sanoi erillisessä tiedotustilaisuudessa, että 28 ihmistä oli asetettu karanteeniin sen yrityksen toimesta, jossa mies työskenteli, vaikkei hän maininnut sitä nimeltä. Tapauksen vuoksi Nigerian viranomaiset ovat pyrkineet "tapaamaan ja tarkkailemaan" kaikkia matkustajia, jotka saapuivat samalla lennolla kuin mies, ja tunnistamaan paikat, joissa mies vieraili ennen sairaalaan joutumistaan. "Olemme ryhtyneet selvittämään kaikkia henkilön kontakteja siitä lähtien, kun hän saapui Nigeriaan, ja jopa niitä, jotka olivat hänen kanssaan lentokoneessa", terveysministeri Osagie Ehanire kertoi toimittajille perjantaina pääkaupungissa Abujassa. Italialainen, jonka kotimaahan virus on iskenyt kovemmin kuin mihinkään muuhun Eurooppaan, saapui 24. helmikuuta Turkish Airlinesin lennolla, jolla oli jatkoyhteys Istanbuliin, kertoi Lagosin osavaltion terveysvaltuutettu Akin Abayomi. Vietettyään yön lentokentän lähellä sijaitsevassa hotellissa hän meni 25. helmikuuta työpaikalleen naapurissa sijaitsevaan Ogunin osavaltioon ja pysyi siellä, kunnes hänelle nousi kuume ja hän sairastui ruumiinsärkyihin 26. helmikuuta iltapäivällä, Abayomi kertoi lehdistötilaisuudessa. Sen jälkeen hänet siirrettiin korkean eristyksen laitokseen Yabassa, Lagosin osavaltiossa. Ehanire kertoi, että Lagosin yliopiston opetussairaalan virologian laboratorio vahvisti tartunnan 27. helmikuuta ja että mies oli nyt karanteenissa ja voi hyvin. Turkish Airlines ei kommentoinut tapausta välittömästi. Turkissa ei ole vahvistettuja tapauksia. Nigerian osakkeet laskivat perjantaina 1,63 prosenttia alimmalle tasolleen kahteen kuukauteen koronavirustapauksen julkistamisen jälkeen. Uuden koronaviruksen leviäminen Kiinasta on iskenyt maailmanlaajuisiin rahoitusmarkkinoihin, ja Nigerian talous on vaarassa öljyn hinnan romahtamisen vuoksi, sillä öljyn hinta muodostaa 90 prosenttia maan valuuttatuloista. Maailman terveysjärjestön viimeisimpien lukujen mukaan yli 82 000 ihmistä on saanut tartunnan, ja yli 2 700 ihmistä on kuollut Kiinassa ja 57 ihmistä 46 muussa maassa. Nigerian taudintorjuntakeskuksen (NCDC) virkamiehet ovat matkalla Lagosiin auttamaan tapauksen selvittämisessä, ja se on aktivoinut kansallisen hätäkeskuksensa. Kansainvälinen terveysjärjestö ilmoitti työskentelevänsä yhdessä nigerialaisten kollegojensa kanssa. Afrikan tautienvalvonta- ja ehkäisykeskukset (Africa CDC) kertoivat olevansa yhteydessä NCDC:hen ja työskentelevänsä WHO:n ja muiden kumppaneiden kanssa Nigerian hallituksen tukemiseksi. Se ilmoitti lausunnossaan lähettäneensä Nigeriaan yhden epidemiologin tukemaan arviointia ja taudinpurkaukseen reagoimista ja lähettäneensä maahan 1 000 COVID-19-laboratoriotestipakkausta. WHO on ilmoittanut, että sillä on jo asiantuntijoita Nigeriassa, ja se on luokitellut Nigerian yhdeksi 13:sta Afrikan "ensisijaisesti tärkeästä" maasta. WHO:n hätätilanneohjelman johtaja Mike Ryan kertoi perjantaina Geneven lehdistötilaisuudessa, että Nigerialla on "hyvin testatut mekanismit vaarallisia taudinaiheuttajia varten".  Hänen mukaansa Nigeria pystyy hyödyntämään laboratorioverkostoa, joka on kehitetty käsittelemään Lassa-kuumeen, apinarokon ja influenssan tapauksia. Lagosin kouluissa ja toimistoissa annettiin perjantaina rakennuksiin meneville ihmisille käsihuuhdeainetta. "Käsien desinfiointiaineita ja naamareita on tällä hetkellä ruuhkautettu", sanoi Andrew Garza, Lagosissa sijaitsevan Lifestores Healthcare -terveysteknologiayrityksen, joka tarjoaa inventaariopalveluja paikallisille apteekeille, operatiivinen johtaja. Garza sanoi, että joiltakin varastoijilta oli loppunut käsihuuhdeaine. Väite: Nigeriassa koronaviruksen saanutta italialaista ei eristetty lähes 48 tuntiin.</w:t>
      </w:r>
    </w:p>
    <w:p>
      <w:r>
        <w:rPr>
          <w:b/>
        </w:rPr>
        <w:t xml:space="preserve">Tulos</w:t>
      </w:r>
    </w:p>
    <w:p>
      <w:r>
        <w:t xml:space="preserve">Italialainen mies, joka on vahvistettu Nigerian ensimmäiseksi koronavirustapaukseksi sen jälkeen, kun hän oli saapunut Milanosta, oli maassa lähes kaksi kokonaista päivää matkustaen Lagosin kautta ja vierailemalla toisessa osavaltiossa ennen kuin hänet eristettiin.</w:t>
      </w:r>
    </w:p>
    <w:p>
      <w:r>
        <w:rPr>
          <w:b/>
        </w:rPr>
        <w:t xml:space="preserve">Esimerkki 2.1892</w:t>
      </w:r>
    </w:p>
    <w:p>
      <w:r>
        <w:t xml:space="preserve">Kohta: "Kriisi sai pormestari Allan Fungin etsimään myönnytyksiä kaupungin poliisi- ja palokuntayhdistyksiltä. Kaupunki oli vaikeuksissa, koska sen vaaleilla valitut virkamiehet eivät vuosikausia investoineet riittävästi rahaa lupaamiensa eläke-etuuksien kattamiseksi. Siksi kiinnitimme huomiota, kun Fung, joka pyrkii kuvernööriksi republikaanina, lähetti kaupungin uusien verolaskelmien mukana kirjeen, jossa kerrottiin, että "talousarviostamme rahoitetaan 100 prosenttia paikallisten poliisien ja palomiesten eläke- ja muista eläke-etuuksista."" Onko Cranstonin eläkeongelma siis korjattu ja kunnossa? Päätimme tarkastella numeroita. Cranstonilla on itse asiassa useita eläkejärjestelmiä. Kahden viime vuosikymmenen aikana palkatut poliisi- ja palomiehet sekä kunnan työntekijät kuuluvat valtion ylläpitämän Municipal Employees' Retirement System -järjestelmän piiriin. Valtio asettaa prosenttiosuuden palkkasummasta, jonka MERS-järjestelmään kuuluvien kuntien on maksettava kustannustensa kattamiseksi. Jos kunnat eivät maksa, osavaltio pidättää tukea puuttuvan osuuden kattamiseksi. Kuluvana varainhoitovuonna Cranstonin vähimmäismaksu oli 13,69 prosenttia palkkasummasta; kaupungin talousarvio sisältää tämän summan - noin 4,8 miljoonaa dollaria koulujen ulkopuolisella puolella. Toisin sanoen se maksaa 100 prosenttia osavaltion määräämästä MERS-vaatimuksesta. Sitten on vielä rahoitustaso, prosenttiosuus siitä, mitä eläkejärjestelyt tarvitsevat täyttääkseen eläkevelvoitteensa. Kaupungin MERS-järjestelyjä ei ole rahoitettu täsmälleen 100-prosenttisesti, mutta ne ovat melko lähellä sitä. Viimeisimmän vakuutusmatemaattisen raportin mukaan kaupungilla on 95,9 prosenttia ennustetuista poliisien eläkekustannuksista, 107,1 prosenttia ennustetuista palomiesten eläkekustannuksista ja 95,1 prosenttia kaikista muista kunnallisista eläkekustannuksista. Kaikki järjestelyt, joiden rahastointiaste on alle 80 prosenttia, katsotaan olevan vaikeuksissa. Kaupungin hallinnoimat vanhat poliisin ja palokunnan eläkeohjelmat ovat kuitenkin eri asia, koska Cranstonin vaaleilla valitut virkamiehet ovat vuosien mittaan laiminlyöneet laittaa niihin tarpeeksi rahaa kattamaan tulevat eläkeläiskustannukset. Vaikka ne on suljettu vuodesta 1995 lähtien, kaupunki tarvitsisi 231 miljoonaa dollaria lisää rahoittaakseen ne kokonaan. (Jotta tämä summa olisi oikeassa mittakaavassa, kaupungin koko budjetti kuluvalle varainhoitovuodelle on 262 miljoonaa dollaria). Kaupungin viimeisimmän vakuutusmatemaattisen raportin tietojen mukaan poliisin vanha eläke on vain 18,3-prosenttisesti rahastoitu ja vanha paloeläkeohjelma vain 24,1-prosenttisesti rahastoitu. Ne ovat kaukana 100 prosentin rahastoinnista. Kaupungilla on kuitenkin nyt maksusuunnitelma, jonka tarkoituksena on poistaa tämä vaje vuoteen 2042 mennessä. (Päivämäärä on ollut 2037, mutta ammattiliittojen kanssa hiljattain tehty sovinto pakotti siirtämään päivämäärää viidellä vuodella). Kaupungin vakuutusmatemaattisen yhtiön Buck Consultantsin mukaan kaupungin pitäisi maksaa tänä vuonna 22 353 591 dollaria. Fung osoitti PolitiFact Rhode Islandille lähettämässään sähköpostiviestissä, että kaupungin tämän vuoden määrärahat ovat todellisuudessa 22 518 dollaria suositeltua summaa suuremmat. Muiden etuuksien, lähinnä eläkeläisten sairausvakuutuksen, kattamiseksi Buck suositteli, että kaupunki budjetoi 5,1 miljoonaa dollaria. Kaupunki on varannut 4,6 miljoonaa dollaria ja aikoo kattaa loput 500 000 dollaria käyttämällä noin kolmanneksen 1,6 miljoonan dollarin sairaalan vakautustilistä, joka on säästöä, joka on kertynyt, koska kaupunki vakuuttaa työntekijänsä itse. Haastattelussa Fung sanoi, ettei hän halunnut antaa veronmaksajille lähettämässään kirjeessä sellaista vaikutelmaa, että kaupunki olisi kattanut 100 prosenttia kaikista eläkevelvoitteistaan. ""Jos olisin tarkoittanut sitä, olisin sanonut, että se on 100-prosenttisesti täysin rahastoitu, mikä ei ole totta.""" Sen sijaan hän sanoi, että hänen pointtinsa oli se, että toisin kuin aiempina vuosina, kaupunki maksaa 100 prosenttia vuotuisesta vaaditusta maksuosuudestaan eläkeongelmiensa ratkaisemiseksi. On syytä huomata, että Fung ei ole ujostellut puhua kaupungin vanhojen eläkejärjestelmien kattamattomasta vastuusta ja maininnut sen haastatteluissa ja muissa yhteyksissä. Hallitseva Cranstonin pormestari Allan Fung sanoi: ""Budjettimme rahoittaa 100 prosenttia paikallisista poliisin ja palokunnan eläke- ja muista eläkeläisten etuuskuluista.""" Kaupunki suorittaa vähimmäismaksut eläke-etuuksista valtion hallinnoiman MERS-järjestelmän kautta ja maksaa tämän vuoden osuuden laskusta, joka koskee kaupungin vanhempien poliisi- ja paloeläkejärjestelmien aiheuttamaa valtavaa pitkän aikavälin velkaa. Hänen lausuntonsa voisi kuitenkin johtaa lukijan siihen, että tämän vuoden talousarviosta katetaan 100 prosenttia kaupungin 231 miljoonan dollarin velasta vanhojen järjestelmien osalta, vaikka itse asiassa kaupunki maksaa kokonaisuudessaan vain tämän vuoden erän järjestelmästä, joka ei lyhennä velkaa vielä 28 vuoteen. Koska väite pitää paikkansa, mutta kaipaa selvennystä tai lisätietoja, (Jos sinulla on väite, jonka haluat PolitiFact Rhode Islandin tarkistavan, lähetä meille sähköpostia osoitteeseen [email protected] Ja seuraa meitä Twitterissä: @politifactri.)" Väite: "Cranstonin vuosien 2014-2015 ""talousarviosta rahoitetaan 100 prosenttia paikallisista poliisin ja palokunnan eläke- ja muista eläkeläisten etuuskuluista."".</w:t>
      </w:r>
    </w:p>
    <w:p>
      <w:r>
        <w:rPr>
          <w:b/>
        </w:rPr>
        <w:t xml:space="preserve">Tulos</w:t>
      </w:r>
    </w:p>
    <w:p>
      <w:r>
        <w:t xml:space="preserve">"Cranstonin pormestari Allan Fung sanoi: ""Budjettimme kattaa 100 prosenttia paikallisista poliisin ja palokunnan eläke- ja muista eläkeläisten etuuskuluista.""" Kaupunki suorittaa vähimmäismaksut eläke-etuuksista valtion hallinnoiman MERS-järjestelmän kautta ja maksaa tämän vuoden osuuden laskusta, joka koskee kaupungin vanhempien poliisi- ja paloeläkejärjestelmien aiheuttamaa valtavaa pitkän aikavälin vastuuta. Hänen lausuntonsa voisi kuitenkin johtaa lukijan siihen, että tämän vuoden talousarviosta katetaan 100 prosenttia kaupungin 231 miljoonan dollarin velasta vanhojen järjestelmien osalta, vaikka itse asiassa kaupunki maksaa kokonaisuudessaan vain tämän vuoden erän järjestelmästä, joka ei lyhennä velkaa vielä 28 vuoteen. Koska lausunto on täsmällinen, mutta kaipaa selvennystä tai lisätietoja. (Jos sinulla on väite, jonka haluat PolitiFact Rhode Islandin tarkistavan, lähetä meille sähköpostia osoitteeseen [email protected] Ja seuraa meitä Twitterissä: @politifactri.)"</w:t>
      </w:r>
    </w:p>
    <w:p>
      <w:r>
        <w:rPr>
          <w:b/>
        </w:rPr>
        <w:t xml:space="preserve">Esimerkki 2.1893</w:t>
      </w:r>
    </w:p>
    <w:p>
      <w:r>
        <w:t xml:space="preserve">Kohta: Arkistokuvassa lääkäri tarkistaa potilaan verenpaineen. Kaksi verenpainelääkettä yhdessä yhdistävä Lotrel-pilleri esti kliinisessä tutkimuksessa niin tehokkaasti sydänkohtauksia ja muita ongelmia, että tutkimus lopetettiin ennenaikaisesti, ja sen tulokset saattavat muuttaa tapaa, jolla verenpainetautia hoidetaan, yhdysvaltalaistutkijat kertoivat maanantaina. REUTERS/Lucy Nicholson Tutkimuksessa verrattiin kahden eri verenpainelääkeyhdistelmän käyttöä, jotta voitaisiin selvittää, voisivatko yhdistelmäpillerit auttaa potilaita saamaan verenpainetaudin paremmin hallintaan. Molemmat lääkkeet auttoivat verenpaineen hallinnassa, mutta Novartis AG:n Lotrel-lääkettä - angiotensiinikonvertaasin estäjää ja kalsiumkanavan salpaajaa sisältävää pilleriä - käyttävillä henkilöillä oli 20 prosenttia vähemmän sydäntapahtumia, kuten sydänkohtauksia ja aivohalvauksia, kuin niillä, jotka käyttivät ACE:n estäjän ja diureetin eli "vesipillerin" yhdistelmää. "Tarjoamme 73 miljoonalle amerikkalaiselle potilaalle, joilla on korkea verenpaine, uuden vaihtoehdon, joka vähentää sydänkohtauksia, aivohalvauksia ja sydänkuolemia 20 prosentilla", sanoi tohtori Kenneth Jamerson Michiganin yliopistosta, joka esitteli tuloksensa American College of Cardiologyn kokouksessa Chicagossa. Hänen mukaansa tulokset kyseenalaistavat nykyiset kansalliset korkean verenpaineen hoitosuositukset, joiden mukaan lääkitystä tarvitsevien potilaiden on aluksi otettava yksi pilleri, yleensä diureetti, ja lisättävä muita lääkkeitä vain tarvittaessa. "Huomasimme, että erilainen strategia voisi vähentää sydän- ja verisuoniriskiä", Jamerson sanoi haastattelussa. Kaikkiaan 10 700 vapaaehtoista otti yhden tabletin, joka sisältää kaksi lääkettä. Molemmat tabletit sisälsivät ACE:n estäjää benatsepriilia, joka tunnetaan tuotenimellä Lotensin. Lotrelissa benatsepriili yhdistyy amlodipiinibesylaattiin, joka on Pfizer Inc:n kalsiumkanavan salpaajan Norvascin vaikuttava aine. Toisessa lääkkeessä benatsepriili yhdistettiin hydroklooritiatsidiin, diureettiin, jota käytetään korkean verenpaineen ja nesteen kertymisen hoitoon. Molemmat yhdistelmälääkkeet auttoivat 73 prosenttia potilaista saavuttamaan verenpainetavoitteensa kuuden kuukauden kuluttua. Nämä tulokset "horjuttavat nykyisten suositusten perusteita ja määrittelevät uuden standardin", tohtori Eric Velazquez Duken yliopistollisesta lääketieteellisestä keskuksesta sanoi lausunnossaan. Miljoonat amerikkalaiset käyttävät verenpainelääkkeitä, mutta eivät saa verenpainettaan hallintaan. Verenpaineen alentaminen voi vähentää aivohalvauksen, sydänkohtauksen, sydämen vajaatoiminnan ja muiden sairauksien riskiä. Tutkimuksen rahoitti Novartis. Väite: Yhdistelmäpilleri vähentää verenpainetta ja sydänriskiä.</w:t>
      </w:r>
    </w:p>
    <w:p>
      <w:r>
        <w:rPr>
          <w:b/>
        </w:rPr>
        <w:t xml:space="preserve">Tulos</w:t>
      </w:r>
    </w:p>
    <w:p>
      <w:r>
        <w:t xml:space="preserve">Lotrel, kaksi verenpainelääkettä yhdistävä pilleri, esti kliinisessä tutkimuksessa niin tehokkaasti sydänkohtauksia ja muita ongelmia, että tutkimus lopetettiin ennenaikaisesti, ja sen tulokset saattavat muuttaa tapaa, jolla verenpainetautia hoidetaan, yhdysvaltalaiset tutkijat kertoivat maanantaina.</w:t>
      </w:r>
    </w:p>
    <w:p>
      <w:r>
        <w:rPr>
          <w:b/>
        </w:rPr>
        <w:t xml:space="preserve">Esimerkki 2.1894</w:t>
      </w:r>
    </w:p>
    <w:p>
      <w:r>
        <w:t xml:space="preserve">Kohta: 85-vuotiaan pakoilevan ohjaajan asianajajat hakivat Los Angelesin ylioikeudelta, että Academy of Motion Picture Arts and Sciences velvoitettaisiin tekemään hänestä jälleen hyvämaineinen jäsen. Toukokuussa akatemia teki harvinaisen ratkaisun ja erotti Polanskin ja Bill Cosbyn kuukausia sen jälkeen, kun se oli lopettanut häpeällisen elokuvamoguli Harvey Weinsteinin jäsenyyden. Polanski valitti päätöksestä, ja tammikuussa akatemia hylkäsi hänen valituksensa. Perjantaina jätetyssä viisisivuisessa hakemuksessa todetaan, että koska akatemia ei antanut Polanskille riittävää ilmoitusta erottamisesta eikä antanut hänelle tai hänen asianajajalleen tilaisuutta argumentoida henkilökohtaisesti valituksen aikana, akatemia "laiminlöi omat sääntönsä, politiikkansa ja määräyksensä". Akatemia vastasi lyhyellä lausunnolla, jossa se totesi: "Polanskin erottamiseksi käytetyt menettelyt olivat oikeudenmukaisia ja kohtuullisia. Akatemia seisoo päätöksensä takana asianmukaisena." Kanteessa väitetään myös, että erottaminen rikkoi Kalifornian lakia, joka vaatii yhtiöitä järjestämään oikeudenmukaisen kuulemisen ennen jäsenen erottamista, kutsuen sitä "ennakkoluuloiseksi harkintavallan väärinkäytöksi". Polanskin asianajaja Harland Braun sanoi tuolloin, että Polanski sai erottamisensa "yllätyksenä" ja sai tietää siitä tiedotusvälineiden kautta. Hakemuksen mukaan akatemian päätös on lopullinen, eikä ohjaajalla ole mahdollisuutta hakea muutosta tuomioistuimen ulkopuolella. Polanski, joka voitti parhaan ohjaajan Oscarin elokuvasta The Pianist vuonna 2003, on edelleen karkuteillä tunnustettuaan syyllisyytensä laittomaan seksiin alaikäisen kanssa vuonna 1977 ja paettuaan Yhdysvalloista seuraavana vuonna. Sen jälkeen hän on asunut Euroopassa. Hän oli erottamishetkellä ollut akatemian jäsen lähes 50 vuotta, ja hänen elokuvansa olivat olleet ehdolla 28 Oscar-ehdokkuuteen. Hän oli kuitenkin pitkään ollut yksi järjestön erimielisimmistä jäsenistä. Vuoden 2003 seremoniassa Polanskin voitto - hänen ensimmäinen - sai seisovat aplodit. Hän ei ollut paikalla. Hän oli aiemmin ollut ehdolla Rosemaryn vauva -elokuvan käsikirjoittamisesta sekä Chinatownin ja Tessin ohjaamisesta. Polanskin erottaminen ryhmästä tarkoittaa, että hän ei voi enää äänestää ehdokkaista ja voittajista, mutta hän ja hänen elokuvansa voivat silti voittaa Oscareita. Weinsteinin erottamisen jälkeen akatemia otti käyttöön tarkistetut käytösnormit yli 8 400 jäsenelleen. Standardien mukaan järjestö ei ole paikka "ihmisille, jotka käyttävät asemaansa, valtaansa tai vaikutusvaltaansa väärin tavalla, joka rikkoo säädyllisyyden normeja". Sääntöjen mukaan akatemian johtokunta saattoi pidättää tai erottaa jäsenet, jotka rikkovat käytännesääntöjä tai jotka "vaarantavat akatemian rehellisyyden". Weinsteinin tai Cosbyn ei ole kerrottu valittaneen erottamisistaan akatemiasta. Ennen Weinsteinia vain yhden henkilön uskotaan tulleen erotetuksi akatemiasta: Carmine Caridi, hahmonäyttelijä, jonka jäsenyys peruttiin vuonna 2004, koska hän oli lainannut DVD-levyjä elokuvista, jotka olivat ehdolla Oscar-ehdokkuudesta. ___ AP:n elokuvakäsikirjoittaja Jake Coyle osallistui tähän raporttiin New Yorkista. ___ Seuraa AP:n viihdekirjoittaja Andrew Daltonia Twitterissä: https://twitter.com/andyjamesdalton . Väite: Polanski pyytää oikeutta palauttamaan hänen elokuva-akatemiajäsenyytensä.</w:t>
      </w:r>
    </w:p>
    <w:p>
      <w:r>
        <w:rPr>
          <w:b/>
        </w:rPr>
        <w:t xml:space="preserve">Tulos</w:t>
      </w:r>
    </w:p>
    <w:p>
      <w:r>
        <w:t xml:space="preserve">Roman Polanski pyysi perjantaina tuomaria palauttamaan jäsenyytensä järjestössä, joka jakaa Oscar-palkintoja, lähes vuosi sen jälkeen, kun hänet erotettiin siitä seksuaalisen väärinkäytöksen vuoksi.</w:t>
      </w:r>
    </w:p>
    <w:p>
      <w:r>
        <w:rPr>
          <w:b/>
        </w:rPr>
        <w:t xml:space="preserve">Esimerkki 2.1895</w:t>
      </w:r>
    </w:p>
    <w:p>
      <w:r>
        <w:t xml:space="preserve">Kohta: Jatkuvat kysymykset uudesta viruksesta vaikeuttavat terveysviranomaisten pyrkimyksiä hillitä sen leviämistä ympäri maailmaa. Yhdysvallat ryhtyy ensimmäisiin toimiin varmistaakseen, että influenssaksi naamioituneet tapaukset eivät jää huomaamatta, mikä on toinen turvatoimi matkustusrajoitusten ja karanteenien lisäksi. Seuraavassa kerrotaan, mitä sinun pitäisi tietää taudista: MIKÄ ON UUSI VIRUS? Kyseessä on ennennäkemätön koronavirustyyppi, joka on suuri virusten ryhmä, joka vaikuttaa sekä eläimiin että ihmisiin. Jotkut tyypit aiheuttavat flunssaa. Kaksi muuta tyyppiä on kuitenkin aiheuttanut vakavia tautiepidemioita aiemminkin: SARS eli vakava akuutti hengitystieoireyhtymä vuoden 2002 lopulla ja MERS eli Lähi-idän hengitystieoireyhtymä, joka ilmaantui ensimmäisen kerran vuonna 2012. Maailman terveysjärjestö nimesi uuden taudin virallisesti COVID-19:ksi, mikä kuvastaa sitä, että kyseessä on uusi koronavirus, joka ilmaantui viime vuoden lopulla. Yleisiä oireita ovat kuume, yskä ja hengenahdistus. Vaikka vakavat tapaukset voivat muuttua keuhkokuumeeksi, useimmilla potilailla näyttää olevan melko lievä sairaus. KUINKA NOPEASTI EPIDEMIA KASVAA? Siitä on jonkin verran epäselvyyttä. Kiinassa on lauantaina todettu yli 66 000 tapausta, mikä on valtava lisäys alkuviikosta. Miksi? Kiinan terveysviranomaiset sanovat muuttaneensa laskentatapaa. Sen sijaan, että he odottaisivat virustestiä diagnoosin vahvistamiseksi - testeissä on valtava ruuhka - he laskevat potilaat nyt oireiden ja keuhkojen röntgenkuvien perusteella. WHO ei ole varma, onko tämä hyvä ajatus, ja se haluaa varmistaa, etteivät ihmiset, joilla on flunssa tai jokin muu hengitystieinfektio, joudu sekaan. Muualla Kiinan ulkopuolella - muualla Aasiassa, Euroopassa, Yhdysvalloissa ja Kanadassa - on raportoitu alle 600 tapausta. Ensimmäinen Afrikassa todettu tapaus raportoitiin perjantaina Egyptissä. Useimmat tapaukset koskivat Kiinasta tulleita matkustajia ja heidän kanssaan läheisessä kosketuksessa olleita ihmisiä. TOIMIIKO KARANTEENI? Kiina on sulkenut 60 miljoonaa ihmistä pahiten saastuneissa kaupungeissaan, mikä on ennennäkemätön toimenpide. Ilman tarkkaa tietoa siitä, kuinka moni on sairastunut ja milloin he ovat sairastuneet, on vaikea sanoa, toimiiko karanteeni. Tämä eroaa tyypillisistä karanteenitoimenpiteistä, joissa pyritään kohdistamaan toimet riskiryhmiin kuuluviin ihmisiin - niihin, jotka ovat olleet Kiinan kuumalla vyöhykkeellä tai jotka ovat joutuneet kosketuksiin toisen potilaan kanssa muualla maailmassa. Näin terveysviranomaisille pyritään hankkimaan aikaa valmistautua siihen, että virus alkaa levitä laajemmalle. On kuitenkin vaikea kysymys, miten suuri määrä ihmisiä voidaan eristää. Diamond Princess -risteilyalus, jolla on suurin tartuntaryhmä Kiinan ulkopuolella, asetettiin karanteeniin Japanissa, ja sillä oli yli 3 500 matkustajaa ja miehistön jäsentä. Asiantuntijat ovat kyseenalaistaneet sen, ovatko tiiviit tilat vaikuttaneet leviämiseen. Yhdysvaltain viranomaiset ilmoittivat lauantaina, että se evakuoi laivalla olevat kansalaisensa ja vie heidät karanteeniasemille ilmavoimien tukikohtiin Kaliforniassa ja Texasissa. Yhdysvalloissa noin 600 ihmistä, jotka evakuoitiin pahoin kärsineestä Hubein maakunnasta Keski-Kiinassa, on edelleen karanteenissa useissa sotilastukikohdissa erillään muista tukikohdassa olevista ihmisistä, mutta heillä on jonkin verran tilaa liikkua. Heidät tarkastetaan 14 päivän ajan - tiedemiehet uskovat tämän olevan itämisaika - oireiden varalta ja testataan, jos oireita ilmenee. Lauantaihin mennessä Yhdysvalloissa oli 15 tapausta, joista kolme oli evakuoituja. VOISIKO VIRUS LEVITÄ HILJAA MUUALLA? Yhdysvalloissa tautien valvonta- ja ehkäisykeskus on aloittamassa uutta toimintaa, jolla pyritään havaitsemaan, tapahtuuko näin - lisäämällä koronavirustestejä verkostoon, joka normaalisti seuraa influenssaa. Kun potilasnäyte on negatiivinen influenssanäytteenä, laboratorion työntekijät tarkastavat sen seuraavaksi uuden viruksen varalta. Ylimääräiset testit aloitetaan julkisen terveydenhuollon laboratorioissa viidessä kaupungissa: Los Angelesissa, San Franciscossa, Seattlessa, Chicagossa ja New Yorkissa. Seurantaa laajennetaan kuitenkin koko maahan tulevina viikkoina, sanoi CDC:n tohtori Nancy Messonnier. MITEN TARTUNTA LEVIÄÄ? Kuten tyypilliset hengitystievirukset, se leviää pääasiassa yskien ja aivastellen syntyvien pisaroiden välityksellä. Entä pinnat, kuten ovenkahvat, joihin nenäänsä puhaltava henkilö on koskenut? Jos seuraava henkilö koskettaa omaa suutaan, nenäänsä tai silmiään, tartunta on mahdollinen, kuten flunssassa, mutta asiantuntijat eivät usko viruksen säilyvän pinnoilla kovin pitkään. Säännöllinen käsienpesu on hyvä tapa välttää sairastuminen mihin tahansa virukseen. ENTÄ HOIDOT JA ROKOTTEET? Molempia etsitään parhaillaan. Tällä hetkellä vakavasti sairastuneet saavat tavanomaista keuhkokuumehoitoa, kuten nesteitä ja happea. Kiinassa tiedemiehet testaavat joitakin muihin viruksiin kehitettyjä lääkkeitä nähdäkseen, voisivatko ne hillitä tätä virusta. Useat tutkimusryhmät ovat jäljillä mahdollisista rokotteista, ja yksi niistä on kehitteillä Yhdysvaltain kansallisissa terveysinstituuteissa (National Institutes of Health), ja ensimmäiset turvallisuustestit ihmisillä saatetaan aloittaa jo keväällä. Asiantuntijat korostavat kuitenkin, että rokotteen valmistuminen laajamittaiseen käyttöön kestäisi paljon kauemmin - parhaimmassa tapauksessa vuoden. ___ Associated Pressin terveys- ja tiedeosasto saa tukea Howard Hughes Medical Instituten tiedekasvatusosastolta. AP on yksin vastuussa kaikesta sisällöstä. Väite: Kysymykset vaikeuttavat pyrkimyksiä hillitä Kiinasta peräisin olevaa uutta virusta.</w:t>
      </w:r>
    </w:p>
    <w:p>
      <w:r>
        <w:rPr>
          <w:b/>
        </w:rPr>
        <w:t xml:space="preserve">Tulos</w:t>
      </w:r>
    </w:p>
    <w:p>
      <w:r>
        <w:t xml:space="preserve">Yhtenä päivänä raporttien mukaan Kiinan hengitystiepidemia saattaa olla hidastumassa, seuraavana päivänä taas puhutaan tuhansista uusista tapauksista. Jopa asiantuntijat ovat ymmällään yrittäessään selvittää, onko epidemia pahenemassa vai lasketaanko viimein sairastuneiden ruuhkautuminen.</w:t>
      </w:r>
    </w:p>
    <w:p>
      <w:r>
        <w:rPr>
          <w:b/>
        </w:rPr>
        <w:t xml:space="preserve">Esimerkki 2.1896</w:t>
      </w:r>
    </w:p>
    <w:p>
      <w:r>
        <w:t xml:space="preserve">Kohta: "Charlie Cristin viimeisimmässä tv-hyökkäyksessä republikaanihallitus Rick Scottia pidetään "äärimmäisenä" naiskysymyksissä. Muutama päivä sen jälkeen, kun Crist oli saanut Planned Parenthood PAC:n tuen, hän julkaisi mainoksen, jossa joukko naisia hyökkää Scottin aborttia, syntyvyyden valvontaa ja naisten samapalkkaisuutta vastaan. Yksi mainoksen väitteistä on, että Scottin "mielestä työnantajien pitäisi voida kieltää naisilta ehkäisyvälineiden käyttö". PolitiFact Florida on tarkistanut useita väitteitä Cristin aborttia koskevista tiedoista, ja annoimme hänelle puolet arvosanasta Half Flip, koska hänellä on ollut eri kantoja aborttiin koko uransa ajan - jopa ennen kuin hän vaihtoi puoluetta ja siirtyi demokraateiksi. Useat tiedotusvälineet ovat myös käsitelleet Scottin allekirjoittamia lakeja, jotka rajoittavat abortin saantia. Päätimme tarkistaa Scottin tiedot syntyvyyden valvonnasta. (Teknisesti ottaen Floridan demokraattinen puolue maksoi mainoksen, mutta Cristin kampanja julkisti mainoksen ja mainosti sitä). Syntyvyydenvalvontaa koskevat oikeudelliset päätökset Scottin kaudella Otimme yhteyttä Scottin toimistoon ja kampanjaan sekä Cristin kampanjaan ja etsimme uutisarkistoista ja löysimme hyvin vähän Scottin lausuntoja, jotka liittyivät työnantajiin ja syntyvyydenvalvontaan. Scott, entinen terveydenhuollon johtaja, kampanjoi kuvernööriksi vastustamalla presidentti Barack Obaman terveydenhuoltolakia vuonna 2010. Lakiin sisältyy naisten mahdollisuus saada ehkäisyvälineitä, mutta se ei kuitenkaan ollut Scottin vastustuslain ydin, joka koski laajemmin liittovaltion hallituksen roolia ja yksilöllistä mandaattia. Löysimme vain pari Scottin lausuntoa, jotka liittyivät siihen, pitäisikö työnantajat pakottaa tarjoamaan ehkäisyvälineitä. Vuoden 2010 terveydenhuoltolaissa vaadittiin, että useimpiin vakuutussuunnitelmiin on sisällytettävä ehkäisyvakuutus ilman omavastuukustannuksia. Obaman hallinto myönsi useimmille kirkoille ja joillekin seurakuntakouluille uskonnollisen poikkeuksen, joka saatiin päätökseen 20. tammikuuta 2012. Tietyt uskonnolliset yhteisöt, kuten Floridassa sijaitseva Ave Maria -yliopisto, vastustivat Obaman sääntöjä. Valkoinen talo ilmoitti 10. helmikuuta 2012 kompromissista: jos uskonnollinen työnantaja vastustaa ehkäisyvälineiden tarjoamista sairausvakuutusohjelmassaan, työnantajan ei tarvitsisi maksaa ehkäisyvälineitä, vaan vakuutusyhtiö maksaisi ne. Seuraavana päivänä Newsmax TV kysyi Scottilta hänen ajatuksiaan tästä päätöksestä, kun hän osallistui konservatiivien poliittiseen toimintakonferenssiin. Scott sanoi: "Se, mitä tällä viikolla tehtiin katolisen kirkon ja ehkäisyvälineiden suhteen, on esimerkki siitä, että kun hallitus sekaantuu enemmän johonkin asiaan, se vie oikeuksiasi. Ja nyt he sanovat katoliselle kirkolle, mitä sen on ostettava. Hallituksen ei pitäisi määrätä meille, millainen vakuutus meidän pitäisi ostaa omilla rahoillamme. Heidän tekemässään muutoksessa ei ole mitään järkeä - he sanovat, että vakuutusyhtiö maksaa sen? Siinä ei ole mitään järkeä. Rahat tulevat katolisten laitosten taskusta, jotta ne voivat ostaa tämän vakuutuksen, joten ne maksavat sen.""" Noin kaksi viikkoa myöhemmin Floridan oikeusministeri Pam Bondi liittyi kuuteen muuhun osavaltioon, jotka nostivat kanteen ehkäisyvaltuutusta vastaan väittäen, että se loukkaa uskonnollisten laitosten ensimmäisen lisäyksen oikeuksia. (Scott ei ollut kantajana.) Heinäkuussa 2012 Nebraskassa toimiva liittovaltion tuomari hylkäsi kanteen sillä perusteella, että osavaltiot eivät pystyneet osoittamaan, että niille aiheutuisi välitöntä haittaa, kun lain kyseinen osa otettaisiin käyttöön. Osavaltiot valittivat asiasta, mutta hävisivät vuonna 2013. Kesäkuun 30. päivänä 2014 Yhdysvaltain korkein oikeus päätti, että tietyt yritykset, kuten Hobby Lobby, joilla on uskonnollisia vastalauseita, voivat jättäytyä syntyvyydenvalvontamääräyksen ulkopuolelle. Yritykset vastustivat tietynlaisten ehkäisymenetelmien tarjoamista, jotka heidän mielestään vastaavat abortin aiheuttamista, mukaan lukien jälkiehkäisypillerit ja kierukka, mutta eivät vastustaneet muita ehkäisymenetelmiä. Kysyimme Scottin kampanjan tiedottajalta, onko Scott antanut lausuntoja Bondin kanteesta, Hobby Lobby -tapauksesta ja yleensä siitä, pitäisikö työnantajien hänen mielestään voida kieltää naisilta ehkäisyvälineiden käyttö. Tiedottaja Greg Blair viittasi yhteen Scottin Hobby Lobby -tuomion jälkeen antamaan lausuntoon, kun eräs radioasema kertoi Scottin sanoneen, että korkein oikeus ""tuki uskonnonvapauttamme jälleen tällä viikolla"". ""Kuvernööri Scott uskoo, että ihmisillä pitäisi olla mahdollisuus saada haluamaansa ehkäisyä ja terveydenhuoltoa, ja hän uskoo myös uskonnonvapauteen"", Blair sanoi PolitiFact Floridalle. Päätöksemme mukaan Cristin mainoksessa sanotaan, että Scott ""ajattelee, että työnantajien pitäisi voida kieltää naisilta kattavuus ehkäisyvälineisiin"". Kamppailimme löytääksemme Scottin lausumia työnantajista ja syntyvyyden valvonnasta. Hänen tiedottajansa ei kieltänyt asiaa kysyttäessä. Löysimme pari lausuntoa, jotka osoittavat, että hän vastustaa sitä, että liittovaltion hallitus sanelisi yrityksille, että niiden on tarjottava ehkäisyvälineitä - jotakin, mitä tietyt uskonnolliset instituutiot vastustivat. On myös syytä huomata, että Scott ei näytä olevan suoranaisesti syntyvyyden ehkäisyä vastaan, mutta on selvää, että hän ei yleisesti ottaen pidä siitä, että työnantajille sanotaan, mitä heidän on katettava."" Väite: "Charlie Crist sanoo, että Rick Scottin "mielestä työnantajien pitäisi voida kieltää naisilta syntyvyyden ehkäisy.""</w:t>
      </w:r>
    </w:p>
    <w:p>
      <w:r>
        <w:rPr>
          <w:b/>
        </w:rPr>
        <w:t xml:space="preserve">Tulos</w:t>
      </w:r>
    </w:p>
    <w:p>
      <w:r>
        <w:t xml:space="preserve">"Cristin mainoksessa sanotaan, että Scottin "mielestä työnantajien pitäisi voida kieltää naisilta ehkäisyvälineiden käyttö."" Yritimme löytää Scottin lausumia työnantajista ja syntyvyyden valvonnasta. Hänen tiedottajansa ei kieltänyt asiaa kysyttäessä. Löysimme pari lausuntoa, jotka osoittavat, että hän vastustaa sitä, että liittovaltion hallitus sanelisi yrityksille, että niiden on tarjottava ehkäisyvälineitä - jotakin, mitä tietyt uskonnolliset instituutiot vastustivat. On myös syytä huomata, että Scott ei näytä olevan suoranaisesti syntyvyyden ehkäisyä vastaan, mutta on selvää, että hän ei yleisesti ottaen pidä siitä, että työnantajille sanotaan, mitä heidän on katettava.""</w:t>
      </w:r>
    </w:p>
    <w:p>
      <w:r>
        <w:rPr>
          <w:b/>
        </w:rPr>
        <w:t xml:space="preserve">Esimerkki 2.1897</w:t>
      </w:r>
    </w:p>
    <w:p>
      <w:r>
        <w:t xml:space="preserve">Kohta: Brnovich sanoo, että lääkemarihuanaohjelman rahojen käyttäminen huumeriippuvuuspalveluiden rahoittamiseen on laillista, jos lainsäädäntötoimet täyttävät Arizonan perustuslain äänestäjien hyväksymiä lakeja suojaavan säännöksen mukaiset ehdot. Brnovichin maanantaina julkaisemassa lausunnossa sanotaan, että lainsäädäntötoimet edellyttävät kolmen neljäsosan äänestäjien hyväksyntää kummassakin lakiasäätävän kamarin istuntosalissa, että marihuanaohjelmaan jätetään riittävästi rahaa sen kustannusten kattamiseksi ja että se "edistää marihuanalain tarkoituksia". Brnovich antoi lausunnon maanantaina vastatakseen osavaltion senaattorin Sylvia Allenin, Snowflaken republikaanin, kysymyksiin. Väite: Ariz. AG: Marihuanarahoja voidaan käyttää riippuvuuspalveluihin.</w:t>
      </w:r>
    </w:p>
    <w:p>
      <w:r>
        <w:rPr>
          <w:b/>
        </w:rPr>
        <w:t xml:space="preserve">Tulos</w:t>
      </w:r>
    </w:p>
    <w:p>
      <w:r>
        <w:t xml:space="preserve">Arizonan oikeusministeri Mark Brnovich sanoo, että lainsäätäjä voi käyttää osavaltion lääkemarihuanaohjelmasta saatavia varoja huumeriippuvaisten ihmisten auttamiseen tarkoitettujen palvelujen maksamiseen.</w:t>
      </w:r>
    </w:p>
    <w:p>
      <w:r>
        <w:rPr>
          <w:b/>
        </w:rPr>
        <w:t xml:space="preserve">Esimerkki 2.1898</w:t>
      </w:r>
    </w:p>
    <w:p>
      <w:r>
        <w:t xml:space="preserve">Kohta: "Whitmer sanoi kuitenkin, että hän perustaa päätökset siitä, miten ja milloin Michiganin sosiaalista etääntymistä koskevia ohjeita lievennetään, tosiasioihin ja tieteeseen. Lehdistötilaisuudessa 15. huhtikuuta Whitmer sanoi, että mielenosoitukset, joissa ihmiset kokoontuivat ilman naamareita lähekkäin, ""ovat saattaneet vain luoda tarpeen pidentää sitä, mitä pyrimme kaikin keinoin välttämään."""" Whitmer sanoi työskentelevänsä terveydenhuollon ja muiden alojen asiantuntijoiden kanssa luodakseen tietoon perustuvan lähestymistavan osavaltion uudelleen avaamiseen. ""Haluan tehdä hyvin selväksi, että päätöksemme alojen uudelleen käyttöönotosta perustuu parhaisiin tosiasioihin ja parhaaseen tieteeseen, ja se, mitä tosiasiat ja tiede ovat kertoneet meille, on se, että osavaltiomme uudelleen käyttöönotto liian pian tai liian nopeasti johtaa toiseen COVID-19-aaltoon Michiganissa"", hän sanoi. ""Vuoden 1918 influenssapandemian aikana jotkin kaupungit poistivat sosiaaliset etäisyystoimenpiteet liian nopeasti ja liian pian ja aiheuttivat pandemian toisen aallon.""" Whitmer sanoi, että koska sosiaaliset etäisyystoimenpiteet poistettiin liian nopeasti vuonna 1918, monet kaupungit joutuivat palaamaan karanteeniin ja ""kärsivät paljon lisäkuolemia"". Selitämme hänen tietojensa lähteen, joka on peräisin vuonna 2007 julkaistusta akateemisesta julkaisusta. Vuoden 1918 influenssapandemia levisi maailmanlaajuisesti ja tappoi ainakin 50 miljoonaa ihmistä, joista noin 675 000 Yhdysvalloissa. Koska virusta vastaan ei ollut rokotetta eikä antibiootteja sekundaaristen bakteeritulehdusten hoitoon, torjuntatoimet rajoittuivat suurelta osin sosiaaliseen etäisyyteen ja karanteeniin, joita sovellettiin epätasaisesti. Lehdistötilaisuudessaan Whitmer viittasi National Geographicin laatimaan taulukkoon, jossa esiteltiin vuonna 2007 tehdyn tutkimuksen tulokset 43 kaupungin kuolemantapauksista vuoden 1918 pandemian aikana. Tutkimus julkaistiin Journal of the American Medical Association -lehdessä, ja sen olivat kirjoittaneet Michiganin yliopiston lääketieteellisen tiedekunnan ja Yhdysvaltain tautien valvonta- ja ehkäisykeskuksen tutkijat. Kaksi kirjoittajaa teki yhteenvedon tuloksistaan Washington Post -lehdessä huhtikuussa. ""Vuoden 1918 kokemukset muistuttavat meitä myös siitä, että varhainen, monikerroksinen (eli useampi kuin yksi kerrallaan) ja pitkäkestoinen lieventämistoimenpide on paras strategia. Jotta sosiaalinen etäännyttäminen toimisi, sen on oltava laajaa ja sitä on valvottava laajalla alueella", Howard Markel ja J. Alexander Navarro kirjoittivat. Tutkijat tarkastelivat sosiaalista etääntymistä 43 kaupungissa noin 24 viikon ajan vuosina 1918-19. Julkisten kokoontumisten kieltäminen tarkoitti yleensä saluunoiden, julkisten viihdepaikkojen ja urheilutapahtumien sulkemista. Sisätiloissa järjestetyt kokoontumiset kiellettiin tai siirrettiin ulos. Tutkijat havaitsivat, että vähiten kärsivät ne kaupungit, jotka toteuttivat sosiaalista etäisyyttä koskevat määräykset ajoissa ja kattavasti ja pitivät ne voimassa. Esimerkiksi St. Louis toteutti suhteellisen varhaisessa vaiheessa monitasoisen strategian, johon kuului koulujen sulkeminen ja julkisten kokoontumisten peruuttaminen. Se piti näitä toimenpiteitä yllä noin 10 viikon ajan eikä kokenut läheskään yhtä haitallista taudinpurkausta kuin 36 muuta yhteisöä. Philadelphiassa taas järjestettiin massiivinen Liberty Bond Parade ensimmäisen maailmansodan tukemiseksi. Se johti tuhansien influenssatapausten piikkiin muutamassa päivässä. Atlantassa pormestari asettui liike-elämän puolelle ja lopetti sulkemiset kolmen viikon jälkeen terveyslautakunnan vastustuksesta huolimatta. Epidemia riehui Atlantassa. Tutkijat dokumentoivat julkista painostusta lopettaa sosiaalinen etäisyys heti, kun influenssa näytti saavuttavan huippunsa ja laantuvan. Kaupungit kumosivat toimenpiteet, ja ihmiset jonottivat elokuviin ja pakkautuivat tanssisaleihin ja ostoskeskuksiin. ""Tulos? Tapaukset ja kuolemantapaukset lisääntyivät. Useimmat kaupungit sulkivat jälleen kerran koulunsa", tutkijat kirjoittivat. Tutkijat totesivat varoituksia, kuten sen, että historiallisissa tiedoissa voi olla virheitä ja että 90 vuoden takaisia tietoja on vaikea tulkita. Navarro, yksi tutkimuksen kirjoittajista, kertoi PolitiFactille, että tutkimus osoittaa, että yhteisöjen on oltava hyvin varovaisia sosiaalista etäisyyttä koskevien rajoitusten poistamisessa liian pian. Sosiaalinen etäisyys tasoittaa käyrää, mutta se ei lopeta epidemiaa. Se loppuu, kun yhteisö saavuttaa kovan immuniteetin rokotteen tai tartunnan aiheuttaman vasta-ainereaktion kautta. Vuonna 2007 Proceedings of the National Academy of Sciences -lehdessä julkaistussa erillisessä artikkelissa tutkittiin 17 yhdysvaltalaista kaupunkia influenssapandemian aikana. Siinä havaittiin, että kaupungeissa, joissa toimenpiteet toteutettiin varhaisessa vaiheessa, kuolemantapausten määrä oli noin 50 prosenttia pienempi kuin niissä kaupungeissa, joissa toimenpiteitä ei toteutettu. Tutkimuksessa todettiin, että sosiaalinen etäisyys ja muut toimenpiteet ""voivat vähentää merkittävästi influenssan leviämistä, mutta viruksen leviäminen jatkuu uudelleen, kun näitä toimenpiteitä lievennetään.""". On hankalaa verrata rajoitusten poistamista "liian aikaisin" ja niiden pitämistä "pidempään", sanoi Marc Lipsitch, Harvardin epidemiologi ja yksi National Academy of Sciences -julkaisun kirjoittajista. Kummassakin tapauksessa sosiaalinen etäisyys vähenee jonkin verran, kun sosiaalinen etäisyys vähenee. Lipsitchin ja muiden kirjoittajien Science-lehdessä hiljattain julkaistussa artikkelissa ehdotettiin, että yksittäinen etäännyttämisjakso ei ratkaise ongelmaa pysyvästi, vaan pitkäkestoinen tai ajoittainen sosiaalinen etäännyttäminen saattaa olla tarpeen vuoteen 2022 asti. "Ongelmana ei siis ole lyhyt vs. pitkä, vaan yksittäinen vs. toistuva (tai jokin muu strategia, kuten rokote)", hän sanoi PolitiFactille. Presidentti Donald Trump sanoi 15. huhtikuuta, että hän uskoo joidenkin osavaltioiden voivan avata ennen 1. toukokuuta. Monet tiedemiehet ovat varoittaneet, että toimenpiteiden lopettaminen ennenaikaisesti johtaa uusiin kuolemiin. Tohtori Anthony Fauci, maan johtava tartuntatautiasiantuntija, kertoi Associated Pressille 14. huhtikuuta, että Yhdysvalloilla ei ole vielä kontaktien jäljittämistä ja testausta, joita tarvitaan talouden uudelleen avaamiseen. Hänen mukaansa Trumpin tavoite oli ""hieman liian optimistinen"" maan osien osalta. ""Takaan teille, että kun alatte vetäytyä, tulee tartuntoja. Ratkaisevaa on se, miten käsittelette tartuntoja", Fauci sanoi AP:lle. Whitmer sanoi: ""Vuoden 1918 influenssapandemian aikana jotkin kaupungit poistivat sosiaaliset etäisyystoimenpiteet liian nopeasti ja liian aikaisin, ja ne aiheuttivat toisen pandemia-aallon.""". Tyypillisesti, kun sosiaalinen etääntyminen loppuu, seuraa toinen aalto. Tavoitteena on tehdä toisesta aallosta mahdollisimman pieni. Whitmer viittasi Michiganin yliopiston vuonna 2007 tekemään tutkimukseen, jossa todettiin, että sen jälkeen, kun sosiaalista etäisyyttä koskevat säännöt lopetettiin monissa kaupungeissa, tapaukset ja kuolemantapaukset lisääntyivät voimakkaasti." Väite: "Vuoden 1918 influenssapandemian aikana jotkin kaupungit poistivat sosiaalista etäisyyttä koskevat toimenpiteet liian nopeasti ja liian aikaisin, mikä aiheutti pandemian toisen aallon."</w:t>
      </w:r>
    </w:p>
    <w:p>
      <w:r>
        <w:rPr>
          <w:b/>
        </w:rPr>
        <w:t xml:space="preserve">Tulos</w:t>
      </w:r>
    </w:p>
    <w:p>
      <w:r>
        <w:t xml:space="preserve">Mielenosoittajat kehottivat Gov. Gretchen Whitmeriä lieventämään Michiganin sosiaalista etäisyyttä koskevia vaatimuksia. Whitmer sanoi, että hän perustaa päätökset Michiganin uudelleen avaamisesta tosiasioihin ja tieteeseen. Vuonna 2007 tehdyssä tutkimuksessa todettiin, että vuoden 1918 influenssapandemian aikana monissa kaupungeissa esiintyi toinen aalto sen jälkeen, kun sosiaalinen etäisyys oli poistettu.</w:t>
      </w:r>
    </w:p>
    <w:p>
      <w:r>
        <w:rPr>
          <w:b/>
        </w:rPr>
        <w:t xml:space="preserve">Esimerkki 2.1899</w:t>
      </w:r>
    </w:p>
    <w:p>
      <w:r>
        <w:t xml:space="preserve">Kohta: Michael Williamson Springfieldistä haastoi liittovaltion viraston 23. tammikuuta Eugenessa sijaitsevassa Yhdysvaltain piirituomioistuimessa sen jälkeen, kun VA:n sopimusyritys oli ilmoittanut hänelle, että hänen lähes 20 vuotta kestänyt kotisairaanhoitonsa päättyisi pian, koska se ei löytänyt hoitajia hänen ympärivuorokautiselle avulleen. Roseburg VA Health Care Systemin virkamiehet kertoivat Williamsonille, että hänen olisi kanteen mukaan muutettava osavaltion ulkopuoliseen hoitokotiin. Oregonin liittovaltion syyttäjä Billy Williams ilmoitti kanteen hylkäävästä ratkaisusta ja sanoi, että Williamson on kunnioitettu veteraani, joka ansaitsee huolellista ja huomaavaista hoitoa. Williamson palveli 14 vuotta ilmavoimissa ja oli Saudi-Arabiassa Persianlahden sodan aikana 1990-luvun alussa. Hänellä diagnosoitiin amyotrofinen lateraaliskleroosi vuosituhannen vaihteen tienoilla. "Olen tyytyväinen, että pystyimme saavuttamaan onnistuneen lopputuloksen, joka kunnioitti veteraanimme ja hänen perheensä toiveita ja tarjosi samalla turvallisen ympäristön hänen hoidolleen", sanoi Roseburgin veteraanilaitoksen väliaikainen johtaja David Whitmer. "Koska ALS-potilaan tarvitsema hoito on monimutkaista, neuvotteluihin meni aikaa, ja kaikki vaatimukset täyttävän kotiratkaisun varmistaminen vei aikaa." Williamsonia edustanut Disability Rights Oregonin asianajaja Thomas Stenson kertoi The Oregonian/Oregonian -lehdelle, että hänen asiakkaalleen oli tärkeää jatkaa hoitoa kotona. "Tilanne oli haastava, ja kun nostimme kanteen, VA astui esiin ja pääsimme sopimukseen", Stenson sanoi. "Olemme hyvin iloisia, että VA pystyi työskentelemään kanssamme." Väite: VA tarjoaa kotihoitoa Gehrigin tautia sairastavalle veteraanille.</w:t>
      </w:r>
    </w:p>
    <w:p>
      <w:r>
        <w:rPr>
          <w:b/>
        </w:rPr>
        <w:t xml:space="preserve">Tulos</w:t>
      </w:r>
    </w:p>
    <w:p>
      <w:r>
        <w:t xml:space="preserve">Yhdysvaltain veteraaniasioiden ministeriö on päässyt sopimukseen Lou Gehrigin tautia sairastavan oregonilaisen veteraanin kotisairaanhoidon jatkamisesta, ilmoitettiin perjantaina.</w:t>
      </w:r>
    </w:p>
    <w:p>
      <w:r>
        <w:rPr>
          <w:b/>
        </w:rPr>
        <w:t xml:space="preserve">Esimerkki 2.1900</w:t>
      </w:r>
    </w:p>
    <w:p>
      <w:r>
        <w:t xml:space="preserve">Kohta: "Etelä-Floridalla on maine paikkana, joka on kypsä petoksille ja rikoksille - mukaan lukien hallituksen huijaaminen. Key Westin osavaltion edustaja Ron Saunders, demokraattinen vähemmistöjohtaja, on antanut Etelä-Floridan kalliille ongelmalle tarkemman leiman: Medicaid-petos. "Maan kaksi pahinta piirikuntaa petosten suhteen - ei osavaltiossa - ovat Daden ja Browardin piirikunnat", hän kertoi toimittajille 19. tammikuuta 2011 Associated Pressin ennakkotilaisuudessa Floridan tulevasta lainsäädäntöistunnosta. On helppo löytää uutisartikkeleita, joissa Etelä-Floridaa kuvataan tällaisten petosten mekkaksi - ja joissa käytetään nimityksiä "ground zero" tai uskomattomia tarinoita väärinkäytöksistä. Mutta sana "pahin" kiinnitti huomiomme - ovatko Etelä-Floridan Miami-Daden ja Browardin piirikunnat todella maan "pahimmat" Medicaid-petokset? Medicaid on pienituloisille tarkoitettu terveydenhuolto-ohjelma, jota hallinnoivat osavaltiot ja joka saa jonkin verran liittovaltion rahoitusta. Truth-O-Meter on useaan otteeseen tutkinut Medicaidin korkeisiin kustannuksiin ja kasvuun liittyviä tosiasioita, muun muassa Floridan nykyisen oikeusministerin Pam Bondin ja Floridan edellisen oikeusministerin Bill McCollumin väitteitä. Lisää taustatietoja on saatavilla liittovaltion Centers for Medicare and Medicaid Services -viraston verkkosivuilla. Puhuimme 20. tammikuuta suoraan Saundersille, joka kertoi, että hänen lausuntonsa oli vastaus kysymykseen siitä, miten osavaltion budjettikriisi voitaisiin ratkaista. Saunders sanoi, että on järkevää leikata esimerkiksi Medicare- ja Medicaid-järjestelmiin liittyviä petoksia sen sijaan, että tehtäisiin lisäleikkauksia esimerkiksi koulutuksen alalla. Mutta monien puhelujen ja tutkimusten jälkeen voimme sanoa yhden asian varmasti: Kukaan ei seuraa Medicaid-petoksia maakunnittain kansallisella tasolla. Edes Floridassa ei ole saatavilla piirikuntakohtaista erittelyä. Joten tässä tuomiossa luotamme asiantuntijalausuntoihin ja dokumentoituihin suuntauksiin. Edustajainhuoneen demokraattisen ryhmän tiedottaja Mark Hollis lähetti meille linkkejä lehtiartikkeleihin ja hallituksen raportteihin Medicaid-petoksista Etelä-Floridassa. Hollis mainitsi muun muassa maaliskuussa 2009 ilmestyneen Health News Florida -lehden artikkelin, jossa osavaltion senaattori Don Gaetzin mukaan: ""Koska meillä on maan pahin ongelma, tarvitsemme tehokkaimman ratkaisun.""". Hollis lähetti meille myös alan julkaisussa HomeCare joulukuussa 2005 julkaistun artikkelin, jossa siteerattiin Miamin kenttätoimistoa tuolloin johtanutta FBI-agentti Michael Clemensia, joka sanoi: ""Etelä-Florida on terveydenhuoltopetosten nollapiste"."" Kummassakaan artikkelissa ei kuitenkaan esitetä mitään asiakirjoja tuon "pahimman" leiman tueksi. Hollis lähetti meille myös linkkejä edustajainhuoneen lakiehdotukseen ja hallituksen viimeaikaisiin raportteihin Medicaid-petoksista. Vuonna 2009 annetulla edustajainhuoneen lakiesityksellä 1487, jossa Miami-Dade nimettiin "erityisen huolestuttavaksi alueeksi", oli tarkoitus hillitä Medicaid-petoksia. Senaatin versio, senaatin lakiesitys 2658, allekirjoitettiin kesäkuussa 2009. Henkilöstön analyysissä hahmotettiin kotisairaanhoitotoimistojen rajua kasvua Floridassa: Vuonna 2007 tehdyistä 431 toimilupahakemuksesta 58,5 prosenttia tehtiin Miami-Dadessa. Kyseisessä piirikunnassa toimiluvan saaneiden virastojen määrä kasvoi 414 prosenttia elokuun 1999 ja 6. maaliskuuta 2009 välisenä aikana. Analyysissä todettiin myös, että ""Vaikka Miami-Dadessa on noin 20 prosenttia Floridan Medicaid-väestöstä ja noin 33 prosenttia Floridan yli 60-vuotiaista asukkaista, 91 prosenttia osavaltion korvauksista tietyistä kotisairaanhoidon palveluista meni Miami-Dadeen""." Vaikka lakiehdotuksen analyysissä ei anneta tietoja Floridan kaikista piirikunnista, se viittaa siihen, että Miami-Dadella on ylivoimaisesti suhteettoman suuri osuus Medicaid-dollareista - ja petoksista. Floridan terveydenhuollon hallintovirastolla, joka hallinnoi Medicaid-ohjelmaa, on raportti vuosilta 2009-2010, joka tarjoaa myös jonkin verran tietoa. Vaikka 94-sivuisessa raportissa Browardia ja Miami-Dadea ei kuvailla maan huonoimmiksi, siinä todetaan seuraavaa:  - "Kotisairaanhoitotoimistot ovat viime vuosina olleet tunnustettu terveydenhuoltopetosten alue. Kesäkuun 30. päivänä 2009 päättyneiden neljän verovuoden aikana noin 90 prosenttia kotisairaanhoitokäynteihin liittyvistä Medicaid-menoista maksettiin Miami-Daden piirikunnassa toimiville palveluntarjoajille, vaikka vain noin 20 prosenttia Medicaid-avustajista asuu kyseisellä alueella. Verovuoden lopussa Miami-Daden piirikunnassa oli 339 Medicaid-ohjelmaan aktiivisesti ilmoittautunutta kotisairaanhoitotoimistoa ja muissa 66 piirikunnassa yhteensä vain 293."" (Sivu 53) - Lainsäädäntöä muutettiin vuosina 2008 ja 2009 kotisairaanhoitopetosten torjumiseksi. Kotisairaanhoitotoimistojen toimilupien epääminen pidettiin voimassa 47 kertaa varainhoitovuonna 2009-2010 petoksiin liittyvistä syistä. Kieltäytymisistä 31 (66 prosenttia) tapahtui Miami-Daden piirikunnassa. (Sivu 65) Otimme yhteyttä useisiin virastoihin, joilla on merkitystä Medicaidissa. Sekä Floridan yleinen syyttäjä, jolla on Medicaid-petostentorjuntayksikkö, että AHCA ilmoittivat, että heillä ei ole valtakunnallisia piirikuntakohtaisia tietoja, jotka tukisivat tai kumoaisivat Saundersin väitteen. Don White, Yhdysvaltain terveys- ja sosiaalipalveluministeriön tarkastusviraston tiedottaja, kertoi myös, että liittovaltion hallituksella ei ole "mitään tilastoja Medicaid-petoksista". Mitä tulee Saundersin väitteeseen, jonka mukaan Dade ja Broward ovat maan ""pahimpia"", White sanoi: "Onko meillä lukuja? Ei. Onko hän luultavasti oikeassa? On." Tarkistimme Saundersin väitteen Alan Levineltä, joka on entinen AHCA:n sihteeri Jeb Bushin hallituksen aikana ja Medicaid-asiantuntija. ""Minulla ei ole mitään epäilystä siitä, etteikö Etelä-Florida olisi korkeimpien joukossa"", Levine kirjoitti sähköpostitse. ""Muita, jotka todennäköisesti kulkevat samassa ympyrässä, ovat New York ja New Jersey. Mutta Etelä-Florida on kaiken kokemukseni perusteella selvästi kärjessä."" Levine lähetti meille entisen edustajainhuoneen puhemiehen Newt Gingrichin perustaman Center for Health Transformation -järjestön vuonna 2009 julkaiseman raportin ""Stop Paying the Crooks"". Siinä todettiin, että Yhdysvaltain oikeusministeriö leimasi ""Etelä-Floridan - ja tarkemmin sanottuna Miami-Daden piirikunnan - terveydenhuoltopetosten nollapisteeksi Amerikassa""." Mutta ei numeroita, jotka luokittelisivat piirikuntia valtakunnallisesti. Lähetimme Saundersin väitteen Etelä-Floridan luvun kirjoittaneelle asianajajalle Craig Smithille, joka työskentelee Miamissa sijaitsevassa Hogan Lovells -lakiasiaintoimistossa. ""Olipa tarkka luku mikä tahansa, ei ole epäilystäkään siitä, että suurin osa petoksista, tuhlauksista ja väärinkäytöksistä tapahtuu Miami-Daden ja Browardin piirikunnissa", Smith kirjoitti meille sähköpostitse 1. helmikuuta. ""Floridan Medicaid-ohjelman koon perusteella noin 45 osavaltiota voidaan reilusti sulkea pois vertailukeskustelusta.""". Tarkastellaanpa siis vielä kerran: Saunders sanoi, että ""kaksi pahinta piirikuntaa (Medicaid-)petosten suhteen koko maassa - ei osavaltiossa - ovat Daden ja Browardin piirikunnat.""". Emme löytäneet yhtään valtion virastoa, joka voisi osoittaa numeroita, jotka sijoittelisivat piirikuntia koko maassa Medicaid-petosten suhteen. Löysimme kuitenkin neljä asiantuntijaa - yhden liittovaltion terveysministeriön (Department of Health and Human Services Office of Inspector General), yhden osavaltion AHCA:n entisen sihteerin, terveydenhuoltopetoksia käsittelevän kansallisen järjestön tiedottajan ja terveydenhuoltolakiin erikoistuneen asianajajan - jotka kaikki ovat yhtä mieltä siitä, että Saunders on todennäköisesti oikeassa. PolitiFact Floridassa etsimme tietoja poliitikkojen väitteiden tueksi - ja Saunders ja asiantuntijamme eivät ole esittäneet kovia lukuja, jotka todistaisivat hänen olevan oikeassa. Mutta se, että neljä asiantuntijaa - joista yksi on republikaanikuvernöörin nimittämä - tukee yleensä demokraattien vähemmistöjohtajaa tai sanoo, että nämä kaksi piirikuntaa ovat ainakin maan huonoimpien joukossa, antaa meille painoarvoa."" Väite: Kaksi pahinta piirikuntaa (Medicaid-)petosten suhteen koko maassa - ei osavaltiossa - ovat Daden ja Browardin piirikunnat.</w:t>
      </w:r>
    </w:p>
    <w:p>
      <w:r>
        <w:rPr>
          <w:b/>
        </w:rPr>
        <w:t xml:space="preserve">Tulos</w:t>
      </w:r>
    </w:p>
    <w:p>
      <w:r>
        <w:t xml:space="preserve">Ron Saunders sanoo, että Miami-Dade ja Broward hallitsevat maata Medicaid-petosten osalta.</w:t>
      </w:r>
    </w:p>
    <w:p>
      <w:r>
        <w:rPr>
          <w:b/>
        </w:rPr>
        <w:t xml:space="preserve">Esimerkki 2.1901</w:t>
      </w:r>
    </w:p>
    <w:p>
      <w:r>
        <w:t xml:space="preserve">Kohta: Yliopisto ilmoitti viime viikolla, että UofA Cooperative Extensionin tutkijat ovat aloittamassa monivuotista tutkimusta talvivihannesten pääkaupungin ympäristöstä ja viljelykäytännöistä. He tekevät yhteistyötä Yhdysvaltain elintarvike- ja lääkeviraston, osavaltion maatalousviranomaisten ja paikallisten viljelijöiden kanssa. "On todella harvinaista nähdä tällainen hanke, jossa kaikki kolme tahoa työskentelevät yhdessä ongelman ratkaisemiseksi", kertoi Channah Rock, UofA Cooperative Extensionin ympäristötieteen professori, Associated Pressille. Seitsemästä kymmeneen tutkijaa työskentelee Yumassa ja kerää tietoja ympäri vuoden. He keräävät näytteitä vedestä, sedimentistä ja villieläinten ulosteista, Rock sanoi. Tutkimuksen odotetaan kestävän yhdestä kolmeen vuotta. Yhtenä tavoitteena on antaa suosituksia viljelijöille tai muille tuotantoketjussa mukana oleville henkilöille ja ehkäpä antaa tietoa tulevista käytännöistä, Rock sanoi. "Tavoitteena on tarkastella ajan myötä tapahtuvia suuntauksia, jotta saisimme paremman kuvan siitä, mitä ympäristössä tapahtuu ja mitä ei tapahdu", hän sanoi. Centers for Disease Control and Prevention totesi, että kevään 2018 taudinpurkaus aiheutti viisi kuolemantapausta ja sairastutti 200 muuta. Terveysviranomaiset jäljittivät romaine-salaatin lopulta takaisin Yumaan. FDA:n tutkijoiden mukaan Yuman piirikunnan itäosassa sijaitsevasta kastelukanavasta otetut vesinäytteet olivat positiivisia samalle geneettiselle E. coli -bakteerityypille. Alueella sijaitseva karjan ruokintapaikka todettiin mahdolliseksi haitallisten bakteerien lähteeksi. Mitään varmaa ei kuitenkaan löytynyt 22 maatilan pelloilta, eikä myöhemmissä testeissä löydetty taudinaiheuttajaa enää kanavasta. FDA:n ja CDC:n arviot olivat vain muutaman kuukauden mittaisia tilannekuvia, Rock sanoi. Tutkijat toivovat, että lisäajan avulla he voivat selvittää, miten vesi alun perin saastui. Arizonan ja Kalifornian viljelijät ovat sittemmin ottaneet käyttöön uusia standardeja, jotka perustuvat FDA:lta saatuihin tietoihin, kuten veden laadun testaamisen lisääminen, sään huomioiminen ja etäisyyksien pidentäminen rehutehtaista. Väite: UofA:n tutkijat tutkivat Yuman salaattitautia.</w:t>
      </w:r>
    </w:p>
    <w:p>
      <w:r>
        <w:rPr>
          <w:b/>
        </w:rPr>
        <w:t xml:space="preserve">Tulos</w:t>
      </w:r>
    </w:p>
    <w:p>
      <w:r>
        <w:t xml:space="preserve">Arizonan yliopiston tutkijat toivovat löytävänsä lisää vastauksia siihen, mikä aiheutti romaine-salaatin taudinpurkauksen, joka sairastutti kymmeniä ihmisiä ja toi Yuman maanviljelijät valokeilaan viime vuonna.</w:t>
      </w:r>
    </w:p>
    <w:p>
      <w:r>
        <w:rPr>
          <w:b/>
        </w:rPr>
        <w:t xml:space="preserve">Esimerkki 2.1902</w:t>
      </w:r>
    </w:p>
    <w:p>
      <w:r>
        <w:t xml:space="preserve">Kohta: Viranomaiset varoittivat, että 43 kuolonuhrin määrä todennäköisesti nousee, kun selviää, kuinka moni saarivaltion 400 000 asukkaasta on kateissa. Vaikka avustusalukset ja -lentokoneet suuntasivat paikalle, asukkaat hylkäsivät pahoin kärsineen Great Abacon saaren etsiäkseen turvaa ja ruokaa pääkaupungista Nassausta, ja toiset suuntasivat Floridaan hakemaan suojaa, tarvikkeita ja ehkä työpaikkoja. Maailman elintarvikeohjelman mukaan noin 90 prosenttia kodeista, rakennuksista ja infrastruktuurista Great Abacon Marsh Harbourissa, jossa Dorian riehui lähes kaksi kokonaista päivää yhtenä Karibian alueen voimakkaimmista hurrikaaneista, oli vaurioitunut. Järjestö totesi, että tuhannet ihmiset asuivat myrskyistä selvinneissä hallituksen rakennuksessa, terveyskeskuksessa ja anglikaanisessa kirkossa, mutta heillä ei ollut juuri lainkaan vettä, sähköä tai saniteettitiloja. "Tarpeet ovat edelleen valtavat", WFP:n tiedottaja Herve Verhoosel sanoi sähköpostitse. "Evakuoinnit tapahtuvat hitaasti lautoilla, sillä satoja asukkaita pakenee tiettävästi päivittäin."  Etelä-Floridaan saapui lauantaina risteilyalus, jolla oli yli 1 000 evakuoitua. Joillakin oli pieniä lapsia tai ikääntyviä sukulaisia, joille he toivovat löytävänsä turvallisen majapaikan ennen kuin palaavat yrittämään saarikotiensa korjaamista tai uudelleenrakentamista. Panamerikkalaisen terveysjärjestön mukaan riski ripuli- ja vesitautien puhkeamiseen on suuri, sillä juomavesi saattaa olla jäteveden saastuttamaa. Marsh Harbourissa myrskystä selvinnyt 32-vuotias kirvesmies Travis Newton kertoi saapuneensa Nassauhun lauantaiaamuna perheensä kanssa yrittäen löytää turvallista asuinpaikkaa. Hänen mukaansa kaupungin asukkaat etsivät ruokaa ja vettä tuhoutuneiden kauppojen raunioista myrskyn mentyä ohi. "Meidän oli selvittävä hengissä, meidän oli tehtävä se, meidän oli löydettävä ruokaa, vettä, siellä missä olimme, apu ei päässyt luoksemme, meidän oli löydettävä vaurioituneista kaupoista mitä pystyimme", Newton sanoi. "Kaikkien on päästävä pois sieltä."  Yhdysvaltain rannikkovartiosto ja merivoimat kuljettivat avustustarvikkeita ja olivat jo pelastaneet noin 290 ihmistä saarten eristyksissä olevilta alueilta. Yhdysvaltain kehitysyhteistyövirasto kertoi nostaneensa Bahamalle myöntämäänsä apua miljoonalla dollarilla yhteensä 2,8 miljoonaan dollariin ja siirtäneensä saarille hätäaputarvikkeita 44 000 ihmiselle. Noin 70 000 ihmistä tarvitsi ruokaa ja suojaa, arvioi Maailman elintarvikeohjelma WFP, ja yksityiset ennustajat arvioivat, että Karibialla tuhoutui tai vahingoittui noin 3 miljardin dollarin arvosta vakuutettua omaisuutta. Dorian oli edelleen voimakas uhka. Myrsky teki lauantaina epätavallisen kolmannen maahantulonsa, kun se iskeytyi Kanadan Atlantin rannikolle, kaatoi puita, katkaisi sähköt ja kaatoi suuren rakennustyömaan nosturin Halifaxin keskustassa, Nova Scotian maakunnan pääkaupungissa. Dorian luokiteltiin uudelleen erittäin voimakkaaksi post-trooppiseksi myrskyksi, koska se menetti määritellyn silmänsä, vaikka 150 kilometrin tuntinopeuden tuulennopeus vastaa Saffir-Simpsonin asteikolla kategorian 2 hurrikaania, Kanadan hurrikaanikeskus kertoi. Järjestelmä ryntäsi koilliseen kohti Prinssi Edwardin saarta, ja sen odotettiin kulkevan Pohjois-Newfoundlandin ja itäisen Labradorin yli myöhään lauantaina tai varhain sunnuntaina, kansallinen hurrikaanikeskus kertoi. Paikalliset viranomaiset kehottivat kaikkia merenrannan läheisyydessä asuvia evakuoimaan varotoimenpiteenä. Pitkäkestoiseksi myrskyksi osoittautunut Dorian iski Bahamalle sunnuntaina ja maanantaina kategorian 5 tuulilla, joiden puuskat olivat paikoin yli 200 mailia tunnissa (320 km/h). Hurrikaani runteli perjantaina osia Pohjois-Carolinan Outer Banks -saarista, ja kuvernööri Roy Cooper ilmoitti lauantaina, että mantereen rannikolla sijaitsevassa Pamlicon piirikunnassa kuoli 67-vuotias mies, joka on osavaltion toinen myrskyn aiheuttama kuolonuhri. Bahamalla Nassaussa sijaitsevan Princess Margaret -sairaalan ylilääkäri, tohtori Caroline Burnett-Garraway sanoi, että tarvitaan kaksi 40 jalan kylmäautoa, jotta "huikea" määrä ruumiita, joita odotetaan löytyvän, mahtuisi sinne. "Avustusoperaatiomme kasvaa, mutta meillä on myös vakavia haasteita avun toimittamisessa", Punaisen Ristin tiedottaja Jennifer Eli sanoi. "Jopa etsintä- ja pelastushelikopterit eivät ole päässeet joidenkin ihmisten luo, koska ei ole paikkaa, johon laskeutua."  Lähellä Marsh Harbourissa sijaitsevaa The Mudd -nimistä aluetta Reutersin silminnäkijä kertoi, että suurin osa taloista on tuhoutunut, miehen ruumis makaa pääkadun varrella ja kuolleita koiria kelluu vedessä. Abacosta pakenevien joukossa oli 19-vuotias Isaiah Johnson, joka asui äitinsä ja kolmen siskonsa kanssa hotellissa Nassaussa sen jälkeen, kun myrskyn kovat tuulet tuhosivat heidän kotinsa. Varakas ystävä oli maksanut kahden viikon oleskelun, mutta sen jälkeen oli epäselvää, minne he lähtisivät. Hänen äitinsä etsi jo töitä Yhdysvalloista, Johnson sanoi ja arveli, että Nassausta olisi vaikea löytää töitä. "Kaksi viikkoa saattaa olla minulle tarpeeksi aikaa selvittää asioita", Johnson sanoi lauantaina. "Äidilleni en ole niin varma." Väite: Epätoivon lisääntyessä tuhannet Bahamalla pakenevat Dorianin tuhoja.</w:t>
      </w:r>
    </w:p>
    <w:p>
      <w:r>
        <w:rPr>
          <w:b/>
        </w:rPr>
        <w:t xml:space="preserve">Tulos</w:t>
      </w:r>
    </w:p>
    <w:p>
      <w:r>
        <w:t xml:space="preserve">Tuhannet ihmiset pakenivat lauantaina Bahaman tuhoja, kun olosuhteet muuttuivat yhä epätoivoisemmiksi lähes viikko sen jälkeen, kun Dorian-hurrikaani iskeytyi maihin ja tuhosi monia koteja raunioiksi ja katkaisi veden ja sähkön.</w:t>
      </w:r>
    </w:p>
    <w:p>
      <w:r>
        <w:rPr>
          <w:b/>
        </w:rPr>
        <w:t xml:space="preserve">Esimerkki 2.1903</w:t>
      </w:r>
    </w:p>
    <w:p>
      <w:r>
        <w:t xml:space="preserve">Kohta: He ovat pysäyttäneet yritykset, jotka ovat nopeasti tuoneet markkinoille kotitestaussarjoja, kunnes ne pystyvät osoittamaan, että niiden tuotteet pystyvät havaitsemaan viruksen tarkasti. Toistaiseksi ainoa tapa, jolla amerikkalaiset voivat testauttaa itsensä, on sairaaloissa, klinikoilla tai drive-thru-paikoissa lääkärin määräyksestä. Yhdysvalloissa on epäonnistuneen käyttöönoton jälkeen testejä tehty entistä enemmän suurten testilaitteiden ja uusien pikatestien ansiosta. Viime viikolla liittovaltion virkamiehet kertoivat, että testien kokonaismäärä ylitti 1,4 miljoonaa, ja laboratoriot käsittelevät lähes 100 000 testiä päivittäin. Tämä on monien asiantuntijoiden mukaan tarvittava kynnysarvo viruksen jäljittämiseksi. Testejä rajoittaa kuitenkin edelleen puute lääkinnällisistä tarvikkeista, kuten käsineistä, naamarista ja pyyhkäisysuojista. Walmartin, Walgreensin ja Targetin kaltaisten ketjujen parkkipaikoille ehdotettu laajamittainen drive-thru-testi on tuskin käynnistynyt. Samaan aikaan elintarvike- ja lääkevirasto työntää aggressiivisesti uusia vaihtoehtoja markkinoille. Nopeammat tulokset Geneettiset testit ovat kultainen standardi COVID-19-tartuntojen havaitsemisessa. Uudet, nopeammat testit korvaavat alkuperäiset laboratoriotestit, jotka on sekoitettava ja kehitettävä käsin. Molempien testien idea on sama: virus eristetään kemiallisilla liuoksilla potilasnäytteestä, otetaan talteen sen geneettinen materiaali ja monistetaan sitten miljoonia kertoja, kunnes se on havaittavissa tietokoneella. Uudet pikatestit, kuten Abbott Laboratoriesin testi, automatisoivat prosessin ja lyhentävät ajan neljästä kuuteen tunnista noin 15 minuuttiin. "Käytännössä kaikki reaktiot on puristettu pieneen patruunaan, joten kyseessä on erittäin mukava, itsenäinen järjestelmä", sanoo tohtori Bobbi Pritt, Mayo Clinicin laboratorionjohtaja Rochesterissa, Minnesotassa. Abbottin ja muiden yritysten patruunat toimivat pienissä, kannettavissa elektronisissa laitteissa, joita on tuhansissa yhdysvaltalaisissa sairaaloissa, klinikoissa ja lääkärin vastaanotoilla. Tämän odotetaan lisäävän testausta suurten yliopistojen, hallitusten ja kaupallisten laboratorioiden ulkopuolella. Abbottin mukaan se aikoo aloittaa 50 000 testin toimittamisen päivässä tässä kuussa. Yhdysvaltain virkamiehet sanoivat, että ne menevät ensin syrjäisille alueille, joilla laboratorioita on heikommin saatavilla. Toistaiseksi vain terveydenhuollon ammattilainen voi tilata koronavirusmäärityksen. Nykyisten ohjeiden mukaan etusijalle asetetaan henkilöt, joilla on COVID-19-oireita ja jotka kuuluvat useisiin riskiryhmiin, kuten sairaalapotilaat, terveydenhuollon työntekijät ja vanhukset. "Jos et ole sairas, sinua ei tarvitse testata", on ollut mantraa viikkojen ajan. Älä yritä tätä kotona Koronaviruksen tarkka testaaminen edellyttää useita vaiheita, kuten nenän tai kurkun varovaista pyyhkimistä näytteen keräämiseksi, näytteen sijoittamista steriiliin putkeen, sen säilyttämistä alle 46 celsiusasteen lämpötilassa ja sen lähettämistä laboratorioon kolmen päivän kuluessa. Terveysviranomaiset varoittavat, että monet asiat voivat mennä pieleen, jos kuluttajat yrittävät pyyhkiä, säilyttää ja lähettää omat näytteensä, mikä voi johtaa testausvirheisiin ja havaitsemattomiin infektioihin. FDA keskustelee yritysten kanssa, jotka kehittävät kotikäyttöön tarkoitettuja paketteja, mutta niiden on osoitettava, että niiden tulokset ovat verrattavissa ammattilaisen hoidossa olevien ihmisten tuloksiin, viraston tiedottaja Jeremy Kahn sanoi lausunnossaan. Monet ehdotetuista kotitesteistä eivät ole samanlaisia kuin kotiraskaustestit - ne eivät anna välittömiä tuloksia. Näytteet on edelleen toimitettava laboratorioon. Kun useat yritykset alkoivat toimittaa testipaketteja viime kuussa, FDA puuttui asiaan nopeasti. Yhtään kotitestiä ei ole hyväksytty, ja yhdysvaltalaisille kuluttajille lähetetyt tuotteet olivat huijauksia, sanoivat sääntelyviranomaiset. Useat yritykset joutuivat yllättymään, muun muassa San Franciscossa toimiva Nurx-yritys, joka alun perin rakensi liiketoimintansa ehkäisylääkkeiden määräämiseen lyhyiden verkkokonsultaatioiden avulla. Maaliskuun 20. päivänä yritys ilmoitti suunnitelmistaan lähettää 10 000 testipakkausta asiakkaille 181 dollarin kappalehintaan. Vuorokauden sisällä FDA:n varoitus julkaistiin, ja Nurxin suunnitelma peruuntui. Tulevat vaihtoehdot Yksinkertaisemmilla ja halvemmilla verikokeilla voisi myös olla merkitystä viruksen jäljittämisessä - ja mahdollisesti myös testauksen laajentamisessa kotiin. FDA sallii yritysten tuoda markkinoille tietyntyyppisiä sormenpäästä otettavia testejä, joiden avulla voidaan havaita, ovatko ihmiset saaneet tartunnan hiljattain. Itse viruksen havaitsemisen sijasta näillä testeillä havaitaan vasta-aineiksi kutsuttuja proteiineja, joita immuunijärjestelmä tuottaa COVID-19:n torjumiseksi. Kansanterveysasiantuntijat toivovat, että vasta-ainetesteillä tehtävä massaseulonta voisi lopulta auttaa seuraamaan, miten virus leviää ja ketkä ovat mahdollisesti saaneet immuniteetin. "Meillä on käsissämme massiivinen epidemia, ja jos haluamme todella hallita sitä testien avulla, meidän on saatava testit helpommin saataville ja toistuvasti - mahdollisesti joka viikko, jotta tiedämme, kuka on todella positiivinen ja kuka negatiivinen", sanoi Harvardin yliopiston tohtori Michael Mina. Koska verikoe on helppo tehdä ja se voidaan kehittää 15 minuutissa - ilman laboratoriolaitteita - jotkut yritykset uskovat, että siitä voisi tulla käyttökelpoinen kotitestausvaihtoehto. Scanwell Health hakee hyväksyntää kotitestille, jossa käytetään kiinalaisen valmistajan Innovitan kehittämää ja Kiinan hallituksen käyttöön ottamaa testiä. Ihmiset, jotka täyttävät kriteerit verkkokyselylomakkeen avulla, saisivat testipakkauksen postitse, ottaisivat verinäytteen ja skannaisivat testin älypuhelinsovelluksella. Seuraavaksi on vuorossa online-konsultaatio terveydenhuollon ammattilaisen kanssa, joka toimittaa ja tulkitsee tulokset. "Koko testausprosessi tapahtuu kotona - mitään ei tarvitse lähettää takaisin", sanoo Scanwellin johtaja tohtori Jack Jeng. ___ AP:n talouskirjailijat Tom Murphy Indianapolisissa ja Anne D'innocenzio New Yorkissa osallistuivat tähän raporttiin. ___ Seuraa Matthew Perronea Twitterissä: @AP_FDAwriter ___ Associated Pressin terveys- ja tiedeosasto saa tukea Howard Hughes Medical Instituten tiedekasvatusosastolta. AP on yksin vastuussa kaikesta sisällöstä. Väite: COVID-19:n testausta ei vielä tehdä kotona, mutta nopeampia vaihtoehtoja tulossa.</w:t>
      </w:r>
    </w:p>
    <w:p>
      <w:r>
        <w:rPr>
          <w:b/>
        </w:rPr>
        <w:t xml:space="preserve">Tulos</w:t>
      </w:r>
    </w:p>
    <w:p>
      <w:r>
        <w:t xml:space="preserve">Kotitestaus uuden koronaviruksen varalta saattaa kuulostaa hyvältä idealta, mutta Yhdysvaltain sääntelyviranomaisten mukaan se on edelleen liian riskialtista.</w:t>
      </w:r>
    </w:p>
    <w:p>
      <w:r>
        <w:rPr>
          <w:b/>
        </w:rPr>
        <w:t xml:space="preserve">Esimerkki 2.1904</w:t>
      </w:r>
    </w:p>
    <w:p>
      <w:r>
        <w:t xml:space="preserve">Kohta: "San Antonion aktivisti yritti tuoda esille Texasin lakiehdotuksen, joka vaikuttaa kylpyhuoneiden käyttömahdollisuuksiin julkisissa kouluissa ja muissa rakennuksissa, poseeraamalla lainsäädännön oletetun johtavan kannattajan, Gov. Greg Abbottin, kanssa. Kuvassa Abbottin 14. heinäkuuta 2017 Alamo Cityssä järjestämästä uudelleenvaalien aloituskokouksesta Abbott virnistelee ""transnaisen"" vieressä. Ashley Smithin vieressä. Smith lisäsi tämän kommentin kuvan alle seuraavana päivänä Facebook-sivulleen laitettuun viestiin: ""Mistä pottapoliisi tietää, että olen transsukupuolinen, jos kuvernööri ei tiedä?""". Tuo viesti levisi, vaikka Smith sai myöhemmin huomiomme, kun hän kuvaili transsukupuolisten amerikkalaisten yleisyyttä ja kertoi San Antonio Express-News -lehden Chris Quinnille: ""Meitä on noin yksi 300:sta ihmisestä, meitä on kaikkialla, olemme ystäviänne ja naapureitanne. Jotkut meistä eivät ole heti selvillä transsukupuolisina. Ja ajatus siitä, että voisitte valvoa vessalakia, tarkoitan, että valvottavuus ei vain ole olemassa.""" Kysyimme Smithiltä, mihin hänen lukunsa 1:300:sta perustuu. Hän viittasi sähköpostitse raporttiin, jonka mukaan kansallisesti noin 1,4 miljoonaa asukasta oli "trans", Smith sanoi, "eli jos laskutoimitukseni on oikein, meitä on yksi joka 231:stä ihmisestä". Kesäkuussa 2016 julkaistun raportin ""How Many Adults Identify as Transgender in the United States?"" julkaisi Williams Institute, UCLA School of Lawin ajatushautomo, joka sanoo edistävänsä seksuaalista suuntautumista koskevaa lainsäädäntöä ja julkista politiikkaa riippumattoman tutkimuksen avulla. Kirjoittajat, jotka tekivät tilastollisia mukautuksia Centers for Disease Controlin vuoden 2014 puhelinkyselyn tuloksiin, arvioivat, että 0,6 prosenttia Yhdysvaltojen aikuisista ""tunnistaa itsensä transsukupuoliseksi"". Raportti jatkoi: ""Tämä luku on kaksinkertainen verrattuna arvioon, jossa käytettiin noin kymmenen vuoden takaisia tietoja, ja se merkitsee, että arviolta 1,4 miljoonaa aikuista Yhdysvalloissa pitää itseään transsukupuolisena."" Vuonna 2011 instituutin tutkija Gary Gates oli arvioinut osittain Massachusettsissa ja Kaliforniassa tehtyjen kyselytutkimusten perusteella, että 0,3 prosenttia Yhdysvaltain aikuisista tunnisti itsensä transsukupuoliseksi. Yhdysvaltain väestölaskentatoimisto ei ole arvioinut transsukupuolisten amerikkalaisten määrää. Käännyimme kuitenkin sen väestöarvioiden puoleen arvioidaksemme instituutin viimeisimpiä lukuja. Heinäkuussa 2014 Yhdysvalloissa asui Bureaun mukaan 318 563 456 asukasta, joista 244 986 302 aikuista. Kun sovelletaan instituutin arviota, jonka mukaan 0,6 prosenttia aikuisista identifioi itsensä transsukupuolisiksi, saadaan 1 469 917 aikuista. Yhteenvetona instituutti arvioi, että 1,8 kolmestasadasta Yhdysvaltain aikuisesta 1,8 prosenttia on transsukupuolisia. Alaikäiset, jotka identifioivat itsensä transsukupuolisiksi? Smith kertoi meille, että hän tukeutui tammikuussa 2017 julkaistuun instituutin raporttiin, joka perustuu liittovaltion kyselytutkimuksiin, kun hän arvioi, kuinka nuoret amerikkalaiset tunnistavat itsensä transsukupuolisiksi. Raportin mukaan tutkijat arvioivat, että 0,7 prosenttia 13-17-vuotiaista yhdysvaltalaisista alaikäisistä, noin 150 000 ihmistä, on transsukupuolisia - mikä tarkoittaa noin 2,1:tä 300:sta yksilöstä tässä ikäryhmässä. Vuoden 2017 raportissa on kaavio, jossa arvioidaan transsukupuolisten asukkaiden määrää ikäryhmittäin:       LÄHDE: Smithin kehotuksesta kysyimme myös National Center for Transgender Equalityn poliittiselta neuvonantajalta, joka sanoo olevansa ""maan johtava sosiaalisen oikeudenmukaisuuden puolestapuhujaorganisaatio, joka voittaa transsukupuolisille ihmisille elämää pelastavia muutoksia"". Ma'ayan Anafi vastasi sähköpostitse, että keskus pitää instituutin vuoden 2016 arviota luotettavimpana saatavilla olevana arviona Yhdysvaltain transsukupuolisesta väestöstä. Anafi totesi vastaavasti instituutin arvion 13-17-vuotiaista ja lisäsi: ""Tällä hetkellä ei ole olemassa kattavaa kansallista arviota alle 13-vuotiaiden transsukupuolisten henkilöiden määrästä.""" Williams-instituutin tutkija Seuraavaksi kuulimme takaisin Andrew Floresilta, joka on mukana olleen instituutin vieraileva tutkija ja perehtynyt sen raportteihin. Flores kertoi, että vaikka tutkimusarvioita ei ennen julkaisemista arvioitu riippumattomasti vertaisarvioinnilla, molemmat ovat akateemisen vertaisarvioidun lehden käsiteltävänä. ""Emme ole nähneet metodologista haastetta tai vastalausetta"", Flores kirjoitti. Hän sanoi myös, että "olemme nähneet muita arvioita, joita on ehdotettu samojen tai samankaltaisten tietojen perusteella"." Flores antoi tässä yhteydessä verkkolinkin helmikuussa 2017 American Journal of Public Health -lehdessä julkaistun tutkimuksen tiivistelmään, joka sisälsi 12:een vuosina 2007-2015 tehtyyn yhdysvaltalaiseen väestötutkimukseen perustuvan ekstrapolaation. Sen kirjoittajat arvioivat, että vuonna 2016 Yhdysvalloissa 390 aikuista 100 000:ta kohti eli lähes miljoona aikuista tunnisti itsensä transsukupuoliseksi. Tämä tarkoittaa 1,17 aikuista 300:sta. ""Tämä arvio"", he kirjoittivat, ""saattaa olla suuntaa-antavampi nuoremmille aikuisille, jotka edustivat yli 50 prosenttia analyysimme vastaajista.""". Instituutin osavaltiokohtaiset arviot Näimme, että instituutin vuoden 2016 raportissa oli osavaltiokohtaisia arvioita transsukupuolisiksi identifioituvista aikuisista, jotka vaihtelivat Pohjois-Dakotan 0,3 prosentista Havaijin 0,8 prosenttiin - ja Teksasissa 0,66 prosenttiin eli 125 350 asukkaaseen, raportissa sanottiin. Raportissa täsmennettiin, että sen arviot perustuivat tietoihin 19 osavaltiosta, jotka päättivät kysyä CDC: n Behavioral Risk Factor Surveillance Systemin osallistujia vuonna 2014: "Pidätkö itseäsi transsukupuolisena?" Jos joku vastasi myöntävästi, häneltä kysyttiin: "Raportin mukaan yhteensä 0,52 prosenttia 19 osavaltion vastaajista piti itseään transsukupuolisina. Raportin mukaan, jos vastaaja kysyi transsukupuolisuuden määritelmää, vastauksia etsivän henkilön tuli vastata: ""Jotkut ihmiset kuvaavat itseään transsukupuolisiksi, kun he kokevat, että heidän sukupuolensa eroaa heidän syntymäsukupuolestaan. Esimerkiksi henkilö, joka on syntynyt miesvartaloon, mutta joka tuntee itsensä naiseksi tai elää naisena, olisi transsukupuolinen. Jotkut transsukupuoliset ihmiset muuttavat fyysistä ulkonäköään niin, että se vastaa heidän sisäistä sukupuoli-identiteettiään. Jotkut transsukupuoliset ihmiset käyttävät hormoneja ja jotkut käyvät leikkauksessa. Transsukupuolinen henkilö voi olla minkä tahansa seksuaalisen suuntautumisen omaava - hetero, homo, lesbo tai biseksuaali.""" Kysyimme Floresilta, miksi tutkimuslaitos päätyi 0,66 prosentin tulokseen koko maassa, kun 19 osavaltion - Delawaren, Havaijin, Idahon, Indianan, Iowan, Kansasin, Kentuckyn, Louisianan, Marylandin, Minnesotan, Montanan, Nevadan, New Yorkin, Ohion, Pennsylvanian, Vermonttin, Virginian, Wisconsinin ja Wyomingin osavaltioiden - vastaukset tukivat alhaisempaa tulosta, joka oli 0,52 prosenttia. Flores vastasi: "Flores: "Vaikka aineistossamme on vain 19 osavaltiota, halusimme tehdä johtopäätöksiä jokaisesta osavaltiosta. Teimme tämän ajamalla mallin, joka sisälsi kaikki vastaajat, myös ne, joilta ei kysytty, ovatko he transsukupuolisia vai eivät. Sitten käytimme mallin tuloksia imputoidaksemme tai täyttäessämme, tunnistaisiko henkilö itsensä transsukupuoliseksi ottaen huomioon hänen osavaltionsa ja demografisen profiilinsa. Lopuksi käytimme näitä tuloksia ja yleistimme ne Census Bureaun toimittamiin väestötilastoihin. "Syy siihen, miksi (19 osavaltion) tutkimuksen estimaatti on alhaisempi kuin saatu kansallinen estimaatti", Flores kirjoitti, "johtuu enimmäkseen jäljelle jäävien osavaltioiden väestörakenteesta. Kuten totesimme, värilliset ja nuoremmat henkilöt tunnistavat itsensä todennäköisemmin transsukupuolisiksi. Jos osavaltiossa, joka ei ollut yksi näistä 19 osavaltiosta, on enemmän nuorempia henkilöitä tai värillistä väestöä, se tarkoittaisi, että silloin kansallinen arvio olisi sen seurauksena suurempi.""" Texasin osavaltion väestötiedottaja Seuraavaksi pyysimme Texasin osavaltion väestötiedottajaa Lloyd Potteria tarkastelemaan instituutin vuoden 2016 raporttia. Potter sanoi sähköpostitse, että hänen lukemansa mukaan 0,36 prosentista 0,95 prosenttiin väestöstä identifioi itsensä transsukupuoliseksi, joten 1:300:sta eli 0,3 prosenttia ""on hieman alhainen"", hän sanoi. Potter selitti, että instituutin tutkijat sovelsivat ominaisuuksia, kuten rotua ja etnistä alkuperää, ikäkohortteja ja koulutustasoa, jotka CDC:n kyselyyn myöntävästi vastanneet henkilöt antoivat, tuottaakseen arvionsa kunkin osavaltion aikuisista, jotka voivat identifioida itsensä transsukupuolisiksi, ja kaikki osavaltioiden arviot yhdistettiin Yhdysvaltain arvioon. Potter jatkoi: ""On todennäköistä, että transsukupuolisiksi identifioidut henkilöt näissä 19 osavaltiossa raportoivat liian vähän, mikä viittaisi siihen, että arvio on alhaisella tasolla.""". Päätöksemme mukaan Smith sanoi, että transsukupuolisia asukkaita on "noin yksi 300:sta ihmisestä, meitä on kaikkialla, olemme ystäviänne ja naapureitanne." Transsukupuolisiksi identifioituvista henkilöistä ei ole suoraa kansallista laskentaa, mutta liittovaltion kyselytutkimusten tuloksiin perustuvat viimeaikaiset analyysit tukevat arviota, jonka mukaan heitä on 1,8-300 aikuisesta ja 2,1-300 alaikäisestä. - Lausunto on tarkka, eikä siitä puutu mitään merkittävää."" Väite: "Ashley Smith sanoo, että transsukupuoliset asukkaat muodostavat ""noin 1:300:sta ihmisestä, meitä on kaikkialla, olemme ystäviänne ja naapureitanne"".</w:t>
      </w:r>
    </w:p>
    <w:p>
      <w:r>
        <w:rPr>
          <w:b/>
        </w:rPr>
        <w:t xml:space="preserve">Tulos</w:t>
      </w:r>
    </w:p>
    <w:p>
      <w:r>
        <w:t xml:space="preserve">"Smith sanoi, että transsukupuolisia asukkaita on "noin yksi kolmestasadasta ihmisestä, meitä on kaikkialla, olemme ystäviänne ja naapureitanne.""" Transsukupuolisiksi identifioiduista henkilöistä ei ole suoraa kansallista laskentaa, mutta liittovaltion tutkimustuloksiin perustuvat viimeaikaiset analyysit tukevat arviota, jonka mukaan heitä on 1,8-300 aikuisesta ja 2,1-300 alaikäisestä.""</w:t>
      </w:r>
    </w:p>
    <w:p>
      <w:r>
        <w:rPr>
          <w:b/>
        </w:rPr>
        <w:t xml:space="preserve">Esimerkki 2.1905</w:t>
      </w:r>
    </w:p>
    <w:p>
      <w:r>
        <w:t xml:space="preserve">Kohta: Jossain vaiheessa kustannusten on tultava mukaan tähän keskusteluun. Mutta tässä jutussa ei koskaan päästy siihen. Jutussa todetaan: "Käytettävissämme olevat tiedot viittaavat siihen, että yksi tuhannesta hyötyy mammografiasta 40-49-vuotiaana", (USPSTF:n puheenjohtaja) sanoi. "On olemassa koko joukko oletuksia, joita esitetyt tiedot eivät tue." Olisimme halunneet nähdä enemmän keskustelua mahdollisista haitoista, joita aiheutuu siitä, että 85 prosenttia koepaloista on syöpää aiheuttamattomia. Mutta koska jutussa todella kvantifioitiin väärien positiivisten tulosten määrä, annamme sille tämän kriteerin osalta etua epäilyksistä. Se on parempi kuin kilpaileva Denver Postin juttu jo senkin vuoksi, että CNN antaa Yhdysvaltain ennaltaehkäisevien palvelujen työryhmän puheenjohtajan selittää suosituksiaan, mitä Denverin jutussa ei tehty. Raportoituja tutkimuksia olisi kuitenkin voitu tutkia tarkemmin. Siinä ei keskitytty kovinkaan paljon siihen, voimmeko todella oppia paljon yhdestä paikasta tehdystä retrospektiivisestä tutkimuksesta, jossa tutkittiin heidän biopsioitaan (verrattiinko niitä biopsioihin, jotka otettiin potilailta, jotka eivät olleet käyneet seulontamammografiassa? millä perusteella väitettiin, että he olivat paremmin hoidettavissa? ja että parempi hoidettavuus johtaa pidempään elinikään?). Ei avointa sairauden lietsontaa. Hyvä lähdeaineisto, mukaan lukien - toisin kuin kilpailevassa Denver Postin jutussa - Yhdysvaltain ennaltaehkäiseviä palveluja käsittelevän työryhmän puheenjohtajan panos. Tässä jutussa haittoja ja hyötyjä käsiteltiin paljon tasapainoisemmin, vaikka henkilökohtaisten mielipiteiden ja suositusten käyttö sekä lopetus aiheuttivatkin epätasapainoa jutussa. Otteita, jotka osoittavat tämän epätasapainon: Eikö olisi ollut tasapainoisempi tapa päättää juttu - jossa keskitytään tässä asiassa niin tärkeään yhteiseen päätöksentekoon - olisi ollut lopettaa juttu tähän: Kaikki tämä oli kuitenkin kappaleessa, joten annamme sille mahdollisuuden epäillä. Ei sovelleta. Mammografioiden saatavuutta ei ole kyseenalaistettu. Riittävää työtä uusien tutkimusten asettamisessa aiempien tutkimusten ja suositusten yhteyteen. On selvää, että juttu ei perustunut pelkästään uutistiedotteeseen. Väite: Tutkimukset osoittavat, että mammografioita tehdään vähemmän.</w:t>
      </w:r>
    </w:p>
    <w:p>
      <w:r>
        <w:rPr>
          <w:b/>
        </w:rPr>
        <w:t xml:space="preserve">Tulos</w:t>
      </w:r>
    </w:p>
    <w:p>
      <w:r>
        <w:t xml:space="preserve">Annamme tunnustusta sille, että tarina korostaa pääasiaa - sitä, että hyöty on vähäinen ja että naisille olisi tiedotettava ja annettava mahdollisuus valita. Juttu olisi myös ollut hyvä kommentoida enemmän tutkimusten tieteellisyyttä, sillä ne eivät olleet erityisen tehokkaita tai hyvin suunniteltuja tukemaan väitteitä (esim. ne eivät edistä tieteellistä tietoa siitä, että mammografiat säästävät ihmishenkiä) tai että ne eivät ole hyvin yleistettävissä koskemaan koko palveluntarjoajaväestöä. Raportti on paljon tasapainoisempi kuin muutamat muut jutut, ja siinä annettiin Yhdysvaltain ennaltaehkäiseviä palveluja käsittelevän työryhmän puheenjohtajan selittää suosituksiaan:  "Työryhmä ei sanonut, että älkää ottako mammografioita, Moyer sanoi. "Se saattaa saada naiset luopumaan testistä", hän sanoi. "Tämä on päätös, jonka pitäisi kuulua naiselle, jolla on asianmukaista tietoa käsissään."  Kappaleesta puuttui kuitenkin vielä sen mahdollisuuden tunnustaminen, että mammografioiden väheneminen nelikymppisillä naisilla voisi olla hyvä asia.</w:t>
      </w:r>
    </w:p>
    <w:p>
      <w:r>
        <w:rPr>
          <w:b/>
        </w:rPr>
        <w:t xml:space="preserve">Esimerkki 2.1906</w:t>
      </w:r>
    </w:p>
    <w:p>
      <w:r>
        <w:t xml:space="preserve">Kohta: Rajoitusten mukaan Yhdysvaltain kansalaiset, vihreän kortin haltijat ja muut saavat edelleen palata kotiin Yhdysvaltoihin, mutta heidät ohjataan 13 lentokentälle ja heille tehdään terveystarkastuksia ja asetetaan karanteeniin, kertoi kaksi suunnitelmaan perehtynyttä henkilöä, jotka puhuivat nimettömänä ennen lauantaina odotettua virallista ilmoitusta. TÄMÄ ON UUTISPÄIVITYS. AP:n aiempi juttu seuraa alla: Edustajainhuoneen puhemies Nancy Pelosi sanoo, että hän ja Trumpin hallinto ovat lähellä sopimusta koronaviruksen aiheuttamasta tukipaketista, jonka tarkoituksena on rauhoittaa huolestuneita amerikkalaisia tarjoamalla sairauspäivärahaa, ilmaisia testejä ja muita resursseja, ja toivoo rauhoittavansa horjuvia rahoitusmarkkinoita kasvavan kriisin keskellä. Lopullisia yksityiskohtia työstettiin, mutta edustajainhuoneen ylin demokraatti, joka kävi päivän mittaisia keskusteluja valtiovarainministeri Steven Mnuchinin kanssa, odotti ilmoitusta perjantaina. Sen jälkeen edustajainhuone voisi äänestää nopeasti. "Olemme päässeet - olemme lähellä - sopimukseen", Pelosi sanoi astuessaan ulos toimistostaan Capitolissa hieman ennen yhdeksää torstaina illalla. Kongressin ja Valkoisen talon mahdollinen sopimus kruunaisi myrskyisän viikon, jonka aikana Washington pyrki löytämään kattavan vastauksen taudinpurkaukseen, joka koettelee maan poliittisia, taloudellisia ja terveydenhuoltojärjestelmiä. Se perustuu viime viikolla hyväksyttyyn 8,3 miljardin dollarin hätäapupakettiin, ja sen tarkoituksena on tarjota lisää terveydenhuolto- ja rahoitusresursseja pandemian äkillisen leviämisen ja sukupolveen kestämättömien taloudellisten seurausten pysäyttämiseksi. Pelosi lupasi kollegoilleen lähettämässään kirjeessä, että kolmas paketti on vielä tulossa. Uusi sairauslomaetuus edellyttäisi, että yritykset antaisivat jopa 14 päivän palkallisen loman työntekijöille, jotka ovat kotona karanteenissa viruksen vuoksi, ja liittovaltio korvaisi sen verohyvityksillä. Lakiehdotuksella parannetaan työttömien työttömyyskorvauksia ja tehostetaan työssä käyvien perheiden, opiskelijoiden ja vanhusten ruoka- ja ravitsemusohjelmia. Demokraattien mukaan myöhäisen ilmoituksen tarkoituksena oli lisätä luottamusta. "Meistä tuntui, että jos saisimme aikaan jotakin, jossa amerikkalaiset voivat nähdä kahden puolueen välisen yhteistyön tässä vaikeassa tilanteessa, se lisäisi luottamusta", sanoi edustaja Richard Neal (N.J.), talous- ja rahoituskomitean puheenjohtaja, joka liittyi Pelosin seuraan Capitoliumissa, "ja uskon, että lähestyimme asiaa sillä tavalla".  Capitol, Valkoinen talo ja korkein oikeus julistautuivat toistaiseksi yleisöltä suljetuiksi, ja ne ovat kansakunnan rauhoittumisen symboleja. Demokraattien Joe Biden, presidentti Donald Trumpin tärkein kilpailija, kritisoi Trumpia uhan vähättelystä viikkojen ajan ja lupasi, että jos hänestä tulee presidentti, hän "kertoo aina totuuden". Sulkemisten ja peruutusten aallon keskellä koronaviruskysymyksestä tuli henkilökohtainen Trumpille ja joillekin kongressin jäsenille. Vain muutama päivä sen jälkeen, kun Trump ja senaattori Rick Scott, R-Fla. olivat tavanneet, Brasilian presidentin viestintäpäällikkö Fábio Wajngarten testattiin positiivisesti koronavirukselle. Presidentin, senaattorin ja Wajngartenin yhteiskuvassa kolmikko näkyy olkapäät vastakkain Trumpin Mar-a-Lagon lomakeskuksessa viime viikonloppuna. Kyseessä oli ensimmäinen kerta, kun jonkun virustartunnan saaneen tiedetään olleen presidentin läheisyydessä. Scott sanoi eristävänsä itsensä. Trump, 73, sanoi olevansa huoleton. "Söimme illallista Floridassa Mar-a-Lagossa koko valtuuskunnan kanssa", Trump kertoi toimittajille Valkoisessa talossa. "Mutta emme tehneet mitään kovin epätavallista. Istuimme vierekkäin jonkin aikaa." Kysyttäessä, pitäisikö häntä testata, Trump vastasi: "En ole huolissani". Valkoisen talon tiedottaja Stephanie Grisham sanoi, että "Valkoinen talo on kuitenkin tietoinen julkisuudessa olleista raporteista, joiden mukaan brasilialaisen delegaation jäsen, joka vieraili Mar-a-Lagossa viime viikonloppuna, testattiin positiivisesti COVID-19:n suhteen"; varmistavat testit ovat vielä kesken. Hän sanoi: "Sekä presidentti että varapresidentti eivät olleet juuri missään tekemisissä positiivisen testin saaneen henkilön kanssa, eivätkä he vaadi testejä tällä hetkellä." GOP-senaattori Lindsey Graham, joka oli myös Trumpin klubilla viikonloppuna, liittyi kasvavaan listaan lainsäätäjiä, jotka ovat päättäneet eristää itsensä varotoimenpiteenä. Keskiviikkona Trump ilmoitti kuukauden mittaisesta matkustusrajoituksesta suurimmasta osasta Eurooppaa, jonka on määrä alkaa perjantai-iltana keskiyöllä. Hän sanoi torstaina harkitsevansa muita suuria rajoituksia, kuten matkustamisen rajoittamista kotimaan kriisipesäkkeisiin, kuten Kaliforniaan ja Washingtonin osavaltioon, tarkentamatta, miten hän hoitaisi tällaisen poikkeuksellisen ponnistelun. Ulkoministeriö antoi maailmanlaajuisen ohjeen, jossa varoitetaan Yhdysvaltain kansalaisia "harkitsemaan uudelleen matkustamista ulkomaille". Toistaiseksi hallinnon sattumanvarainen reagointi ja kongressin pattitilanne ovat lisänneet epävarmuutta, kun kriisi kuohuttaa rahoitusmarkkinoita ja muuttaa amerikkalaisten arkea. Biden ja Bernie Sanders, demokraattien toinen pääehdokas demokraattien presidenttiehdokkuudesta, pitivät omat puheensa päivää sen jälkeen, kun Trump oli puhunut kansakunnalle parhaaseen katseluaikaan. Biden vaati ilmaisia virustestejä, tilapäisiä pop-up-sairaaloita ja palkallisia vapaita kaikille amerikkalaisille, jotta palkka voitaisiin kattaa, kun työntekijät karanteenautuvat itse, hoitavat sairastuneita tai menettävät työpaikkansa viruksen vuoksi. "Kukaan presidentti ei voi luvata, että tulevia taudinpurkauksia voidaan ehkäistä, mutta voin luvata, että kun olen presidentti, olemme paremmin valmistautuneita, reagoimme paremmin ja toivuimme paremmin", Biden julisti. Sanders ehdotti myös liittovaltion nopeaa puuttumista asiaan ja rahaa terveytensä tai taloutensa puolesta kärsivien ihmisten auttamiseksi. Pelosin ja Mnuchinin keskustelujen jatkuessa molempien puolueiden lainsäätäjät ilmaisivat huolestuneisuutensa sen jälkeen, kun he olivat pitäneet kiihkeiksi ja kiihkeiksi kutsuttuja tiedotustilaisuuksia National Institutes of Healthin tartuntatautien päällikön, tohtori Anthony Faucin, ja muiden kansanterveysviranomaisten kanssa. Lainsäätäjät olivat erityisen turhautuneita siitä, että Yhdysvaltain viranomaiset ovat testanneet suhteellisen vähän potilaita. "Me periaatteessa lennämme mielestäni sokeasti", sanoi edustaja Susie Lee, D-Nev. Kun luokkia, urheilutapahtumia, konsertteja ja konferensseja peruttiin eri puolilla maata, Trump sanoi keskeyttävänsä tunnusomaiset kampanjakokouksensa ja kertoi toimittajille tarvitsevansa "hieman eroa, kunnes tämä häviää". Biden ja Sanders sanoivat, etteivät he enää järjestä suuria poliittisia kokoontumisia ja että heidän esikuntansa työskentelee kotoa käsin, kun kilpajuoksu presidenttikisasta siirtyy verkkoon. Smithsonianin museo ilmoitti peruuttavansa kaikki julkiset tapahtumat ja sulkevansa väliaikaisesti museoverkostonsa ja kansallisen eläintarhan lauantaista alkaen. Ja Trump ehdotti myös tämän kesän olympialaisten lykkäämistä vuodella Japanissa. Rahoitusmarkkinat kestivät jälleen yhden päivän hälyttävää luisumista, ja Yhdysvaltain keskuspankki Federal Reserve siirtyi yrittämään lievittää häiriöitä ilmoittamalla, että se lisää voimakkaasti lyhytaikaisten valtionlainojen ostojaan. Useimmille ihmisille uusi coronavirus aiheuttaa vain lieviä tai kohtalaisia oireita, kuten kuumetta ja yskää. Joillekin, erityisesti iäkkäille aikuisille ja ihmisille, joilla on jo olemassa olevia terveysongelmia, se voi aiheuttaa vakavampia sairauksia, kuten keuhkokuumetta. Valtaosa ihmisistä toipuu. Maailman terveysjärjestön mukaan lievästä sairaudesta toipuvat ihmiset toipuvat noin kahdessa viikossa, kun taas vakavammasta sairaudesta toipuminen voi kestää kolmesta kuuteen viikkoa. Vaikka Trump sanoi, että kaikki Euroopan-matkat Britanniaa lukuun ottamatta katkaistaan, hänen pyrkimyksensä kriisin hillitsemiseksi kulmakiveen kohdistui selvennyksiä ja kritiikkiä. Kotimaan turvallisuuden virkamiesten mukaan uudet matkustusrajoitukset koskisivat vain useimpia ulkomaalaisia, jotka ovat olleet Schengen-alueella milloin tahansa 14 päivän aikana ennen suunniteltua saapumistaan Yhdysvaltoihin. Alueeseen kuuluu suurin osa Euroopan maista, muun muassa Ranska, Italia, Saksa, Kreikka, Itävalta ja Belgia. Rajoitukset eivät koske laillisesti maassa pysyvästi asuvia, Yhdysvaltain kansalaisten lähisukulaisia tai muita Trumpin allekirjoittamassa julistuksessa mainittuja henkilöitä. Varapresidentti Mike Pence sanoi, että hallinto pyytää myös Euroopasta Yhdysvaltoihin palaavia matkustajia asettumaan vapaaehtoisesti karanteeniin 14 päiväksi. Mutta jotkut terveysviranomaiset ja jopa Trumpin hallinnon entinen korkea-arvoinen virkamies ehdottivat, että Trumpin Euroopan-matkustusrajoitus oli turha, koska virus on jo levinnyt laajalle Yhdysvaltain maaperällä. "Kahden viikon kuluttua tulemme katumaan, että tuhlasimme aikaa ja energiaa matkustusrajoituksiin, ja toivomme, että olisimme keskittyneet enemmän sairaalavalmiuksiin ja laajamittaiseen yhteisölliseen lieventämiseen", Trumpin entinen sisäisen turvallisuuden neuvonantaja Thomas Bossert twiittasi torstaina. Trump väitti torstaina valheellisesti, että Yhdysvallat seuloo tällä hetkellä kaikki maahan saapuvat amerikkalaiset ja ulkomaalaiset, ja sanoi, että "maahan tulevat ihmiset on testattava". Ja hän väitti, että ne, jotka palaavat, pakotetaan eristämään itsensä, lisäten: "Karanteenin täytäntöönpano tulee olemaan melko voimakasta." Laajoja karanteenimääräyksiä ei ole ilmoitettu. ___ Associated Pressin kirjoittajat Aamer Madhani, Lauran Neergaard, Martin Crutsinger, Laurie Kellman ja Kevin Freking Washingtonissa sekä Bill Barrow Atlantassa osallistuivat tähän raporttiin. ___ Associated Press saa tukea terveys- ja tiedeuutisointiin Howard Hughes Medical Institute's Department of Science Education -yksiköltä. AP on yksin vastuussa kaikesta sisällöstä. Väite: AP:n lähteet: Matkustuskielto laajenee Yhdistyneeseen kuningaskuntaan ja Irlantiin.</w:t>
      </w:r>
    </w:p>
    <w:p>
      <w:r>
        <w:rPr>
          <w:b/>
        </w:rPr>
        <w:t xml:space="preserve">Tulos</w:t>
      </w:r>
    </w:p>
    <w:p>
      <w:r>
        <w:t xml:space="preserve">Valkoisen talon odotetaan ilmoittavan, että Yhdysvallat laajentaa eurooppalaista matkustuskieltoaan lisäämällä luetteloonsa Yhdistyneen kuningaskunnan ja Irlannin.</w:t>
      </w:r>
    </w:p>
    <w:p>
      <w:r>
        <w:rPr>
          <w:b/>
        </w:rPr>
        <w:t xml:space="preserve">Esimerkki 2.1907</w:t>
      </w:r>
    </w:p>
    <w:p>
      <w:r>
        <w:t xml:space="preserve">Kohta: "Jutussa mainittiin, että tietokonetomografiatutkimukset ovat nopeampia ja parempia tiettyjen ongelmien diagnosoinnissa kuin muunlaiset kuvantamismenetelmät. Jutussa ei kuitenkaan annettu tietoa eri kuvantamistyyppien kustannuksista tai siitä, onko vakuutuksen kattamien kustannusten välillä eroja. Koska jutussa keskityttiin lähestymistavan haittoihin, tietokonetomografian hyötyjen kvantifiointi ei ole tässä tapauksessa välttämätöntä. Artikkelissa ei esitetä tarkemmin tutkittavan vaikutuksen eli syöpäsairauksien lisäriskin kvantifiointia. Vaikka lähdetutkimuksessa kerrotaan CT-kuvauksen aiheuttamasta syövän ja syöpäkuolemien "attribuoitavasta riskistä", katsojan olisi hyödyllistä tietää, mitä tämä tarkoittaa syöpien lukumääränä ja yksilön riskinä. Jutussa mainittiin, että se raportoi New England Journal of Medicine -lehdessä hiljattain julkaistun artikkelin tiedoista. Jutussa ei kuitenkaan kerrottu tutkimuksen luonteesta. Siinä ei mainittu menetelmiä, joita käytettiin CT-säteilylle altistumisen aiheuttaman lisäriskin arvioimiseksi. Lähdeartikkelissa mainitaan, että lopullisempi prospektiivinen havainnointitutkimus on käynnissä. Tässä jutussa olisi pitänyt tuoda esiin tutkimuksen mahdolliset rajoitukset. Jutussa kerrottiin, että siinä käsitellyssä artikkelissa arvioitiin, että tietokonetomografiatutkimusten aiheuttamien syöpien osuus kasvaa 0,4 prosentista 2,0 prosenttiin. Siinä ei kuitenkaan selitetty, että sisältö oli ekstrapoloitu epidemiologisten tietojen ja säteilyannosten arvioinnin perusteella. Olisi ollut hyödyllistä tarjota kehys, jonka avulla olisi voitu ymmärtää syöpien määrän lisääntymisen suhteellinen merkitys. Miten sitä verrataan esimerkiksi tupakasta johtuvien syöpien määrään? Toimittaja haastatteli jutussa kahta lähdettä. Toinen oli raportoitavan artikkelin ensimmäinen kirjoittaja. Toinen heistä ei näyttänyt osallistuneen raportoituun tutkimukseen. Olisi ollut hyödyllistä yksilöidä lääkärit selkeästi heidän nimensä lisäksi ja selittää, miksi heitä haastateltiin. Kaksi muuta skannausmenetelmää - magneettikuvaus ja ultraääni - mainittiin lyhyesti. Jutussa ei ollut tietoa tietokonetomografian saatavuudesta (esim. sairaalassa tai vapaana olevissa kuvantamiskeskuksissa). Jutun pointti oli kuitenkin se, että tekniikkaa käytetään liikaa. Vaikka uutinen ei täyttänytkään tavanomaista vaatimustamme saatavuuden kuvaamisesta, uutiskohteen asiayhteyden vuoksi tämä ei ole yhtä tärkeää. Vaikka jutussa mainittiin, että potilaiden olisi varmistettava, että lääkäri antaa heille "pienimmän mahdollisen annoksen", siinä ei kerrottu, että tämä vaihtoehto ei ole käytettävissä kaikissa tietokonetomografialaitteissa. Jutusta kävi selvästi ilmi, että siinä ei kerrottu uudesta lähestymistavasta vaan pikemminkin olemassa olevan diagnostisen menetelmän käytön lisääntymisestä. Vaikka jutussa mainittiin, että "monet näistä tietokonetomografiakuvauksista ovat tarpeettomia", siinä ei juurikaan annettu katsojalle mahdollisuutta tehdä eroa tarpeellisten ja tarpeettomien kuvausten välillä. Ei näytä tukeutuvan pelkästään tai suurelta osin lehdistötiedotteeseen."" Väite: TT-kuvaukset lisäävät syöpäriskiä</w:t>
      </w:r>
    </w:p>
    <w:p>
      <w:r>
        <w:rPr>
          <w:b/>
        </w:rPr>
        <w:t xml:space="preserve">Tulos</w:t>
      </w:r>
    </w:p>
    <w:p>
      <w:r>
        <w:t xml:space="preserve">Mietinnössä otetaan tarkasti huomioon TT-kuvauksen räjähdysmäisen kasvun vaikutukset, sillä TT-kuvaus aiheuttaa suuremman säteilyannoksen kuin monet muut röntgentutkimukset. Uutisjutussa käsitellään tehokkaasti dilemmaa, joka liittyy siihen, miten arvokasta diagnostista testiä voidaan lähestyä riskien uudenlaisen arvioinnin avulla. Se ei kuitenkaan pysty tarjoamaan katsojalle parempaa kontekstia. Minkälainen tutkimus antoi aihetta raporttiin? Kyseessä oli tilastollinen riskinarviointi, jossa ekstrapoloitiin epidemiologisia tietoja ja arvioitiin säteilyannoksia. Kuinka luottavainen katsojan pitäisi olla tämän menetelmän perusteella? Mitkä ovat TT-tutkimuksen riskit yksilölle, ja kuinka monesta ylimääräisestä syövästä todella puhutaan? Voidaanko tämän testin hyödyt (verrattuna vaihtoehtoihin) kvantifioida? Lopuksi olisi hyödyllistä löytää tämän erittäin teknisen alan asiantuntijoita, jotka eivät ole asiasta kiinnostuneita ja jotka voivat asettaa tämän dilemman oikeisiin mittasuhteisiin.</w:t>
      </w:r>
    </w:p>
    <w:p>
      <w:r>
        <w:rPr>
          <w:b/>
        </w:rPr>
        <w:t xml:space="preserve">Esimerkki 2.1908</w:t>
      </w:r>
    </w:p>
    <w:p>
      <w:r>
        <w:t xml:space="preserve">Kohta: Evolokumabi saavutti RUTHERFORD-2-nimisen myöhäisvaiheen tutkimuksen päätavoitteen alentamalla "huonon" LDL-kolesterolin tasoja, kun sitä testattiin lumelääkettä vastaan 329 potilaalla. Amgen, maailman suurin biotekniikkayhtiö, testaa evolokumabia laajalti erilaisilla alaryhmillä. RUTHERFORD-2-tutkimukseen osallistui potilaita, joilla oli familiaalinen hyperkolesterolemia, perinnöllinen sairaus, joka aiheuttaa syntymästä lähtien korkeita "huonon" LDL-kolesterolin pitoisuuksia. Tutkimukseen osallistuneilla potilailla oli heterotsygoottinen familiaalinen hyperkolesterolemia, joka on Amgenin mukaan yksi yleisimmistä geneettisistä häiriöistä, ja se vaikuttaa noin yhteen 300-500 ihmisestä maailmanlaajuisesti. Yhtiö ilmoitti tiistaina myönteisistä tuloksista evolokumabilla tehdystä neljännestä myöhäisvaiheen tutkimuksesta, jolle se aikoo hakea hyväksyntää tänä vuonna. Lääke on tarkoitettu ihmisille, jotka eivät siedä laajalti käytettyjä statiineja tai jotka eivät saa LDL-pitoisuuttaan riittävän alhaiseksi, vaikka käyttävät tehokkaita statiineja, kuten AstraZenecan Crestoria. Amgenin osakkeet sulkeutuivat torstaina Nasdaqissa 120,89 dollariin. Väite: Amgenin kolesterolihävittäjä menestyy viidennessä myöhäisvaiheen tutkimuksessa.</w:t>
      </w:r>
    </w:p>
    <w:p>
      <w:r>
        <w:rPr>
          <w:b/>
        </w:rPr>
        <w:t xml:space="preserve">Tulos</w:t>
      </w:r>
    </w:p>
    <w:p>
      <w:r>
        <w:t xml:space="preserve">Amgen Inc ilmoitti, että sen kokeellinen lääke, joka kuuluu lupaavaan uuteen injektoitavien lääkkeiden luokkaan, onnistui hoitamaan potilaita, joilla on geneettisesti korkea kolesterolipitoisuus, mikä merkitsi viidettä onnistunutta kliinistä tutkimusta lääkkeellä.</w:t>
      </w:r>
    </w:p>
    <w:p>
      <w:r>
        <w:rPr>
          <w:b/>
        </w:rPr>
        <w:t xml:space="preserve">Esimerkki 2.1909</w:t>
      </w:r>
    </w:p>
    <w:p>
      <w:r>
        <w:t xml:space="preserve">Kohta: Kalifornian Modestosta kotoisin olevalle Deborah Giannecchinille, jolla todettiin pitkälle edennyt munasarjasyöpä vuonna 2012, myönnettiin torstaina 70,1 miljoonaa dollaria. Giannecchini, tuolloin 59-vuotias, sanoi käyttäneensä Johnson's Baby Powder -vauvapuuteria yli 40 vuoden ajan pitääkseen sukuelintensä alueen kuivana, kuten monet naiset tekevät. Hän syytti sitä syövästään ja syytti J&amp;J:tä huolimattomuudesta. Kaksi muuta valamiehistöoikeudenkäyntiä St. Louisissa päätyivät aiemmin tänä vuonna samankaltaisiin tuloksiin, joissa kantajille myönnettiin 72 miljoonaa ja 55 miljoonaa dollaria. Mutta J&amp;J:n kotiosavaltiossa New Jerseyssä tuomari hylkäsi hiljattain kaksi muuta tapausta, koska hän katsoi, ettei ollut luotettavaa näyttöä siitä, että talkki aiheuttaisi munasarjasyöpää, joka on suhteellisen harvinainen sairaus. Johnson &amp; Johnson sanoo, että sen tuote on turvallinen, ja se valittaa kaikista kolmesta tappiosta. Sijoittajat eivät näytä olevan huolissaan siitä, että J&amp;J on taloudellisissa vaikeuksissa, vaikka yhtiötä vastaan on nostettu arviolta 2 000 vastaavaa kannetta. J&amp;J:n osakkeet laskivat perjantaina 0,3 prosenttia, suunnilleen saman verran kuin laajemmat osakemarkkinat, ja päätyivät 115,33 dollariin. Seuraava oikeudenkäynti alkaa tammikuussa, myös St. Louisissa. Asiantuntijat sanovat seuraavaa talkista ja syövästä. MITÄ TALKKI ON? Talkki on mineraali, jota louhitaan eri puolilla maailmaa, myös Yhdysvalloissa. Se on pehmein mineraaleista, ja se murskataan valkoiseksi jauheeksi. Talkkia on käytetty laajalti kosmetiikassa ja muissa henkilökohtaisen hygienian tuotteissa kosteuden imeyttämiseen ainakin vuodesta 1894 lähtien, jolloin Johnson &amp; Johnsonin vauvapuuteri lanseerattiin. Sitä käytetään kuitenkin pääasiassa monissa muissa tuotteissa, kuten maaleissa ja muoveissa. AIHEUTTAAKO SE MUNASARJASYÖPÄÄ? Kuten moniin tieteellisiin kysymyksiin, ei ole lopullista vastausta. Syövän syyn löytäminen on vaikeaa. Olisi epäeettistä tehdä paras mahdollinen tutkimus, jossa pyydetään ryhmää naisia käyttämään talkkia sukupuolielimiinsä ja odottamaan, aiheuttaako se syöpää, ja samalla verrataan heitä ryhmään, joka ei käytä talkkia. Vaikka munasarjasyöpä on usein kuolemaan johtava, se on suhteellisen harvinainen. Se aiheuttaa vain noin 22 000 uutta syöpätapausta niistä 1,7 miljoonasta uudesta syöpätapauksesta, joita odotetaan diagnosoitavan Yhdysvalloissa tänä vuonna. Naisten munasarjasyövän riskiä lisääviä tekijöitä ovat muun muassa ikä, lihavuus, estrogeenihoidon käyttö vaihdevuosien jälkeen, lapsettomuus, tietyt geenimutaatiot sekä rinta- tai munasarjasyövän esiintyminen omassa tai suvussa. MITÄ TUTKIMUKSET NÄYTTÄVÄT Suurimmissa tutkimuksissa ei ole havaittu yhteyttä sukupuolielimiin levitetyn talkin ja munasarjasyövän välillä. Noin kahdessa kymmenessä pienemmässä tutkimuksessa kolmen vuosikymmenen aikana on kuitenkin useimmiten havaittu vaatimaton yhteys - 20-40 prosenttia suurempi riski talkin käyttäjillä. Tämä ei kuitenkaan tarkoita, että talkki aiheuttaisi syöpää. Useat tekijät tekevät siitä epätodennäköistä, eikä ole todisteita siitä, että talkki, joka ei ole vuorovaikutuksessa kemikaalien tai solujen kanssa, voisi kulkeutua lisääntymisväylää pitkin, päästä munasarjoihin ja laukaista sitten syövän. Eräässä kesäkuussa julkaistussa laajassa tutkimuksessa, jossa seurattiin 51 000 rintasyöpäpotilaan siskoa, todettiin, että sukuelinten talkin käyttäjillä oli pienempi riski sairastua munasarjasyöpään, 27 prosenttia pienempi kuin ei-käyttäjillä. Kahden valtavan, pitkäaikaisen yhdysvaltalaisen tutkimuksen, Women's Health Initiative ja Nurses' Health Study, analyysi ei osoittanut, että talkin käyttäjien munasarjasyöpäriski olisi kasvanut. MITÄ ASIANTUNTIJAT SANOVAT Jos yhteys olisi todellinen, tohtori Hal C. Lawrence III sanoo, että suuret tutkimukset, joissa seurattiin naisten terveyttä vuosien ajan, olisivat vahvistaneet pienempien tutkimusten tulokset. "Luoja tietää, että kun vauvojen takapuolelle on levitetty niin paljon puuteria, olisimme nähneet jotain", jos talkki olisi aiheuttanut syöpää, sanoo Lawrence, American College of Obstetrics and Gynecologyn varapuheenjohtaja. Kansallisen syöpäinstituutin tohtori Nicolas Wentzensen sanoo, että liittovaltion viraston kanta on, että yhteyttä ei ole selvästi havaittavissa. "Syy-yhteyksiä on hyvin vaikea osoittaa", hän sanoi ja lisäsi: "Paljon munasarjasyöpiä esiintyy naisilla, jotka eivät ole koskaan käyttäneet talkkia, ja monet naiset ovat käyttäneet talkkia eivätkä ole saaneet munasarjasyöpää." Tutkimusjohtaja Elizabeth Ward American Cancer Society -järjestöstä sanoo, että on epätavallista, että tutkimusten välillä on näin paljon eroja. "Yksittäisen naisen riski, jos sellainen on olemassa, on luultavasti hyvin pieni", Ward sanoi. ___ Seuraa Linda A. Johnsonia Twitterissä osoitteessa https://twitter.com/lindaj_onpharma . Väite: Aiheuttaako vauvapuuteri syöpää? Toinen valamiehistö sanoo kyllä.</w:t>
      </w:r>
    </w:p>
    <w:p>
      <w:r>
        <w:rPr>
          <w:b/>
        </w:rPr>
        <w:t xml:space="preserve">Tulos</w:t>
      </w:r>
    </w:p>
    <w:p>
      <w:r>
        <w:t xml:space="preserve">Johnson &amp; Johnsonille on jo kolmannen kerran langetettu monimiljoonainen valamiehistön tuomio siitä, aiheuttaako sen ikonisen vauvapuuterin sisältämä talkki munasarjasyöpää, kun sitä käytetään säännöllisesti naishygieniaan.</w:t>
      </w:r>
    </w:p>
    <w:p>
      <w:r>
        <w:rPr>
          <w:b/>
        </w:rPr>
        <w:t xml:space="preserve">Esimerkki 2.1910</w:t>
      </w:r>
    </w:p>
    <w:p>
      <w:r>
        <w:t xml:space="preserve">Kohta: "Kansanterveysviranomaiset ovat kehottaneet amerikkalaisia harkitsemaan tänä syksynä kirjeäänestystä, koska uudet koronavirustapaukset lisääntyvät edelleen eri puolilla maata. Yhdysvaltain postipalvelun rahoitus on kuitenkin epävarmaa, ja USPS on varoittanut osavaltioita siitä, ettei se voi taata, että kaikki postitse lähetetyt äänestysliput saadaan laskettua ajoissa marraskuun vaaleihin mennessä. Valkoinen talo ei auta asiaa. Fox Newsin haastattelussa 13. elokuuta presidentti Donald Trump sanoi vastustavansa lisärahoituksen sisällyttämistä postilaitokselle - joka on menettänyt miljardeja dollareita pandemian aikana - uuteen koronaviruslainsäädäntöön. Miksi? Koska demokraatit haluavat laajentaa kirjeäänestystä. ""He haluavat kolme ja puoli miljardia dollaria kirjeäänestystä varten"", Trump sanoi. ""He haluavat 25 miljardia dollaria, miljardia, postiin. Nyt he tarvitsevat tuon rahan saadakseen postitoimiston toimimaan, jotta se voi ottaa vastaan kaikki nämä miljoonat ja taas miljoonat äänestysliput.""" ""Mutta jos he eivät saa noita kahta asiaa, se tarkoittaa, että teillä ei voi olla yleistä postiäänestystä, koska teillä, heillä ei ole varusteita sitä varten.""" Edustajainhuoneen puhemies Nancy Pelosi kutsui lainsäätäjät aikaisin takaisin elokuun tauoltaan äänestämään lainsäädännöstä, joka estäisi USPS:ää tekemästä toiminnallisia muutoksia. Trump on pitkään pilkannut USPS:ää liittovaltion dollarien tuhlauksena. Mutta 12. elokuuta julkaistussa Trumpin vastaisen poliittisen toimintakomitean mainoksessa väitettiin, että hallinnon kommenteilla voi olla taka-ajatuksia. ""Tässä on Trumpin uusi postipäällikkö Louis DeJoy"", sanoo kertoja mainoksessa, jonka Really American julkaisi Twitterissä. ""Pitkäaikainen republikaanien lahjoittaja DeJoy on antanut yli 400 000 dollaria republikaaneille pelkästään tänä vuonna. Sattumoisin DeJoylla ja hänen vaimollaan on 30-75 miljoonan dollarin arvosta varoja, jotka ovat suoranaisia kilpailijoita Yhdysvaltain postilaitokselle.""" ""Aivan oikein - he omistavat kilpailijat. Miehellä, jonka Trump asetti johtamaan postilaitostamme, on eniten hyötyä sen tuhoamisesta.""" UUSI VIDEO: Trump ei valinnut Louis Dejoyta postilaitoksen johtoon. Hän valitsi hänet tuhoamaan sen. #TrumpKillsUSPS pic.twitter.com/OOhJNOSnit Mainoksella on yli 4 miljoonaa katselukertaa Twitterissä, ja samankaltaisia väitteitä on kierrätetty laajasti sosiaalisessa mediassa sosiaalisen median oivallustyökalun CrowdTanglen mukaan. Mutta pitävätkö ne paikkansa? Tavoittelimme postipäällikön toimistosta kommenttia, mutta emme ole kuulleet vastausta. Emme ole kuulleet vastausta myöskään Really Americanilta. Joten tutkimme itse DeJoyn taloustietoja. Löysimme, että postipäällikkö on lahjoittanut yli 440 000 dollaria republikaanien hyväksi vuonna 2020. DeJoyn sijoitukset USPS:n kilpailijoihin ovat epävarmempia, mutta hallituksen asiakirjojen mukaan hän saattaa omistaa yli 75 miljoonan dollarin omaisuuden. DeJoy nimitettiin postipäälliköksi toukokuussa. Hallituksen asiakirjoista käy ilmi, että hänellä ja hänen vaimollaan on kymmeniä miljoonia dollareita sijoitettuna yrityksiin, jotka tarjoavat USPS:n kaltaisia palveluja. DeJoy on Pohjois-Carolinassa toimivan sopimuslogistiikkayritys New Breed Logisticsin entinen puheenjohtaja ja toimitusjohtaja. Yritys auttoi USPS:ää postin käsittelyssä yli 25 vuoden ajan. Vuonna 2014 DeJoy myi yrityksen XPO Logistics, Inc:lle 615 miljoonalla dollarilla. XPO:n mukaan se on "top 10 maailmanlaajuinen kuljetus- ja logistiikkapalvelujen tarjoaja", ja sen arvo on yli 7,5 miljardia dollaria. Osana vuoden 2014 kauppaa DeJoy liittyi XPO:n hallitukseen ja suostui käyttämään 30 miljoonaa dollaria tuloistaan yhtiön rajoitettujen osakkeiden ostamiseen. Tämä tuo meidät Really Americanin mainoksessa mainitun vaihteluvälin alimpaan pisteeseen. Mutta entä loput väitetyistä varoista? DeJoy on naimisissa Aldona Wosin kanssa, joka on Yhdysvaltain entinen Viron-suurlähettiläs ja joka on ehdolla Kanadan suurlähettilääksi. Washington Post kertoi kesäkuussa, että DeJoylla ja Wosilla on ""30,1-75,3 miljoonaa dollaria omaisuutta USPS:n kilpailijoissa tai alihankkijoissa, Wosin hallituksen eettisen toimiston (Office of Government Ethics) saamien taloudellisten tietojen mukaan.""". USA Todayn tekemän faktatarkistuksen mukaan pariskunnalla saattaa olla jopa 75,8 miljoonan dollarin omaisuus. Pyysimme Wosin 85-sivuisen taloudellisen raportin hallituksen eettisestä virastosta nähdäksemme sen itse. Tässä on erittely Wosin ja DeJoyn varallisuudesta logistiikkayhtiöissä vuoden 2019 tilanteessa: XPO: 30,2-75,5 miljoonaa dollaria United Parcel Service: 115 002-300 000 dollaria J.B. Hunt Transport Services Inc.: 1 001-15 000 dollaria Forward Air Corp.: 1 001-15 000 dollaria Saia Inc.: 1 001-15 000 dollaria Valtaosa DeJoyn ja Wosin omistuksista on XPO:ssa. Siitä, onko XPO "suora kilpailija" USPS:lle, kuten Really American väitti, voidaan kuitenkin ainakin hieman väitellä. Securities and Exchange Commissionin vuoden 2019 tiedosto osoittaa, että vuodesta 2018 lähtien XPO:n ""vertaisryhmään"" kuuluivat UPS ja J.B. Hunt. Postipalvelua ei mainita hakemuksessa, mutta koska XPO järjestää vuosittain yli 10 miljoonaa viimeisen mailin toimitusta, yhtiö voisi hyötyä heikentyneestä USPS:stä. Really American on oikeassa sanoessaan, että DeJoylla on taloudellisia etuja yrityksissä, jotka tarjoavat USPS:n kaltaisia palveluja. Mutta onko postipäällikkö myös republikaanien lahjoittaja, kuten PAC väittää? Lyhyesti sanottuna: kyllä. Liittovaltion vaalilautakunnan mukaan DeJoy on lahjoittanut tammikuusta 2020 lähtien yli 440 000 dollaria republikaanien hyväksi. Näihin syihin kuuluvat Trump Victory -komitea, Pohjois-Carolinan republikaanipuolue, National Republican Senatorial Committee ja (rep. Kevin) McCarthy Victory Fund. Kongressin demokraatit kyseenalaistivat DeJoyn poliittiset ja liikesuhteet pian sen jälkeen, kun hänet nimitettiin toukokuussa. CNN uutisoi 14. elokuuta, että USPS:n ylitarkastaja tutkii DeJoyta mahdollisten eettisten ristiriitojen vuoksi ja tarkastelee joitakin hänen tekemiä politiikkamuutoksiaan, kuten ylitöiden poistamista ja joidenkin postinjakelun hidastamista. Otimme yhteyttä Louis DeJoyn ja Aldona Wosin perhesäätiöön saadaksemme kommentin, mutta emme ole saaneet vastausta. Mainoksessa Really American sanoi, että DeJoy ""antoi 400 000 dollaria republikaaneille vain tänä vuonna"" ja että hänellä on ""30-75 miljoonaa dollaria varoja, jotka ovat Yhdysvaltain postilaitoksen suoria kilpailijoita"". Liittovaltion vaalilautakunnan ja hallituksen eettisen toimiston tiedot vahvistavat nämä väitteet. DeJoyn ja Wosin omistukset pelkästään XPO:ssa ja UPS:ssä ovat 30,3-75,8 miljoonaa dollaria, ja DeJoy on lahjoittanut yli 440 000 dollaria republikaanien asioihin tammikuusta 2020 lähtien. Siitä, onko XPO "suora kilpailija" USPS:lle, voidaan kiistellä, mutta yhtiö voisi hyötyä heikommasta postilaitoksesta. Samaan aikaan USPS:n ylitarkastaja tutkii DeJoyta mahdollisten eettisten ristiriitojen vuoksi. Really American -mainos on täsmällinen, mutta kaipaa selvennystä tai lisätietoja...". Väite: Postipäällikkö Louis DeJoy "antoi 400 000 dollaria republikaaneille pelkästään tänä vuonna" ja hänellä on "30-75 miljoonaa dollaria Yhdysvaltain postipalvelun suorien kilpailijoiden varoja".</w:t>
      </w:r>
    </w:p>
    <w:p>
      <w:r>
        <w:rPr>
          <w:b/>
        </w:rPr>
        <w:t xml:space="preserve">Tulos</w:t>
      </w:r>
    </w:p>
    <w:p>
      <w:r>
        <w:t xml:space="preserve">Louis DeJoy nimitettiin toukokuussa postipäälliköksi. Hallituksen asiakirjoista käy ilmi, että hänellä ja hänen vaimollaan on kymmeniä miljoonia dollareita sijoitettuna yrityksiin, jotka tarjoavat USPS:n kaltaisia palveluja. Kampanjarahoitustiedot osoittavat, että DeJoy on lahjoittanut yli 440 000 dollaria republikaanien asioihin tammikuusta 2020 lähtien. USPS:n ylitarkastaja tutkii DeJoyta mahdollisten eettisten ristiriitojen vuoksi ja tarkastelee joitakin hänen toimintatapamuutoksiaan, kuten ylitöiden poistamista ja joidenkin postinjakelun hidastamista.</w:t>
      </w:r>
    </w:p>
    <w:p>
      <w:r>
        <w:rPr>
          <w:b/>
        </w:rPr>
        <w:t xml:space="preserve">Esimerkki 2.1911</w:t>
      </w:r>
    </w:p>
    <w:p>
      <w:r>
        <w:t xml:space="preserve">Kohta: Loyolan Pyhän Ignatiuksen kirkossa pidetyssä messussa pastori Tony Penna sanoi: "Paras tapa kunnioittaa häntä on yrittää matkia häntä". Frates kuoli maanantaina 34-vuotiaana. Hänellä diagnosoitiin vuonna 2012 amyotrofinen lateraaliskleroosi, etenevä hermosairaus, joka tunnetaan myös Lou Gehrigin tautina ja johtaa lopulta täydelliseen halvaantumiseen. Siihen ei ole parannuskeinoa. "Peter hehkui Jumalan henkeä", kertoi Boston Collegen kampuspalvelun johtaja Penna sadoille surijoille, jotka täyttivät kampuksen vieressä sijaitsevan kirkon. Frates ja hänen perheensä eivät keksineet jääämpärihaastetta, mutta kun he lähtivät mukaan vuonna 2014, se räjähti sosiaalisessa mediassa. Osallistujat kaatavat ämpärillisen jäävettä päänsä päälle, julkaisevat siitä videon ja pyytävät katsojia tekemään hyväntekeväisyyslahjoituksen. Ilmiö on kerännyt maailmanlaajuisesti noin 220 miljoonaa dollaria, joista 115 miljoonaa dollaria pelkästään Washingtonissa toimivalle ALS Associationille. Suuri osa rahoista on käytetty tutkimukseen, ja ne ovat jo johtaneet läpimurtoihin, yhdistys kertoo. Fratesin isä John muisteli muistopuheessaan poikansa suurta egoa - mikä sai surijat nauramaan - ja hänen anteliaisuuttaan. Hän kertoi tarinan, jossa hänen poikansa otti perheen kuorma-auton ja kaivoi lumimyrskyn jälkeen koko naapuruston, jopa juuri muuttaneen perheen. Hän kieltäytyi ottamasta vastaan penniäkään keneltäkään. "Peten valuutta oli toisten auttaminen", hänen isänsä sanoi. Hän päätti tilaisuuden kehottamalla ihmisiä lopettamaan surun ja jatkamaan taistelua ALS:n parannuskeinon löytämiseksi. Fratesin hautajaiskulkue alkoi hänen kotikaupungistaan Beverlystä, Bostonin pohjoispuolelta, ja kulki hänen entisen lukionsa, St. John's Prepin ohi läheisessä Danversissa. Sadat katolisen poikakoulun nykyiset oppilaat yhdistivät kätensä tien varrella, kun kulkue kulki ohi. Jotkut oppilaat kirjoittivat koulun urheilukentän lumeen numeron 3 - Fratesin pelipaidan numero Boston Collegessa. Fratesin jälkeenjääneisiin kuuluvat vaimo Julie, tytär Lucy, isä ja äiti Nancy sekä sisarukset Andrew ja Jennifer. Väite: Jääkauhahaasteesta tunnettu Peter Frates haudataan.</w:t>
      </w:r>
    </w:p>
    <w:p>
      <w:r>
        <w:rPr>
          <w:b/>
        </w:rPr>
        <w:t xml:space="preserve">Tulos</w:t>
      </w:r>
    </w:p>
    <w:p>
      <w:r>
        <w:t xml:space="preserve">Kunniaksi Peter Fratesille - entiselle Boston Collegen baseball-pelaajalle, jonka julkinen taistelu ALS-tautia vastaan auttoi tekemään jääämpärihaasteesta ilmiön - tee niin kuin hän teki, hänen hautajaisissaan toiminut pappi sanoi perjantaina.</w:t>
      </w:r>
    </w:p>
    <w:p>
      <w:r>
        <w:rPr>
          <w:b/>
        </w:rPr>
        <w:t xml:space="preserve">Esimerkki 2.1912</w:t>
      </w:r>
    </w:p>
    <w:p>
      <w:r>
        <w:t xml:space="preserve">Kohta: Yhdysvaltain elintarvike- ja lääkevirasto kyseenalaisti kokeissa käytetyn laastarin ja markkinoille tulevan laastarin koon ja koostumuksen erot. Geneeristen lääkkeiden valmistaja, joka sai FDA:lta "täydellisen vastauskirjeen", sanoi aikovansa tehdä tiivistä yhteistyötä viraston kanssa vastatakseen kysymyksiin. Tällaisissa kirjeissä esitetään yleensä FDA:n huolenaiheet, jotka on käsiteltävä ennen kuin hoito hyväksytään. Actavis'n ehkäisylaastari on suunniteltu siten, että progestiinityyppinen noretindronihormoni annostellaan jatkuvasti kerran viikossa seitsemän päivän ajan. Progestiini, naisen sukupuolihormonin progestogeenin synteettinen muoto, estää ovulaation ja paksuntaa kohdunkaulan limakerrosta niin, että siittiöitä ei pääse kohtuun. Hoito kilpailee Johnson and Johnsonin Ortho Evran kanssa, joka on estrogeenin ja progestiinin yhdistelmäehkäisylaastari. Estrogeeni on toinen naisen sukupuolihormoni. Pelkkää progestiinia sisältävä laastari voi olla turvallisempi kuin yhdistelmälaastari, sillä korkeat estrogeenipitoisuudet liittyvät usein veren hyytymishäiriöihin ja lisääntyneeseen syöpäriskiin. Yhtiö jätti tiistaina myös hakemuksen Merck &amp; Co Inc:n NuvaRingin, estrogeenin ja progestiinin yhdistelmähormonaalisen emätinehkäisyrenkaan, geneerisen version markkinoille saattamiseksi. Actavis sanoi, että se saattaa olla ensimmäinen hakija, joka jättää hakemuksen, joka hyväksymisen jälkeen voi oikeuttaa 180 päivän yksinoikeuteen geneeristen lääkkeiden markkinoilla. Dublinissa, Irlannissa, sijaitsevan Actavis-yhtiön osakkeet laskivat 0,6 prosenttia 165,16 dollariin New Yorkin pörssin varhaisessa kaupankäynnissä tiistaina. Väite: FDA hylkää Actavisin ehkäisylaastarin ja pyytää lisätietoja.</w:t>
      </w:r>
    </w:p>
    <w:p>
      <w:r>
        <w:rPr>
          <w:b/>
        </w:rPr>
        <w:t xml:space="preserve">Tulos</w:t>
      </w:r>
    </w:p>
    <w:p>
      <w:r>
        <w:t xml:space="preserve">Actavis Plc kertoi, että Yhdysvaltain terveysviranomaiset eväsivät sen naisille tarkoitetun ehkäisylaastarin hyväksynnän ja pyysivät lisätietoja.</w:t>
      </w:r>
    </w:p>
    <w:p>
      <w:r>
        <w:rPr>
          <w:b/>
        </w:rPr>
        <w:t xml:space="preserve">Esimerkki 2.1913</w:t>
      </w:r>
    </w:p>
    <w:p>
      <w:r>
        <w:t xml:space="preserve">Kohta: Mutta jotkut asiantuntijat ja demokraatit varoittavat, että ehdokkaat ovat vaarassa pahentaa kansanterveydellistä kriisiä, jos he menevät liian pitkälle COVID-19-tautia aiheuttavan viruksen politisoinnissa. Entinen varapresidentti Joe Biden, New Yorkin entinen pormestari Mike Bloomberg, Massachusettsin senaattori Elizabeth Warren ja Minnesotan senaattori Amy Klobuchar kävivät kaikki Trumpin kimppuun CNN:n kaupungintaloilla keskiviikkoiltana. Useat ehdokkaat ovat julkaisseet omat pandemiapolitiikkansa, ja Bloomberg lähettää jopa mainoksen, jossa Trumpin vastaus taudinpurkaukseen verrataan hänen omaan toimintaansa syyskuun 11. päivän jälkeisissä tapahtumissa. Kyseessä on voimakas poliittinen kysymys, sillä se kohdistuu demokraattipuolueen mielestä Trumpin kahteen merkittävään mahdolliseen heikkouteen: kysymyksiin hänen pätevyydestään presidenttinä ja terveydenhuoltokysymyksiin. "Koronaviruksen aiheuttama uhka ja hallinnon kaaos on kaikkien mielessä etualalla", sanoi Jesse Ferguson, pitkäaikainen demokraattistrategi ja Hillary Clintonin kampanjan entinen tiedottaja. "Jos siitä ei puhuta, menetät äänestäjät, jotka ovat syvästi huolissaan kansanterveysuhasta ja syvästi huolissaan Trumpin hallinnon epäpätevyydestä." Warren, Klobuchar ja Bloomberg ovat kaikki julkaisseet kansanterveyssuunnitelmia, joissa kerrotaan yksityiskohtaisesti, miten he käsittelisivät ja estäisivät vastaavia epidemioita presidenttinä. CNN:n kaupungintaloillaan Warren varoitti, että uuden koronaviruksen taloudelliset vaikutukset voivat pahentua. Hän ja Klobuchar moittivat Trumpin päätöstä antaa varapresidentti Mike Pencen vastuulle koronaviruksen torjunta, ja viittasivat hänen kiisteltyyn tapaansa hoitaa Indianan hiv-epidemiaa, kun hän oli kuvernöörinä. Biden on aiemmin haukkunut Trumpia "hysteerisestä muukalaisvihasta ja pelon lietsonnasta" sen sijaan, että hän olisi kunnioittanut tiedettä tässä asiassa. Havaijin edustaja Tulsi Gabbard, toinen vuoden 2020 demokraattien toivo, antoi torstai-iltana lausunnon, jossa hän kehotti Trumpia sallimaan, että hänen osavaltionsa ostaa COVID-19-testisarjoja Japanista. Hän sanoi, että tautien valvonta- ja ehkäisykeskukset "eivät pysty toimittamaan niitä". "Saarivaltiona voimme vastuullisella johtajuudella pitää tämän viruksen poissa. Mutta emme pysty siihen, elleivät osavaltion ja liittovaltion johtajamme ota asiaa paljon vakavammin kuin nyt", hän sanoi. Hallinnon koronaviruksen torjuntaan liittyvien hälytysäänien antamiseen liittyy kuitenkin myös riskejä. Floridalainen edustaja Donna Shalala, joka toimi 1990-luvulla presidentti Bill Clintonin alaisuudessa terveys- ja sosiaalipalveluministerinä, varoitti demokraatteja jyrkästi. "Älkää avatko suutanne ennen kuin tiedätte, mistä puhutte. Tämä on politiikkaa. Heidän on kuunneltava myös tutkijoita", hän sanoi. Tämä on merkittävä kritiikki, jota demokraatit ovat esittäneet Trumpia kohtaan - että hän on epäonnistunut vastauksessaan ja lisännyt hämmennystä kiistämällä julkisesti hallintonsa tiedemiehet viruksen vakavuudesta. Keskiviikkona republikaanipresidentti yritti vähätellä pelkoja Valkoisen talon lehdistötilaisuudessa, jossa hän vakuutti, että Yhdysvallat on "hyvin, hyvin valmis" epidemian puhkeamiseen ja ennusti: "Tämä loppuu ... ei ole syytä paniikkiin." Hänen vieressään seisoivat kuitenkin taudinpurkauksen hoidosta vastaavat terveysviranomaiset, jotka ennustivat, että Yhdysvaltoihin on tulossa lisää tapauksia. Demokraatit eivät kuitenkaan ole itsekään immuuneja kritiikille. Tiistai-illan esivaalikeskustelussa sekä Biden että Bloomberg esittivät virheellisen väitteen, jonka mukaan Trump olisi leikannut CDC:n rahoitusta. Vaikka Trump ehdotti budjettisuunnitelmassaan leikkauksia CDC:hen, kongressi ohitti hänet, ja hänen lopulta allekirjoittamaansa talousarvioon sisältyi rahoituksen lisäys. Biden korjasi kommenttinsa keskiviikkoiltana CNN:n kaupungintalolla, mutta jatkoi varoittamalla, että Trumpilla "ei ollut suunnitelmaa siitä, miten sairaaloita varustetaan". Bloomberg puolestaan kritisoi Trumpia Houstonissa torstaina järjestetyssä tilaisuudessa syyttäen häntä "päänsä hautaamisesta hiekkaan" ja syytti, että "hänen valmistautumattomuutensa rampauttaa kykymme reagoida". Kansanterveysjärjestelmällä on kuitenkin pelikirja, jota on noudatettava pandemiaan valmistautumisessa - riippumatta siitä, kuka on presidenttinä tai tulevatko Valkoisesta talosta erityisiä ohjeita. Nämä suunnitelmat laadittiin uuden influenssapandemian varalta, mutta ne on suunniteltu toimimaan minkä tahansa hengitystieperäisen taudin varalta. Jen Kates, Kaiser Family Foundationin vanhempi varapuheenjohtaja ja johtaja, joka vastaa maailmanlaajuisesta terveys- ja hiv-politiikasta, varoitti, että "aina kun poliittinen ideologia alkaa hallita vuoropuhelua, yleisö joutuu vaaraan". "Hyvän kansanterveyden historia on osoittanut, että kun asiat politisoituvat, vaarannamme hyvän, järkevän ja tieteeseen ja asiantuntemukseen perustuvan vastauksen", hän sanoi. "Tilanne muuttuu hetki hetkeltä, ja se tekee siitä entistäkin arkaluontoisemman." Kates varoitti, että olisi oltava "varovainen, jotta ei lietsota paniikkia eikä käytetä puolueellista ilmapiiriä pois kansanterveydellisistä perusviesteistä" - mutta myönsi, että se on vaikeaa "hyvin puolueellisena aikana, kampanja-aikana". Molemmat puolueet ovat syyllistyneet kansanterveyspandemioiden politisoimiseen, kun ne eivät ole Valkoisessa talossa johtavassa asemassa, hän totesi. Ebola-epidemian puhjetessa vuonna 2014 republikaanit moittivat rutiininomaisesti Obaman hallintoa samankaltaisista kritiikeistä, joita Trump joutuu kohtaamaan demokraattien taholta - nimittäin siitä, että hän reagoi liian hitaasti eikä nimittänyt neuvonantajaa koordinoimaan hallituksen vastatoimia riittävän nopeasti. Mutta Kathleen Sebelius, joka toimi Obaman terveys- ja sosiaalipalveluministerinä vuosina 2009-2014, sanoi, että demokraateilla on paljon muutakin kritisoitavaa Trumpin reaktiosta. "Meillä on osatekijät, jotka voivat olla täydellinen myrsky. Onko olemassa keinoja käsitellä sitä rauhallisesti ja järkevästi? Varmasti. Onko Yhdysvallat hyvin valmistautunut? Näyttää siltä, että siellä on joitakin puutteita", hän sanoi. Hän viittasi siihen, että Valkoisen talon alkuperäinen rahoituspyyntö oli vain murto-osa siitä, mitä on myönnetty aiempien virustautipesäkkeiden, kuten ebolan, varalta, ja Trump itse on pitkälti jättänyt yksityiskohtien selvittämisen kongressin tehtäväksi. Hän huomautti myös, että monet Obaman perustamat keskeiset virat maailmanlaajuisten pandemioiden hoitamiseksi on nyt joko lakkautettu tai jätetty täyttämättä, ja hän syytti Trumpia siitä, että hän on ollut ristiriidassa omien tutkijoidensa kanssa uhan vakavuudesta. Shalala oli samaa mieltä - mutta hän varoitti demokraatteja olemaan "varovaisia" keskittymällä kritiikissään presidenttiin eikä hallinnon asiantuntijoihin, jotka yrittävät puuttua kriisiin. "On asioita, joita he voivat kritisoida, kuten riittämätöntä rahoituspyyntöä ja sitä, että presidentti sotkee asioita" lehdistötilaisuudessaan, hän sanoi, "mutta heidän ei pitäisi kritisoida virastojen johtajia ja erittäin hyviä tiedemiehiä, jotka yrittävät tehdä työtään". Joidenkin demokraattien mukaan koronaviruksesta käytävä keskustelu on kuitenkin reilua, koska se liittyy Trumpin kannalta paljon laajempaan asiaan: hänen johtajuuteensa liittyviin kysymyksiin. "Presidentin valinnassa ei ole kyse sarjasta ongelmien valintaruutuja taulukkolaskentaohjelmassa. Kyse on yleisön luottamuksesta siihen, että pystyt johtamaan maata, erityisesti kriisiaikoina", Ferguson sanoi. "Jos emme pysty osoittamaan tämän hallinnon perustavanlaatuista epäonnistumista johtamisessa tässä kriisissä, emme puhu siitä, mitä ihmiset ajattelevat valitessaan presidenttiä." ___ Seuraa vuoden 2020 vaalikampanjaa AP:n asiantuntijoiden kanssa viikoittaisessa politiikka-podcastissamme "Ground Game". Väittämä: Valkoisen talon toivojat ottavat Trumpin tähtäimeen koronavirusreagoinnin.</w:t>
      </w:r>
    </w:p>
    <w:p>
      <w:r>
        <w:rPr>
          <w:b/>
        </w:rPr>
        <w:t xml:space="preserve">Tulos</w:t>
      </w:r>
    </w:p>
    <w:p>
      <w:r>
        <w:t xml:space="preserve">Valkoisen talon demokraattiset ehdokkaat ovat tarttuneet presidentti Donald Trumpin viivästyneeseen reaktioon koronaviruksen puhkeamiseen, kutsuvat sitä viimeisimmäksi todisteeksi hänen epäpätevyydestään ja varoittavat, että kriisi voi sen seurauksena vain syventyä.</w:t>
      </w:r>
    </w:p>
    <w:p>
      <w:r>
        <w:rPr>
          <w:b/>
        </w:rPr>
        <w:t xml:space="preserve">Esimerkki 2.1914</w:t>
      </w:r>
    </w:p>
    <w:p>
      <w:r>
        <w:t xml:space="preserve">Kohta: "Häneltä kysyttiin hänen käynnistämästään huumeiden vastaisesta aloitteesta ""Take Back The District"". Hartzler sanoi, että huumeet ovat merkittävä ongelma hänen piirissään. Työnantajat kertoivat hänelle, etteivät he löydä työntekijöitä, koska hakijat eivät läpäise huumetestiä, ja armeijan värvääjät kertoivat, että he joutuvat hylkäämään muuten poikkeuksellisen hyviä alokkaita huumeidenkäytön vuoksi. Hartzler kertoi opettaneensa riskiteini-ikäisiä ja mainitsi Yhdysvalloissa laajalle levinneen huumeongelman ja yhden sen raitistuttavimmista vaikutuksista: lasten joutumisen sijaishuoltoon. "25 prosenttia sijaishuollossa olevista lapsistamme on siellä, koska heidän vanhempansa ovat sekaantuneet huumeisiin", Hartzler sanoi. Varmasti vanhempien huumeidenkäyttö voi johtaa valtion väliintuloon, mutta onko raportoitujen tapausten määrä todella näin suuri? Sijaishuolto Congressional Coalition on Adoption Instituten mukaan sijaishuoltojärjestelmässä asuu 397 122 lasta, joilla ei ole pysyvää perhettä. Hartzler on jo pitkään ollut sijaishuollon edistämisen puolestapuhuja, ja hän on jopa ollut mukana julkaisemassa artikkelia sijaishuollon ongelmista. Hartzlerin viestintäjohtaja Kyle Buckles ohjasi meidät Vihreän kirjan pariin. Edustajainhuoneen Vihreään kirjaan kootaan vuosittain tilastoja, joiden avulla annetaan taustamateriaalia ja tietoja Tapa- ja talousvaliokunnan hallinnoimista ohjelmista, mukaan lukien sijaishuollosta. Sijaishuoltotilastot Ottamatta huomioon alkoholia, vanhemman huumeidenkäyttö oli yli 25 prosenttia vuosina 2010-2013, joista tiedot ovat saatavilla. Kun alkoholi otetaan huomioon, luku on yli 30 prosenttia. Huumeiden käyttö on toiseksi suurin syy lasten poistamiseen vanhempien huostaanotosta. Yleisin huostaanottoon johtava seikka on laiminlyönti, jota esiintyy yli puolessa tapauksista Yhdysvalloissa - mutta on tärkeää muistaa, että yksittäisessä tapauksessa voidaan vedota useampaan kuin yhteen tekijään. Lapsi voidaan esimerkiksi poistaa vanhempiensa huollosta laiminlyönnin, vanhempien huumeiden väärinkäytön ja lapsen huumeiden väärinkäytön vuoksi. Ongelma näyttää pahenevan. Substance Abuse and Mental Health Services Administrationin vuonna 2009 tekemän tutkimuksen mukaan vuosina 2002-2007 12 prosenttia 6-11-vuotiaista lapsista asui huumeiden tai alkoholin väärinkäyttäjän vanhemman kanssa. Take Back the District Hartzlerin aloite on sittemmin kokoontunut kerran keskustelemaan piirin huumeongelmista. Hänen tavoitteenaan oli saattaa yhteen lainvalvontaviranomaiset, vanhemmat, kouluviranomaiset, yhteisön johtajat ja kansalaiset. Ohjelma kokoontui aikaisin 19. lokakuuta, jolloin Hartzler, puhujat ja vieraat keskustelivat ongelmistaja mahdollisista ratkaisuista ongelmaan ja siirtyivät sitten ""Uskontoon perustuvaan kuntoutukseen ja ministeriöön"" paneelikeskusteluun. Hallituksemme Hartzler väitti, että neljäsosa sijaishuollossa olevista lapsista on siellä vanhempiensa huumeidenkäytön vuoksi. Hänen väitteensä on kongressin ylläpitämien luotettavien tietojen mukaan vaatimaton arvio asiasta. Vanhempien huumeiden väärinkäyttö on toiseksi yleisin syy siihen, että vanhempi menettää lapsen huoltajuuden sijaishuoltopalveluihin.o olla ." Väite: 25 prosenttia sijaishuollossa olevista lapsistamme on siellä, koska heidän vanhempansa ovat sekaantuneet huumeisiin.</w:t>
      </w:r>
    </w:p>
    <w:p>
      <w:r>
        <w:rPr>
          <w:b/>
        </w:rPr>
        <w:t xml:space="preserve">Tulos</w:t>
      </w:r>
    </w:p>
    <w:p>
      <w:r>
        <w:t xml:space="preserve">Hartzler väitti, että neljäsosa sijaishuollossa olevista lapsista oli siellä vanhempiensa huumeidenkäytön vuoksi. Hartzler väitti, että neljäsosa sijaishuollossa olevista lapsista oli siellä vanhempiensa huumeidenkäytön vuoksi. Hänen väitteensä on vaatimaton arvio asiasta kongressin ylläpitämien luotettavien tietojen mukaan. Vanhempien huumeidenkäyttö on toiseksi yleisin syy siihen, että vanhempi menettää lapsen huoltajuuden sijaishuoltoon. Hänen väitteensä on kongressin luotettavista tiedoista saatujen tietojen mukaan vaatimaton arvio asiasta. Vanhempien huumeiden väärinkäyttö on toiseksi yleisin syy siihen, että vanhempi menettää lapsen huoltajuuden sijaishuoltopalveluihin.o on totta.o on totta.</w:t>
      </w:r>
    </w:p>
    <w:p>
      <w:r>
        <w:rPr>
          <w:b/>
        </w:rPr>
        <w:t xml:space="preserve">Esimerkki 2.1915</w:t>
      </w:r>
    </w:p>
    <w:p>
      <w:r>
        <w:t xml:space="preserve">Kohta: Plavixin hinta sisältyy tarinaan. Jutussa annettiin paitsi hyviä tietoja hyödyistä, myös määritelmä siitä, minkä tyyppiset potilaat hyötyivät. Hyvä, helposti ymmärrettävä selitys siitä, miten tutkimus tehtiin. Tämä juttu on tautien lietsonnan vastakohta, sillä siinä selitetään tutkimuksen kysymykset Plavix-aspiriiniyhdistelmän ennaltaehkäisevästä hyödystä, mukaan lukien yhden tutkijan sitaatti: "Tätä lääkettä ei käytetä potilaille, joilla ei ole sepelvaltimotautia." Jutussa on tutkijoiden, toimituksen kirjoittajan ja lääkkeenvalmistajan panos. Ei kuitenkaan ole selvää, onko jutussa ollut mukana minkään riippumattoman lähteen, joka ei ole suoraan sidoksissa tutkimukseen, panosta. Jutussa selitetään, miksi tutkijat ajattelivat, että klopidogreelin lisääminen aspiriiniin voisi olla hyödyllistä laajemmalle ihmisryhmälle. Juttu ei näytä perustuvan lehdistötiedotteeseen. Väite: Epäilykset aspiriinin ja verenohennuslääkkeen yhdistelmästä</w:t>
      </w:r>
    </w:p>
    <w:p>
      <w:r>
        <w:rPr>
          <w:b/>
        </w:rPr>
        <w:t xml:space="preserve">Tulos</w:t>
      </w:r>
    </w:p>
    <w:p>
      <w:r>
        <w:t xml:space="preserve">Tässä jutussa on hyvä yleiskatsaus sen tutkimuksen tuloksiin, jossa verenohennuslääke Plavix yhdistettiin aspiriiniin ja yritettiin ehkäistä sydänkohtauksia ihmisillä, joilla ei näytä olevan sydänsairautta mutta joilla on esimerkiksi korkea verenpaine ja korkea kolesteroli. Jutussa kuvataan tutkimuksen keskeiset tulokset ja todetaan selvästi, että tulokset eivät muuta suosituksia potilaille, jotka näyttävät hyötyvän yhdistelmästä - "henkilöille, jotka ovat hiljattain saaneet sydänkohtauksen tai joille on tehty valtimon tukkeutumisen poistava toimenpide". Tämä juttu on hyvä esimerkki siitä, mitä 700 sanan juttu voi sisältää.</w:t>
      </w:r>
    </w:p>
    <w:p>
      <w:r>
        <w:rPr>
          <w:b/>
        </w:rPr>
        <w:t xml:space="preserve">Esimerkki 2.1916</w:t>
      </w:r>
    </w:p>
    <w:p>
      <w:r>
        <w:t xml:space="preserve">Kohta: Ei sovelleta. Kustannukset eivät ole tässä yhteydessä kyseessä. Tämän artikkelin uutinen on se, että vastikään julkaistussa Cochrane-katsauksessa ei onnistuttu osoittamaan, että ruokavaliosta saatavan suolan vähäinen vähentäminen vähentäisi sydänsairauksien tai ennenaikaisen kuoleman mahdollisuutta, vaikka monet suuntaviivat ja asiantuntijat ovatkin antaneet suosituksia. Ei sovellu tähän juttuun suolan kulutuksen vähentämisestä. Jutussa kerrottiin Cochrane-katsauksen johtopäätöksestä, jonka mukaan ravinnosta saatavan suolan vähentämisestä ei ole saatu todistettua terveyshyötyjä, ja sen jälkeen esitettiin useiden alan asiantuntijoiden kommentteja, joissa nämä johtopäätökset kumottiin. Juttu sisälsi myös tutkimuksen johtavan kirjoittajan kommentteja, joissa hän totesi, että tietoja rajoitti tutkimusten pieni otoskoko ja se, että suolan vähentäminen saattoi olla liian pientä, jotta sillä olisi ollut merkitystä. Tässä jutussa ei harjoitettu avointa tautien lietsontaa. Juttuun sisällytettiin sitaatteja useista riippumattomista lähteistä. Jutussa ei mainittu mitään siitä, mitä tiedetään muista keinoista, joilla voidaan vähentää riskiä sairastua tai kuolla sydänsairauteen. Lyhyt maininta - edes yksi lisävirke - tupakoinnin lopettamisen, liikunnan ja muiden ruokavaliomuutosten merkityksestä olisi antanut perspektiiviä. Ei sovelleta. Suolan saatavuutta ei ole kyseenalaistettu. Jutussa kerrottiin hiljattain julkaistun Cochrane-katsauksen tuloksista. Siinä todettiin, että useat suuntaviivat sisälsivät suosituksia suolan saannin vähentämiseksi, ja vaikka mainitut asiantuntijat olivat yhtä mieltä siitä, että suolan saannin vähentäminen on hyödyllistä, tämän tuoreimman katsauksen tulokset osoittavat, että tiedot eivät tue tätä väitettä. Hyvä konteksti. Tämä juttu ei näytä perustuvan uutistiedotteeseen. Väite: Katsaus herättää kysymyksiä suolan vähentämisen hyödyistä</w:t>
      </w:r>
    </w:p>
    <w:p>
      <w:r>
        <w:rPr>
          <w:b/>
        </w:rPr>
        <w:t xml:space="preserve">Tulos</w:t>
      </w:r>
    </w:p>
    <w:p>
      <w:r>
        <w:t xml:space="preserve">Tässä jutussa käsitellään tietoja, jotka julkaistiin hiljattain julkaistussa Cochrane-katsauksessa, jossa tarkasteltiin, mitä on osoitettu saatavan aikaan ruokasuolan saannin vähentämisellä, sekä useiden alan johtavien asiantuntijoiden mielipiteitä katsauksesta. Katsauksessa todettiin, että suolan saannin pieni vähentäminen ihmisillä, joilla oli normaali verenpaine, korkea verenpaine tai sydämen vajaatoimintadiagnoosi, alensi verenpainetta, mutta ei osoittanut todistettavaa eroa sydänsairauksien tai ennenaikaisen kuoleman riskissä. Tutkimuksen tekijät totesivat, että käytettävissä olevat tiedot koskivat liian harvoja ihmisiä ja liian pientä suolan saannin vähentämistä, jotta sydänterveyteen liittyviä hyötyjä voitaisiin osoittaa. Mainituissa ohjeissa ja haastatelluissa alan asiantuntijoissa oltiin samaa mieltä siitä, että liiallinen suolan käyttö on haitallista. Sydän- ja verisuonitaudit ovat maailmanlaajuisesti yleisin kuolinsyy, ja siksi on kiinnostavaa tietää, millaisilla elämäntapamuutoksilla tätä riskiä voidaan tehokkaasti vähentää. Suolan rajoittamista pidetään nykyisin tärkeänä kansanterveydellisenä toimenpiteenä sydänsairauksien aiheuttaman taakan vähentämiseksi.</w:t>
      </w:r>
    </w:p>
    <w:p>
      <w:r>
        <w:rPr>
          <w:b/>
        </w:rPr>
        <w:t xml:space="preserve">Esimerkki 2.1917</w:t>
      </w:r>
    </w:p>
    <w:p>
      <w:r>
        <w:t xml:space="preserve">Kohta: Advocate kertoo, että kansalliset ja paikalliset poliitikot, lainvalvontaviranomaiset, terveydenhuollon asiantuntijat ja sosiaalipalvelujen ammattilaiset osallistuivat tiistaina Baton Rougessa järjestettyyn huippukokoukseen, jonka isäntänä toimi republikaanien senaattori Bill Cassidy Louisianasta. He olivat yhtä mieltä siitä, että mielenterveyspalveluiden tarjoaminen on elintärkeää, jotta potilaat pysyisivät poissa päivystyspoliklinikoilta ja vankiloista, mutta puhujien mukaan sen on oltava alhaalta ylöspäin suuntautuvaa toimintaa. Cynthia Kemp kertoo työskennelleensä parempien palvelujen puolesta Arlingtonissa, Virginiassa, noin kymmenen vuotta sitten ja kerännyt noin 800 000 dollaria vankiloihin ohjautuvaa ohjelmaa ja kriisiinterventioryhmää varten. Hän työskentelee nyt liittovaltion päihde- ja mielenterveyspalveluhallinnossa. Cassidy sanoo, että yhteisöjen on saatava paikallista rahaa, jotta ne voivat kerätä liittovaltion avustuksia. ___ Tiedot osoitteesta: The Advocate, http://theadvocate.com Claim: Mental health care summit: Paikallisten virkamiesten on johdettava ponnisteluja.</w:t>
      </w:r>
    </w:p>
    <w:p>
      <w:r>
        <w:rPr>
          <w:b/>
        </w:rPr>
        <w:t xml:space="preserve">Tulos</w:t>
      </w:r>
    </w:p>
    <w:p>
      <w:r>
        <w:t xml:space="preserve">Liittovaltion virkamiesten mukaan Louisianan johtajien on otettava johtoasema omien yhteisöjensä mielenterveyshuollon järjestämisessä.</w:t>
      </w:r>
    </w:p>
    <w:p>
      <w:r>
        <w:rPr>
          <w:b/>
        </w:rPr>
        <w:t xml:space="preserve">Esimerkki 2.1918</w:t>
      </w:r>
    </w:p>
    <w:p>
      <w:r>
        <w:t xml:space="preserve">Kohta: Huhtikuun 17.-19. päivän viikonloppuna 2020 mielenosoittajat eri puolilla Yhdysvaltoja osallistuivat mielenosoituksiin, joissa vaadittiin COVID-19-koronaviruspandemian edellyttämien sosiaalisten etäisyysrajoitusten höllentämistä. Tuolloin sosiaalisen median käyttäjät jakoivat valokuvan "End the Lockdown" -mielenosoituksen esitteestä, joka näytti tähtäävän pahimpaan mahdolliseen lopputulokseen, sillä siinä kannustettiin osallistujia olemaan käyttämättä naamareita, ottamaan lapset mukaan ja osallistumaan, vaikka olisivat jo sairastuneet:  Yllä näkyvän kuvan rajaus leikkasi pois julisteen yläosan, jonka mukaan se viittasi "Liberate Staten Island" -mielenosoitukseen. Emme tällä hetkellä tiedä, oliko lentolehtinen tasan vai oliko se tarkoitettu pilaksi joidenkin mielenosoittajien holtittomasta asenteesta, mutta voimme varmistaa, että ainakin muutama tällainen lentolehtinen oli postitettu ympäri Tottenvilleä, Staten Islandin etelärannalla sijaitsevaa kaupunginosaa, kuten Staten Island Advance -lehti raportoi: Lentolehtisiä, joissa mainostettiin "End the Lockdown Rally" -tapahtumaa, nähtiin CVS:ssä Page Avenuella sekä Main Streetin ja Amboy Roadin kulmassa. Mainosmateriaalin mukaan ralli järjestettäisiin sunnuntaiaamuna kello 11 Conference Housen nurmikolla Tottenvillessä. "Naamaria ei tarvita. Tuokaa lapsenne mukaan. Ei-välttämättömät työntekijät. Jos olet sairas, tule silti, se on oikeutesi!", lehtisissä todettiin. Ohjeiden perässä luki "Keep America Great!" ja "#MAGA", joka tarkoittaa presidentti Donald Trumpin alkuperäistä kampanjaslogania "Make America Great Again". Väite: "Valokuvassa näkyy lentolehtinen, joka on lähetetty ""End the Lockdown Rally"" -tilaisuutta varten Staten Islandilla.""</w:t>
      </w:r>
    </w:p>
    <w:p>
      <w:r>
        <w:rPr>
          <w:b/>
        </w:rPr>
        <w:t xml:space="preserve">Tulos</w:t>
      </w:r>
    </w:p>
    <w:p>
      <w:r>
        <w:t xml:space="preserve">Pormestari Bill de Blasio on antanut NYPD:lle tehtäväksi antaa sakkoja ihmisille, jotka eivät ole sosiaalisesti etäisiä.</w:t>
      </w:r>
    </w:p>
    <w:p>
      <w:r>
        <w:rPr>
          <w:b/>
        </w:rPr>
        <w:t xml:space="preserve">Esimerkki 2.1919</w:t>
      </w:r>
    </w:p>
    <w:p>
      <w:r>
        <w:t xml:space="preserve">Kohta: Työntekijät, joihin kuului röntgenhoitajia, hengitysterapeutteja ja apteekkihenkilökuntaa, osoittivat mieltään Los Angelesin, San Franciscon, San Diegon, Irvinen ja Davisin terveyskeskuksissa. He soittivat kelloja, käyttivät vihreitä paitoja ja kantoivat kylttejä, joissa luki "Lopettakaa ulkoistaminen". Lisäksi 24 000 muuta kalifornialaista ammattiliiton työntekijää, jotka vaihtelivat kuorma-autonkuljettajista puutarhureihin ja kokkeihin, lakkoilivat myötätuntoisesti, kertoi John de los Angeles, American Federation of State, County and Municipal Employees Local 3299:n tiedottaja. Sairaaloiden päivystysosastot pysyivät auki, mutta virkamiesten mukaan lakko vaikuttaa silti tuhansiin potilaisiin. UC San Franciscon sairaalassa siirrettiin yli 4 000 ajanvarausta lääketieteellisessä keskuksessa ja kahdessa siihen liittyvässä klinikassa sekä 241 leikkausta, mukaan lukien "melko riskialttiit" gynekologiset ja kolorektaaliset leikkaukset, sanoi operatiivinen johtaja Sheila Antrum. Kymmenen potilasta, myös lapsia, lähetettiin muihin sairaaloihin, hän sanoi. Sairaalalla oli 500 tilapäistä työntekijää, kuten hengitysterapeutteja, sosiaalityöntekijöitä, farmaseutteja ja siivoojia, hän sanoi. "Keskityn täällä siihen, että selviämme kaikesta tavanomaisen hyvän hoidon avulla", hän sanoi. Ammattiliitto sanoi, että osa sen työntekijöistä jatkaisi työskentelyä lakosta huolimatta potilasturvallisuuden varmistamiseksi, ja sillä on myös "potilaan suojelun työryhmä", ryhmä hätätilapalvelujen työntekijöitä, jotka ovat valmiita ylittämään lakkoilulinjat, jos heitä tarvitaan töihin lääketieteellisen kriisin vuoksi, de los Angeles sanoi. Potilashoidon työntekijät ovat olleet ilman sopimusta joulukuusta lähtien. Neuvottelut ja sovittelupyrkimykset ovat pysähtyneet, ja yliopisto aikoo määrätä uudet työehdot ensi kuussa, de los Angeles sanoi. Liitto haluaa, että yliopisto lopettaa matalapalkkatöiden ulkoistamisen, joka sen mukaan lisää UC:n sairaaloiden, klinikoiden ja tutkimuslaitosten työntekijöiden tulo-, rotu- ja sukupuolieroja. Sama asia johti viime toukokuussa 53 000 UC:n työntekijän, kuten huoltajien ja kahvilatyöntekijöiden, kolmipäiväiseen työtaisteluun. Sairaanhoitajat ja muut lääketieteen työntekijät kävivät silloin ulos myötätunnosta. "He tuhoavat osavaltiomme monimuotoisen väestön urapolkuja, jotka olivat aikoinaan urapolkuja keskiluokkaan, ja vahingoittavat palvelun laatua, jota tarjoamme opiskelijoille, potilaille ja jokapäiväisille kalifornialaisille", AFSCME:n paikallisyhdistyksen 3299′:n potilashoidon teknisen yksikön varapuheenjohtaja Monica De Leon sanoi lausunnossaan. Kalifornian yliopiston lausunnossa sanottiin, että ammattiyhdistysjohtajat levittivät väärää tietoa ulkoisista palvelusopimuksista ja että ammattiyhdistyksen palveluksessa olevien potilashoitotyöntekijöiden määrä on kasvanut lähes 19 prosenttia viimeisten viiden vuoden aikana, kun taas ulkoistussopimukset ovat pysyneet suhteellisen ennallaan. Ensi kuussa toteutettavassa työsopimuksessa potilashoito- ja palveluhenkilökunnalle myönnettäisiin kolmen prosentin korotukset vuodessa seuraavien neljän vuoden ajan ja tarjottaisiin terveydenhuoltosuunnitelma samaan hintaan kuin muille UC:n työntekijöille, joilla on samanlaiset palkat. Liitto vaatii kuitenkin "epärealistista ja kohtuutonta" 8 prosentin vuotuista palkankorotusta, joka on lähes kolminkertainen verrattuna siihen, mitä muut UC:n työntekijät ovat saaneet, UC:n presidentin toimiston tiedottaja Claire Doan sanoi lausunnossaan. Lausunnossa syytettiin ammattiyhdistysjohtajia "kiukuttelusta ... heidän agendansa asettamisesta potilaiden, opiskelijoiden ja yleisön tarpeiden edelle". Ammattiliiton tiedottaja de los Angeles sanoi kuitenkin, että uudet työehdot eivät millään tavoin auta poistamaan uhkaa, että ammattiliiton työpaikat korvataan halvemmilla ulkopuolisilla urakoitsijoilla, jotka ovat huonosti palkattuja ja joilla ei ole etuuksia. "Mitä hyötyä on palkankorotuksesta, jos työmme voidaan huomenna ulkoistaa?" hän sanoi. Väite: Noin 15 000 lakkoilee Kalifornian yliopiston sairaaloissa.</w:t>
      </w:r>
    </w:p>
    <w:p>
      <w:r>
        <w:rPr>
          <w:b/>
        </w:rPr>
        <w:t xml:space="preserve">Tulos</w:t>
      </w:r>
    </w:p>
    <w:p>
      <w:r>
        <w:t xml:space="preserve">Noin 15 000 terveydenhuollon työntekijää aloitti tiistaina kolmipäiväisen lakon viidessä Kalifornian yliopiston lääketieteellisessä keskuksessa palkankorotuksia ja työturvallisuutta koskevan kiistan vuoksi, minkä vuoksi tuhansia leikkauksia ja avohoidon tapaamisia jouduttiin peruuttamaan ja ajoittamaan uudelleen, kertoivat viranomaiset.</w:t>
      </w:r>
    </w:p>
    <w:p>
      <w:r>
        <w:rPr>
          <w:b/>
        </w:rPr>
        <w:t xml:space="preserve">Esimerkki 2.1920</w:t>
      </w:r>
    </w:p>
    <w:p>
      <w:r>
        <w:t xml:space="preserve">Kohta: Brostromia itseään ja erästä esimiestä tutkittiin YK:n virkamiesten toimesta heidän omista seksuaalisista ja taloudellisista väärinkäytöksistään, kuten Associated Pressin huhtikuussa julkaisemassa jutussa paljastui. Brostrom oli aiemmin ilmoittanut pahoinpitelystä perheelleen ja ystävilleen lähes välittömästi sen jälkeen, kun se oli tapahtunut toukokuussa 2015, ja UNAIDSin johtaville virkamiehille useaan otteeseen myöhemmin samana ja seuraavana vuonna, hänen asianajajansa Edward Flahertyn mukaan. AP:n haltuunsa saamien sisäisten asiakirjojen mukaan YK:n virkamiehillä oli "todisteita" siitä, että Brostrom ja eräs esimies olivat osallistuneet "vilpillisiin käytäntöihin ja matkarahojen väärinkäyttöön". Muiden syytösten lisäksi heitä moitittiin muun muassa siitä, että he olivat "käyttäneet väärin YK:n etuoikeuksia pyytämällä YK:n erityishintoja hotellien varaamiseksi seksitapaamisia varten". YK:n tutkijat kirjoittivat myös löytäneensä todisteita siitä, että kaksikko käytti työsähköpostitilejään rutiininomaisesti "viestien vaihtoon, jossa käytettiin nimenomaista seksuaalista kielenkäyttöä, rivouksia ja alastomuutta".    Brostrom sanoi, että hänet erotettiin UNAIDSista viime viikolla kostotoimena, koska hän oli ilmoittanut joutuneensa seksuaalisen hyväksikäytön kohteeksi. "Puhuin siitä, mitä minulle tapahtui ja mitä UNAIDSissa tapahtui. Sen seurauksena olen kärsinyt valtavasti", hän sanoi lausunnossaan. Myös Brostromin esimies irtisanottiin. Brostromin ansioksi jotkut katsoivat #MeToo-liikkeen aloittamisen YK:ssa, ja hänen valituksensa siitä, että häntä oli kohdeltu seksuaalisesti, johti kahteen tutkimukseen - YK:n tutkintaan, jossa todettiin, ettei ollut riittävästi todisteita hänen väitteidensä tueksi, ja järjestön johtoa koskevaan riippumattomaan arviointiin, jossa todettiin rankaisemattomuuden kulttuuri ja "puutteellinen johtaminen". Lauantaina lähettämässään sähköpostiviestissä, jossa Brostromia ei mainittu nimeltä, viraston tiedottaja Sophie Barton-Knott sanoi, että "kaksi työntekijää erotettiin UNAIDSista sen jälkeen, kun riippumaton tutkimus oli todennut, että he olivat käyttäneet UNAIDSin yritysvaroja ja resursseja väärin ja syyllistyneet muuhun väärinkäytökseen, myös seksuaaliseen väärinkäytökseen".     Barton-Knottin mukaan tutkinta aloitettiin kahdeksan kuukautta ennen kuin toinen työntekijä esitti syytökset seksuaalisesta hyväksikäytöstä. Hän sanoi, että väitteet, joiden mukaan työntekijä erotettiin kostoksi seksuaalisen hyväksikäytön väitteiden esittämisestä, olivat "perusteettomia ja harhaanjohtavia". Brostromin asianajaja Flaherty sanoi, että hän aikoo valittaa irtisanomisesta. "Hän kiistää kategorisesti väitteet", hän sanoi sähköpostitse. Jatkuvat skandaalit ovat olleet vahingollinen häiriötekijä UNAIDSille, joka on YK:n veronmaksajien rahoittamien, miljardien dollarien suuruisten ponnistelujen keskipisteessä, jotta maailmanlaajuinen aids-epidemia saataisiin loppumaan vuoteen 2030 mennessä. Virukseen sairastuu maailmanlaajuisesti yli 37 miljoonaa ihmistä ja se tappaa vuosittain yli 900 000 ihmistä. Väite: YK:n AIDS-järjestö erottaa ilmiantajan väärinkäytösten tutkinnan jälkeen.</w:t>
      </w:r>
    </w:p>
    <w:p>
      <w:r>
        <w:rPr>
          <w:b/>
        </w:rPr>
        <w:t xml:space="preserve">Tulos</w:t>
      </w:r>
    </w:p>
    <w:p>
      <w:r>
        <w:t xml:space="preserve">Yhdistyneiden kansakuntien aids-järjestö on erottanut kaksi työntekijää taloudellisten ja seksuaalisten väärinkäytösten vuoksi, mukaan lukien ilmiantajan, jonka väitteet seksuaalisesta hyväksikäytöstä aiheuttivat kuukausia kestäneen myllerryksen järjestössä. Martina Brostrom syytti viime maaliskuussa julkisesti UNAIDSin johtajaa siitä, että tämä suuteli häntä väkisin ja yritti raahata hänet ulos Bangkokin hissistä vuonna 2015. Hän sanoi myös, että mies oli ahdistellut häntä seksuaalisesti muissakin tilanteissa.</w:t>
      </w:r>
    </w:p>
    <w:p>
      <w:r>
        <w:rPr>
          <w:b/>
        </w:rPr>
        <w:t xml:space="preserve">Esimerkki 2.1921</w:t>
      </w:r>
    </w:p>
    <w:p>
      <w:r>
        <w:t xml:space="preserve">Kohta: "Tänä vuonna Minnesotassa sekä Tim Pawlenty että Michele Bachmann kilpailevat republikaanien ehdokkuudesta. Mutta osavaltion ""Minnesota nice"" -maine ei näytä pätevän presidentinvaalipolitiikkaan. Kongressiedustaja Bachmann on hyökännyt Pawlentyn, entisen kaksivuotisen kuvernöörin, kimppuun siitä, ettei hän ole tarpeeksi konservatiivinen. Pawlenty puolestaan on sanonut, että Bachmannilla on vain vähän lainsäädännöllisiä saavutuksia eikä häntä tunnettu siitä, että hän saisi aikaan tuloksia. Tarkistimme osan Bachmannin hyökkäyksestä erillisessä faktantarkistuksessa. Hän syytti Pawlentyä siitä, että hän sanoi vuonna 2006, että ""pienen hallituksen aikakausi on ohi... hallituksen on oltava ennakoivampi ja aggressiivisempi"". Tutkimme Pawlentyn kommenttien historiaa ja arvioimme hänen lausuntonsa . Tässä tarkastelemme Pawlentyn vastausta. Hän sanoi, että kun hänet ""valittiin kahdesti hyvin sinisessä osavaltiossa, kongressiedustaja Bachmann piti puheita ja tarjosi epäonnistuneita tarkistuksia"", muun muassa. Pawlenty sanoi myös haastattelussa 10. heinäkuuta 2011, että Bachmannin ""saavutukset kongressissa ovat olemattomat"". Tässä halusimme tarkistaa Pawlentyn lausuman Bachmannin saavutuksista. Onko se niin laiha kuin hän väittää? Tarkistaaksemme asian käännyimme liittovaltion lainsäädäntötietokannan THOMASin, tiedotusvälineiden tilien ja muiden julkisten tietojen puoleen. Havaitsimme Pawlentyn olevan suurelta osin oikeassa: Bachmannilla ei ole paljon lainsäädännöllisiä voittoja vyöllään. Sen sijaan Bachmann näyttää tarjoavan mieluiten lainsäädäntöä, joka antaa rohkean lausunnon. Tänä vuonna hän ehdotti Bushin veronalennusten pysyväksi tekemistä, presidentti Barack Obaman terveydenhuoltolain rahoituksen poistamista, hehkulamppujen uusien energiatehokkuusstandardien kumoamista ja juuri viime vuonna hyväksytyn rahoitusalan sääntelyn uudistuksen kumoamista. Mikään näistä lakiehdotuksista ei ole saanut äänestystä Yhdysvaltain edustajainhuoneessa. Bachmann on toiminut kongressissa vuodesta 2006, eikä hän ole tukenut mitään, josta olisi tullut laki. Hänen menestyksekkäimmät ehdotuksensa olivat vuonna 2008 annettu päätöslauselma, jossa ilmaistiin tuki sijaislapsille palveluja tarjoaville virastoille, ja vuonna 2009 annettu päätöslauselma, jossa syyskuu nimettiin "kansalliseksi hydrokefaliaa koskevan tietoisuuden kuukaudeksi". (Hydrokefalia on nesteen kertyminen kallon sisälle, mikä johtaa aivojen turvotukseen, joka voi johtaa kuolemaan). Molemmat toimenpiteet hyväksyttiin edustajainhuoneessa mutta ei senaatissa. Etsimme muita tilejä, jotka joko vahvistavat tai kumoavat Pawlentyn syytöksen. (Otimme yhteyttä Bachmannin kampanjaan kommenttia varten, emmekä saaneet vastausta.) Tiesimme aiemmasta raportoinnista, että joskus lainsäätäjän lakiehdotus sisällytetään toiseen laajempaan lakiehdotukseen, jolla on eri rahoittaja. Halusimme varmistaa, että emme jätä antamatta Bachmannille tunnustusta tällaisessa tapauksessa. Sen sijaan löysimme lisää vahvistusta sille, että hänen lainsäädännöllinen ansioluettelonsa on laiha. Näin POLITICO tiivisti katsauksensa hänen ansioluettelostaan: ""Kolmatta edustajainhuoneen toimikauttaan käyvä Bachmann ei ole koskaan saanut tukemaansa lakiehdotusta tai päätöslauselmaa allekirjoitetuksi, eikä hän ole koskaan toiminut valiokunnassa, ei täysistunnossa eikä alivaliokunnan tasolla. Bachmannin tekemiä tarkistuksia ja lakiesityksiä on harvoin käsitelty missään valiokunnassa, vaikka edustajainhuone on GOP:n hallinnassa. Parlamentissa, joka palkitsee asiallisen poliittisen työn ja sisäpiirin manöövereiden tekemisen, Bachmann on vältellyt sisäpiirin peliä ja valinnut olla pikemminkin pomminheittäjä kuin lainsäätäjä.""" MinnPost.com, Minnesotassa toimiva puolueeton uutissivusto, päätteli: ""Hän on saanut hyväksytyksi muutamia tarkistuksia, joista tunnetuimpia ovat ne, joiden tarkoituksena oli estää ACORNin kaltaisia ryhmiä osallistumasta ehdotettuun kuluttajansuojaa käsittelevään neuvoa-antavaan kuluttajaneuvontapaneeliin ja estää niitä saamasta tiettyjä liittovaltion avustuksia. Mutta suurin osa hänen lainsäädännöstään, kuten hänen terveydenhuollon uudistusta koskeva lakiehdotuksensa, joka tekisi kaikista terveydenhuoltokustannuksista verovähennyskelpoisia ja sallisi vakuutusten ostamisen osavaltioiden rajojen yli, on esitelty ja siirretty valiokuntaan, eikä siitä ole enää koskaan kuultu.""" Helmikuussa 2010 minnesotalainen St Cloud Times -sanomalehti kysyi Bachmannilta hänen lainsäädännöllisistä saavutuksistaan. Tässä on kysymys ja hänen vastauksensa:  St: ""Nimeä kolme lakiehdotusta tai muutosehdotusta, jotka olet saanut hyväksytyksi ja jotka hyödyttävät eniten kuudennen kongressipiirin asukkaita.""". Bachmann: ""Olin mukana sijaishuoltoa koskevassa lakimuutoksessa, jolla tuetaan ja kannustetaan sijaishuollossa olevia ihmisiä. Se on hyvin tärkeä asia. Senaattori Mary Landrieu, (D-La.) ja minä työskentelemme Haitin tilanteen parissa. Yritämme laatia aloitteita, jotta lapset voisivat todella päästä koteihin eivätkä joutuisi olemaan laitoksissa koko elämänsä ajan. Pystyin hyväksymään tämän päätöslauselman, jolla kunnioitetaan sijaishuollossa olevia ihmisiä. Olen kongressissa vahvassa vähemmistössä ja melko tuore tulokas, joten minulla ei ole merkittäviä lakiesityksiä, jotka olen hyväksynyt. Haluaisin mielelläni. Aivan ensimmäinen lakiesitykseni oli terveydenhuollon valinnanvapautta koskeva laki.""". On syytä huomata, että Bachmannin väitteessä vähemmistössä olemisesta on jotain perää. Vähemmistössä olevien lainsäätäjien on usein vaikeaa tai jopa mahdotonta saada lakiesityksiä läpi. Republikaanit saivat kuitenkin tänä vuonna takaisin enemmistön. Hän on myös oikeassa siinä, että uudet kongressin jäsenet eivät useinkaan saa lainsäädäntöä läpi, vaikka Bachmann oli toisella kaudellaan, kun hän esitti kommenttinsa St. Cloud Timesille. Mutta jopa Bachmannin kannattajat näyttävät myöntävän, että lainsäädännön säätäminen ei ole hänen juttunsa. Texasin edustaja Louie Gohmert sanoi POLITICOlle, että Bachmannilla on ollut "syvällinen vaikutus keskusteluun", ja vertasi häntä Winston Churchilliin. ""Se ei tarkoita, että voitat aina. Itse asiassa, kuten tiedämme, Churchill hävisi ja hävisi ja oli järjen ääni Isossa-Britanniassa pitkään, ennen kuin ihmiset lopulta tajusivat, että hän oli oikeassa"," Gohmert sanoi. Lopuksi kysyimme kahdelta Minnesotan poliittiselta tarkkailijalta, puuttuuko Bachmannin ansioluettelosta jotain. ""Pawlenty osui suurin piirtein oikeaan sanoessaan, että hänen lainsäädännöllinen ansioluettelonsa on mitätön. Häntä ei ole koskaan tunnettu siitä, että hän olisi tehnyt todellista lainsäädäntötyötä tai että hän olisi todella edistänyt lainsäädäntöä. Hän on parempi pitämään puheita", sanoi David Schultz, Hamline-yliopiston professori, joka tutkii Minnesotan politiikkaa. Ja vaikka Bachamnn oli jonkin aikaa kongressissa lainsäädäntövähemmistönä, hän ei Schultzin mukaan koskaan päättänyt luoda lainsäädännöllistä ansioluetteloa. ""Niinpä minua ei yllättänyt, että kun hän tänä vuonna pääsi osaksi edustajainhuoneen enemmistöä, hän valitsi presidenttiehdokkuuden. En usko, että hän oli valmistautunut oikeasti hallitsemaan ja tekemään todellista lainsäädäntötyötä.""" Carleton Collegen valtio-opin professori Steve Schier sanoi, että Bachmann ""on määritellyt itsensä poliittisen uransa aikana julkiseksi puolestapuhujaksi, ei toimeenpanijaksi tai lainsäätäjäksi. Hänen tavoitteenaan on ollut vetää kirkkaita retorisia linjoja ja kerätä kannatusta puristisille konservatiivisille kannoilleen." "" Tuomitessaan Pawlentyn lausunnon hän sanoi, että Bachmannin ansioluettelo oli ""epäonnistuneita tarkistuksia"" ja ""olematon"". Siinä on hieman liioittelua. Epäonnistuneiden muutosehdotusten lisäksi hänellä oli epäonnistuneita lakiesityksiä, ja ne toimenpiteet olivat itse asiassa olemassa, vaikka ne eivät menneet läpi. Mutta hänen laajempi pointtinsa siitä, että Bachmannilla ei ole ollut monia lainsäädännöllisiä saavutuksia, pitää paikkansa."" Väite: "Michele Bachmannin lainsäädännöllinen ansioluettelo on ""epäonnistuneiden tarkistusten tarjoaminen"".</w:t>
      </w:r>
    </w:p>
    <w:p>
      <w:r>
        <w:rPr>
          <w:b/>
        </w:rPr>
        <w:t xml:space="preserve">Tulos</w:t>
      </w:r>
    </w:p>
    <w:p>
      <w:r>
        <w:t xml:space="preserve">Tim Pawlentyn mukaan Michele Bachmannin lainsäädäntötyö on "epäonnistuneita tarkistuksia".</w:t>
      </w:r>
    </w:p>
    <w:p>
      <w:r>
        <w:rPr>
          <w:b/>
        </w:rPr>
        <w:t xml:space="preserve">Esimerkki 2.1922</w:t>
      </w:r>
    </w:p>
    <w:p>
      <w:r>
        <w:t xml:space="preserve">Kohta: Ranskalaiset ja brittiläiset tutkijat havaitsivat tutkimuksessaan, että lihavat naiset pyytävät harvemmin ehkäisyneuvoja tai käyttävät ehkäisypillereitä, ja lihavat miehet kärsivät todennäköisemmin erektiohäiriöistä. Koska liikalihavuusepidemiat valtaavat monia rikkaita maita ja uhkaavat yhä useampia kehitysmaita, asiantuntijat pitivät tulosten vaikutusta kansanterveyteen tärkeänä. Esimerkiksi Yhdysvalloissa kaksi kolmasosaa aikuisista on ylipainoisia tai lihavia. "Kansanterveyden kannalta tutkimus antaa uuden näkökulman tuttuun viestiin: liikalihavuus voi vahingoittaa terveyden ja pitkäikäisyyden lisäksi myös seksielämää", kirjoitti Sandy Goldbeck-Wood, brittiläisen Ipswichin sairaalan psykoseksuaalisen lääketieteen asiantuntija, British Medical Journalin (BMJ) pääkirjoituksessa tutkimuksesta. Ranskan kansallisen terveys- ja lääketieteellisen tutkimuslaitoksen (INSERM) professori Nathalie Bajosin johtama tutkimus on ensimmäinen laaja tutkimus, jossa selvitetään ylipainon tai lihavuuden vaikutusta seksuaaliseen aktiivisuuteen ja muihin tekijöihin, kuten seksuaaliseen tyytyväisyyteen, ei-toivottuun raskauteen ja aborttiin. Kirjoittajat kartoittivat 12 364 18-69-vuotiaan miehen ja naisen seksuaalista käyttäytymistä Ranskassa vuonna 2006. Noin puolet heistä oli normaalipainoisia, painoindeksin (BMI) ollessa 18,5-25, noin 2 500 heistä oli ylipainoisia, BMI:n ollessa 25-30, ja noin 750 heistä oli lihavia, BMI:n ollessa yli 30. Normaalipainoisiin miehiin verrattuna lihavilla miehillä oli 70 prosenttia pienempi todennäköisyys, että heillä oli ollut useampi kuin yksi seksikumppani viimeisen vuoden aikana, ja kaksi ja puoli kertaa suurempi todennäköisyys, että he kärsivät erektiohäiriöistä. Alle 30-vuotiailla lihavilla miehillä oli paljon todennäköisemmin sukupuolitauti. Seksuaalihäiriöillä ei ollut yhteyttä naisten painoindeksiin, mutta lihavat alle 30-vuotiaat naiset hakivat normaalipainoisia vähemmän todennäköisesti ehkäisyneuvontaa tai käyttivät suun kautta otettavia ehkäisyvälineitä ja ilmoittivat myös useammin suunnittelemattomasta raskaudesta. Tutkimuksessa havaittiin myös, että lihavat naiset olivat viisi kertaa todennäköisemmin tavanneet kumppaninsa internetissä, heillä oli todennäköisemmin lihava kumppani ja he pitivät seksiä epätodennäköisemmin tärkeänä henkilökohtaisen elämän tasapainon kannalta. Bajosin mukaan sosiaalinen paine, huono itsetunto ja huoli kehonkuvasta voivat selittää näitä tuloksia. Goldbeck-Woodin mukaan on näyttöä siitä, että lääkäreiden on vaikea keskustella potilaiden kanssa seksistä ja painosta, mutta hänen mukaansa heidän on oltava valmiimpia keskustelemaan: "Meidän on ymmärrettävä enemmän siitä, miten lihavat ihmiset suhtautuvat seksielämäänsä, ja mikä ohjaa havaittua käyttäytymistä ja asenteita." Väittämä: "En ole varma, että tämä on totta, mutta en ole varma, että tämä on totta: Lihavilla on huonompi seksuaaliterveys, vaikka he harrastavat vähemmän seksiä.</w:t>
      </w:r>
    </w:p>
    <w:p>
      <w:r>
        <w:rPr>
          <w:b/>
        </w:rPr>
        <w:t xml:space="preserve">Tulos</w:t>
      </w:r>
    </w:p>
    <w:p>
      <w:r>
        <w:t xml:space="preserve">Lihavilla naisilla on neljä kertaa enemmän suunnittelemattomia raskauksia kuin terveillä naisilla, vaikka he harrastavat vähemmän seksiä, ja lihavilla miehillä on todennäköisemmin seksitauteja, vaikka heillä on vähemmän kumppaneita, kertoivat tutkijat keskiviikkona.</w:t>
      </w:r>
    </w:p>
    <w:p>
      <w:r>
        <w:rPr>
          <w:b/>
        </w:rPr>
        <w:t xml:space="preserve">Esimerkki 2.1923</w:t>
      </w:r>
    </w:p>
    <w:p>
      <w:r>
        <w:t xml:space="preserve">Kohta: Tuo twiitti kuului seuraavasti: "Ei ole sattumaa, että terveydenhuollon huippujohtajat tienasivat 1 dollaria." 11. lokakuuta 2019 Imgur-julkaisu Bernie Sandersin twiitistä ilmestyi yhdessä kuvatekstin kanssa: "Tästä tiedät, että hän taistelee kansan puolesta, jos hänet valitaan presidentiksemme.1 miljardia viime vuonna, kun 4 kymmenestä syöpäpotilaasta menettää säästönsä hoidon vuoksi. järjestelmämme on suunniteltu ottamaan rahaa sairailta ihmisiltä ja laittamaan se rikkaiden johtajien taskuihin. tarvitsemme Medicare for All." Väitteen twiittasi Sanders alun perin 10. lokakuuta 2019, ja se näkyi kuvakaappauksesta tarkasti. Sanders ei kuitenkaan liittänyt mukaan lainausta. twiitin toisessa osassa väitettiin, että kyseessä ei ollut vahinko, vaan pikemminkin tahallinen varallisuuden siirto yksittäisiltä amerikkalaisilta syöpähoidosta hyötyville tahoille. Tämä osa twiitistä oli enemmänkin mielipide, joten sitä oli vaikeampi tarkistaa lopullisesti.Ensimmäinen osa, joka koski neljää kymmenestä syöpäpotilaasta, oli kuitenkin todennettavissa. Lokakuussa 2018 American Journal of Medicine -lehdessä julkaistun tutkimuksen lehdistötiedotteessa selitettiin: Tutkijat arvioivat, miten potilaiden nettovarallisuus ja velat muuttuivat kaksi ja neljä vuotta diagnoosin jälkeen. Tutkimuksen tekijät kontrolloivat demografisia ja kliinisiä muuttujia, taloudellisia tekijöitä, kuolleisuutta ja syöpäkohtaisia ominaisuuksia. Koko väestössä keskimääräinen potilas koki 92 098 dollarin menetyksen. Taloudellinen maksukyvyttömyys ulottui 38,2 prosenttiin neljän tai useamman vuoden jälkeen. 18. lokakuuta 2018 Big Think -artikkelissa, jonka otsikko oli "42 % uusista syöpäpotilaista menettää säästönsä", kerrottiin: Vuosina 2000-2012 tutkituista 9,5 miljoonasta syöpädiagnoosista tutkijat havaitsivat, että 42,4 prosenttia potilaista (mediaani-ikä 68,6 ± 9,4 vuotta) käytti kaikki rahansa, keskimäärin 92 098 dollaria. Tämä seuraa aiemmin tänä vuonna julkaistuja huolestuttavia uutisia, joiden mukaan 40 prosentilla amerikkalaisista ei ole varaa maksaa 400 dollaria hätätilanteessa. Matematiikka ei täsmää. insider.com kertoi, että lähes puolet syöpäpotilaista meni konkurssiin hoidon vuoksi: Seurattuaan 9,5 miljoonaa syöpäpotilasta vuosina 2000-2012 tutkijat saivat myös selville, että 62 prosenttia kaikista syöpäpotilaista on velkaa hoitonsa vuoksi ja 55 prosenttia heistä on velkaa vähintään 10 000 dollaria. kaiken kaikkiaan syövän aiheuttamat lääketieteelliset kokonaiskustannukset ovat Yhdysvalloissa 80 miljardia dollaria.Kyseisessä artikkelissa todettiin, että vakuutus ei ole täydellinen suoja syöpädiagnoosin saaneiden taloudellisia katastrofeja vastaan: Syöpäpotilaat voivat joutua maksamaan valtavan määrän laskuja korkeista omavastuuosuuksista suuriin omavastuuosuuksiin.Lisäksi 40-85 prosenttia kaikista syöpäpotilaista joutuu lopettamaan työnsä hoidon ajaksi, mikä aiheuttaa taloudellisen taakan, joka voi kestää kuusi kuukautta tai pidempäänkin.Samana kuukautena Advisory.com-sivustolla julkaistiin samankaltaisella otsikolla varustettu juttu: "42 prosenttia syöpäpotilaista on käyttänyt koko elämänsä säästöt kahdessa vuodessa diagnoosin jälkeen". Artikkelissa todettiin edelleen, että tutkijat olivat arvioineet, että potilaiden keskimääräinen nettovarallisuus "laski 92 098 dollaria kahden vuoden kuluttua ja 51 882 dollaria neljän vuoden kuluttua". Väitteestä keskusteltiin myös YCombinatorissa, jossa eräs kommentoija kertoi yksityiskohtaisesti erään perheenjäsenen kokemuksista: Näin hiljattain erään perheenjäsenen käyvän tämän läpi. Muutamia asioita, jotka olivat raitistavia nähdä: - Kolmen viikon aikana hän oli haudattu paperitöihin. Yhdestä sytostaattihoidosta tuli 4-5 laskua saman sairaalan eri alihankkijoilta, joista osa kuului hänen vakuutuksensa piiriin, osa ei. Hänen vakuutuksenantajansa hylkäsi korvausvaatimuksia mielivaltaisesti ja pakotti hänet käymään läpi joukon invasiivisia ja tarpeettomia toimenpiteitä todistaakseen sairautensa.- Hänen vakuutuksenantajansa alkoi soitella hänelle lakkaamatta ja vaati häntä liittymään jonkinlaiseen ohjelmaan, jossa he "auttaisivat" häntä tekemään päätöksiä hänen hoidostaan. Se heikentää hänen luottamustaan lääkäreihinsa ja päätöksiin, joita hän yritti tehdä, mikä on hirvittävä tunne kenelle tahansa, joka on sairastunut syöpään ja yrittää selvitä hengissä.- Horisontissa oli useita vakuutusalan "maamiinoja" - unohdetaanko tämä asia uusia tänä satunnaisena päivänä kahden kuukauden kuluttua? Olet menettänyt vakuutuksesi." Koko terveydenhuolto- ja vakuutusjärjestelmä on synkkä kuvio, jopa työssäkäyville aikuisille, jotka ovat täysin vakuutettuja." Monissa artikkeleissa viitattiin samaan edellä mainittuun tutkimukseen, joka julkaistiin American Journal of Medicine -lehdessä lokakuussa 2018. Otsikolla "Death or Debt? National Estimates of Financial Toxicity in Persons with Newly-Diagnosed Cancer" (Kansalliset arviot taloudellisesta myrkyllisyydestä henkilöillä, joilla on vastadiagnosoitu syöpä), tutkimuksessa tarkasteltiin taloudellisia vaikutuksia syöpähoitoa saaviin amerikkalaisiin: Vuosina 2000-2012 tehdyissä 9,5 miljoonassa arvioidussa uudessa syöpädiagnoosissa henkilöt olivat keskimäärin 68,6 ± 9,4-vuotiaita, ja lievästi enemmistönä olivat naimisissa olevat (54,7 %), eläkkeellä olemattomat (51,1 %) ja Medicare-korvauksen saajat (56,6 %). Vuoden + 2 kohdalla 42,4 prosenttia oli käyttänyt koko elämänsä varat loppuun, ja korkeammat oikaistut kertoimet liittyivät syövän pahenemiseen, hoidon jatkamisen tarpeeseen, demografisiin ja sosioekonomisiin tekijöihin (esim. nainen, Medicaid, vakuuttamaton, eläkkeellä, kasvava ikä, tulot ja kotitalouden koko) ja kliinisiin ominaisuuksiin (esim. nykyinen tupakoitsija, huonompi itse raportoitu terveydentila, verenpainetauti, diabetes, keuhkosairaus) (P&lt;.05); keskimääräiset menetykset olivat 92 098 dollaria. Vuoden + 4 kohdalla taloudellinen maksukyvyttömyys ulottui 38,2 prosenttiin, ja useat johdonmukaiset sosioekonomiset, syöpään liittyvät ja kliiniset ominaisuudet olivat edelleen merkittäviä ennusteita varojen täydellisestä ehtymisestä.Kyseinen tutkimus alkoi viittaamalla Breaking Badiin, suosittuun draamaan, joka kertoo lempeästä opettajasta, jolla diagnosoidaan syöpä ja joka ryhtyy huumekuninkaaksi rahoittaakseen hoitonsa: Breaking Bad on kriitikoiden ylistämä amerikkalainen televisiosarja Walter Whitesta, jolla diagnosoidaan keuhkosyöpä. Vaikka Walter teki kahta työtä ja hänellä oli sairausvakuutus, hänellä ei silti ollut varaa sairaanhoitoonsa. Maksaakseen syöpähoitonsa ja suojellakseen perhettään taloudelliselta taakalta Walter syntetisoi ja myi laittomasti metamfetamiinia. Vaikka tämä on fiktiivinen tarina, se tuo esiin syövän aiheuttaman taloudellisen taakan todellisuuden Amerikassa.Tutkimuksessa viitataan lukuisiin sekoittaviin tekijöihin. Yksi niistä oli sellaisten syöpäpotilaiden jättäminen pois, jotka eivät toivu, jolloin elämän loppuvaiheen hoidon kustannuksia ei lasketa yhteen: Syövän tyypistä ja vaiheesta riippuen kustannukset vaihtelevat 20-100 000 välillä ensimmäisen vuoden aikana diagnoosin jälkeen, mutta keskimääräiset kustannukset nousevat yli 60 000:een elämän loppuvaiheessa. Tämä näyttö viittaa siihen, että kuolemansairaiden potilaiden taloudellinen myrkyllisyys on huonompi. Huomionarvoista on, että [tutkimuksen tekijät] eivät arvioineet elämän loppuvaiheen hoidon aikana koettua taloudellista myrkyllisyyttä, koska he jättivät pois ne ~30 prosenttia syöpäpotilaista, jotka kuolivat tutkimuksen aikana. Näin ollen tutkimuksessa ei tutkita kuolemaan johtaviin syöpiin liittyvää merkittävää taloudellista toksisuutta.Vuonna 2010 hyväksytyn Affordable Care Act -lain (tunnetaan myös nimellä ACA tai Obamacare) aiheuttamat erot eivät näyttäneet vaikuttavan dramaattisesti tuloksiin, vaikka se hyväksyttiin tutkimuksen tutkijoiden tarkastelemien vuosien aikana. Laki mainitaan kerran, kun viitataan erilaisiin vailla oikeuksia oleviin ryhmiin, vaikka tutkijat totesivat, että vakuutuksen saamisella oli suojaava vaikutus: Lisäksi tukeutumalla HRS:ään Gilligan et al. eivät voineet kommentoida taloudellista myrkyllisyyttä vailla oikeuksia olevissa ryhmissä, kuten asunnottomissa tai paperittomissa potilaissa. Paperittomien maahanmuuttajien sairausvakuutusaste on alhaisin Amerikassa, mikä lisää heidän riskiään sairastua syövän aiheuttamaan taloudelliseen myrkyllisyyteen. Tämä johtuu siitä, että he eivät ole oikeutettuja Affordable Care Actin vaihtoon tai Medicaid-etuuksiin. Paperittomat maahanmuuttajat voivat saada sairausvakuutuksen työnantajansa kautta, mutta useimmat ottavat kuitenkin matalapalkkaisia töitä, jotka eivät tarjoa sairausvakuutusta. Samoin 60 prosenttia Yhdysvaltojen kodittomista on vakuuttamattomia ... Useat raportit, mukaan lukien Gilliganin ym. tutkimus, osoittavat, että yksityinen vakuutus suojaa taloudelliselta myrkyllisyydeltä.Vakuutus aiheutti myös erilaisia riskejä niille vakuutetuille potilaille, joiden tiedot esiintyivät tutkimuksessa: Niistä potilaista, jotka osallistuivat omavastuuohjelmiin, 20 prosenttia käytti lääkkeitä määrättyä vähemmän, 19 prosenttia täytti puolet lääkemääräyksistään ja 24 prosenttia ei täyttänyt lääkemääräyksiä. Yli 7 prosenttia näihin ohjelmiin osallistuneista potilaista lykkäsi toimenpiteitä, testejä, kemoterapiaa tai klinikkakäyntejä.Lopuksi tutkimuksessa todettiin, että kustannukset olivat kasvussa ja että mainitut lukuisat vaikeudet todennäköisesti pahenevat: Valitettavasti suorien lääketieteellisten kustannusten odotetaan kasvavan 40 prosenttia potilaiden osalta vuoteen 2020 mennessä, mikä pahentaa syöpäpotilaiden hoitoon liittyvää taloudellista taakkaa Yhdysvalloissa.Keskeinen havainto vahvisti Sandersin twiitin: [Tutkijat] raportoivat, että yli 42 prosenttia potilaista käytti varallisuutensa kokonaan loppuun ja yli 30 prosentilla oli velkaa (kuluttaja-, asunto- tai asuntolainaa) diagnoosin jälkeiseen toiseen vuoteen mennessä. 42 prosenttia tutkimukseen osallistuneista potilaista edusti neljää kymmenestä syöpäpotilaasta, joihin Sanders viittasi - vaikka teknisesti ottaen voisi olla oikeampaa sanoa, että 4,2 potilasta kymmenestä "käyttäisi varallisuutensa loppuun" (toisin sanoen menettäisi "elinkaarensa säästönsä") tarvittavien hoitojen maksamiseksi. Kolmekymmentä prosenttia tutkimukseen osallistuneista joutui velkaantumaan, ja tutkimuksesta jätettiin pois ne 30 prosenttia potilaista, jotka eivät toipuneet ja kuolivat - oletettavasti potilaat, joille aiheutui kustannuksia elämän loppuvaiheessa ja jotka eivät varmasti kyenneet osallistumaan taloudellisesti kotitaloutensa elättämiseen. Sandersin väite perustui lääketieteellisessä lehdessä julkaistuun vertaisarvioituun tutkimukseen, ei mielipidetutkimuksiin tai laajoihin arvioihin, ja väite oli siten varsin hyvin tuettu. Väite: Neljä kymmenestä syöpäpotilaasta menettää säästönsä hoidon aloittamisen jälkeen.</w:t>
      </w:r>
    </w:p>
    <w:p>
      <w:r>
        <w:rPr>
          <w:b/>
        </w:rPr>
        <w:t xml:space="preserve">Tulos</w:t>
      </w:r>
    </w:p>
    <w:p>
      <w:r>
        <w:t xml:space="preserve">Menettävätkö neljä kymmenestä syöpäpotilaasta todella elämänsä säästöt?</w:t>
      </w:r>
    </w:p>
    <w:p>
      <w:r>
        <w:rPr>
          <w:b/>
        </w:rPr>
        <w:t xml:space="preserve">Esimerkki 2.1924</w:t>
      </w:r>
    </w:p>
    <w:p>
      <w:r>
        <w:t xml:space="preserve">Kohta: "Juuri kun fanit olivat saapumassa Brickyard 400 NASCAR-kilpailuun Indianapolis Motor Speedwaylla, sisäänkäynnin vieressä olevalla suurella televisioruudulla näytettiin potin puolesta puhuvaa mainosta otsikolla ""Uusi olut?""." Mainos, joka alkaa hymyilevillä nuorilla aikuisilla nostelemassa olutmukkejaan, herätti närkästystä monista lähteistä, kuten Pietarissa toimivasta Drug Free America Foundationista. Grazie Media -televisioyhtiö poisti mainoksen muutaman tunnin kuluttua. Mainoksessa sanottiin: ""Jos olet aikuinen, joka nauttii hyvää olutta, on olemassa samankaltainen tuote, josta haluat ehkä tietää, mutta ilman kaloreita ja vakavia terveysongelmia. Vähemmän myrkyllistä, joten se ei aiheuta krapulaa tai yliannostuskuolemia. Eikä se ole yhteydessä väkivaltaan tai holtittomaan käyttäytymiseen. Marihuana. Vähemmän haitallista kuin alkoholi ja aika kohdella sitä niin.""" Tässä faktantarkistuksessa päätimme keskittyä ajatukseen, jonka mukaan marihuana on ""vähemmän myrkyllistä"" kuin alkoholi. ""En ymmärrä, miten tämä voisi olla avoimempi tapaus"", mainoksen tuottaneen Marijuana Policy Projectin viestintäjohtaja Mason Tvert kertoi PolitiFact Floridalle sähköpostitse. ""Jos nautit liikaa alkoholia kerralla tai koko elämäsi aikana, voit kuolla. Jos nautit liikaa (marihuanaa) yhdellä istumalla tai koko elämäsi aikana, et kuole". Mitä muuta tarvittaisiin todistamaan, että marihuana on 'vähemmän myrkyllistä' kuin alkoholi?""" Silti jotkut terveysalan ammattilaiset sanovat vastalauseena, että kyse on vain myrkyn valinnasta. ""Se on kuin yrittäisi vertailla eri aseita. Molemmilla on mahdollisuus aiheuttaa haittaa"," sanoi tohtori Scott Teitelbaum, Floridan yliopiston psykiatrian laitoksen professori ja varapuheenjohtaja sekä riippuvuuslääketieteen osaston johtaja. ""En tiedä, onko olemassa selkeää vastausta.""" Ensinnäkin termi myrkyllinen voi olla epämääräinen. Tampassa sijaitsevan Floridan myrkytystietokeskuksen lääketieteellisen johtajan, tohtori Cynthia Lewis-Youngerin mukaan myrkyllinen voi olla "mitä tahansa, mikä aiheuttaa haittaa". On mahdollista juoda niin paljon vettä, että voi myrkyttää itsensä. Se liittyy enemmänkin annokseen kuin mihinkään muuhun.""" Marijuana Policy Projectin väite, jonka mukaan marihuana on ""vähemmän myrkyllistä"", suututtaa joitakin terveydenhuollon ammattilaisia ja huumeidenvastaisia järjestöjä, jotka kritisoivat päätelmää, jonka mukaan huumeiden käyttö on ok. Drug Free America -säätiön toiminnanjohtaja Calvina Fay sanoi haluavansa, että yleisö ymmärtää, että ""nämä kaksi huumetta aiheuttavat riippuvuutta ja haittaa, ja molemmat aiheuttavat vaarallisia tilanteita"". Tässä lyhyesti, miten National Institute on Drug Abuse kuvaa kumpaakin huumausainetta. Alkoholia valmistetaan hiivan, sokerien ja tärkkelyksen käymisellä, ja vaikka se voi pieninä annoksina alkaa piristää, NIDA kuvaa sitä keskushermostoa lamaannuttavaksi aineeksi, joka imeytyy nopeasti vatsasta ja ohutsuolesta verenkiertoon. Päihtymys voi heikentää aivotoimintaa ja motorisia taitoja, ja runsas käyttö voi lisätä tiettyjen syöpien, aivohalvauksen ja maksasairauksien riskiä. Marihuana on kuivaa, silputtua vihreää ja ruskeaa Cannabis sativa -nimisestä hamppukasvista saatavaa lehtien, kukkien, varsien ja siementen sekoitusta. Marihuanan tärkein psykoaktiivinen (mieltä muuttava) kemikaali on delta-9-tetrahydrokannabinoli eli THC. Kun marihuanaa poltetaan, THC kulkeutuu nopeasti keuhkoista verenkiertoon, joka kuljettaa kemikaalin aivoihin ja muihin elimiin. Marihuanakysymyksen molemmin puolin olevat aktivistit voivat löytää tutkimuksia, jotka tukevat heidän väitteitään ruohon polton terveysvaikutuksista. NIDA toteaa sähköpostiviestissään, että marihuanan vaikutus voi riippua sitä käyttävästä henkilöstä (hänen biologiastaan), määrästä ja olosuhteista. ""Väitteitä siitä, että marihuana on vähemmän myrkyllistä kuin alkoholi, ei voida perustella, koska kummallakin on omat ainutlaatuiset riskinsä ja seurauksensa tietylle yksilölle"", todetaan viraston sähköpostitiedotteessa. Tilastot antavat varmasti synkän kuvan alkoholin väärinkäytön tappavista vaikutuksista. Centers for Disease Control's National Center for Health Statistics raportoi, että 41 682 kuolemantapausta johtui alkoholista vuonna 2010, joka on viimeisin vuosi, josta on saatavilla tarkimmat tilastot. Tämä jakautuu 15 990 kuolemantapaukseen, jotka johtuvat alkoholimaksasairaudesta, ja 25 692 muuhun alkoholin aiheuttamaan kuolemaan, lukuun ottamatta onnettomuuksia ja henkirikoksia. Keskuksella ei ole yhtään raporttia, jossa marihuanaa olisi mainittu kuolinsyyksi. Vuonna 2006 yli 1,2 miljoonaa päivystyskäyntiä ja 2,7 miljoonaa lääkärin vastaanottokäyntiä johtui liiallisesta alkoholinkäytöstä, CDC kertoo verkkosivuillaan. ""Liiallinen alkoholi on luultavasti päihteiden väärinkäytön aiheuttamien myrkytysten syy numero yksi maailmassa yksinkertaisesti siksi, että sitä käytetään eniten"", Lewis-Younger sanoi. Robert Gable kirjoitti American Scientist -lehden artikkelissa vuonna 2006, että ""pelkkä kuolleiden tai ensiapupoliklinikoilla käyvien ihmisten määrän laskeminen on sinänsä merkityksetöntä"", koska kyseiseen lukuun vaikuttaa ainetta käyttävien ihmisten määrä. Marijuana Policy Projectin Tvert sanoi kuitenkin, että Gablen kahdeksan vuotta kestänyt tutkimus vapaa-ajan huumeista tukee heidän väitettään. Kalifornialaisen Claremont Graduate Universityn eläkkeellä oleva psykologian professori Gable vertasi 20 väärinkäytetyn aineen myrkyllisyyttä käyttäen hyväksi ihmis- ja eläinkokeiden raportteja sekä julkaistuja tietoja yliannostuskuolemista. Hän vertasi huumausaineita kehittämällä turvallisuussuhteen - tehokkaan annoksen (joka saa aikaan ""rentoa miellyttävyyttä"") ja tappavan annoksen välisen suhteen. "Kaksi juomaa tekee sinut huumaantuneeksi, 20 juomaa vie sinut ensiapuun tai ruumishuoneelle", Gable sanoi puhelinhaastattelussa. "Kymmenen on turvallisuussuhde alkoholille, joka on yksi myrkyllisimmistä vapaa-ajan huumeista, hän sanoi. Vähiten fysiologisesti myrkyllisiin aineisiin - jotka vaativat 100-1 000 kertaa tehokkaan annoksen aiheuttaakseen kuoleman - kuului nautittuna marihuana. Hän ei löytänyt yhtään dokumentoitua tapausta, jossa savustettu marihuana olisi aiheuttanut kuolemantapauksia, ""joten todellinen annos on arvoitus"". ""Mikään huume ei ole hyväksi teini-ikäisille"", hän sanoi, ""mutta kun on kyse kemiallisen myrkytyksen aiheuttaman välittömän kuoleman mahdollisuuksista, marihuana on noin sata kertaa vähemmän myrkyllistä kuin alkoholi tai kokaiini""." Tohtori Ihsan Salloum, psykiatrian ja käyttäytymistieteiden professori Miamin yliopiston Millerin lääketieteellisessä tiedekunnassa, toteaa: ""Ihmiset voivat väittää, että se (marihuana) on myrkyllisyyden kannalta heikompi kemikaali, mutta sillä on seurauksensa. Se ei tarkoita, että marihuana olisi vaaratonta.""" Asiantuntijoiden mukaan yksi huolenaihe on marihuanan vaikutus aivoihin, erityisesti teini-ikäisillä, jotka aloittavat tupakoinnin varhain. Teitelbaum sanoo, että marihuana voi ""kääntää"" mielenterveysongelmiin taipuvaiset nuoret psykoottiseen häiriöön. Duken yliopiston, Oregonin yliopiston, King's College Londonin ja Otagon yliopiston (Uusi-Seelanti) vuonna 2012 julkaisemassa tutkimuksessa ""Persistent Cannabis Users Show Neuropsychological Decline from Childhood to Midlife"", joka julkaistiin Proceedings of the National Academy of Sciences -julkaisussa, tarkasteltiin marihuanan pitkäaikaisen käytön ja älykkyysosamäärän laskun välistä mahdollista yhteyttä. Tutkimus perustui yli 1037 henkilön tietoihin, joita seurattiin syntymästä 38 ikävuoteen asti, ja siinä todettiin, että kannabiksen käytön ennen 18 ikävuotta aloittaneiden ja jatkokäyttäjien (yli kerran viikossa) henkisen toimintakyvyn heikkeneminen oli suurinta (keskimäärin kahdeksan ÄO-pistettä), eikä se parantunut lopettamisen jälkeen. Niillä, jotka aloittivat kannabiksen käytön aikuisiällä, ei ollut samanlaista heikkenemistä. Toinen huolenaihe on noussut esiin viime vuosina. Synteettisen marihuanan, usein Spice-nimellä kutsutun marihuanan, käytöstä on tullut ongelma, ja terveydenhuollon ammattilaiset varoittavat, että se eroaa huomattavasti luonnollisesta marihuanasta ja on myrkyllisempää. "Monet Spicen polttajat ovat kokeneet levottomuutta, vainoharhaisuutta ja mielisairauksia", kirjoitti Tampassa sijaitsevan Floridan myrkytystietokeskuksen sertifioitu myrkytystietoasiantuntija/kouluttaja JoAnn Chambers-Emerson sähköpostitse. ""Jotkut Spicen tupakoitsijat ovat päätyneet aivohalvaukseen, sydänkohtaukseen, kouristuksiin ja munuaisten vajaatoimintaan. Synteettinen marihuana ei kuitenkaan ole marihuanaa. Meidän päätöksemme Marijuana Policy Projectin mainoksessa väitetään, että marihuana on ""vähemmän myrkyllistä"" kuin alkoholi. Meidän tehtävämme faktantarkistajina ei tässä tapauksessa ole päättää, onko marihuana hyvää vai haitallista. Keskitymme siihen, onko huume luonnollisessa muodossaan ""vähemmän myrkyllistä"" kuin alkoholi. Tässä suhteessa tiede ja tilastot esittävät vahvat perustelut." Väite: "Marihuana on ""vähemmän myrkyllinen"" kuin alkoholi.""</w:t>
      </w:r>
    </w:p>
    <w:p>
      <w:r>
        <w:rPr>
          <w:b/>
        </w:rPr>
        <w:t xml:space="preserve">Tulos</w:t>
      </w:r>
    </w:p>
    <w:p>
      <w:r>
        <w:t xml:space="preserve">"Marijuana Policy Projectin mainoksessa väitetään, että marihuana on "vähemmän myrkyllistä" kuin alkoholi." Meidän tehtävämme faktantarkistajina ei tässä tapauksessa ole päättää, onko marihuana hyvää vai haitallista. Keskitymme siihen, onko huume luonnollisessa muodossaan ""vähemmän myrkyllistä"" kuin alkoholi. Tässä suhteessa tiede ja tilastot esittävät vahvat perustelut."</w:t>
      </w:r>
    </w:p>
    <w:p>
      <w:r>
        <w:rPr>
          <w:b/>
        </w:rPr>
        <w:t xml:space="preserve">Esimerkki 2.1925</w:t>
      </w:r>
    </w:p>
    <w:p>
      <w:r>
        <w:t xml:space="preserve">Kohta: Washingtonin osavaltion suurin metropoli hikoili läpi kuumimman kesäkuun ennätyksellisen kuumana, ja kesäkuun aikana ei satanut edes tihkusadetta. Seattlelaiset kutsuvat kesäkuukautta vitsikkäästi "kesäkuuksi", koska se on yleensä märkää ja kylmää ennen kuin heinäkuussa saapuu pidempiä ja kuivempia aurinkoisia päiviä, jotka yleensä jatkuvat syyskuulle asti. Tänä kesänä he ovat kuitenkin hylänneet sadevaatteet ja flanellit ja juoneet "jäisiä" latteja. Monet, kuten pormestari Ed Murray, kaipaavat oudosti pilvipeitettä, jonka varaan Rain Cityn identiteetti on taottu. Murray sanoi, että kuumuus on valvottanut häntä öisin tiilirakenteisessa Tudor-tyylisessä talossaan, jota hän on kutsunut lempinimellä "pieni hollantilainen uuni".  "On selvää, että ihmiset Seattlessa rakastavat hieman enemmän aurinkoa, mutta mitään ei ole rakennettu sitä varten", Murray sanoi. "Kaipaan sadetta."  Smaragdikaupunki, jonka asukkaiden määräksi on arvioitu 662 400, sijaitsee murtovesipitoisen Puget Soundin ja Cascade-vuorten välissä, jotka puristavat kosteuden pois kaupungin yli kulkevista itään suuntautuvista rintamista. Osavaltiossa on niin kuivaa, että Olympic Peninsulan sademetsässä palaa maastopalo, ja kuvernööri Jay Inslee julisti toukokuussa osavaltion laajuisen kuivuushätätilan, kun vuoriston lumipeite laski historiallisen alhaiseksi. Seattlen ja Tacoman kansainvälinen lentokenttä sai kesäkuussa vain 0,58 cm (0,23 tuumaa) sadetta, mikä on vähemmän kuin tavanomainen 3,98 cm (1,57 tuumaa). Kuivuus vaikuttaa toki myös Yhdysvaltain länsirannikon kaupunkeihin, joissa on meneillään erityisen raju maastopalokausi, joka on johtanut vedenkäyttö- ja polttorajoituksiin. Seattlen yleishyödyllinen laitos alensi keskiviikkona vedensaantinäkymiä "hyvästä" "tyydyttävään", koska vedenkulutus on tavanomaista suurempaa ja virtaamat vesivarastoihin ennätyksellisen pieniä, ja kehotti asukkaita rajoittamaan kasvien kastelua. Murray sanoi, että kaupungilla on tänä vuonna riittävästi vettä ja energiaa, mutta se on joutunut äärirajoille. "Toinen vuosi, jolloin lumipakkaus on näin pieni, olisi kriisi", hän sanoi ja viittasi vaikutuksiin, joita sillä olisi alueen kylmiin, kirkkaisiin lohijokiin ja runsaisiin maatiloihin ja hedelmätarhoihin. Vaikka nykyinen tilanne on "lämpötiloihimme nähden megaääri", on epätodennäköistä, että se johtuisi ihmisen aiheuttamasta ilmaston lämpenemisestä, koska helleaalto johtuu epätavallisesta laajamittaisesta ilmamallista, Washingtonin yliopiston ilmakehätieteiden professori Clifford Mass sanoi. Massin mukaan viikonloppua kohti on luvassa helpotusta, ja sunnuntaina on mahdollista saada sadetta ja tulevalla viikolla viileämpiä lämpötiloja. Kaiken kaikkiaan kesästä tulee kuitenkin normaalia lämpimämpi, sillä Seattle siirtyy vuoden kuivimpaan jaksoon. Samaan aikaan kuivuneet nurmikot ovat muuttuneet beigeiksi, ja kaupunki on avannut jäähdytyssuojia. Paikallisissa rautakaupoissa ilmastointilaitteet ja tuulettimet ovat lentäneet hyllyiltä; eräässä Lowes-kaupassa myytiin 16 ilmastointilaitetta muutamassa minuutissa sen avaamisen jälkeen. "Tämä on Sisilia Seattlessa, jossa on lähes 16 tuntia päivänvaloa", kirjoitti seattlelaissyntyinen kirjailija Timothy Egan New York Timesissa 3. heinäkuuta. Jotkut ihmiset ovat ottaneet kuivan taivaan ja auringon vastaan. "Kaikki ovat hieman mukavampia. Ihmiset tervehtivät toisiaan. Päätä ei ripusteta roikkumaan, kun kävellään toisten ohi", sanoo Nicole Sullivan, liikkeenjohdon konsultti, joka on käyttänyt kuumuutta tilaisuutena ottaa melontalaudan Shilshole Baylle lauhoina iltoina. "Miten voimme markkinoida itseämme uudelleen, jos emme ole "Rain City" tai "Emerald City"?", kysyi hän. Pormestari Murray puuskahti. "Jos emme ole enää vihreitä, mikä on uusi värimme?" "Jos emme ole enää vihreitä, mikä on uusi värimme?" Väite: Kastuneen Seattlen asukkaat kapinoivat aurinkoa vastaan.</w:t>
      </w:r>
    </w:p>
    <w:p>
      <w:r>
        <w:rPr>
          <w:b/>
        </w:rPr>
        <w:t xml:space="preserve">Tulos</w:t>
      </w:r>
    </w:p>
    <w:p>
      <w:r>
        <w:t xml:space="preserve">Seattlen pormestari on menettämässä yöuniaan epätavallisen kuuman ja kuivan sään vuoksi, joka on aiheuttanut ilmastointilaitteiden ja tuulettimien käytön tunnetusti sateisessa kaupungissa.</w:t>
      </w:r>
    </w:p>
    <w:p>
      <w:r>
        <w:rPr>
          <w:b/>
        </w:rPr>
        <w:t xml:space="preserve">Esimerkki 2.1926</w:t>
      </w:r>
    </w:p>
    <w:p>
      <w:r>
        <w:t xml:space="preserve">Kohta: Snopesin lukijat pyysivät elokuussa 2020 Snopesia tutkimaan laajalle levinneitä väitteitä, joiden mukaan lähettämällä tekstiviestin "USPS" numeroon 50409 henkilö voisi lähettää paikallisille poliittisille edustajilleen kirjeen, jossa hän ilmaisee tukensa postipalvelulle. COVID-19-koronaviruspandemia sai miljoonat amerikkalaiset harkitsemaan vuonna 2020 äänestämistä postitse eikä henkilökohtaisesti. Postipalvelun leikkaukset kuitenkin hidastivat toimituksia, minkä vuoksi miljoonat äänestysliput olivat vaarassa jäädä laskematta. Yhdysvaltain presidentti Donald Trump myönsi vastustavansa postipalvelun uutta rahoitusta sillä perusteella, että kirjeäänestys suosisi suhteettomasti demokraattien oletettua presidenttiehdokasta Joe Bidenia, mikä kiihdytti puoluekohtaista taistelua, jossa demokraatit vaativat asianmukaisesti rahoitettua ja hyvin toimivaa postipalvelua. Demokraattien kongressiehdokas Allen Ellison twiittasi 15. elokuuta 2020, että "Jos lähetät tekstiviestin USPS:lle numeroon 50409, he lähettävät kirjeitä senaattoreillesi ja edustajillesi postipalvelun tukemiseksi. Se vie kirjaimellisesti alle minuutin." Facebookissa julkaistussa samanlaisessa kehotuksessa luki: "Pushback-paine toimii. Lähetä tekstiviesti USPS numeroon 50409. Tämä yhden sanan teksti lähettää automaattisesti kirjeen paikallisille edustajillesi Resistbotin avulla ja kehottaa heitä ryhtymään toimiin". Kiitos."  Prosessi ei ole aivan niin suoraviivainen kuin yllä olevassa meemissä on kuvattu, mutta on totta, että tekstiviestin "USPS" lähettäminen numeroon 50409 käynnistää suhteellisen nopean prosessin, jossa botti lähettää puolestasi kirjeitä liittovaltion poliittisille edustajille antamasi postiosoitteen perusteella. Testasimme botin 18. elokuuta 2020 käyttämällä tekstiviestiohjelmaa matkapuhelimessa ja antamalla oikean nimen ja osoitteen Pennsylvanian 8. kongressipiirissä. (Resistbotin luojat toteavat, että sama prosessi toimii Applen iMessagessa, Facebookin Messengerissä, Twitterissä ja salatussa tekstiviestisovelluksessa Telegramissa). Seuraavassa on vaihe vaiheelta selvitetty, miten botti toimii: Ensin käyttäjä lähettää tekstiviestin "USPS" numeroon 50409. Botti vastaa automaattisesti ja välittömästi ja kysyy, haluaako käyttäjä allekirjoittaa sähköisesti "Support the USPS" -kirjeen ja lähettää sen käyttäjän poliittisille edustajille. Se tarjoaa myös näytteen siitä, miltä kirje näyttää:  Kun käyttäjä vastaa "SAMPLE", robotti vastaa linkillä kuvakaappaukseen lomakekirjeestä ja kysyy, haluaako käyttäjä allekirjoittaa sen:  Käyttäjän vahvistuksen jälkeen botti kysyy etu- ja sukunimeä sekä postiosoitetta:  Botti lisää käyttäjän nimen vetoomukseen, ja postiosoitteen avulla se voi tunnistaa käyttäjän kongressin vaalipiirin. Tämän jälkeen botti lähettää kirjeen automaattisesti sähköpostitse Yhdysvaltain edustajainhuoneen ja senaatin vastaaville jäsenille: Väite: "Tekstiviestin ""USPS"" lähettäminen numeroon 50409 käynnistää palvelun nimeltä ""Resistbot"" ja luo postipalvelua tukevan kirjeen, joka lähetetään käyttäjän poliittisille edustajille.""</w:t>
      </w:r>
    </w:p>
    <w:p>
      <w:r>
        <w:rPr>
          <w:b/>
        </w:rPr>
        <w:t xml:space="preserve">Tulos</w:t>
      </w:r>
    </w:p>
    <w:p>
      <w:r>
        <w:t xml:space="preserve">Postipalveluun liittyvä poliittinen kriisi innoitti elokuussa 2020 uusiin kampanjatekniikoihin.</w:t>
      </w:r>
    </w:p>
    <w:p>
      <w:r>
        <w:rPr>
          <w:b/>
        </w:rPr>
        <w:t xml:space="preserve">Esimerkki 2.1927</w:t>
      </w:r>
    </w:p>
    <w:p>
      <w:r>
        <w:t xml:space="preserve">Kohta: Lainsäätäjien "pitäisi sitoutua, mahdollistaa ja säännellä asianmukaisesti" kuoleman lähellä olevien ihmisten valintaa siitä, miten ja milloin he haluavat kuolla, sanoi 86-vuotias Nobel-palkittu. Hän on aiemmin sanonut haluavansa valita avustetun kuoleman eikä halua, että häntä pidetään hengissä hinnalla millä hyvänsä. "Aivan kuten olen puolustanut myötätuntoa ja oikeudenmukaisuutta elämässä, uskon, että kuolemansairaita ihmisiä pitäisi kohdella myötätuntoisesti ja oikeudenmukaisesti heidän kuolemassaan", Tutu sanoi lausunnossaan sen jälkeen, kun DignitySA-järjestön (oikeus kuolemaan -ryhmä) perustanut Sean Davison pidätettiin tällä viikolla. "Tähän pitäisi kuulua se, että elämänsä loppuvaiheeseen päässeille ihmisille annetaan oikeus valita, miten ja milloin he jättävät maapallon." Takuita vastaan vapautettua Davisonia syytetään avustamisesta vuonna 2013 auto-onnettomuuden jälkeen neliraajahalvaantuneeksi jääneen ystävänsä Anrich Burgerin itsemurhassa. Lääketieteellisesti avustettu itsemurha tai vapaaehtoinen eutanasia on Etelä-Afrikassa laitonta, mutta viime vuosina on yhä useammin vaadittu sen laillistamista. DignitySA sanoi odottavansa lisätietoja Davisoniin kohdistuvista syytöksistä. Ryhmä "ei auta ihmisiä kuolemaan (avustettuun itsemurhaan tai vapaaehtoiseen eutanasiaan), vaikka mielestämme on väärin, että jotkut ihmiset kuolevat olosuhteissa, joissa kärsimys on kestämätöntä ja sietämätöntä", se sanoi ja lisäsi, että Davisonilla "on yksityis- ja työelämä DignitySA:n ulkopuolella, ja kuten kuka tahansa hyvä kansalainen, hän ottaa vastuun valinnoistaan". Davison on Länsi-Kapin yliopiston biotekniikan laitoksen professori ja rikosteknisen DNA-laboratorion johtaja, DignitySA kertoo verkkosivuillaan. Ryhmän mukaan hän istui viisi kuukautta kotiarestissa Uudessa-Seelannissa tunnustettuaan syyllisyytensä avustettuun itsemurhaan kuolemansa jälkeen kuolemansairaan äitinsä kuoleman jälkeen siellä. Aiemmasta murhayrityssyytteestä luovuttiin. Tutu, apartheidin vastustaja, joka on puhunut ihmisoikeuksista vielä pitkään sen jälkeen, kun Etelä-Afrikan valkoisen vähemmistön hallinto päättyi vuonna 1994, on joutunut viime vuosina useaan otteeseen sairaalahoitoon eturauhassyövän aiempaan hoitoon liittyvien infektioiden vuoksi. "Uskon elämän pyhyyteen ja siihen, että kuolema on osa elämää", hän sanoi. "Nykyisen loistavan palliatiivisen hoidon ohella kuolemansairaiden valintamahdollisuuksiin pitäisi kuulua myös ihmisarvoinen avustettu kuolema." ___ Seuraa Christopher Torchiaa Twitterissä osoitteessa www.twitter.com/torchiachris Väite: Tutu vaatii säänneltyä eutanasiaa kampanjoijan pidätyksen jälkeen.</w:t>
      </w:r>
    </w:p>
    <w:p>
      <w:r>
        <w:rPr>
          <w:b/>
        </w:rPr>
        <w:t xml:space="preserve">Tulos</w:t>
      </w:r>
    </w:p>
    <w:p>
      <w:r>
        <w:t xml:space="preserve">Kuolemansairailla pitäisi olla oikeus "arvokkaaseen avustettuun kuolemaan", sanoi Etelä-Afrikan entinen arkkipiispa Desmond Tutu perjantaina sen jälkeen, kun eutanasian laillistamisen puolesta kampanjoinut paikallinen henkilö sai murhasyytteen.</w:t>
      </w:r>
    </w:p>
    <w:p>
      <w:r>
        <w:rPr>
          <w:b/>
        </w:rPr>
        <w:t xml:space="preserve">Esimerkki 2.1928</w:t>
      </w:r>
    </w:p>
    <w:p>
      <w:r>
        <w:t xml:space="preserve">Kohta: Muinaiset kreikkalaiset muokkasivat sen viiniköynnöksistä ja käyttivät sitä lantion harjoittamiseen. Sirkusjyrä Marawa Ibrahim, joka tunnetaan ammattimaisesti nimellä Marawa the Amazing, elää nomadin elämää esiintymällä ja opettamalla hulahyppyä ympäri maailmaa. "Olen todella kiinnostunut fitness-horopista. Jo sirkuskoulussa kehitin harjoituksen, jossa käytin ydinlihaksia vanteen työntämiseen", sanoo Ibrahim, joka pystyy pyörittämään 133 vanteita samanaikaisesti ja on esiintynyt brittiläisessä tosi-tv-ohjelmassa "Britain's Got Talent".  32-vuotiaan australialaisen mukaan kuka tahansa iästä tai kuntotasosta riippumatta voi pitää vanteen pyörimässä, mutta oikean kokoisen vanteen valinta on tärkeää. "Lasten vanteella ei voi hoopata. Kun olit lapsi, olit puoliksi yhtä pitkä", hän sanoi ja lisäsi, että vanteen pitäisi ulottua vähintään lantiolle asti. "Opetin ennen liikuntatunneilla ylipainoisia naisia. Tein vanteet, jotka olivat melkein kainaloihin asti, ja he pystyivät tekemään sen."  Oikea tekniikka tarkoittaa myös tasapainoa. Jopa ammattilaiset voivat hänen mukaansa kehittää vinouden, joten pyöräytä molempiin suuntiin, jotta vartalo kiinteytyy tasaisesti päästä varpaisiin. Kelly Strycker on Chicago Hoop Dance -yhteisön johtaja, joka koostuu esiintyjistä, opettajista ja oppilaista, jotka harrastavat hooppausta liikkeellisenä meditaation muotona, joka muistuttaa joogaa tai Chi-gongia, kiinalaista liikunta- ja hengityksenhallintajärjestelmää. "Hoop-tanssissa on ehdottomasti sirkuksen piirteitä", Strycker sanoo ja lisää, että lihasten kiinteytyminen ja laihtuminen ovat yleisiä etuja. "Se on yleensä kuntoharjoittelua liikkeen luonteen vuoksi."  Stryckerin mukaan joogaa sisältävä vanteetanssi houkuttelee pääasiassa 25-60-vuotiaita naisia, jotka haluavat kuntoilurutiinin, jota he harrastavat. Hänen tunneillaan, joita järjestetään muun muassa puistoissa ja rannoilla ympäri Chicagoa, tehdään 20-25 minuuttia joogaliikkeitä, lungseja ja kyykkyjä sekä ranteille, käsille, hartioille, jaloille, lantiolle ja vyötärölle tarkoitettua vanneharjoittelua. "Meditatiivinen puoli on rytmissä, keinuvassa liikkeessä, joka stimuloi sydämen sykettä, edestakaista liikettä", hän sanoi. Tohtori Cedric X. Bryant, American Council on Exercise (ACE) -järjestön tiedepäällikkö, sanoi, että ACE:n vuonna 2011 sponsoroimassa tutkimuksessa todettiin, että vanne voi polttaa jopa 600 kaloria tunnissa. "Havaitsimme, että jo pelkästään liikkeen luonteen vuoksi se teki melko tehokasta työtä", Bryant sanoi. "Ainoa haittapuoli on se, jos liikkeen hallitseminen on vaikeaa. Mutta suuremmat vanteet vähentävät oppimiskäyrää."  Ibrahimin mukaan vanne on trapetsista poiketen kannettava ja hauska. "Kuka tahansa lapsi voi kokeilla sitä", hän sanoi. "Kaikki ovat tyytyväisiä." Väite: Hoopsters tuo sirkuksen inspiroiman kierteen sydänharjoitteluun.</w:t>
      </w:r>
    </w:p>
    <w:p>
      <w:r>
        <w:rPr>
          <w:b/>
        </w:rPr>
        <w:t xml:space="preserve">Tulos</w:t>
      </w:r>
    </w:p>
    <w:p>
      <w:r>
        <w:t xml:space="preserve">Se on ollut sirkuksen rekvisiitta, lelu ja 1950-luvun villitys, ja nyt hulavanne on tekemässä paluuta harjoitteluvälineenä, joka kuntoasiantuntijoiden mukaan tarjoaa tehokkaan sydän- ja jopa meditatiivisen harjoittelun.</w:t>
      </w:r>
    </w:p>
    <w:p>
      <w:r>
        <w:rPr>
          <w:b/>
        </w:rPr>
        <w:t xml:space="preserve">Esimerkki 2.1929</w:t>
      </w:r>
    </w:p>
    <w:p>
      <w:r>
        <w:t xml:space="preserve">Kohta: Medicaid kouluille -ohjelman avulla liittovaltion hallitus voi korvata kouluille Medicaid-tukeen oikeutetuille oppilaille tarjotut palvelut. Aikoinaan se koski vain erityisopetuksen oppilaita, mutta osavaltio laajensi ohjelmaa vuonna 2017, ja nyt se kattaa tuhansia oppilaita lähes jokaisesta piiristä. Ohjelma on kuitenkin vaarassa, koska heinäkuussa julkaistujen uusien liittovaltion ohjeiden mukaan palveluja tarjoavien henkilöiden on oltava lääketieteellisen lautakunnan hyväksymiä, ei vain osavaltion opetusministeriön valtuuttamia. Sununu allekirjoitti keskiviikkona toimeenpanomääräyksen, jolla nopeutetaan väliaikaisesti lupamenettelyä, ja parhaillaan laaditaan kahden puolueen lainsäädäntöä pysyvän muutoksen aikaansaamiseksi. "Tämä ei ole vain lainsäädännöllinen ratkaisu, se ei ole vain sääntöihin perustuva ratkaisu, se ei ole vain liittovaltion tason ratkaisu", Sununu sanoi. "Kyse on vain siitä, että varmistetaan, että lautakunnat ovat osa prosessia ja että kaikki sidosryhmät ovat olleet mukana prosessissa."  Terveys- ja sosiaalipalveluministeriö on myös tehnyt yhteistyötä paikallisten mielenterveyskeskusten ja muiden palveluntarjoajien kanssa selvittääkseen, miten ne voisivat auttaa kouluja. Senaattori James Gray (R-Rochester) sanoi, että hänen kaupungissaan osa ongelmaa oli saada terveydenhuollon tarjoajat tilaamaan palvelut virallisesti. "Kyse ei ollut siitä, ettei palvelua voitu tarjota koulussa", hän sanoi. Senaatin enemmistöpäällikkö Dan Feltes, joka pyrkii kuvernööriksi, kutsui määräystä julkisuustempuksi. Se on hädin tuskin laastari Sununun hallinnon itse aiheuttamiin vahinkoihin, eikä sillä puututa ongelman perimmäiseen syyhyn - kuvernöörin harkitsemattomaan ja verotuksellisesti vastuuttomaan sääntelyyn, joka maksaa New Hampshiren oppilaille, kouluille ja kiinteistöveronmaksajille miljoonia dollareita", Feltes sanoi kirjallisessa lausunnossaan. Väite: Lainsäädännöllä ja määräyksellä pyritään säästämään Medicaid to Schools -rahoitusta.</w:t>
      </w:r>
    </w:p>
    <w:p>
      <w:r>
        <w:rPr>
          <w:b/>
        </w:rPr>
        <w:t xml:space="preserve">Tulos</w:t>
      </w:r>
    </w:p>
    <w:p>
      <w:r>
        <w:t xml:space="preserve">New Hampshire ryhtyy toimiin pelastaakseen liittovaltion rahaa kouluille, jotka tarjoavat oppilaille mielenterveysneuvontaa, puheterapiaa ja muita palveluja, kertoivat keskiviikkona kuvernööri Chris Sununu ja muut osavaltion virkamiehet.</w:t>
      </w:r>
    </w:p>
    <w:p>
      <w:r>
        <w:rPr>
          <w:b/>
        </w:rPr>
        <w:t xml:space="preserve">Esimerkki 2.1930</w:t>
      </w:r>
    </w:p>
    <w:p>
      <w:r>
        <w:t xml:space="preserve">Kohta: Oly Ilunga, joka vastusti yhdysvaltalaisen lääkejätin Johnson &amp; Johnsonin kehittämän rokotteen käyttöä, erosi ministerin virasta maanantaina sen jälkeen, kun hänet oli erotettu Ebola-torjuntaryhmästä. Maailman terveysjärjestö suositteli kahden annoksen rokotusta täydentämään yhdysvaltalaisen lääketehtaan Merckin rokotetta, joka on osoittautunut hyvin suojaavaksi mutta jota on suhteellisen vähän saatavilla. Rokotteen kannattajat, kuten Lääkärit ilman rajoja -järjestö ja Wellcome Trust, sanoivat, että uutta rokotetta voitaisiin käyttää alueilla, joilla ebola ei ole vielä levinnyt, jotta voitaisiin luoda palomuuri virusta vastaan, jonka WHO julisti viime viikolla kansainväliseksi hätätilanteeksi. Ilunga sanoi kuitenkin, että J&amp;J:n rokotteen tehoa ei ole todistettu ja että se voi hämmentää ihmisiä Kongon demokraattisen tasavallan itäosassa, jossa villit huhut haittaavat vastatoimia. "Kongolaisilla on oikeus saada kultainen standardi, paras rokote", hän sanoi Reutersille torstaina ensimmäisissä julkisissa lausunnoissaan eronsa jälkeen. "Heidän ei tarvitse olla kokeilujen kohteena."    "Ei voi olla ryhmä rokotteen promoottoreita, rokotteen tuottajia (ja) yliopistotutkijoita, jotka haluavat ottaa rokotteen käyttöön ottamatta yhteyttä terveysviranomaisiin", hän sanoi tarkentamatta asiaa. J&amp;J:n tieteellinen johtaja Paul Stoffels kiisti, että rokotetta olisi yritetty ottaa salaa käyttöön, ja sanoi, että yhtiö on ollut täysin yhteydessä Kongon viranomaisiin. Uusiin lääkkeisiin kohdistuva skeptisyys voi kuitenkin olla voimakasta maanosassa, jossa joitakin lääketutkimuksia on aiemmin syytetty tietoon perustuvan suostumuksen puuttumisesta ja osallistujien huonosta hoidosta. Esimerkiksi eräitä Yhdysvaltojen hallituksen rahoittamia hiv-lääkekokeita 1990-luvulla syytettiin kaksinaismoraalista, koska niissä annettiin afrikkalaisille naisille lumelääkettä, vaikka tehokkaita hoitomuotoja oli olemassa. Tämä käytäntö ei yleensä ole sallittua Yhdysvalloissa ja muissa länsimaissa eettisistä syistä. Tutkijat puolustivat lumelääkkeiden käyttöä tieteellisesti välttämättömänä. Jean-Jacques Muyembe, epidemiologi ja Ebola-asiantuntija, joka on nimitetty Kongon vastaiskutyöryhmän johtajaksi, torjui Ilungan huolenaiheet ja sanoi, että viranomaiset harkitsisivat uudelleen toisen rokotteen käyttöönottoa. Hän kuitenkin vähätteli päätöksen merkitystä. "En usko, että rokote on se, mikä hidastaa vastatoimia", hän sanoi Reutersille ja totesi, että aiemmat ebolaepidemiat oli saatu nopeasti hallintaan ilman rokotetta. "Voimme käyttää tai olla käyttämättä. Se ei muuta epidemian kehitystä", hän sanoi. Lähes vuoden kestäneeseen epidemiaan on sairastunut yli 2 500 ihmistä ja kuollut yli 1 700 ihmistä, mikä on enemmän kuin Länsi-Afrikassa vuosina 2014-16 puhjennut epidemia, jossa kuoli yli 11 300 ihmistä. Tässä kuussa havaittiin tapaus Gomassa, Ruandan rajalla sijaitsevassa kahden miljoonan asukkaan kaupungissa, mikä lisäsi pelkoja verenvuotokuumeen leviämisestä. Epäluottamus terveydenhuoltohenkilöstöä kohtaan ja aseistautuneiden miliisien harjoittama väkivalta ovat heikentäneet pyrkimyksiä taudin hillitsemiseksi. Hoitokeskuksiin on hyökätty. Paikallisten aktivistien mukaan ihmiset ovat peloissaan ja hämmentyneitä eri lääkkeistä, joita käytetään. Rokotteen lisäksi ebolapotilaille annetaan neljää kokeellista hoitoa. Kaikilla niistä ei ole vielä lupaa, mikä tarkoittaa, että niitä voidaan käyttää vain Kongon terveysministeriön valvomissa kliinisissä kokeissa. "Meidän ei pitäisi ottaa käyttöön toista rokotetta, kun meillä ei ole vielä tieteellisesti todistettuja johtopäätöksiä tällä hetkellä testattavana olevasta rokotteesta", sanoi Matina Mwanack, joka hallinnoi itäkongolaista Butembon kaupunkia edustavaa Families United Against Ebola -järjestöä. "(Me) olemme kärsineet paljon siitä, että meillä ei ole tarvittavaa tietoa testattavista rokotteista ja hoidoista."   Itä-Kongossa uskonnollisten ja poliittisten johtajien ryhmää johtava Omar Kavota sanoi, että "toisen rokotteen käyttöönotto lisäisi huhuja" muun muassa siitä, miksi jotkut potilaat saivat toisen rokotteen ja toiset toisen. Muyembe sanoi, että tiedottajia on nimitetty prosessin avoimuuden lisäämiseksi. Toisen rokotteen kannattajat väittävät, että sitä voidaan testata vain elävässä taudinpurkauksessa, koska olisi epäeettistä tartuttaa vapaaehtoisia koehenkilöitä tahallaan. He ehdottavat, että rokotetta käytettäisiin siellä, missä tauti ei ole vielä levinnyt, ja Merckin rokotetta käytettäisiin edelleen epäiltyjen tapausten yhteyshenkilöiden suojaamiseen. "Molempien rokotteiden pitäisi toimia käsi kädessä", sanoi Peter Piot, Lontoon hygienia- ja trooppisen lääketieteen koulun johtaja ja yksi ebolaviruksen ensimmäisenä löytäneistä tutkijoista. Länsi-Afrikan taudinpurkauksen jälkeen J&amp;J on testannut rokotettaan yli 6 000 vapaaehtoisella kymmenissä tutkimuksissa, joissa on varmistettu sen turvallisuus ja kyky synnyttää immuunivaste. Se vaatii kaksi pistosta 56 päivän välein - toinen Ilungan mainitsema este - alueella, jossa taistelut aiheuttavat usein siirtymisiä, mutta sen pitäisi kestää pidempään. "Tavoitteena on antaa pitkäaikainen turvallinen profiili ihmisille, jotka eivät ehkä koskaan altistu Ebolalle", sanoi J&amp;J:n Stoffels ja lisäsi, että 1,5 miljoonaa annosta on saatavilla. Wellcome Trustin epidemiologian päällikkö Josie Golding sanoi, että Merckin rokotteet voivat loppua kesken, jos epidemia jatkuu toista vuotta. Terveysviranomaiset ovat jo alkaneet käyttää pienempiä annoksia varastojen säännöstelemiseksi. Kongon terveysministeriö kiistää, että Merckin rokotteesta olisi pulaa. Yhtiö sanoi, että se odottaa saavansa noin 900 000 annosta seuraavien kuuden tai 18 kuukauden aikana 195 000 annoksen lisäksi, jotka se on jo lahjoittanut. Ministeriö on harkinnut myös kiinalaisen CanSino Biologicsin ja venäläisten tutkimuslaitosten Rospotrebnadzorin ja Gamaleyan kehittämiä mahdollisia rokotteita, mutta nämä keskustelut eivät ole yhtä pitkällä. (KUVA: Afrikassa virus leviää: tmsnrt.rs/2ReWwwZU) Väite: Toisen Ebola-rokotteen käyttöönotto ei olisi nopea ratkaisu, asiantuntijat varoittavat.</w:t>
      </w:r>
    </w:p>
    <w:p>
      <w:r>
        <w:rPr>
          <w:b/>
        </w:rPr>
        <w:t xml:space="preserve">Tulos</w:t>
      </w:r>
    </w:p>
    <w:p>
      <w:r>
        <w:t xml:space="preserve">Kongon terveysministerin ero keskellä maan pahinta Ebola-epidemiaa saattaa vapauttaa tien toisen kokeellisen rokotteen käyttöönotolle. Terveysviranomaiset sanovat kuitenkin, että uuden rokotteen käyttöönotto veisi todennäköisesti kuukausia, ennen kuin se voittaisi pelokkaiden paikallisten luottamuksen ja tuottaisi tuloksia.</w:t>
      </w:r>
    </w:p>
    <w:p>
      <w:r>
        <w:rPr>
          <w:b/>
        </w:rPr>
        <w:t xml:space="preserve">Esimerkki 2.1931</w:t>
      </w:r>
    </w:p>
    <w:p>
      <w:r>
        <w:t xml:space="preserve">Kohta: "Jutussa annettiin arvio hoidon kustannuksista sekä muistutus siitä, että myös lääkärikäynnin kustannukset oli otettava huomioon." Kohta: "Jutussa annettiin arvio hoidon kustannuksista sekä muistutus siitä, että myös lääkärikäynnin kustannukset oli otettava huomioon. Jutussa annettiin jonkinlainen käsitys lääkkeen käytöstä saatavan hyödyn suuruudesta - huomattavasti useammat lääkettä käyttäneet pystyivät pidättäytymään juomisesta kokonaan vähintään 28 päivää tutkimuksen 98 päivästä. Vastaavasti lääkettä käyttäneiden keskimääräinen juomamäärä väheni 11 juomasta päivässä 6 1/2 juomaan päivässä verrattuna 7 1/2 juomaan plaseboryhmässä olleilla. Anekdoottinen kertomus henkilöstä, joka pysyi raittiina vuosia lääkkeen käytön jälkeen, viittaa vaikutuksen kestoon, joka ylittää huomattavasti tämän tutkimuksen keston: 3 1/2 kuukautta. Vaikka vaikutuksen muodollista liioittelua ei olekaan, iloinen anekdootti voi herättää lukijassa virheellisiä odotuksia. Jutussa mainittiin joitakin epämiellyttäviä sivuvaikutuksia, joita lääkettä käyttäneet ihmiset kokivat; vaikka siinä ei annettukaan tietoa siitä, kuinka usein niitä esiintyi, siinä mainittiin, että 20 prosenttia ihmisistä jätti tutkimuksen kesken, mikä antaa jonkinlaisen yhteenvedon. Jutussa raportoitiin hyvin tutkimuksen tuloksista; jutusta käy selvästi ilmi, että vain 15 prosenttia lääkettä saaneista henkilöistä lopetti juomisen tutkimuksen aikana, mutta että ero juomien keskimääräisessä määrässä päivässä oli pienempi lääkettä saaneiden ryhmässä, mutta se ei eronnut juurikaan lumelääkeryhmän tuloksista. Vaikka kyse ei ole "tautien lietsonnasta" eli ongelman laajuuden liioittelusta, tässä raportissa annetaan ymmärtää, että tutkittavaa lääkettä voidaan käyttää laajemmin kuin tutkimus osoittaa. Tutkimuksen tekijän sanotaan sanoneen, että ""voit tulla sisään juoden pullon viskiä päivässä ja saada hoitoa ilman vieroitushoitoa"". Tässä tutkimuksessa jätettiin pois potilaat, jotka kokivat merkittäviä vieroitusoireita lopettamisen yhteydessä, samoin kuin ne potilaat, joilla oli aiemmin ollut useita epäonnistuneita yrityksiä lopettaa juominen laitoshoito-ohjelmissa. Jutussa siteerattiin alan asiantuntijoita, jotka eivät osallistuneet tähän tutkimukseen. Lisäksi jutussa kerrottiin selvästi, että tutkimuksen rahoitti lääkkeen valmistaja. Vaikka jutussa ei mainittu nimiä, siinä mainittiin, että tällä hetkellä on olemassa kolme muuta lääkettä, jotka on hyväksytty käytettäväksi alkoholismin hoidossa. Jutussa sanottiin, että yksi tutkimuksessa käytetyn lääkkeen hyöty on se, että se on tarkoitettu henkilöille, jotka haluavat "käydä omien lääkäreidensä luona sen sijaan, että menisivät vieroitusklinikalle kuivumaan". Tämä on harhaanjohtavaa, sillä se saa sen näyttämään siltä, että muiden tällä hetkellä alkoholismin hoitoon hyväksyttyjen lääkkeiden kohdalla on välttämätöntä käydä erikoistuneessa alkoholihoito-ohjelmassa. Jutussa ei mainita 12 askeleen ohjelmia, joita jotkut käyttävät alkoholismin hoitoon. Jutussa tehtiin selväksi, että Topamax-lääke ei ole FDA:n hyväksymä alkoholismin hoitoon, mutta lääkärit voivat vapaasti määrätä sitä tällaiseen käyttöön. Jutussa tehtiin selväksi, että kyseessä on uusi käyttötapa reseptilääkkeelle, joka on tällä hetkellä markkinoilla muihin käyttötarkoituksiin. Ei näytä tukeutuvan lehdistötiedotteeseen." Väite: Alkoholistit näkevät toivoa uudessa pillerissä</w:t>
      </w:r>
    </w:p>
    <w:p>
      <w:r>
        <w:rPr>
          <w:b/>
        </w:rPr>
        <w:t xml:space="preserve">Tulos</w:t>
      </w:r>
    </w:p>
    <w:p>
      <w:r>
        <w:t xml:space="preserve">Ensinnäkin tämä juttu oli lyhennetty versio alkuperäisestä Associated Pressin jutusta (Houstonin lehti leikkasi alkuperäisen jutun yhdeksän viimeistä kappaletta). Artikkelissa esitettiin kuitenkin sellaisenaankin erittäin hyvä yhteenveto hiljattain julkaistun tutkimuksen tuloksista, joka koski kliinistä tutkimusta, jonka tarkoituksena oli tutkia, onko Topamaxista hyötyä alkoholismin hoidossa. Siinä käsiteltiin kaikkia niitä kriteerejä, jotka mielestämme pitäisi sisällyttää lääketieteellistä hoitoa käsittelevään juttuun. Vaikka artikkelissa esiteltiin toivoa herättävä mahdollisuus, se oli hyvin perusteltu. Siinä osoitettiin selvästi, että lääkkeellä oli yleisiä sivuvaikutuksia, jotka olivat niin haitallisia, että 20 prosenttia lääkkeen käyttäjistä lopetti sen käytön. Jutusta kävi myös ilmi, että kaikki lääkitystä käyttävät eivät onnistuneet lopettamaan alkoholinkäyttöä. Numeroita esittämällä kävi myös selväksi, että lääkitystä käyttävien keskimääräinen juomamäärä päivässä oli vain hieman pienempi kuin lumelääkettä käyttävien. Hyvää työtä!</w:t>
      </w:r>
    </w:p>
    <w:p>
      <w:r>
        <w:rPr>
          <w:b/>
        </w:rPr>
        <w:t xml:space="preserve">Esimerkki 2.1932</w:t>
      </w:r>
    </w:p>
    <w:p>
      <w:r>
        <w:t xml:space="preserve">Kohta: Kaliforniassa kouluvuosi 2016 ja vaalien esivaalijaksot lähestyivät loppuaan, ja ne tiivistyivät väistämättä poliittisiksi brouhahoiksi, jotka sotkivat nuoretkin opiskelijat mukaansa. Yksi tällainen kiista koski kolmasluokkalaisen Logan Autryn tapausta ja hänen "Make America Great Again" -hattunsa: Kolmasluokkalainen Logan Autry, 9, sanoi, että Fresnossa sijaitsevan Powers-Ginsburgin peruskoulun virkailijat käskivät häntä poistamaan "Make America Great Again" -hattunsa, koska se saattaisi herättää "negatiivisia tunteita" muissa lapsissa. Punaisesta baseball-lippiksestä, johon on painettu valkoisin isoin kirjaimin lause, on tullut lähes synonyymi republikaanien presidenttiehdokkaaksi pyrkivän Donald Trumpin kampanjalle. "Rehtori käski minun ottaa sen pois, enkä vieläkään ottanut sitä pois", Autry [sanoi]. "Ja hän sanoi, että hatun pitäminen oli pukusääntöjen vastaista, mutta minä katsoin pukusäännöistä, eikä se ollut pukusääntöjen vastaista." Fresno Unified School Districtin koulupiirin kouluvuoden 2015-2016 pukusäännöt ovat melko helposti löydettävissä verkosta, eivätkä ne ole muuttuneet paljon (jos lainkaan) aiempien vuosien pukusäännöistä: Kaikki vaatteet, hiustyyli, kosmetiikka tai korut, vaikka niitä ei erikseen mainittaisikaan jäljempänä, jotka aiheuttavat turvallisuusriskin, herättävät tarpeetonta huomiota käyttäjäänsä tai häiritsevät opetusprosessia, ovat kiellettyjä, ellei niitä ole käsitelty muualla tässä asetuksessa. Lisäksi seuraavat esineet ovat erityisesti kiellettyjä: Monissa tarinoissa ei kuitenkaan mainittu, että Logan Autry käytti hattua useita päiviä, ennen kuin koulu, joka näki hattua mahdollisena häiriötekijänä, puuttui asiaan ja kehotti häntä poistamaan sen: Tehtävämme opettajina on helpottaa turvallista oppimisympäristöä, jossa kannustamme vankkaa keskustelua erilaisista ja ajatuksista. Olemme ylpeitä siitä, että tässä tapauksessa koulumme saavutti tämän tavoitteen sallimalla oppilaan pitää hattua useita päiviä. On kuitenkin myös meidän vastuullamme ryhtyä varotoimiin, kun keskustelu alkaa vaikuttaa koulun ilmapiiriin ja häiritä koulun toimintaa. Logan kertoi toimittajille, että hatun käyttäminen koulussa on hänen perustuslain ensimmäisen lisäyksen mukainen oikeutensa. Oikeutta sananvapauteen tulkitaan kuitenkin (tuomioistuimissa ja muualla) hieman eri tavalla julkisissa kouluissa kuin niiden ulkopuolella. National Coalition Against Censorship -järjestöllä on selvitys siitä, miten ensimmäistä lisäystä tulkitaan luokkahuoneessa: Korkeimman oikeuden viimeaikaiset päätökset ovat tehneet selväksi, että oikeus sananvapauteen ja ilmaisunvapauteen voidaan toisinaan alistaa oikeutettujen koulutustavoitteiden saavuttamiseksi. (Ks. keskustelut Hazelwood School District v. Kuhlmeier ja Bethel School District v. Fraser). Koulu ei ole verrattavissa julkiseen puistoon, jossa kuka tahansa voi seisoa saippualaatikolla, tai ilmoitustauluun, johon kuka tahansa voi laittaa ilmoituksen. Vaikka oppilaat ja opettajat eivät "luovu perustuslaillisista oikeuksistaan sananvapauteen tai ilmaisunvapauteen koulun portilla" (Tinker v. Des Moines), puhe ei ole aivan yhtä vapaata oppilaitosten sisällä kuin niiden ulkopuolella. Tämä ei tarkoita sitä, että oppilailla ja opettajilla ei olisi koulussa ensimmäisen lisäyksen mukaisia oikeuksia. Päinvastoin. Mutta kouluympäristössä oikeus sananvapauteen toteutuu tavoilla, jotka eivät häiritse koulujen opetustehtävää. Oppilaat eivät voi esimerkiksi vaatia, että heillä on oikeus saada algebran kokeen väärät vastaukset hyväksytyksi oikeiksi, eivätkä opettajat voi vaatia oikeutta opettaa mitä tahansa haluamaansa. Loganin muut lainaukset antavat kattavamman kuvan kolmasluokkalaisen poliittisista näkemyksistä: Hänellä on jo paita ja kravatti alhaalla, ja hän harjoittelee Trumpia koskevia puheita leikkikentällä. "Olen kertonut heille hänen politiikkansa laittomasta maahanmuutosta, toisesta lisäyksestä, ensimmäisestä lisäyksestä ja kaikista lisäyksistä, joita on suojeltava ja joita ei tule olemaan lainkaan, jos Hillary Clinton tai Bernie Sanders tulee valituksi", Autry sanoi. Väite: Kalifornian Fresnossa sijaitseva peruskoulu pakotti kolmasluokkalaisen ottamaan pois lippiksen, jossa oli Donald Trumpin kampanjalauseke.</w:t>
      </w:r>
    </w:p>
    <w:p>
      <w:r>
        <w:rPr>
          <w:b/>
        </w:rPr>
        <w:t xml:space="preserve">Tulos</w:t>
      </w:r>
    </w:p>
    <w:p>
      <w:r>
        <w:t xml:space="preserve">Väittelystä ei ehtinyt kulua kauan kiistan alkamisen jälkeen, kun Autryn perheen koira repi kiistellyn hatun palasiksi.</w:t>
      </w:r>
    </w:p>
    <w:p>
      <w:r>
        <w:rPr>
          <w:b/>
        </w:rPr>
        <w:t xml:space="preserve">Esimerkki 2.1933</w:t>
      </w:r>
    </w:p>
    <w:p>
      <w:r>
        <w:t xml:space="preserve">Kohta: Kaikki muut kuin välttämättömät palvelut, koulut ja toimistot on suljettava kuukaudeksi keskiviikkona keskiyöstä alkaen. Uudessa-Seelannissa tartuntoja on vähemmän kuin monissa muissa maissa, mutta Ardernin hallitus haluaa toimia nopeasti leviämisen pysäyttämiseksi. Se oli ensimmäisten joukossa pakottamassa kaikki saapuvat matkustajat eristyksiin ja kieltämässä kokoontumiset sisätiloissa ja ulkona. Naapurimaa Australiassa tapaukset ovat nousseet 1 886:een, mutta se ei ole vielä ilmoittanut koko maan kattavasta lukituksesta. "Yksinkertaisinta on pysyä kotona... näin pelastamme ihmishenkiä", Ardern sanoi lehdistötilaisuudessa parlamentissa. "Hälytystason 4 perusperiaatteena on vähentää ihmisten välinen kontakti minimiin", hän sanoi. Parlamentti kokoontuu keskiviikkona määräämään hätätilan ja lukituksen, hän sanoi. Pääministeri sanoi, että lukitus antaisi noin viiden miljoonan asukkaan maalle hyvät mahdollisuudet voittaa virus, mutta se toimisi vain, jos kaikki noudattaisivat rajoituksia. Uudessa-Seelannissa on yhteensä 155 vahvistettua ja todennäköistä tapausta COVID-19-taudin, joka liittyy koronavirukseen, ja neljä paikallista tartuntatapausta. Kuolemantapauksia ei ole sattunut. Lukituksessa ihmiset voivat mennä kävelylle tai viedä lapsensa ulos, mutta heidän on pidettävä 2 metrin etäisyys muihin. He voivat myös käydä supermarketeissa. Tiistaina toimistohenkilökunta valmistautui työskentelemään kotoa käsin, kun taas opiskelijat muuttivat pois asuntoloistaan ja kahvilat suljettiin. Kotimaan lentokentät ja muut alueelliset liikennepalvelut tukkeutuivat, kun ihmiset suuntasivat kotiinsa ennen lukitusta. Pääkaupungissa Wellingtonissa pohjoissaarelta eteläsaarelle kulkevat lauttaliikennepalvelut olivat täynnä, samoin supermarketit, joissa ihmiset hankkivat elintarvikkeita, vaikka hallitus vakuutti, että maa on hyvin varustettu. Valtiovarainministeri Grant Robertsonin mukaan vähittäispankit suostuivat tarjoamaan asuntolainanhaltijoille ja pienyritysasiakkaille kuuden kuukauden lyhennysvapauden. "Kuuden kuukauden asuntolainojen maksuloma ihmisille, joiden tuloihin COVID-19 on vaikuttanut, tarkoittaa sitä, että ihmiset eivät menetä kotiaan viruksen aiheuttamien taloudellisten häiriöiden vuoksi", Robertson sanoi. Robertson sanoi, että hallitus ja pankit aikovat myös ottaa käyttöön 6,25 miljardin zesan dollarin (3,62 miljardin dollarin) suuruisen takausjärjestelmän pienille ja keskisuurille yrityksille. Järjestelmän lainakohtainen enimmäismäärä on 500 000 uusinzimbabwelaista dollaria, ja sitä sovelletaan yrityksiin, joiden liikevaihto on 250 000-80 miljoonaa uusinzimbabwelaista dollaria vuodessa. Robertsonin mukaan valtio kantaa 80 prosenttia luottoriskistä ja pankit loput 20 prosenttia. Uuden-Seelannin keskuspankki (Reserve Bank of New Zealand, RBNZ) oli päättänyt alentaa pankkien perusrahoitusosuutta 50 prosenttiin 75 prosentista, mikä auttaa pankkeja edelleen luotonannossa. Väite: "Pysykää kotona", Uuden-Seelannin pääministeri kehottaa ennen koronaviruksen aiheuttamaa lukitusta.</w:t>
      </w:r>
    </w:p>
    <w:p>
      <w:r>
        <w:rPr>
          <w:b/>
        </w:rPr>
        <w:t xml:space="preserve">Tulos</w:t>
      </w:r>
    </w:p>
    <w:p>
      <w:r>
        <w:t xml:space="preserve">Pääministeri Jacinda Ardern kehotti tiistaina Uuden-Seelannin asukkaita vähentämään kontaktit minimiin koronaviruksen torjumiseksi, kun maa valmistautui kuukauden mittaiseen lukitukseen.</w:t>
      </w:r>
    </w:p>
    <w:p>
      <w:r>
        <w:rPr>
          <w:b/>
        </w:rPr>
        <w:t xml:space="preserve">Esimerkki 2.1934</w:t>
      </w:r>
    </w:p>
    <w:p>
      <w:r>
        <w:t xml:space="preserve">Kohta: Azar kutsui marihuanaa "vaaralliseksi huumeeksi". Viranomaiset kertoivat, että presidentti Donald Trump on lahjoittanut 100 000 dollaria - neljänneksen hallituksensa vuosipalkasta - digitaaliseen kampanjaan, jolla lisätään tietoisuutta riskeistä. Trump on luopunut virallisesta palkastaan virkaanastumisensa jälkeen. Varoitus tulee samaan aikaan, kun laillinen marihuana on kasvanut 10 miljardin dollarin teollisuudeksi Yhdysvalloissa, kun lähes kaksi kolmasosaa osavaltioista on laillistanut sen lähinnä lääkinnälliseen käyttöön. National Conference of State Legislatures -järjestön mukaan pienten marihuanamäärien hallussapito aikuisten virkistyskäyttöön on laillista 11 osavaltiossa ja District of Columbiassa. Listalla ovat Kalifornia, Colorado, Michigan ja Maine. Liittovaltion lainsäädännössä sitä pidetään edelleen opioidien kaltaisena valvottuna aineena. Adamsin mukaan tiede osoittaa, että marihuana on haitallista teini-ikäisten kehittyville aivoille ja ihmisen sikiölle. Huume on myös vahvistunut, ja sen vaikuttavan aineen THC:n pitoisuus on kolminkertaistunut viljellyissä kasveissa viimeisten 20 vuoden aikana. "Tämä ei ole äitisi marihuanaa", Adams sanoi. Yhdysvaltain lääkäriliitto sanoi tukevansa voimakkaasti hallituksen pyrkimyksiä ja lisäsi, että se on jo jonkin aikaa suositellut, että teini-ikäiset, raskaana olevat ja imettävät naiset eivät käyttäisi marihuanaa. Ylilääkäri sanoi, että hänen suosituksensa on suora seuraus tieteellisestä tutkimuksesta, joka on ristiriidassa muuttuvien sosiaalisten tapojen kanssa. "Marihuanan käyttö on riski kehittyville aivoille", Adams sanoi. "Ajan myötä asenteet marihuanaa kohtaan ovat muuttuneet, mikä on luonut vääränlaista turvallisuuden tunnetta." Vaikka Valkoinen talo on ottanut opioidiepidemian poliittiseksi ja poliittiseksi painopisteeksi, marihuana ei ole aiemmin saanut yhtä suurta huomiota. Liittovaltion virkamiehet sanovat pelkäävänsä, että laillistamissuuntaus saattaa houkutella teini-ikäisiä kokeilemaan marihuanaa. Se on heidän mukaansa nuorten keskuudessa yleisesti käytetty huume alkoholin ja sähkösavukkeiden ohella. Yksikään osavaltio ei salli teini-ikäisten marihuanan virkistyskäyttöä. Osavaltioissa, joissa on lääkemarihuanaohjelmia, muun muassa Illinoisissa, alaikäiset saavat yleensä käyttää marihuanaa huoltajan suostumuksella ja lääkärin todistuksella. Adams sanoi, että teini-ikäisten kohdalla siihen liittyy riski vaikuttaa aivojen kehitykseen, joka jatkuu 20-vuotiaana. Teini-ikäisten tiheään marihuanan käyttöön liittyy muutoksia aivojen osissa, jotka liittyvät tarkkaavaisuuteen, muistiin, päätöksentekoon ja motivaatioon. Raskaana olevien naisten keskuudessa marihuana on yleisimmin käytetty laiton huume, ja noin 7 prosenttia ilmoitti käyttäneensä sitä viimeisen kuukauden aikana vuonna 2017 tehdyssä tutkimuksessa. Jotkut naiset käyttävät sitä auttaakseen aamupahoinvointiin. American College of Obstetricians and Gynecologists ja American Academy of Pediatrics neuvovat naisia olemaan käyttämättä marihuanaa raskauden aikana ja lopettamaan huumeiden käytön, jos he saavat tietää olevansa raskaana. HHS:n apulaisterveyssihteerin Brett Giroirin mukaan raskaana olevien naisten, jotka käyttävät marihuanaa aamupahoinvoinnin lievittämiseksi, pitäisi lopettaa. "Jos sinulla on aamupahoinvointia, keskustele lääkärisi kanssa", Giroir sanoi. "On olemassa FDA:n hyväksymiä lääkkeitä, jotka auttavat aamupahoinvointiin. Marihuanan käyttäminen aamupahoinvointiin ei ole koskaan osoittautunut turvalliseksi ja tehokkaaksi." Hallituksen kansallinen huumausaineiden väärinkäyttöinstituutti National Institute on Drug Abuse maksaa useita tutkimuksia marihuanan käytöstä raskauden aikana, mukaan lukien yksi, jossa on mukana naisia, jotka ovat päättäneet jatkaa lääkkeen käyttöä aamupahoinvoinnin hoitoon varoituksista huolimatta. Vaikka joissakin tutkimuksissa on esitetty, että marihuana voi olla haitallista kehittyville aivoille, todisteet eivät ole vakuuttavia, selitti NIDA:n johtaja Nora Volkow, joka sanoi tukevansa voimakkaasti kirurgin varoitusta. "Emme voi sulkea silmiämme ja sanoa, ettei tätä tapahdu. Sitä tapahtuu", Volkow sanoi. Olisi menetetty tilaisuus olla jatkamatta tutkimusta, jotta löydettäisiin lopullista näyttöä siitä, miten lääke vaikuttaa sikiöön, hän sanoi. "Minun näkemykseni on, että asioita muutetaan tarjoamalla todisteita", hän lisäsi. ___ Associated Pressin lääketieteellinen toimittaja Lindsey Tanner Chicagosta osallistui tämän artikkelin kirjoittamiseen. Väite: "Tämä ei ole äitisi marihuanaa", sanoo ylilääkäri.</w:t>
      </w:r>
    </w:p>
    <w:p>
      <w:r>
        <w:rPr>
          <w:b/>
        </w:rPr>
        <w:t xml:space="preserve">Tulos</w:t>
      </w:r>
    </w:p>
    <w:p>
      <w:r>
        <w:t xml:space="preserve">Liittovaltion terveysviranomaiset antoivat torstaina kansallisen varoituksen nuorten ja raskaana olevien naisten marihuanan käytöstä, kun yhä useammat osavaltiot laillistavat yhä vahvemman huumeen lääke- ja virkistyskäyttöön.</w:t>
      </w:r>
    </w:p>
    <w:p>
      <w:r>
        <w:rPr>
          <w:b/>
        </w:rPr>
        <w:t xml:space="preserve">Esimerkki 2.1935</w:t>
      </w:r>
    </w:p>
    <w:p>
      <w:r>
        <w:t xml:space="preserve">Kohta: "Terveydenhuollon kustannukset ovat valtava ongelma kaikille. Jos sinulla on sairausvakuutus, on erittäin todennäköistä, että olet nähnyt kustannustesi sekä omavastuuosuuksien ja omavastuuosuuksien nousevan merkittävästi. Jos sinulla ei ole sairausvakuutusta, lääkäriltä tai sairaalasta saamasi lasku on silmiinpistävän paljon korkeampi kuin mitä sairausvakuutuksen omaavilta peritään. Tämä johtuu siitä, että vakuutusyhtiöt neuvottelevat suuria alennuksia, joita vakuuttamattomat eivät koskaan saa. Koska ihmiset, joilla ei ole vakuutusta, jättävät tautien valvonta- ja ehkäisykeskusten mukaan seitsemän kertaa todennäköisemmin väliin tarvitsemansa hoidon, se tekee hoidosta yleensä kalliimpaa silloin, kun hakeudut hoitoon. Jos kaiken lisäksi et pysty maksamaan hoidosta ja sairaala tarjoaa sitä ilmaiseksi, kuten sairaalalla on velvollisuus tehdä, kustannukset siirtyvät kaikkien muiden maksettaviksi. Niinpä kiinnitimme huomiota siihen, kun Marie Ghazal, joka on vakuutettuja hoitavan Providencen voittoa tavoittelemattoman järjestön Rhode Island Free Clinicin toimitusjohtaja, aloitti mielipidekolumnin The Providence Journal -lehdessä väittämällä, että ""Rhode Islandilla on eniten vakuuttamattomia aikuisia Uuden Englannin osavaltiossa""." Hän totesi, että 13,9-21,4 prosenttia asukkaista on vakuuttamattomia, mikä tarkoittaa 139 000-214 000 Rhode Islandin asukasta. Ihmettelimme, oliko sijoituksemme todella niin huono ja miksi vaihteluväli oli niin suuri. Kun otimme yhteyttä Ghazaliin, hän sanoi saaneensa tiedot Providence Business News -lehden jutusta. Artikkelissa ei anneta tarkkoja lukuja Rhode Islandista tai useimmista muista osavaltioista. Se perustui CDC:n kehittämään karttaan, jossa osavaltiot jaetaan kolmeen luokkaan: niihin, joissa on eniten sairausvakuutettuja, niihin, joissa on vähiten sairausvakuutettuja, ja niihin, jotka ovat siltä väliltä. Rhode Island kuuluu New Yorkin, New Jerseyn, Ohion, Virginian ja useimpien keskilännen osavaltioiden tavoin tähän väliin jäävään luokkaan. Ghazal sanoi, että vakuuttamattomien aikuisten osuus oli 13,9 prosentista 21,4 prosenttiin, koska, kuten kävi ilmi, CDC määritteli tämän väliryhmän näin. Kysyimme, oliko hänellä tarkkoja lukuja. Hän sanoi, ettei hänellä ole. Niinpä lähdimme etsimään. Kun otimme yhteyttä CDC:hen, he ohjasivat meidät osavaltiokohtaisiin lukuihin, jotka on kerätty Behavioral Risk Factor Surveillance System -puhelinkyselyssä, jossa lasketaan, kuinka moni ihminen on ilman sairausvakuutusta puhelun aikana. BRFSS-tilastojen mukaan, jotka toimivat pohjana Ghazalin mainitsemalle kartalle, 4 318 Rhode Islandin asukkaalle vuonna 2009 tehdyssä puhelinkyselyssä todettiin, että Rhode Islandin vakuutuksettomien aikuisten osuus oli 14,2 prosenttia, mikä on alle kansallisen keskiarvon, joka on 16,9 prosenttia. Kolmessakymmenessäkahdessa osavaltiossa sairausvakuutuksen kattavuus oli alhaisempi kuin Rhode Islandilla. Huonoin osuus oli Texasissa, jossa 29,1 prosenttia väestöstä oli ilman vakuutusturvaa. 15 osavaltiossa vähintään 20 prosenttia alle 65-vuotiaasta aikuisväestöstä oli ilman sairausvakuutusta. Löysimme kuitenkin jotain muutakin lukuja tutkiessamme. Tutkimuksen virhemarginaali oli plus tai miinus 1,9 prosenttiyksikköä. Jos virhemarginaali jätetään huomiotta, Rhode Islandilla oli tosiaan eniten vakuuttamattomia aikuisia Uudessa Englannissa. Lähimpänä Rhode Islandia oli Maine, jossa 13,7 prosenttia oli vakuuttamattomia. Ero on kuitenkin vain 0,5 prosenttiyksikköä. Massachusettsissa sen sijaan oli vähiten vakuuttamattomia - 6,2 prosenttia - koska Bay Staten osavaltiossa on pakollinen sairausvakuutus. Jos kuitenkin otetaan huomioon kyselyn virhemarginaali, voisimme sijoittua New Hampshiren (jossa 13,1 prosenttia oli vakuuttamattomia) ja Mainen edelle. Tarkastelimme prosenttilukuja vuodesta 1995 lähtien (lukuun ottamatta vuosia 2001 ja 2002, jolloin tutkimustuloksia ei ole julkaistu National Center for Chronic Disease Prevention &amp; Health Promotion -verkkosivustolla). Kävi ilmi, että vuonna 2004 Rhode Islandin vakuutettujen osuus oli hieman korkeampi - 14,4 prosenttia; 15 vuotta sitten se oli noin 13 prosenttia. Vuoden 1998 tutkimuksessa osuus laski 11,7 prosenttiin, mutta yleisesti ottaen luvut ovat pysyneet tasaisina. Kaikilla mittareilla mitattuna se on edelleen paljon ihmisiä, joilla ei ole sairausvakuutusta. Jos virhemarginaali jätetään huomiotta, Ghazal on oikeassa sijoituksestamme verrattuna muihin Uuden-Englannin osavaltioihin. Mutta jos tämä otetaan huomioon, on mahdollista, että hänen väitteensä ei pidä paikkaansa. Vielä tärkeämpää on, että hän tekee valikoivan vertailun. Kun meitä verrataan muuhun maahan, olemme keskimääräistä parempia. Näiden poisjättöjen takia." Väite: Rhode Islandilla on Uuden Englannin osavaltioista eniten vakuutuksettomia aikuisia.</w:t>
      </w:r>
    </w:p>
    <w:p>
      <w:r>
        <w:rPr>
          <w:b/>
        </w:rPr>
        <w:t xml:space="preserve">Tulos</w:t>
      </w:r>
    </w:p>
    <w:p>
      <w:r>
        <w:t xml:space="preserve">Terveysklinikan johtajan mukaan Rhode Islandilla on eniten vakuuttamattomia aikuisia Uudessa Englannissa.</w:t>
      </w:r>
    </w:p>
    <w:p>
      <w:r>
        <w:rPr>
          <w:b/>
        </w:rPr>
        <w:t xml:space="preserve">Esimerkki 2.1936</w:t>
      </w:r>
    </w:p>
    <w:p>
      <w:r>
        <w:t xml:space="preserve">Kohta: Iowan kansanterveysministeriön mukaan 34 Iowan 118 kunnallisesta sairaalasta on vuodesta 2000 lähtien sulkenut synnytysosastonsa. Tänä vuonna niitä on tähän mennessä suljettu kaksi, kun viime vuonna niitä oli kahdeksan, mikä on eniten yhden vuoden aikana. Suurin osa näistä sulkemisista on tapahtunut pienemmissä laitoksissa kuin Marshalltownin 49-paikkainen sairaala. Iowan väestön ikääntyminen on keskeinen syy näihin sulkemisiin, kertoi Iowa Public Radiolle Iowa Cityssä sijaitsevan Iowan yliopiston sairaalan ja klinikoiden synnytysosaston varapuheenjohtaja Stephen Hunter . "Joissakin maaseutumaisissa piirikunnissa on menetetty jopa 40 prosenttia väestöstä kolmen viime vuosikymmenen aikana", Hunter sanoi. "Se on valitettavasti suuri määrä ihmisiä, jotka ovat kadonneet. Jäljelle jää järjestelmä, joka ei ole riittävä niille, jotka jäävät näihin maakuntiin." Hunterin mukaan osavaltiossa on myös vakava pula synnytyslääkäreistä ja synnytyksiä tekevistä perhelääkäreistä. Hänen mukaansa Medicaid-korvaukset ovat niin alhaiset synnytysten osalta, että sairaalat eivät voi tukea tätä palvelua. Iowan yliopiston sairaaloiden ja klinikoiden lukujen mukaan Medicaid korvasi viime vuonna ultraäänitutkimusten ja synnytysten kaltaisista palveluista noin kolmanneksen siitä, mitä kaupalliset vakuutusyhtiöt korvasivat. Kilpailu isompien kaupunkien suurempien sairaaloiden kanssa on myös liiketoiminnallinen haaste. "Ei yksinkertaisesti ole tarpeeksi naisia, jotka haluavat synnyttää paikallisesti", UnityPoint Healthin johtaja Jenni Friedly sanoi. "Tämä ongelma on jatkunut jo pitkään. . Raskaaksi tulevia naisia on tarpeeksi, mutta he menevät muualle synnyttämään. On selvää, että gynekologipotilaat valitsevat jo Amesin ja Des Moinesin hoitopaikakseen." Stephanie Trusty, osavaltion synnytystrendejä seuraava sairaanhoitaja, kertoi Marshalltown Times-Republican -lehdelle, että "jotkut näistä synnytysyksiköistä ovat kauniita. Ne ovat kuin neljän tähden hotelli". Vaikuttavatko synnytysyksiköiden häviäminen pienemmissä sairaaloissa ja synnytyspalvelujen yhdistäminen kuitenkin terveystuloksiin? Minnesotan yliopiston vuonna 2017 tekemässä tutkimuksessa todettiin, että synnytysyksiköiden häviäminen pienemmissä ja syrjäisemmissä maakunnissa on yhteydessä raskaudenaikaisen hoidon vähenemiseen ja sairaalan ulkopuolisten ja ennenaikaisten synnytysten lisääntymiseen. Iowan kansanterveysvirasto ja Iowan yliopisto tarkkailevat tällaisia ongelmia, mutta toistaiseksi ne eivät ole havainneet mitään merkittäviä tapauksia, Trusty sanoi. Iowa Fallsissa sijaitsevan Hansen Family Hospitalin toimitusjohtaja Doug Morse kertoi Iowa Public Radiolle, että sairaalan virkamiehet päättivät, että synnytys- ja synnytyshoito oli liian kallista jatkaa ikääntyvässä maaseutuyhteisössä, jossa syntyvyys on laskussa. Kolme kuukautta kestäneiden julkisten kokousten jälkeen sairaalan virkamiehet päättivät Morsen mukaan käyttää puolet säästyneistä rahoista yksikön muuttamiseen mielenterveysohjelmaksi senioreille. "Tuli melko selväksi, että ihmiset ymmärsivät, että tämä ei välttämättä ... vauvojen synnyttäminen ei välttämättä ole palvelu, joka sopii vanhusväestölle", hän sanoi. Iowa Fallsin sairaalan synnytysyksikön sulkeminen pakotti Jessica Sheridanin muuttamaan suunnitelmiaan synnyttää lapsensa siellä, vain viiden minuutin päässä kotoa. Hän solmi suhteet lääkäreihin tunnin matkan päässä sijaitsevassa Amesissa, jossa hänen tyttärensä synnytettiin joulukuun puolivälissä. "Meillä oli onnea. Oli kaunis sää", Sheridan sanoi. Väite: Kustannukset pakottavat jotkut sairaalat lopettamaan synnytykset.</w:t>
      </w:r>
    </w:p>
    <w:p>
      <w:r>
        <w:rPr>
          <w:b/>
        </w:rPr>
        <w:t xml:space="preserve">Tulos</w:t>
      </w:r>
    </w:p>
    <w:p>
      <w:r>
        <w:t xml:space="preserve">Marshalltownin sairaalan synnytysyksikön sulkeminen viime kuussa oli vain viimeisin Iowan maaseutuyhteisöissä, mikä on pakottanut jotkut odottavat äidit pihistelemään synnytystä edeltävässä hoidossa ja käymään läpi hurjia matkoja synnytyksen alkaessa.</w:t>
      </w:r>
    </w:p>
    <w:p>
      <w:r>
        <w:rPr>
          <w:b/>
        </w:rPr>
        <w:t xml:space="preserve">Esimerkki 2.1937</w:t>
      </w:r>
    </w:p>
    <w:p>
      <w:r>
        <w:t xml:space="preserve">Kohta: Maine Health Access Foundation sanoo antavansa 525 000 dollaria seitsemälle ryhmälle, mukaan lukien Aroostook Band of Micmacs ja Wabanaki Public Health. Säätiön toimitusjohtaja Barbara Leonard sanoo, että terveysmittarit, kuten elinajanodote ja terveydenhuollon laatu, vaihtelevat huomattavasti Mainen eri yhteisöissä. Leonard sanoo, että apurahojen tarkoituksena on auttaa "vahvistamalla haasteita kokevien yhteisöjen organisaatioita". Siksi apurahoja kutsutaankin Health Equity Capacity Building -apurahoiksi. Apurahoja saavat myös Mabel Wadsworth Center, Survivor Speak USA, Together Place Peer Run Recovery Center, New England Arab American Organization ja Somali Bantu Community Association. Väite: Mainen terveysapurahoilla pyritään tukemaan haavoittuvia yhteisöjä.</w:t>
      </w:r>
    </w:p>
    <w:p>
      <w:r>
        <w:rPr>
          <w:b/>
        </w:rPr>
        <w:t xml:space="preserve">Tulos</w:t>
      </w:r>
    </w:p>
    <w:p>
      <w:r>
        <w:t xml:space="preserve">Ryhmä, joka edistää terveydenhuollon saatavuutta Mainessa, sanoo myöntävänsä avustuksia järjestöille, jotka tukevat syrjäytyneitä ryhmiä, mukaan lukien Amerikan intiaanien heimojen jäseniä.</w:t>
      </w:r>
    </w:p>
    <w:p>
      <w:r>
        <w:rPr>
          <w:b/>
        </w:rPr>
        <w:t xml:space="preserve">Esimerkki 2.1938</w:t>
      </w:r>
    </w:p>
    <w:p>
      <w:r>
        <w:t xml:space="preserve">Kohta: Burns käsittelee seuraavassa elokuvassaan kuuluisaa Mayo-klinikkaa ja tutkii Minnesotan Rochesterissa sijaitsevan innovatiivisen sairaalan historiaa, jota on kutsuttu "ihmeeksi maissipellolla". Se on hoitanut Dalai Laman kaltaisia kuuluisuuksia - ja Burnsia. Kun Burns kävi siellä ensimmäistä kertaa, hän oli heti vaikuttunut sairaanhoidon tasosta ja yksityiskohtaisuudesta, aivan kuin potilas olisi ollut keskiössä, ei lääkäri. "Aloin uteliaisuuttani miettiä, miksi tämä oli niin erilaista kuin mikään muu terveydenhuoltokokemus, jonka olin kokenut", hän sanoi. Tuloksena syntyi kaksituntinen dokumentti The Mayo Clinic: Faith, Hope, Science" (Usko, toivo, tiede), joka alkaa sairaalan synnystä tornadon aikana vuonna 1883 ja päättyy nykypäivän Mayoon, joka on nykyaikainen, huipputeknisiä tiloja useilla kampuksilla, joissa hoidetaan jopa 14 000 potilasta 24 tunnin aikana. "Mayo on pohjimmiltaan amerikkalainen tarina, aivan kuten baseball on pohjimmiltaan amerikkalainen aihe, samoin kansallispuistot ja sisällissota", Burns sanoi. "Ja tämä tarina toimi kaikilla sylintereillä, ainakin siltä osin kuin minusta tuntui. Se oli tarina, jota ei mielestäni ollut täysin ymmärretty." Burnsin, Erik Ewersin ja Christopher Loren Ewersin ohjaamassa dokumentissa kuullaan Tom Hanksin, Sam Waterstonin ja Blythe Dannerin ääniä sekä tuttuja otteita: Peter Coyote kertoo, Aaron Copelandin ja Scott Joplinin säveltämä musiikki on mukaansatempaavaa, ja vanhojen valokuvien hidastetut kuvakaappaukset tunnetaan nimellä "Ken Burns -efekti". Elokuva on osa Burnsin dokumenttielokuvaimperiumia, joka on valmisteilla. Tulossa on teoksia kantrimusiikin historiasta, Ernest Hemingwaysta, Muhammad Alista, Benjamin Franklinista ja Amerikan vallankumouksesta sekä syvällisiä sukelluksia rikollisuuteen ja rangaistuksiin Amerikassa ja kansalaisoikeuksiin presidentti Lyndon Johnsonin aikana. "Olen suunnitellut vuoteen 2030 asti - jos Jumala ja rahoitus niin sallivat", hän sanoi nauraen. "Niin paljon kuin haluaisinkin uskoa, että minä valitsen hankkeet, itse asiassa luulen, että ne valitsevat minut. Ja ne valitsevat minut, koska ne ovat amerikkalaisia tarinoita, olivatpa ne mitä tahansa." Burns on saanut mainetta siitä, että hän on vanginnut laajoja historiallisia hetkiä ja intiimejä yksityiskohtia ihmisten elämästä, ja hän on käsitellyt aiheita Brooklynin sillasta baseballiin ja Mark Twainista jazziin. Hänen elokuvansa herättävät menneisyyden eloon: Burns saatettiin kerran ulos Alabaman kirkosta, kun osavaltion poliisit saattoivat ihmisiä, jotka olivat yhä järkyttyneitä sisällissodan lopputuloksesta. Mayo-elokuva alkaa tohtori W.W. Mayon - "lääkärin, joka palvoi Darwinia", Burns sanoi - ja fransiskaaninunnien ryhmän epätavallisesta yhteistyöstä, joka alkoi työskennellä Mayon kanssa tornadon uhrien auttamiseksi vuonna 1883. Sairaalassa otettiin käyttöön palkkaan perustuva tiimityömalli - joka ei perustu testien tilaamiseen tai potilaiden kiertävään oveen - jonka sanotaan kannustavan innovointiin, potilaiden kanssa vietettyyn aikaan ja yhteistyöhön. Elokuvassa Tom Brokaw ja John McCain tukevat sen menetelmiä. Niin tekee myös toinen ohjaaja Erik Ewers, joka ei aloittanut hanketta Mayon potilaana, mutta päätyi sellaiseksi. Hän oli kärsinyt suolisto-ongelmista 20 vuotta, ja hänelle oli annettu seitsemän eri diagnoosia, mutta hän ei ollut saanut helpotusta. Kun hän oli kuvaamassa Mayo-dokumenttia, Mayon lääkärit ottivat yhteyttä. "He tekivät diagnoosin kahdessa päivässä", Ewers sanoi. Burns kutsuu Mayon reseptiä "salaiseksi kastikkeeksi" - jolla myös köyhät potilaat saavat ilmaista hoitoa - ja toivoo, että se voi tarjota vastauksia Amerikan terveydenhuollon ongelmiin. "Olimme tekemässä elokuvaa Mayo-klinikan historiasta, mutta tajusimme, että heidän tarinassaan ja esimerkissään voisi olla keino, jolla me kaikki voisimme aloittaa uudelleen keskustelun olennaisesta kysymyksestä: Mitä olemme toisillemme velkaa siitä, että huolehdimme toisistamme?" hän sanoi. Burnsin jäljittelemätöntä visuaalista tyyliä pilkataan toisinaan, mutta elokuvantekijä ei kiirehdi räikeiden erikoistehosteiden kanssa, joita hän kutsuu "pelkäksi sipistelyksi ilman pihviä". Hän myöntää viivytelleensä digikameroiden ja tietokoneen avulla tapahtuvan leikkauksen omaksumisessa, koska hän yksinkertaisesti piti filmimateriaalin liittämisestä. Se ei kuitenkaan tarkoita, että hän olisi joustamaton - hän käytti Mayo-elokuvassa lennokkeja. "Siellä on paljon tyylikkäitä jäniksiä, jotka juoksevat kilpikonnan ohi", hän sanoi. "Me teemme pitkiä elokuvia. Ja jos aiot katsoa pitkän elokuvan, meidän on huolehdittava siitä, että kunnioitamme sitä huomiota, jonka annat meille, yhtä huolellisesti sen valmistuksessa." Työ on huolellista. Country-musiikkia käsittelevää dokumenttia varten hän arvioi, että hänen tiiminsä on käynyt läpi 100 000 valokuvaa ja skannannut 60 000 valokuvaa - ja käyttänyt niistä vain alle 3 000. "Käytän vertauksena vaahterasiirappia: Yhden gallonan vaahterasiirapin valmistamiseen tarvitaan 40 gallonaa mehua", Burns sanoo. Kun Burns on syventynyt Amerikan menneisyyteen niin paljon, hän on oppinut paljon ihmisluonnosta, mutta hän ei pidä kliseestä, jonka mukaan historia toistaa itseään. Hän siteeraa mieluummin Mark Twainia, joka sanoi: "Historia ei toista itseään, mutta se rimmaa usein." Työ on antanut hänelle vaikeasti saavutettua perspektiiviä. Kun ihmiset alkoivat vuoden 2007 finanssikriisin aikana muistella suurta lamaa, Burns tunsi historiansa. Hän vastasi, että jos eläintarhoissa eläimiä ammuttiin ruoan vuoksi, se oli osuva vertaus. "Niin historia voi tehdä. Se on eräänlainen panssari tai ainakin lämpökerros, joka suojaa nykyhetken kylmyydeltä", hän sanoi. ___ Mark Kennedy on osoitteessa http://twitter.com/KennedyTwits Claim: Ken Burns kääntää huomionsa Mayo Cliniciin.</w:t>
      </w:r>
    </w:p>
    <w:p>
      <w:r>
        <w:rPr>
          <w:b/>
        </w:rPr>
        <w:t xml:space="preserve">Tulos</w:t>
      </w:r>
    </w:p>
    <w:p>
      <w:r>
        <w:t xml:space="preserve">Vietnamin sotaa käsittelevän eeppisen, 18-tuntisen dokumenttielokuvan johtamisen jälkeen ylistetty elokuvantekijä Ken Burns on siirtynyt henkilökohtaisempaan aiheeseen - aiheeseen, joka on tuttu myös hänelle itselleen hyvin läheisesti.</w:t>
      </w:r>
    </w:p>
    <w:p>
      <w:r>
        <w:rPr>
          <w:b/>
        </w:rPr>
        <w:t xml:space="preserve">Esimerkki 2.1939</w:t>
      </w:r>
    </w:p>
    <w:p>
      <w:r>
        <w:t xml:space="preserve">Kohta: Manhattanin trendikkäässä Lower East Sidessa sijaitsevassa loungessa on muhkeat istuimet, pauhaavaa rock-musiikkia sekä tuoremehua ja kahvia. Yhdellä seinällä olevassa laajassa kyltissä luetellaan kaikki syöpää aiheuttavat aineet, joita sähkösavukkeiden käyttäjät välttävät lopettamalla tupakointitottumuksensa ja käyttämällä sen sijaan sähkölaitteita. E-savukkeiden kasvava suosio ei ole kuitenkaan jäänyt huomaamatta alan kriitikoilta, jotka ovat vaatineet entistä voimakkaammin uusia säännöksiä, kuten kieltoa niiden käytöstä julkisilla paikoilla, vaikka niiden höyryille altistumista koskeva tieteellinen näyttö ei ole vielä yksiselitteistä. Noin 30-50 dollarin kappalehintaan myytävät sähkösavukkeet ovat ohuita, uudelleenkäytettäviä metalliputkia, jotka sisältävät nikotiinilla maustettuja nesteitä, joita on saatavana eksoottisissa mauissa. Kun käyttäjät puhalluttavat laitetta, nikotiini kuumenee ja vapauttaa höyryä, joka ei sisällä tervaa, joka aiheuttaa syöpää ja muita sairauksia, toisin kuin tupakansavu. Kiinassa vuonna 2006 käyttöön otetusta tuotteesta on tullut maailmanlaajuinen trendi ainakin osittain siksi, että se voi auttaa tavallisten savukkeiden tupakoitsijoita luopumaan tupakasta. "Se on riippuvuus - kaikki eivät voi lopettaa kylmästi", sanoi Nick Edwards, 34, Henleyn työntekijä, joka sanoo lopettaneensa 15 vuotta kestäneen savuketottumuksen sinä päivänä, kun hän kokeili ensimmäistä sähkösavukettaan. "Sähkösavukkeet antavat mahdollisuuden vähentää haittoja."  Tämä on yksi syy siihen, miksi sähkösavukkeiden markkinoiden odotetaan kasvavan, saavuttavan 2 miljardia dollaria vuoden 2013 loppuun mennessä ja 10 miljardia dollaria vuoteen 2017 mennessä, New Yorkissa sijaitsevan Wells Fargo Bankin analyytikko Bonnie Herzog arvioi. Herzogin mukaan pelkästään Yhdysvaltojen markkinat voivat ylittää miljardi dollaria tänä vuonna. Hän ennustaa, että vuoteen 2017 mennessä sähkösavukkeiden myynti ohittaa tavallisten savukkeiden myynnin. Tässä arviossa ei oteta huomioon mahdollisten viranomaismääräysten vaikutusta myyntiin. Sähkösavukkeet voivat auttaa tupakoitsijoita myös säästämään rahaa. Edwards esimerkiksi sanoo, että hän puolitti 60 dollarin kuukausittaisen savukelaskunsa, kun hän siirtyi tupakalle. Laitteen hinnan lisäksi tupakointinesteet maksavat noin 10 dollaria per täyttö. Hyödyistä huolimatta kriitikot ovat huolissaan siitä, että sähkösavukkeista löytyvä riippuvuutta aiheuttava nikotiini voi houkutella lisää ihmisiä tupakoimaan ja estää muita lopettamasta tupakointia kokonaan. "Pohjimmiltaan sähkösavukkeiden valmistajat myyvät nikotiiniriippuvuutta", sanoi tohtori Neil Schluger, tupakoinnin torjuntaa ajavan World Lung Foundationin tieteellinen johtaja. "Kun heidät on saatu riippuvaisiksi nikotiinista, heille voidaan myydä kaikenlaista, myös perinteisiä savukkeita", hän sanoi. "Tämä on valtava troijalainen hevonen."  Yhdysvalloissa tällaiset huolenaiheet ovat johtaneet vaatimuksiin lisätä valtion sääntelyä. Yhdysvaltain elintarvike- ja lääkevirasto Food and Drug Administration ei ole tällä hetkellä säätänyt sähkösavukkeista, mutta sen odotetaan julkaisevan tässä kuussa säännöt, jotka laajentaisivat sen "tupakkatuotetta" koskevaa toimivaltaa laitteisiin. Uudet FDA:n säännöt voivat seurata. "Tarvitaan lisätutkimuksia, jotta voidaan arvioida sähkösavukkeiden ja muiden uusien tupakkatuotteiden mahdollisia kansanterveydellisiä hyötyjä ja riskejä", FDA:n tiedottaja Jenny Haliski sanoi. Kukaan ei kuitenkaan odota, että liittovaltion hallitus menisi yhtä pitkälle kuin Brasiliassa, Norjassa ja Singaporessa, joissa laitteet on kielletty kokonaan. Yhdysvalloissa Utah, Pohjois-Dakota, Arkansas ja New Jersey ovat jo säätäneet lakeja, joissa sähkösavukkeet kielletään kaikkialla, missä tupakointi on kielletty. Muut lainkäyttöalueet harkitsevat omia uusia sääntöjä. New Yorkin kaupunki saattaa päättää jo ensi viikolla, kieltääkö se sähkösavukkeiden käytön julkisilla paikoilla. Tammikuun 1. päivänä viralta lähtevän pormestarin Michael Bloombergin aikana New York oli yksi ensimmäisistä kaupungeista, jotka kielsivät savukkeiden tupakoinnin julkisilla paikoilla, ja sen päätös voi vaikuttaa Chicagoon ja muihin kaupunkeihin, jotka harkitsevat vastaavanlaista valvontaa. Tulos on ratkaiseva tupakkayhtiöille, jotka luottavat siihen, että laitteet korvaavat tavallisten savukkeiden myynnin jyrkän laskun Yhdysvalloissa. Yhdysvaltain aikuisten tupakointi laski 18 prosenttiin vuonna 2012, kun se vuonna 1997 oli 24,7 prosenttia, kertoo Centers for Disease Control and Prevention -virasto. Reynolds American Inc, joka valmistaa Camel-savukkeita, aloitti Vuse-höyrysavukkeidensa myynnin Coloradon vähittäismyymälöissä heinäkuussa, ja se aikoo laajentua koko maahan vuoden 2014 puoliväliin mennessä. Myös muut yritykset ovat sukeltaneet sähkösavukebisnekseen. Viime vuonna Newport-savukkeita valmistava Lorillard Inc osti myydyimmän blu eCigs -merkin, ja Marlboro-merkin valmistajana tunnettu Altria Group Inc seurasi perässä elokuussa lanseeraamalla MarkTen-sähkösavukkeet. "Yhteiskunnan muuttuessa tupakkateollisuuden on muututtava", sanoi Reynoldsin tiedottaja Richard Smith. "Se on vain hyvää liiketoimintaa."  Big Tobaccon tulo voi merkitä kovaa kilpailua pienille sähkösavukeyrityksille, joilla ei ole resursseja tai kokemusta tiukan valtion sääntelyn käsittelemiseen. Monet sähkösavukeyritykset sanovat kuitenkin, että Big Tobacco on myöhässä pelissä ja että sillä on vielä paljon tekemistä. "Niiden on parannettava peliään, jos ne haluavat kilpailla", sanoo Christina Lopez, joka on myyjä Smokeless Imagessa, pienempiä tuotemerkkejä myyvässä sähkösavukekaupassa Hobokenissa, New Jerseyssä. Tieteellistä näyttöä sähkösavukkeiden turvallisuudesta ja niiden tehokkuudesta tupakoinnin lopettamisessa ei ole vielä riittävästi. Sääntelyviranomaisille suuri kysymys on, ovatko sähkösavukkeet hoitokeino tupakoinnin lopettajille vai "porttituote" nikotiiniriippuvuuteen? Kannattajat sanovat, että joidenkin sähkösavukkeiden avulla käyttäjät voivat hitaasti vähentää nikotiinin saantia ja vieroittautua kokonaan nikotiinista. Brittiläisen lääketieteellisen Lancet-lehden syyskuun numerossa julkaistun tutkimuksen mukaan sähkösavukkeet ovat yhtä tehokkaita kuin nikotiinilaastarit tupakoinnin lopettamista yrittäville tupakoitsijoille. Maailmanlaajuisesti perinteinen savukeriippuvuus tappaa vuosittain 6 miljoonaa ihmistä, mikä johtuu osittain tupakansavun 250 haitallisesta kemikaalista, jotka voivat aiheuttaa syöpää, sydänsairauksia ja aivohalvauksia, kertoo Centers for Disease Control and Prevention. Mutta sähkösavukkeetkaan eivät välttämättä ole vaarattomia. Tupakoinnin, purutupakan tai sähkösavukkeiden ruokkimat nikotiiniriippuvuudet voivat aiheuttaa korkeaa verenpainetta, häiritä sydämen rytmiä ja johtaa lihavuuteen ja diabetekseen. Kriitikoiden mukaan hedelmä- ja karkkimakuja sisältävät elektroniset laitteet ovat vielä huolestuttavampia, koska ne voivat johdattaa lapset tupakoinnin pariin. E-savukkeiden myyjien mukaan makeat maut tekevät tupakoinnin lopettamisesta vähemmän kivuliasta. "Kun otetaan eräänlainen "Willy Wonka", hauska lähestymistapa vakavaan asiaan, se murtaa ihmisten käsityksiä sähkösavukkeista", sanoi Henley Vaporiumin omistaja Talia Eisenberg viitaten kuvitteelliseen karkkitehtaaseen. Centers for Disease Control and Preventionin mukaan 10 prosenttia tutkituista lukiolaisista ilmoitti käyttävänsä sähkösavukkeita vuonna 2012, kun vuonna 2011 vastaava luku oli 4,7 prosenttia. Reynolds Americanin mukaan noin 60 prosenttia nykyisistä käyttäjistä on yli 35-vuotiaita, ja 43 prosenttia on korkeakoulutettuja. Kaksitoista osavaltiota, mukaan lukien New York, on säätänyt lakeja, jotka estävät sähkösavukkeiden myynnin alaikäisille. New Yorkin kaupungin ehdotettua sähkösavukkeiden käyttökieltoa julkisilla paikoilla koskevassa kuulemisessa terveysvaltuutettu Thomas Farley sanoi, että sen salliminen saattaisi ihannoida kaikenlaista tupakointia ja rohkaista teini-ikäisiä ja lapsia aloittamaan savukkeiden käytön. "Vaikka sähkösavukkeista tarvitaan lisää tutkimusta, toimien odottaminen voisi vaarantaa viime vuosina saavutetun edistyksen", hän sanoi. Väite: Sähkösavukkeet: polttava kysymys Yhdysvaltain sääntelyviranomaisille.</w:t>
      </w:r>
    </w:p>
    <w:p>
      <w:r>
        <w:rPr>
          <w:b/>
        </w:rPr>
        <w:t xml:space="preserve">Tulos</w:t>
      </w:r>
    </w:p>
    <w:p>
      <w:r>
        <w:t xml:space="preserve">Henley Vaporiumissa, joka on yksi New Yorkissa ja muissa Yhdysvaltojen kaupungeissa kasvavista sähkösavukkeiden loungeista, asiakkaat voivat nauttia yli 90 nikotiinilla täytettyä höyryä, jotka vaihtelevat pekonista purukumiin.</w:t>
      </w:r>
    </w:p>
    <w:p>
      <w:r>
        <w:rPr>
          <w:b/>
        </w:rPr>
        <w:t xml:space="preserve">Esimerkki 2.1940</w:t>
      </w:r>
    </w:p>
    <w:p>
      <w:r>
        <w:t xml:space="preserve">Kohta: Älä vielä lopeta vapinaa. Elävänä hautaaminen ei ole ennenkuulumatonta; se on aina ollut todellinen (vaikkakin kaukainen) mahdollisuus. Itse asiassa on mahdollista, että ensimmäiset ihmisten hautaukset olivat sattumalta tapahtuneita, elävältä tapahtuneita hautauksia: Sairaat ja haavoittuneet metsästäjät jätettiin luoliin, joiden sisäänkäynnit suljettiin villieläinten poissa pitämiseksi, kun muut metsästysseurueet jatkoivat saaliinsa perässä. Toivottiin, että kun uhrit olisivat saaneet voimansa takaisin, he työntäisivät esteet pois tieltä ja liittyisivät takaisin ryhmään. Jotkut kuolivat näissä luolissa, vaikka Esimerkki: [Percy Russell, 1906] ENNEN HAUTAUTUMISTA Kuolema on luonnollista, mutta niiden elävä kuolema, jotka heräävät tajuihinsa, vaikkakin vain hetkeksi, tai vähemmän, löytääkseen arkun tukahduttavan heidän viimeisen henkäyksensä, ylittää kaikki kauhut taivaan auringon alla, ja sen pitäisi varmasti hillitä elävien kiirettä poistaa raunio siitä, mikä oli juuri ennen, sielun kaunista vaippaa, kuinka monet ovatkaan tukehtuneet käärinliinoihinsa! Kuinka moni onkaan kärsinyt tämän hirvittävän surun! Ihmiskunta vapisisi, jos tietäisi, kuinka moni on huutanut Jumalalle tuskissaan, syyttäen niitä, joiden kiire oli aiheuttanut vääryyttä, joka on pahinta, mitä paholainen on koskaan ajatellut. Vielä elossa olevat ovat joutuneet ikuisiin likaisiin päiväuniin riittävän usein, jotta pelko ennenaikaisesta hautaamisesta perustuu yhtä hyvin tosiasioihin kuin taruihin. Historiaan mahtuu lukuisia tapauksia hautauksista ja melkein hautauksista. Ensimmäisellä vuosisadalla taikuri Simon Magus hautasi erään kertomuksen mukaan itsensä elävältä odottaen ihmettä - ihmettä, jota ei tapahtunut. Kuudennella vuosisadalla Ionalla yksi Pyhän Columban munkista, Oran, kaivettiin esiin hautaustaan seuraavana päivänä ja hänet löydettiin elossa. Legendan mukaan kun hän kertoi tovereilleen nähneensä taivaan ja helvetin, hänet lähetettiin välittömästi pois ja haudattiin uudelleen harhaoppisuuden vuoksi. Myöskään 1300-luvulla elänyttä Thomas a Kempistä, joka oli tunnetusti kirjoittanut suuren hartauden teoksen Kristuksen jäljittely, ei koskaan julistettu pyhimykseksi, sillä kun hänen ruumistaan kaivettiin ylös ossuaaria varten, arkun kannesta löytyi raapimisjälkiä, joiden perusteella hän ei kuulemma ollut sopinut kohtaloonsa. 1500-luvun lopulla Matthew Wallin ruumista kannettiin haudalleen Braughingissa Englannissa. Yksi kantajista kompastui, jolloin muut pudottivat arkun, mikä herätti vainajan henkiin. Wall eli vielä useita vuosia ja kuoli vuonna 1595. Hän juhli "ylösnousemustaan" joka vuosi. 1600-luvun alussa Marjorie Elphinstone kuoli ja haudattiin Ardtanniesiin Skotlantiin. Kun haudanryöstäjät yrittivät varastaa hänen kanssaan haudattuja koruja, vainaja yllätti heidät huokaamalla. Ryöstäjät pakenivat henkensä edestä, ja Elphinstone heräsi henkiin, käveli kotiin ja eli kuusi vuotta pidempään kuin miehensä. Marjorie Halcrow Erskine Chirnsidesta Skotlannista kuoli vuonna 1674, ja hautausurakoitsija hautasi hänet matalaan hautaan aikomuksenaan palata myöhemmin varastamaan hänen korunsa. Kun kevytsorminen sekston yritti leikata hänen sormensa irti saadakseen sormuksen, hän heräsi. Ensimmäisen hautauksen jälkeisinä elinvuosinaan hän synnytti ja kasvatti kaksi poikaa. Kukaan ei tiedä, mitä sekstöörille tapahtui. 1600-luvulla tapahtui useita ennenaikaisia hautauksia. Romahdus ja näennäinen kuolema eivät olleet harvinaisia rutto-, kolera- ja isorokkoepidemioiden aikana. William Tebb kokosi aikansa lääketieteellisistä lähteistä 219 tapausta, joissa ennenaikaista hautausta oli vältytty niukasti, 149 tapausta, joissa hautaaminen oli todella tapahtunut ennenaikaisesti, 10 tapausta, joissa ruumiit oli vahingossa leikelty ennen kuolemaa, ja 2 tapausta, joissa palsamointi oli aloitettu vasta kuolleelle. Jotkin tapaukset olivat erityisen sydäntäsärkeviä. Vuonna 1850 nuori tyttö, joka vieraili Edisto-saarella Etelä-Carolinassa, kuoli kurkkumätään. Hänet haudattiin nopeasti paikallisen perheen mausoleumiin, koska taudin pelättiin muuten leviävän. Kun yksi perheen pojista kuoli sisällissodassa, hautakammio avattiin, jotta hänet voitiin haudata. Pieni luuranko löytyi lattialta aivan oven takaa. [British Medical Journal, 1877] Napolin kirjeenvaihtaja toteaa, että muutoksenhakutuomioistuimella on ollut edessään tapaus, joka ei todennäköisesti herätä luottamusta niiden mielissä, jotka odottavat kauhulla mahdollisuutta tulla haudatuksi elävältä. Todisteista kävi ilmi, että jokin aika sitten eräs nainen haudattiin tavanomaisin muodollisuuksin, koska hänen uskottiin olevan kuollut, vaikka hän oli vain transsissa. Kun hauta, johon hänet oli haudattu, avattiin joitakin päiviä myöhemmin toisen ruumiin vastaanottamista varten, huomattiin, että epäonnisen naisen vaatteet olivat repeytyneet palasiksi ja että hän oli jopa katkaissut raajansa yrittäessään päästä irti elävästä haudasta. Kuultuaan tapausta tuomioistuin tuomitsi lääkärin, joka oli allekirjoittanut kuolintodistuksen, ja majurin, joka oli antanut luvan hautaamiseen, kumpikin kolmen kuukauden vankeusrangaistukseen tahattomasta taposta. Tuore "ei vielä aivan yli hilseen" -uutinen on vuodelta 1993: Sipho William Mdletshe saattaa yhtä hyvin olla kuollut, mitä tulee hänen morsiamensa mielipiteeseen. Johannesburgissa Etelä-Afrikassa sattuneen liikenneonnettomuuden jälkeen kuolleeksi julistettu 24-vuotias Mdletshe vietti kaksi päivää metallilaatikossa ruumishuoneella, kunnes hänen huutonsa herättivät työntekijät, jotka pelastivat hänet. Mdletshe on kuitenkin murtunut, sillä hänen morsiamensa, joka myös loukkaantui onnettomuudessa, ei usko hänen tarinaansa eikä suostu tapaamaan häntä. Hän pitää miestä zombina, joka palasi kuolleista vainoamaan häntä. Vuonna 1994 86-vuotias Mildred C. Clarke vietti yhdeksänkymmentä minuuttia ruumispussissa Albany Medical Centerin sairaalan ruumishuoneella, ennen kuin hoitaja huomasi pussin hengittävän. Hänet oli löydetty olohuoneen lattialta kylmänä ja liikkumattomana, ilman havaittavaa sydämenlyöntiä, hengitystä tai muita elonmerkkejä. Hän oli myös jäykkä kuin lauta. Kuolinsyyntutkijan ei tarvinnut miettiä kahdesti todetessaan hänet kuolleeksi. Hän ei ilmeisesti ollut samaa mieltä hänen tuomiostaan, ja huolellisella hoidolla hän eli vielä viikon pidempään. Okei, niin sitä sattuu. Mutta kuinka yleistä se on? Vuonna 1896 T.M. Montgomery, joka valvoi Fort Randallin hautausmaan jäännösten hautaamista ja siirtämistä, raportoi, että "lähes 2 prosenttia kaivetuista oli epäilemättä lepotilan uhreja". Nykyään elävältä haudatuksi tuleminen Yhdysvalloissa tai Kanadassa on lähes mahdotonta. Balsamointitoimenpiteet tekevät lopun kaikista, jotka eivät ole päässeet helmiporttien läpi, ja molempien maiden kuolleiden kansalaisten perheet valitsevat ylivoimaisesti, että heidän rakkaansa balsamoidaan. (Toisin kuin yleisesti uskotaan, balsamointi ei ole pakollista Yhdysvalloissa.) Ruumiit eivät aiheuta juurikaan tautiriskiä - me itse olemme paljon suurempi uhka kansanterveydelle hengittäessämme, vuotaessamme ja irrottaessamme ihoa. Todiste vaarattomuudesta löytyy Centers for Disease Controlin tutkimuksesta, jossa tutkittiin hautausalan työntekijöiden riskitekijöitä - he havaitsivat, että ruumiiden kanssa tekemisissä olevilla henkilöillä ei ole suurempaa kuolleisuutta kuin muulla väestöllä, eikä heidän ammattiinsa näytä liittyvän erityistä tartuntavaaraa. Lisäksi hautaustoimialan väitteistä huolimatta normaali balsamointi ei tapa kaikkia ruumiissa olevia tauteja aiheuttavia organismeja. Eräässä tutkimuksessa havaittiin, että tavallisia taudinaiheuttajia (mukaan lukien tuberkuloosibakteeri) oli edelleen 22:ssa 23 ruumiista 24-48 tunnin kuluttua balsamoinnista. Tavallinen balsamointi ei käytännössä vaikuta muihin tarttuviin organismeihin, kuten pernaruttoa, jäykkäkouristusta ja kaasugangreenia aiheuttaviin organismeihin). Balsamoinnissa on ollut kuolemantapauksia. Vuonna 1837 kardinaali Somaglia sairastui, pyörtyi ja hänen luultiin kuolleen. Valmistelut aloitettiin välittömästi tämän erittäin tärkeän kirkon virkamiehen balsamoimiseksi. Kun kirurgi/embalmeeri leikkasi rintakehään voidakseen lisätä balsamointimateriaalia, hän näki kardinaalin sydämen vielä lyövän. Mikä pahempaa, tässä vaiheessa kardinaali heräsi tainnutuksestaan ja työnsi viisaasti veitsen pois hänen rinnastaan. Hänen ponnistelunsa oli kuitenkin turha - rintakehän viilto tappoi hänet. Joskus oletetun ruumiin "yhä elävä" asema paljastuu vasta, kun joku ryhtyy suorittamaan ruumiinavausta. Vuonna 1996 julkaistussa lehtiartikkelissa kerrotaan: Vuonna 1984 New Yorkissa sijaitsevassa ruumishuoneessa suoritettiin ruumiinavausta. Kun patologi teki ensimmäisen viillon, "ruumis" hyppäsi ylös ja tarttui häntä kurkusta. Patologi kuoli sokkiin." Daphne Banksin tapaus, joka julistettiin kuolleeksi uudenvuodenaattona [1995] mutta joka osoitti elonmerkkejä, kun hänet tuotiin ruumishuoneelle, ei ole mitenkään ainutlaatuinen. Platonin ajoista nykypäivään asti on monia hyvin dokumentoituja kertomuksia kuolleiden heräämisestä henkiin. Pastori Schwartz, lähetyssaarnaaja, herätettiin henkiin kuultuaan hautajaisissaan hänen lempivirtensä. Surijat olivat yllättyneitä kuullessaan hänen äänensä arkun sisältä yhtyvän lauluun. Lesboksen kreikkalaisortodoksinen piispa Nikephoros Glycas makasi kirkossaan kaksi päivää, kun surijat kulkivat hänen arkkunsa ohi. Yhtäkkiä hän istahti ylös ja vaati tietää, mitä kaikki katsoivat. Havainto, että ruumiissa on vielä elämää jäljellä, ei ole uusi ilmiö: [Stowe's Annals, 1587] Helmikuun 20. päivänä [1587] tapahtui eräälle miehelle, joka oli hirtetty rikoksesta Saint Thomas Waterinesissa, outo asia: Lontoon kunnanvaltuutetut pyysivät, että hänestä tehtäisiin anatomia sen jälkeen, kun hän oli kuollut kaikkien mielestä, hänet leikattiin, heitettiin vaunuun ja tuotiin teloituspaikalta Southwarken kaupunginosan läpi sillan yli ja Lontoon kaupungin läpi kunnanvaltuutettujen saliin, joka sijaitsee Cripelgatessa: Kun arkku siellä avattiin ja sää oli erittäin kylmä, hänen todettiin olevan elossa, ja hän eli helmikuun kahdeskymmenes kolmekolmeen ja kahdenkymmenenteen päivään asti ja kuoli sitten. Yksi kuuluisimmista tällaisista tapauksista on Anne Greenen tapaus, joka hirtettiin 14. joulukuuta 1650 rikoksesta ja joka lähetettiin anatomian saliin leikattavaksi. Hän heräsi ja eli vielä monta vuotta sen jälkeen. Raiskaaja-murhaaja William Duell hirtettiin Tyburnissa marraskuussa 1740 ja vietiin leikattavaksi. Avustaja totesi, että vainaja hengitti ja että hänellä oli heikko pulssi. Vaikka hänellä oli suuria tuskia, kaksi tuntia myöhemmin vainaja istui tuolissa ja joi viiniä. Hänet lähetettiin takaisin vankilaan ja myöhemmin elinkautiseen karkotukseen. Samoihin aikoihin Hallein yliopiston professori Junkur sai säkin, jossa oli hirtetyn rikollisen ruumis leikattavaksi. Ruumis heitettiin hänen taloonsa pimeän tultua, kun professori oli jo mennyt nukkumaan. Yöllä professori heräsi alastoman ja vapisevan miehen hahmoon, joka piteli tyhjää säkkiä. Professori päätti auttaa miestä pakenemaan lisärangaistusta, ja joitakin vuosia myöhemmin hän kohtasi hänet kadulla, varakkaan kauppiaan, jolla oli vaimo ja kaksi lasta. Kaikki anatomit eivät olleet yhtä hyväsydämisiä. Newgate Calendar -lehden mukaan kirurgi, joka työskenteli erään 1700-luvun saksalaisen rikollisen parissa, sanoi seuraavaa: Olen melko varma, hyvät herrat, että kohteen lämpimyyden ja raajojen notkeuden perusteella elintärkeä lämpö palaisi, jos siihen kiinnitettäisiin asianmukaista huomiota ja huolenpitoa, ja näin ollen elämä voisi jatkua. Mutta kun otetaan huomioon, millainen veijari meillä olisi jälleen keskuudessamme, että hänet hirtettiin niin julmasta murhasta, ja että jos hänet palautettaisiin henkiin, hän luultavasti tappaisi jonkun toisen. Hyvät herrat, kaikki nämä seikat huomioon ottaen meidän on mielestäni parempi jatkaa paloittelua. Okei, oli siis mahdollista (ja on edelleen mahdollista) tulla haudatuksi elävältä tai kohdata luojansa ruumiinavauspöydällä. Näkymä on hyytävä, ja monet ihmiset ovat nähneet paljon vaivaa varmistaakseen, ettei niin käy heille. Kuolleiden "herättäminen" (eli se, että joku istuu vainajan luona kuolinhetkestä hautaamiseen asti siltä varalta, että hän "herää") sai alkunsa tästä huolesta. Varsinkin menneinä aikoina, jolloin monet sairaudet saattoivat saada sairastuneen vaipumaan koomaan ja saada hänet näyttämään siltä, että kaikki elintoiminnot olivat sammuneet, liian hätäisen hautaamisen vaara oli todellinen. (Edgar Allan Poen makaaberit novellit, erityisesti "Ennenaikainen hautaaminen", varmasti lisäsivät tällaisia pelkoja kansan keskuudessa.) Jotkut menivät jopa niin pitkälle, että määrittelivät testamentissaan, että heidän ruumiilleen haluttiin tehdä erityisiä testejä sen varmistamiseksi, että he todella olivat kuolleet. Kirurgisia viiltoja, kiehuvan kuumien nesteiden käyttöä, kuumien rautojen koskettamista heidän lihaansa, puukottamista sydämeen tai jopa mestaamista määriteltiin eri aikoina keinona varmistaa, etteivät he heräisi kuuden jalan syvyydestä. Jotkut halusivat tulla haudatuksi siten, että heillä oli välineet tehdä itsestään selvää, ja vainajan mukana arkkuun pakattiin aseita, veitsiä ja myrkkyä. Nuoren belgialaisen tytön huudot, jotka heräsivät transsin kaltaisesta tilasta, kun maa putosi hänen arkkunsa päälle, järkyttivät kreivi Karnice-Karnickia, tsaarin kamreeria ja Louvainin yliopiston oikeustieteellisen tiedekunnan tohtoria, niin paljon, että hän keksi arkun, jonka avulla elävältä haudattu henkilö saattoi kutsua apua lippujen ja kellojen avulla. Tässä vuonna 1897 patentoidussa ilmatiiviisti suljetussa arkussa oli halkaisijaltaan noin 3,5 tuuman putki, joka ulottui pinnalla olevaan laatikkoon. Putki oli kiinnitetty jousikuormitteiseen palloon, joka istui ruumiin rintakehän päällä. Mikä tahansa rintakehän liike vapautti jousen, jolloin laatikon kansi avautui ja arkkuun pääsi valoa ja ilmaa. Avun hälyttämiseksi lippu nostettiin ylös, kello soi puoli tuntia ja lamppu paloi auringonlaskun jälkeen. Samankaltaiset "elämänmerkkiset" arkut patentoitiin Yhdysvalloissa. Nämä vanhanaikaiset laitteet saattavat kuulostaa vanhanaikaisilta ja sopimattomilta nyky-yhteiskunnassa, mutta huoli elävältä hautaamisesta on saanut aikaan sen, että punalippujen ja pillien tilalle on otettu käyttöön uudempaa teknologiaa:  Evankelista Mary Baker Eddyn on jo pitkään huhuttu haudatun yhdessä toimivan puhelimen kanssa. Tämä kansanperinne on todennäköisesti syntynyt siitä, että hänen hautaamisensa olosuhteet on muistettu väärin. Hänen kuoltuaan kotonaan Bostonissa joulukuussa 1910 hänen ruumistaan säilytettiin Mount Auburnin hautausmaan yleisessä vastaanottoholvissa läheisessä Cambridgessa useita kuukausia, kun hänen muistomerkkiään rakennettiin. Koska hän oli maailmankuulu hahmo ja varkauksien pelkoa oli jonkin verran, ruumiin luo palkattiin vartija, joka pysyi ruumiin luona, kunnes se haudattiin ja hauta sinetöitiin, ja vastaanottoholviin asennettiin puhelin, jota vartija käytti tuona aikana. Muistomerkillä ei koskaan ollut puhelinta, ei sisällä eikä ulkopuolella. Sama huhu liittyy Aimee Semple McPhersoniin, toiseen kuuluisaan evankelistaan. Hänet haudattiin vuonna 1944 Los Angelesin Forest Lawn Memorial Parkiin. McPherson käytti puhelinta Angelesin temppelinsä lavalla pitääkseen yhteyttä radioryhmäänsä saarnojensa aikana, ja tämä on saattanut osaltaan vaikuttaa huhuun. Todennäköisemmin ihmiset sekoittivat hänet Mary Baker Eddyyn. Vuonna 1995 tuli myyntiin 5 000 dollarin hintainen italialainen arkku, joka oli varustettu avunpyyntökyvyllä ja selviytymispakkauksella. Tämä arkku muistuttaa piippauslaitteita, jotka hälyttävät sukulaisia siitä, että iäkäs perheenjäsen on pulassa, ja se on varustettu piippaimella, joka antaa samanlaisen hätäsignaalin. Arkuissa on myös kaksisuuntainen mikrofoni/kaiutin, joka mahdollistaa kommunikoinnin matkustajan ja jonkun ulkopuolisen henkilön välillä, sekä paketti, joka sisältää taskulampun, pienen happisäiliön, anturin, joka havaitsee henkilön sydämenlyönnit, ja jopa sydänstimulaattorin. Ennenaikaisesta hautaamisesta huolestuneiden olisi hyvä ottaa huomioon Australiassa vuosisadan vaihteessa jaetun 12-kohtaisen esitteen "Lyhyet syyt polttohautaukselle" kohta 10:  Tuhkaaminen poistaa kaiken elävänä hautaamisen vaaran. Historiaan on kirjattu joitakin tapauksia, joissa hautaaminen on tehty tarkoituksellisesti elävältä. Sitä käytettiin roomalaisaikana teloitusmenetelmänä siveyslupauksensa rikkoneille vestalineitsyille, ja myös joitakin keskiaikaisia munkkeja ja nunnia rangaistiin näin samasta rikoksesta. Plutarkhos kuvasi vestalineitsyille suoritettua hautausta seuraavasti: ... rakennetaan kapea huone, johon laskeudutaan portaita pitkin; siellä valmistetaan vuode, sytytetään lamppu ja jätetään pieni määrä ruokaa, kuten leipää ja vettä, ämpäri maitoa ja hieman öljyä, jotta ruumiin, joka oli vihitty ja omistettu uskonnon pyhimmälle palvelukselle, ei voitaisi sanoa menehtyvän nälkäkuoleman kaltaiseen kuolemaan. Syyllinen itse asetetaan paareihin, jotka peitetään ja sidotaan naruilla kiinni, niin ettei hänen puheitaan kuulla. Sitten hänet viedään Foorumille... Kun he saapuvat teloituspaikalle, virkamiehet irrottavat köydet, ja sitten ylipappi, joka nostaa kätensä taivaaseen, lausuu ennen tekoa itselleen tiettyjä rukouksia; sitten hän tuo vangin ulos, joka on yhä peitettynä, ja asettaa hänet portaille, jotka johtavat alas selliin, ja kääntää kasvonsa pois... Portaat vedetään ylös sen jälkeen, kun hän on laskenut alas, ja sellin sisäänkäynnin päälle kasataan paljon maata... Tämä on rangaistus niille, jotka rikkovat neitsyyslupauksensa. Siveyslupauksensa rikkoneet keskiaikaiset munkit ja nunnat muurattiin usein pieniin, juuri ja juuri ruumiinsa mahtuviin kapeikkoihin. Heille annettiin myös niukasti ruokaa ja vettä sekä synkkä siunaus Vade in Pacem (Lähde rauhassa). Väite: Ihmisiä on haudattu elävältä vahingossa.</w:t>
      </w:r>
    </w:p>
    <w:p>
      <w:r>
        <w:rPr>
          <w:b/>
        </w:rPr>
        <w:t xml:space="preserve">Tulos</w:t>
      </w:r>
    </w:p>
    <w:p>
      <w:r>
        <w:t xml:space="preserve">Jotkut on haudattu elävältä palvelemaan kuolleita seuraavassa elämässä. Esimerkiksi Afrikassa jokaisen kuolleen wadoe-päämiehen kanssa haudattiin kaksi elävää orjaa (mies ja nainen). Miehelle annettiin koukku, jolla hän hakkasi puuta polttoaineeksi seuraavassa elämässä, ja nainen piti kuolleen päällikön päätä sylissään. Vuonna 1849 Kiinan Cochinin kuninkaan Thien Triin hautajaisten tarkkailija kertoi, että rikkaiden ja runsaiden hautajaistavaroiden lisäksi kuninkaan kaikki lapsettomat vaimot haudattiin hänen ruumiinsa yhteyteen, mikä takasi sen, että hän joutuisi olemaan ikuisesti norsun alla, mutta saisi ainakin ateriansa ajallaan.</w:t>
      </w:r>
    </w:p>
    <w:p>
      <w:r>
        <w:rPr>
          <w:b/>
        </w:rPr>
        <w:t xml:space="preserve">Esimerkki 2.1941</w:t>
      </w:r>
    </w:p>
    <w:p>
      <w:r>
        <w:t xml:space="preserve">Kohta: Facebook-sivu "Teanderthal Party" julkaisi 20. joulukuuta 2018 seuraavan meemin terveydenhuollosta, "laittomasta maahanmuutosta", terrori-iskuista ja kuolleisuudesta Yhdysvalloissa: Siinä todettiin: FAKTA: Enemmän amerikkalaisia kuolee joka vuosi kohtuuhintaisen terveydenhuollon puutteeseen kuin terrori-iskuihin ja laittomaan maahanmuuttoon yhteensä." Teanderthal Party ei jakanut meemin ohella mitään kommentteja, eikä siihen liittynyt lainauksia, lähteitä tai edes viitteitä, jotka tukisivat pointtia, jonka sivu yritti välittää jakamalla meemiä. Oletettavasti sen tekijät nostivat esiin "laittoman maahanmuuton" ja "terrori-iskut" yleisinä poliittisina pelkoina Yhdysvalloissa, ja sen tarkoituksena oli antaa ymmärtää, että näistä vaaroista huolissaan olevat henkilöt kuolisivat mahdollisesti todennäköisemmin terveydenhuoltopalvelujen puutteen vuoksi. (Ilman lisäkontekstia tämä on kuitenkin yhtä hyvä arvaus kuin mikä tahansa muukin.) Riippumatta siitä, mikä oli sivun toimituksellinen tarkoitus meemin jakamisella, sen väitteet pysyivät - jossain määrin - faktatarkistettavina. Kysymyksiä kuitenkin jää: Jos meemin laatimisessa käytettiin faktoihin perustuvia lähteitä, viittasiko sen luoja yksinkertaisesti vuoteen 2018 (vuosi, jolloin meemi julkaistiin sivulla)? Luotiinko se ja perustuiko se johonkin aikaisempaan vuoteen? Ja kuinka kauas taaksepäin meidän pitäisi mennä tutkiaksemme väitteen totuudenmukaisuutta?Lisäksi, oliko meemin tarkoitus viitata amerikkalaisten terrorismiin liittyviin kuolemantapauksiin Yhdysvalloissa, vai sisältyikö siihen myös amerikkalaisia, jotka tapettiin vieraillessaan muissa maissa? Sisällytettiinkö meemin luomisessa myös taistelukuolemat, joissa oli mukana esimerkiksi Islamilainen valtio? Ja mitä tulee "amerikkalaisten [jotka kuolevat] ... laittomaan maahanmuuttoon", tarkoitettiinko sillä ihmisiä, jotka paperittomat maahanmuuttajat ovat murhanneet, vai jotain muuta? Näihin kysymyksiin vastaaminen oli hankalaa, kun vertailuarvot olivat näin epäselvät.Lopuksi, "kohtuuhintaisen terveydenhuollon puutteeseen" kuolemisen tarkka merkitys oli määrittelemätön. Kuuluuko tällaiseen määrään ihmisiä, jotka menehtyivät sairauteen tai vammaan, koska he eivät pystyneet maksamaan hoidosta, ihmisiä, joiden terveydentila heikkeni, koska heillä ei ollut minkäänlaista sairausvakuutusta, vai jokin muu ryhmä? Sisällytettäisiinkö jokin muu skenaario laskelmiin, jotka koskevat kohtuuhintaisen terveydenhuollon puutteesta johtuvia kuolemantapauksia?Vaikka meemi oli epämääräinen, siinä mainittiin kolme kiistanalaisesti kuvattua mittaria, joiden avulla yritämme lähestyä totuusluokitusta:Ensimmäinen luku on ehkä kaikkein helpoin, koska asiaan liittyviä tutkimuksia esiintyy aika ajoin uutisissa. Faktantarkistajat PolitiFact ja FactCheck.org ovat molemmat käsitelleet väitteen muunnelmia, joista jälkimmäinen ei antanut arvosanaa, kun taas edellinen antoi "" -päätöksen väitteelle, jonka mukaan kukaan ei kuollut terveydenhuollon saatavuuden puutteeseen. vuonna 2009 julkaistut American Journal of Public Health -lehden [PDF] luvut toimivat usein vertailulukuna nimenomaan sairausvakuutuksen puutteeseen liittyville kuolemantapauksille amerikkalaisten aikuisten keskuudessa. Heidän tutkimuksessaan "Health Insurance and Mortality in U.S. Adults" tutkijat esittivät useita lukuja eri vuosina ennen vuotta 2009 ja arvioivat, että 46 miljoonaa amerikkalaista oli vakuuttamatta. Vuoden 2000 osalta tutkijat arvioivat, että sairausvakuutuksen puute aiheutti 27 424 kuolemantapausta yhdysvaltalaisten aikuisten keskuudessa. Vuodelle 2005 he laskivat samaa menetelmää käyttäen 35 327 kuolemantapausta muiden kuin vanhusten keskuudessa ja 44 789 kuolemantapausta kokonaisuudessaan.Tutkimus tehtiin Harvardin lääketieteellisessä tiedekunnassa ja Cambridge Health Alliancessa, ja se perustui Centers for Disease Control and Prevention -virastosta saatuihin tietoihin. Syyskuussa 2009 ilmestyneessä Harvard Gazetten artikkelissa, joka käsitteli tuloksia, tutkijat totesivat, että suurempi luku 44 789 oli julkaisuhetkellä konservatiivinen: Steffie Woolhandler, tutkimuksen toinen kirjoittaja, Harvard Medical Schoolin lääketieteen professori ja Cambridge Health Alliancen perusterveydenhuollon lääkäri, totesi: "Historiallisesti kaikki muut kehittyneet maat ovat saavuttaneet yleisen terveydenhuollon jonkinlaisen voittoa tavoittelemattoman kansallisen sairausvakuutuksen avulla. Koska me emme ole onnistuneet siinä, kaikki amerikkalaiset maksavat korkeampia terveydenhuoltokustannuksia, ja 45 000 maksaa siitä hengellään." "Institute of Medicine arvioi vanhempien tutkimusten perusteella, että yksi amerikkalainen kuolee joka 30. minuutti sairausvakuutuksen puuttumisen vuoksi", huomautti David Himmelstein, tutkimuksen toinen kirjoittaja, lääketieteen apulaisprofessori Harvardin lääketieteellisestä tiedekunnasta ja perusterveydenhuoltolääkäri Cambridgen terveysjärjestöstä."Jopa tämä karu luku on aliarvioitu - nyt yksi kuolee joka 12. minuutti." Näiden lukujen julkaisemisen vuonna 2009 ja meemin levittämisen joulukuussa 2018 välisenä aikana tapahtui merkittävä muutos Yhdysvaltojen politiikassa: maaliskuussa 2010 hyväksyttiin Patient Protection and Affordable Care Act -laki (joka tunnetaan yleisesti nimellä "Obamacare"). Edellä siteeratun artikkelin julkaisuhetkellä 46 miljoonalla Yhdysvaltain kansalaisella ei ollut sairausvakuutusta. emme pystyneet löytämään yksiselitteistä vertailua sairausvakuutuksen puuttumisesta johtuvista arvioiduista kuolemantapauksista Affordable Care Act -lain hyväksymisen jälkeen, mutta Annals of Internal Medicine -lehdessä syyskuussa 2017 julkaistu tutkimus osoitti, että 28 miljoonaa amerikkalaista oli tuolloin vakuuttamatta. Käyttämällä American Journal of Public Health -lehden lukuja 46 miljoonasta vakuuttamattomasta amerikkalaisesta ja 44 789 kuolemantapauksesta vuodelta 2005 (julkaistu vuonna 2009) laskimme 0,097 prosentin kuolleisuusasteen. Soveltamalla tätä suhdelukua syyskuussa 2017 viitattuihin 28 miljoonaan vakuuttamattomaan amerikkalaiseen, 27 160 vakuuttamattoman amerikkalaisen voitaisiin odottaa kuolevan samaan yleiseen syyhyn." Vaikka lukuja sairausvakuutuksen puuttumisesta johtuvista kuolemantapauksista useina tiettyinä vuosina oli suhteellisen helppo löytää, kaksi muuta mittaria osoittautuivat paljon vaikeammiksi määritellä päättäväisesti. Siitä huolimatta näytti olevan mahdollista päätyä yksinkertaiseen "totta tai epätotta" -arvioon pelkän epäsuhdan perusteella.Kysymys siitä, kuinka monta amerikkalaista paperittomat maahanmuuttajat tappavat vuosittain, on noussut julkiseen keskusteluun, erityisesti kun presidentti Donald Trump viittasi täysin perusteettomaan lukuun 63 000 amerikkalaisesta, jotka ovat kuolleet paperittomien maahanmuuttajien toimesta syyskuun 11. päivän 2001 jälkeen.Washington Post paikallisti kesäkuussa 2018 luvun 63 000 murhaa alkuperän: Jäljitimme tämän luvun sen lähteeseen. Toukokuun 5. päivänä 2006 [edustaja Steve] King julkaisi virallisella verkkosivustollaan artikkelin vastauksena tuossa kuussa järjestettyihin valtakunnallisiin maahanmuuttomyönteisiin mielenosoituksiin. Postaus on luettelo maahanmuuttovastaisesta pelottelusta ... hän selitti matematiikkaa lukujensa takana. "Rikoksia, joita tähän maahan laittomasti saapuneet tekevät, on huomattavasti enemmän kuin rikoksia, joita Amerikan kansalaiset tekevät", King sanoi, "siinä määrin, että 28 prosenttia vankiloidemme vangeista Yhdysvalloissa on rikollisia ulkomaalaisia, 28 prosenttia." Tämä ei ole ainoa asia, jota hän ei ole tehnyt."Tämän luvun hän sai hallituksen tilintarkastusviraston huhtikuussa 2005 julkaisemasta raportista ... King arveli (myöntäen, että [hänen mainitsemansa] luku voi nousta tai laskea prosenttiyksikön tai kaksi): "Se tarkoittaa siis, että rikolliset ulkomaalaiset tekevät 28 prosenttia rikoksista Yhdysvalloissa." Kingin mielestä tämä luku on kuitenkin vain yksi prosentti. Se tarkoittaa, että 28 prosenttia murhista, 28 prosenttia raiskauksista, 28 prosenttia väkivallasta, pahoinpitelyistä ja pahoinpitelyistä, ensimmäisen ja toisen asteen murhista ja myös tapoista ovat rikollisten ulkomaalaisten tekemiä." Toisin sanoen, koska 28 prosenttia vangeista oli laittomasti maassa olevia maahanmuuttajia, heidän on täytynyt siis myös syyllistyä 28 prosenttiin kaikista rikoksista! Quod erat demonstratum. King myönsi, että tämä kuulosti jo tuolloin paljolta, ja järkeisti sen väittämällä, että jokaista tietämäämme maassa olevaa paperitonta maahanmuuttajaa kohti kaksi tai kolme livahtaa maahan tietämättämme. Kingin väitteessä on lähes mahdottoman monta ongelmaa: Ensimmäinen on se, että rikollisuus ei tietenkään jakaudu tasaisesti väestön kesken. Jos 10 prosenttia vangeista on nimeltään John, se ei tarkoita, että John-nimiset ihmiset tekevät 10 prosenttia murhista. Monet näistä liittovaltion huostassa olevista paperittomista maahanmuuttajista olivat luultavasti siellä hyvin erityisten rikosten vuoksi: maahanmuuttorikosten vuoksi. Hyvin, hyvin harvat syntyperäiset amerikkalaiset olivat siellä sen vuoksi. Itse asiassa vuonna 2014 puolet rikosoikeudellisista pidätyksistä tehtiin maahanmuuttorikkomusten vuoksi. Koska GAO:n tiedot koskevat vain liittovaltion vankeja, tämä on merkittävä tieto. (Kuten eräs lukija totesi, on myös syytä huomata, että liittovaltion vankien osuus koko vankilaväestöstä on vain pieni. )The Post päätteli, että "King näyttää periaatteessa keksineen luvun yli kymmenen vuotta sitten", ja lisäsi, että kongressiedustaja ei edes itse pysynyt samassa luvussa, kun hän myöhemmin viittasi aiheeseen: Vuonna 2011 King esitti päätöslauselman, jossa tarjottiin erilaista laskutapaa."Hallituksen tilintarkastusviraston mukaan", siinä luki, "vuodesta 1955 lähtien rikollisista ulkomaalaisista on tehty 25 064 henkirikospidätystä." Se on noin 1,2 päivässä.Emme löytäneet luotettavaa arviota siitä, kuinka monta amerikkalaista paperittomat maahanmuuttajat tappavat (tahallaan tai tahattomasti) jonakin vuonna. Ja vaikka tämä luku olisikin oikea eikä vain valheellinen, 63 000 kuolemantapausta jaettuna 17 vuodella on 3 706 kuolemantapausta vuodessa - luku, joka jää pienimmän sairausvakuutuksen puutteesta johtuvien kuolemantapausten määrän varjoon millään mittarilla mitattuna kaikkina vuosina.Ei ole mitään perusteita olettaa, että luku "63 000 vuodesta 2001 lähtien" perustuisi mihinkään, mutta jos sovellamme Kingin toista kaavaa (1,2 päivässä) vuositasolla, saamme 438 kuolemantapausta vuodessa, jonka voimme pyöristää 500:ksi vertailun vuoksi.Lopuksi käsittelemme terrori-iskuissa vuosittain kuolleiden amerikkalaisten määrää. National Consortium for the Study of Terrorism and Responses to Terrorism (START) on toimittanut lukuja [PDF] amerikkalaisten määrästä, jotka ovat kuolleet terrori-iskuissa sekä Yhdysvaltojen maaperällä että sen ulkopuolella vuosina 1995-2016. START laski, että tuona 21 vuoden aikana Yhdysvalloissa kuoli yhteensä 3 393 ihmistä, Yhdysvaltojen maaperällä 3 277 amerikkalaista ja ulkomailla tapahtuneiden terrori-iskujen seurauksena yhteensä 3 658 amerikkalaista.Näihin lukuihin sisältyivät kaikki syyskuun 11. päivän 2001 iskujen aikana kuolleet, joita oli yhteensä 2 902. Keskimääräistämällä näistä kolmesta suurimman luvun (3 658) vuodessa ilman yhden suuren iskun poikkeustapausten huomioon ottamista saatiin 174 kuolemantapausta. Kun tästä suuremmasta luvusta vähennetään 11. syyskuuta 2001 tapahtunut isku ja lasketaan luku uudelleen, saadaan vuosittaiseksi keskiarvoksi 36 terroristien tappamaa amerikkalaista joka vuosi.Yhteenvetona voidaan todeta, että sairausvakuutuksen puutteesta johtuvien amerikkalaisten arvioitujen kuolemantapausten pienin määrä tiettynä vuonna (riippumatta siitä, hyväksyttiinkö kohtuuhintainen terveydenhuoltolaki (Affordable Care Act) vuonna 2010) oli yhteensä yli 27 000. Tämän jälkeen amerikkalaiset kuolivat vuosittain keskimäärin 36 kertaa. Emme löytäneet luotettavia lukuja niiden amerikkalaisten määrästä, jotka paperittomat maahanmuuttajat tappoivat jonakin vuonna, mutta edes perusteettomaan 63 000 kuolemantapausta syyskuun 11. päivän jälkeen -lukuun perustuva virheellinen 3 706 kuolemantapausta vuodessa ei lähestyisi kohtuuhintaisen terveydenhuollon puutteen aiheuttamien kuolemantapausten lukumäärää. Kun tämä virheellisen suuri luku yhdistetään terrorismiin liittyvien kuolemantapausten oikaisemattomaan määrään (174 kuolemantapausta vuodessa), vertailukelpoiseksi kokonaismääräksi saadaan 4 881 kuolemantapausta, jotka johtuvat paperittomista maahanmuuttajista ja terrorismista. Mutta jälleen kerran kaksi jälkimmäistä lukua olivat paljon todennäköisempiä alle 700 kuolemantapauksen yhteensä, kun taas ensimmäisessä laskennassa kuolleita oli 27 000. Meemin väite, jonka mukaan kohtuuhintaisen terveydenhuollon puutteen vuoksi kuolee joka vuosi enemmän ihmisiä kuin terrori-iskujen tai "laittoman maahanmuuton" vuoksi, on totta miten tahansa. Nämä kaksi jälkimmäistä lukua eivät missään muunnelmassa (vaikka ne olisivat täysin paisutettuja) vastaa läheskään niitä erittäin uskottavia lukuja, jotka ovat perustana terveydenhuollon kuolemantapauksia koskevalle arviolle, ja tämä on totta riippumatta siitä, että meemi selittää omia väitteitään äärimmäisen huonosti. Väite: Enemmän amerikkalaisia kuolee vuosittain kohtuuhintaisen terveydenhuollon puutteeseen kuin terrorismiin tai paperittomien maahanmuuttajien käsissä.</w:t>
      </w:r>
    </w:p>
    <w:p>
      <w:r>
        <w:rPr>
          <w:b/>
        </w:rPr>
        <w:t xml:space="preserve">Tulos</w:t>
      </w:r>
    </w:p>
    <w:p>
      <w:r>
        <w:t xml:space="preserve">Tapetaanko vuosittain enemmän amerikkalaisia kohtuuhintaisen terveydenhuollon puutteen vuoksi kuin terroristien tai paperittomien maahanmuuttajien vuoksi?</w:t>
      </w:r>
    </w:p>
    <w:p>
      <w:r>
        <w:rPr>
          <w:b/>
        </w:rPr>
        <w:t xml:space="preserve">Esimerkki 2.1942</w:t>
      </w:r>
    </w:p>
    <w:p>
      <w:r>
        <w:t xml:space="preserve">Kohta: "Senaattori Bernie Sanders on toistuvasti käsitellyt demokraattisen presidenttiehdokkuuden tavoittelussaan reseptilääkkeiden korkeita kustannuksia. Hänen kommenttinsa Wisconsin-Milwaukeen yliopistossa 11. helmikuuta käydyssä demokraattien väittelyssä oli tyypillinen, kun hän luetteli Yhdysvaltain terveydenhuoltojärjestelmän ongelmia: "Amerikassa maksamme ylivoimaisesti maailman korkeimpia hintoja reseptilääkkeistä."" Kysyimme Sandersin kampanjalta hänen väitteensä lähdettä. Emme saaneet vastausta. Joten etsimme itse. Yksi organisaatio, joka seuraa tällaisia asioita, on Lontoossa toimiva International Federation of Health Plans. Heidän viimeisimmässä, vuodelta 2013 peräisin olevassa hintaraportissaan luetellaan kahdeksan yleistä lääkettä. Verrattuna Englantiin, Alankomaihin, Espanjaan, Sveitsiin ja Kanadaan Yhdysvaltojen hinnat olivat paljon korkeammat, joskus jopa dramaattisesti. Esimerkiksi Nexium on lääke, jota käytetään yleisesti happaman refluksin hoitoon. Resepti, joka maksaisi muissa maissa 60 dollaria tai vähemmän, maksaa Yhdysvalloissa keskimäärin 215 dollaria. Ja tämä on vain keskiarvo. Hinnat vaihtelevat suuresti tässä maassa: Viidessä prosentissa tapauksista kustannukset olivat 395 dollaria. ""Bernien sanat ovat totta. Missään ei makseta samaa hintaa kuin Amerikassa"", sanoi liiton toimitusjohtaja Tom Sackville. Lisäksi ""hinnoissa on valtava vaihtelu eri puolilla Amerikkaa. Kaikki keskimääräistä korkeammat hinnat ovat täysin perusteettomia. Kun päästään 95. prosenttiosuuteen, puhutaan suuresta ryöstöstä.""" Huhtikuussa 2013 Health Affairs -lehdessä julkaistussa tutkimuksessa, jossa tarkasteltiin merkkilääkkeiden hintoja Yhdysvalloissa, Yhdistyneessä kuningaskunnassa, Sveitsissä, Saksassa, Ranskassa, Kanadassa ja Australiassa, tulokset olivat samankaltaiset. Jokaisena kolmena tutkittuna vuonna - 2005, 2007 ja 2010 - yhdysvaltalaiset hinnat olivat jatkuvasti korkeammat. Ainoa poikkeus: Sveitsi. Lisäksi tutkijat havaitsivat, että vuosien 2005 ja 2010 välillä "Yhdysvaltojen ja muiden maiden välinen ero näytti kasvaneen". Kustannukset eivät nousseet vain siksi, että uudet lääkkeet otettiin käyttöön ensin Yhdysvalloissa. He päättelivät, että "vanhojen tuotteiden hinnat nousivat Yhdysvalloissa nopeammin kuin muissa maissa". Joel Farley Pohjois-Carolinan yliopiston Chapel Hillin Eshelman School of Pharmacy -yliopistosta varoitti kuitenkin, että sääntö ei aina päde geneerisiin lääkkeisiin. Vuonna 2008 tehdyssä 19 rinnakkaislääkkeen vertailussa havaittiin, että joidenkin yhdysvaltalaisten lääkkeiden hinnat olivat alhaisemmat kuin Kanadan hinnat. "Joissakin tapauksissa kyse on saatavuudesta", hän sanoi. Toisissa tapauksissa maa saattaa asettaa lääkkeen hinnan alhaiseksi, ja näillä kiinteähintaisilla markkinoilla "ei ole kannustinta alentaa hintaa". Wall Street Journal julkaisi joulukuussa analyysin, jossa todettiin, että 98 prosenttia 40:stä parhaasta merkkilääkkeestä oli kalliimpia Yhdysvalloissa kuin Englannissa. Norjassa 93 prosenttia 40:stä parhaasta merkkilääkkeestä oli halvempia kuin Yhdysvalloissa. Ja Ontariossa 30 lääkkeen vertailu osoitti, että myös 93 prosenttia tuotteista oli kalliimpia Yhdysvalloissa. Miksi merkkivalmisteiden hinnat ovat niin paljon alhaisempia muissa maissa ja miksi Yhdysvalloissa on niin paljon vaihtelua? Suuret asiakkaat voivat neuvotella suuria alennuksia. Niinpä mailla, joissa on sosialisoitu lääketiede, on paljon vaikutusvaltaa neuvottelupöydässä, asiantuntijat kertoivat meille. Yhdysvalloissa sairaalat, tukkukauppiaat ja vakuutusyhtiöt käyvät kaikki omat neuvottelunsa. Veteraanihallinto voi neuvotella - ja neuvotteleekin - huomattavasti alhaisempia hintoja. Medicaid-järjestelmässä lääkeyhtiöiden on toimitettava lääkkeensä yhtä edulliseen hintaan kuin minkä tahansa vakioasiakkaan. Medicare on kuitenkin ollut laissa kielletty neuvottelemasta alemmista hinnoista vuodesta 2006 lähtien, ja se on valtava osa Yhdysvaltain terveydenhuoltoalaa. (Kun Barack Obama oli ensimmäistä kertaa ehdolla presidentiksi, hän lupasi kumota tämän Bushin aikaisen rajoituksen, mutta perääntyi sitten yrittäessään saada hyväksyttyä Affordable Care Act -lain). Lääketeollisuus sanoo tarvitsevansa lisätuloja tutkimukseen, jotta uusia, kipeästi kaivattuja lääkkeitä voidaan jatkossakin kehittää. Asiantuntijat kertoivat meille, että kun kaikki saavat alennusta, amerikkalaiset rahoittavat tätä tutkimusta muulle maailmalle. On kuitenkin toinenkin tapa tarkastella asiaa, sanoi Amitava Dasgupta, kliininen toksikologi University of Texas Health Science Centerissä Houstonissa. Yhdysvalloissa dollarin hintainen tabletti voi maksaa Intiassa vain 20 senttiä, mutta keskivertoihmiselle lääke on Intiassa paljon kalliimpi, koska hänen tulonsa ovat paljon pienemmät. "Yhdysvallat subventoi koko maailman tutkimusta", hän sanoi. "Mutta minä näkisin sen hyväntekeväisyytenä." Hallitsijamme Sanders sanoi: ""Amerikassa maksamme ylivoimaisesti maailman korkeimmat hinnat reseptilääkkeistä.""". Kun on kyse merkkilääkkeistä, jotka tuottavat lääketeollisuudelle suurimmat voitot, tutkimukset tukevat Sandersin väitettä - joskaan eivät aina lääkekohtaisesti. Lisäksi hintaerot voivat olla dramaattisia, koska Yhdysvaltain terveydenhuoltojärjestelmä on niin hajanainen, ja Medicare ei lain mukaan saa käyttää markkinaosuuttaan alhaisempien hintojen neuvottelemiseen. Löysimme yhden Yhdysvaltoja ja Kanadaa vertailevan tutkimuksen, jossa havaittiin poikkeuksia geneeristen lääkkeiden osalta, joiden voittomarginaali on paljon pienempi ja joiden osuus reseptilääkkeiden menoista on paljon pienempi. Kaiken kaikkiaan" Väite: Amerikassa maksamme reseptilääkkeistä ylivoimaisesti maailman korkeimpia hintoja.</w:t>
      </w:r>
    </w:p>
    <w:p>
      <w:r>
        <w:rPr>
          <w:b/>
        </w:rPr>
        <w:t xml:space="preserve">Tulos</w:t>
      </w:r>
    </w:p>
    <w:p>
      <w:r>
        <w:t xml:space="preserve">"Sanders sanoi: "Amerikassa maksamme ylivoimaisesti maailman korkeimmat hinnat reseptilääkkeistä.""" Tutkimukset tukevat Sandersin väitettä, kun on kyse merkkilääkkeistä, jotka tuottavat lääketeollisuudelle suurimmat voitot, vaikkakaan ei aina lääkekohtaisesti. Lisäksi hintaerot voivat olla dramaattisia, koska Yhdysvaltain terveydenhuoltojärjestelmä on niin hajanainen, ja Medicare ei lain mukaan saa käyttää markkinaosuuttaan alhaisempien hintojen neuvottelemiseen. Löysimme yhden Yhdysvaltoja ja Kanadaa vertailevan tutkimuksen, jossa havaittiin poikkeuksia geneeristen lääkkeiden osalta, joissa voittomarginaali on paljon pienempi ja joiden osuus reseptilääkemenoista on paljon pienempi."</w:t>
      </w:r>
    </w:p>
    <w:p>
      <w:r>
        <w:rPr>
          <w:b/>
        </w:rPr>
        <w:t xml:space="preserve">Esimerkki 2.1943</w:t>
      </w:r>
    </w:p>
    <w:p>
      <w:r>
        <w:t xml:space="preserve">Kohta: Clevelandin piirikunnan piirituomari Thad Balkmanin päätös Normanissa, Oklahomassa, tuli ensimmäisessä oikeudenkäyntiin menevässä tapauksessa niistä 2700:sta, joita osavaltiot, piirikunnat ja kaupungit ovat valtakunnallisesti nostaneet saadakseen lääkeyhtiöt vastuuseen tappavasta epidemiasta. Balkman alensi elokuussa tuomitsemaansa summaa 107 miljoonalla dollarilla sovittuaan New Brunswickissa, New Jerseyssä toimivan J&amp;J:n kanssa, että hän oli tehnyt laskuvirheen. J&amp;J sanoi, että se aikoo valittaa ja että tuomio ja vastuun toteaminen "eivät perustu tosiseikkoihin eivätkä lakiin".  Oklahoman oikeusministerin Mike Hunterin tiedottaja sanoi, että hänen toimistonsa tutkii päätöstä ja vastaa siihen virallisesti lähipäivinä. Opioidit olivat osallisina lähes 400 000 yliannostuskuolemassa vuosina 1999-2017, Yhdysvaltain tautienvalvonta- ja ehkäisykeskusten (Centers for Disease Control and Prevention) mukaan. Balkman päätti elokuussa ilman valamiehistöä käydyn oikeudenkäynnin jälkeen, että Oklahoma oli osoittanut J&amp;J:n harjoittaneen harhaanjohtavaa markkinointia kipulääkkeiden hyödyistä ja että niiden aiheuttamat riippuvuusriskit aiheuttivat opioidikriisin muodossa yleisen haitan. Hunter oli vaatinut J&amp;J:tä maksamaan 17 miljardia dollaria, jotta se auttaisi rahoittamaan riippuvuushoitoa ja muita palveluja opioidiepidemian aiheuttamien vahinkojen korjaamiseksi seuraavien 30 vuoden aikana. Balkman myönsi kuitenkin vain yhden vuoden ohjelmiin riittävät rahat, koska Oklahoma ei pystynyt perustelemaan väitteitään siitä, että epidemiaa olisi tarpeen hillitä tulevina vuosina. Elokuun tuomion jälkeen Oklahoma pyysi Balkmanilta lupaa palata vuosittain oikeussaliin todistamaan nämä kustannukset, mutta Balkman piti perjantaina kiinni aiemmasta päätöksestään. J&amp;J puolestaan väitti, että se ansaitsee 355 miljoonan dollarin hyvityksen, joka heijastaa lääkevalmistajien Purdue Pharma LP:n ja Teva Pharmaceutical Industries Ltd:n ennen oikeudenkäyntiä tekemiä sopimuksia.  Balkman totesi perjantaina, että osavaltion laki ei salli tällaisia hyvityksiä. Viime kuussa J&amp;J ja neljä muuta yhtiötä ehdottivat 48 miljardin dollarin sovintoratkaisua, jolla ratkaistaisiin kaikki niiden käsittelemät opioiditapaukset, joista J&amp;J maksaisi 4 miljardia dollaria. Paikallishallintojen asianajajat ovat vastustaneet ehdotusta. Jos sopimus hyväksytään, J&amp;J voisi ratkaista osan tuhansista tuotevastuukanteista, joita se on joutunut käsittelemään. Yhtiö on myös riidoissa siitä, aiheuttaako sen vauvapuuteri syöpää, minkä se kiistää. Väite: Autoin voittamaan yhden historian suurimmista yksityisistä oikeudenkäynneistä Medicare-petosta vastaan. Hallitus kieltäytyi ajamasta tapausta, joten yritykseni ajoi sitä, ja saimme veronmaksajille takaisin 324 miljoonaa dollaria.</w:t>
      </w:r>
    </w:p>
    <w:p>
      <w:r>
        <w:rPr>
          <w:b/>
        </w:rPr>
        <w:t xml:space="preserve">Tulos</w:t>
      </w:r>
    </w:p>
    <w:p>
      <w:r>
        <w:t xml:space="preserve">Oklahoman tuomari päätti perjantaina, että Johnson &amp; Johnsonin on maksettava osavaltiolle 465 miljoonaa dollaria opioidi-epidemian lietsomisesta särkylääkkeiden harhaanjohtavan markkinoinnin avulla, mikä on vähemmän kuin alkuperäinen 572 miljoonan dollarin korvaus.</w:t>
      </w:r>
    </w:p>
    <w:p>
      <w:r>
        <w:rPr>
          <w:b/>
        </w:rPr>
        <w:t xml:space="preserve">Esimerkki 2.1944</w:t>
      </w:r>
    </w:p>
    <w:p>
      <w:r>
        <w:t xml:space="preserve">Kohta: "Pohjois-Carolinan kuvernööri Roy Cooper lievensi vähittäiskauppoja koskevia pandemiarajoituksia ennen kuin hän teki niin kirkkojen osalta - tämä liike sai aikaan vastarintaa joiltakin uskonyhteisön jäseniltä." "Pohjois-Carolinan kuvernööri Roy Cooperin mukaan pandemiarajoitukset eivät ole enää voimassa. Sekä muut kuin välttämättömät kaupat että kirkon sisätiloissa pidettävät jumalanpalvelukset olivat aluksi kiellettyjä Cooperin oleskelukiellon nojalla. Kun Cooper aloitti Pohjois-Carolinan uudelleen avaamisen ensimmäisen vaiheen, hän salli joidenkin kauppojen avaamisen, mutta ei sallinut kirkkojen pitää jumalanpalveluksia sisätiloissa. Asiantuntijat ovat yleisesti yhtä mieltä siitä, että perinteiset kirkolliset tavat, kuten laulaminen, tiedotteiden jakaminen ja jopa ruoan jakaminen, tekisivät jumalanpalveluksista erityisen vaarallisia koronaviruksen puhjetessa. Cooperin arvostelijat vaativat kuitenkin mahdollisuutta jumalanpalvelukseen vastuullisesti. Lehdistötilaisuudessa 12. toukokuuta Cooper sanoi päätöksensä perustuvan tieteeseen. ""Tiedämme, että sisällä on paljon todennäköisempää, että tartutat tätä virusta, erityisesti kun istut tai seisot samassa paikassa pitkän aikaa, ja tämä koskee kaikkia. Ja jotkut ihmiset yrittävät verrata tätä vähittäiskauppaan. Vähittäiskaupassa ihmiset liikkuvat, eikä viruksen leviäminen ole yhtä todennäköistä (kuin) silloin, kun ihmiset istuvat tai seisovat sisätiloissa.""" Sittemmin tuomarin päätös on mahdollistanut sisätiloissa pidettävät jumalanpalvelukset Pohjois-Carolinassa. Yhdysvaltain käräjäoikeuden tuomari salli Cooperin sääntöjä koskevan lähestymiskiellon, ja Cooper sanoi, ettei hän aio valittaa. Silti mietimme, kumpi on vaarallisempaa: istua rakennuksessa saman ihmisryhmän kanssa pitkään vai kävellä rakennuksessa jatkuvasti vaihtuvan ihmisryhmän kanssa? Vastaus ei ole yksinkertainen. Onko mahdollista, että seurakunta voisi harjoittaa sosiaalista etäisyyttä riittävän hyvin estääkseen viruksen leviämisen? Kyllä. Onko myös mahdollista, että yksi ostoksilla kävijä voi viipyä liian kauan toisen tartunnan saaneen ostoksilla kävijän lähellä? Myös kyllä. Näiden muuttujien vuoksi maan johtavat terveysjärjestöt kertoivat meille, etteivät ne ole vertailleet näitä kahta ympäristöä riittävästi voidakseen sanoa, onko toinen vaarallisempi kuin toinen. Asiantuntijat kuitenkin uskovat, että pitkäaikainen istuminen yhdessä paikassa on uhka - kun taas ostoksilla käydessä ihmiset voivat yleensä välttää tartunnan saaneita henkilöitä. Tätä faktatietoa varten otimme yhteyttä Maailman terveysjärjestöön, Yhdysvaltain tautienvalvonta- ja ehkäisykeskuksiin sekä National Institute of Allergy and Infectious Diseases -laitokseen, jota johtaa tohtori Anthony Fauci. Yksikään ryhmä ei tarjonnut tarkempia tietoja siitä, kumpi skenaario on vaarallisempi. WHO ei luokittele toimintaa riskin mukaan, koska jokainen skenaario ""riippuu monista tekijöistä, paikallisesta tartuntaskenaariosta, yksilöiden toteuttamista ehkäisytoimenpiteistä ja näissä julkisissa tiloissa käytössä olevista IPC-menettelyistä"", sanoi alueellinen tiedottaja Ashley Baldwin. Faucin ryhmä vastasi samalla tavalla: ""En ole tietoinen siitä, että tutkijamme olisivat tutkineet tätä"", NIAIDin tiedottaja Ken Pekoc sanoi. CDC ei ole myöskään verrannut niitä, CDC:n tiedottaja Kate Grusich sanoi. ""CDC ei ole vertaillut COVID-19:n leviämispaikkoja tai -ympäristöjä, joten emme voi kommentoida näitä kysymyksiä tällä hetkellä"", hän sanoi. CDC korostaa kuitenkin riskiä, joka liittyy muiden ihmisten läheisyydessä vietettyyn aikaan. Pohjois-Carolinan terveysministeriön viestintäpäällikkö Kelly Haight Connor vastasi PolitiFactin kysymyksiin Cooperin puolesta. Hän huomautti useista tapauksista, joissa CDC varoittaa suurista ihmisjoukoista. CDC:n verkkosivulla sosiaalisesta etäisyydestä sanotaan: ""COVID-19 leviää pääasiassa sellaisten ihmisten keskuudessa, jotka ovat läheisessä kontaktissa (noin kahden metrin sisällä) pidemmän aikaa.""". CDC, joka myöntää ""kokoontumisten riskin"", tarjoaa myös ohjeita kirkoille, jotka toivovat voivansa järjestää jumalanpalveluksia pandemian aikana. Suosituksia ovat muun muassa seuraavat: järjestetään useita jumalanpalveluksia, joiden välillä on riittävästi aikaa, jotta kosketuspinnat voidaan puhdistaa ja desinfioida, edistetään sosiaalista etäisyyttä, rajoitetaan materiaalin jakamista ja harkitaan jumalanpalvelusten ja kokoontumisten pitämistä suuressa, hyvin tuuletetussa tilassa tai ulkona. Uusi koronavirus leviää hengitystiepisaroiden välityksellä, jotka leviävät yskiessä, aivastellessa tai puhuessa. Koska ei ole olemassa lopullisia tutkimuksia, joissa vertailtaisiin leviämisen todennäköisyyttä kahdessa ympäristössä, pyysimme asiantuntijoiden mielipidettä. Infektioiden torjunnan ja epidemiologian ammattilaisten yhdistyksen (Association for Professionals in Infection Control and Epidemiology) entinen puheenjohtaja Karen Hoffmann kertoi PolitiFactille, että kyky kävellä pois jonkun luota on avainasemassa. Ja jos ohitat jonkun Targetin käytävällä, asiantuntijat uskovat, että riski on pienempi kuin jos istut paikallasi suljetussa tilassa. "En olisi huolissani siitä, että kävelisit jonkun ohi", Johns Hopkinsin yliopiston tartuntatautien asiantuntija tohtori Amesh Adalja kertoi Slaten mukaan. ""Jopa terveydenhuollossa kontakti määritellään olemalla jonkun lähellä tietyn ajan"", Adalja sanoi. ""En olisi huolissani näistä ohikiitävistä kohtaamisista. Virus ei kulje ilmateitse - pisaroiden on päästävä ihmisestä toiseen.""" Kolumbian yliopiston virologi Angela Rasmussen kertoi olevansa yleisesti ottaen samaa mieltä. ""Sisätiloista (ravintoloista, toimistoista) saadut raportit viittaavat siihen, että sekä fyysinen läheisyys että altistumisen kesto ovat tärkeitä tartunnan leviämisen kannalta"", Rasmussen sanoi sähköpostitse. ""Joten toisten lähellä fyysisessä läheisyydessä istuminen on luultavasti suurempi riski kuin se, että joku kulkee sattumalta ohi kaupassa, mutta riskejä ei ole kvantifioitu, koska on paljon muuttujia, jotka voivat vaikuttaa tähän.""". Tuoreessa NPR:n artikkelissa luokiteltiin 14 erilaista toimintaa niiden tartuntariskin mukaan. Jumalanpalvelukset? ""Korkea riski."" Ostoksilla käynti? ""Riski vaihtelee."" ""Tiiviit ihmisjoukot lisäävät riskiä huomattavasti"", sanoi tohtori William Miller, Ohio State Universityn epidemiologi. ""Tärkein lieventävä tekijä on se, että ihmiset eivät sekoitu yhteen paikkaan pitkäksi aikaa."" Vaikka kirkot voivat ehkä lieventää koronaviruksen leviämistä, on useita esimerkkejä siitä, että kirkot eivät ole ryhtyneet varotoimiin - ja näin ollen niistä on tullut pienten taudinpurkausten lähteitä. The Courier Journal -lehden mukaan Hopkinsin piirikunnassa Kentuckyssa järjestetty kirkon herätysjuhla yhdistettiin ainakin 30 tapaukseen ja kolmeen kuolemantapaukseen. Kaliforniassa viranomaiset yhdistivät 71 tapausta yhteen kirkkoon Sacramenton esikaupungissa, The Guardian kertoi. Washington Post luetteli hiljattain useita esimerkkejä jutussaan jumalanpalvelusten vaaroista pandemian aikana. Facebook-sivullaan CDC käytti 19. toukokuuta Arkansasin maaseutukirkkoa esimerkkinä siitä, miten nopeasti koronavirus voi levitä ryhmässä. CDC kertoi, että kaksi ihmistä, joilla oli koronaviruksen oireita, kävi kirkossa maaliskuun alussa. ""Kokoontumisiin osallistuneista 92 kirkon jäsenestä 35:llä todettiin myöhemmin COVID-19-tauti, joka johti kolmeen kuolemaan. Kontaktin jäljittämisen avulla yhteisössä tunnistettiin lisäksi 26 vahvistettua tapausta"," CDC:n Facebook-julkaisussa sanotaan. ""Tämä taudinpurkaus korostaa COVID-19:n laajamittaisen leviämisen mahdollisuutta henkilökohtaisissa, uskontoon perustuvissa tapahtumissa."" CDC julkaisi raportin Arkansasin taudinpurkauksesta verkkosivuillaan. Cooperin mukaan ostoksilla ei ole yhtä todennäköistä levittää koronavirusta kuin kirkkotilaisuuksissa, koska ""ihmiset liikkuvat ympäriinsä, eikä sinulla ole niin paljon mahdollisuuksia levittää virusta (kuin silloin), kun ihmiset istuvat tai seisovat sisätiloissa."" Maailman johtavat terveysjärjestöt eivät ole tarjonneet riskivertailua shoppailun ja jumalanpalvelukseen osallistumisen välillä osittain siksi, että muuttujia on niin paljon. Yleisesti ottaen asiantuntijat ovat kuitenkin ehdottomasti vähemmän huolissaan tiloista, joissa ihmiset voivat liikkua vapaasti, kuin tiloista, joissa ihmiset istuvat lähellä toisiaan pitkiä aikoja."" Väite: "Vähittäiskaupassa ihmiset liikkuvat, eikä viruksen leviäminen ole yhtä todennäköistä (kuin silloin), kun ihmiset istuvat tai seisovat sisätiloissa" pitkiä aikoja.</w:t>
      </w:r>
    </w:p>
    <w:p>
      <w:r>
        <w:rPr>
          <w:b/>
        </w:rPr>
        <w:t xml:space="preserve">Tulos</w:t>
      </w:r>
    </w:p>
    <w:p>
      <w:r>
        <w:t xml:space="preserve">Pohjois-Kalifornian kuvernööri Roy Cooper joutui vastareaktion kohteeksi, kun hän löyhensi vähittäiskauppoja koskevia rajoituksia, mutta ei jumalanpalveluksia. Cooperin perusteluna oli, että toisten ympärillä pitkään istuminen on vaarallisempaa kuin jonkun ohi käveleminen kaupassa. Vaikka maailman johtavat terveysjärjestöt eivät olekaan vertailleet näitä täsmällisiä skenaarioita, asiantuntijat ovat yleisesti ottaen samaa mieltä hänen kanssaan.</w:t>
      </w:r>
    </w:p>
    <w:p>
      <w:r>
        <w:rPr>
          <w:b/>
        </w:rPr>
        <w:t xml:space="preserve">Esimerkki 2.1945</w:t>
      </w:r>
    </w:p>
    <w:p>
      <w:r>
        <w:t xml:space="preserve">Kohta: He sanoivat, että sama koskee kovaksi keitettyjä munia sisältäviä tuotteita, kuten munasalaattia. Seitsemän ihmistä viidessä osavaltiossa on tähän mennessä raportoitu sairastuneeksi, mukaan lukien joku, joka kuoli Teksasissa, virkamiehet sanoivat. Yhdysvaltain tautienvalvonta- ja ehkäisykeskuksen mukaan kuoritut, kovaksi keitetyt munat, joita Almark Foods myy irtotavarana, ovat tautitapauksen todennäköinen lähde. Munia myytiin vähittäiskauppiaille ja ruokapalveluyrityksille muovisäiliöissä, ja niitä voitiin käyttää esimerkiksi salaateissa. CDC:n mukaan vähittäiskauppiaiden ja ruokapalveluyritysten tulisi pestä ja desinfioida kaikki pinnat, jotka ovat saattaneet joutua kosketuksiin munien tai pakkausten kanssa, sillä listeria leviää helposti. Varoitus ei koske Almarkin suoraan kuluttajille myytäviä kovaksi keitettyjä munia. Se ei myöskään koske kotona tai ravintoloissa ja myymälöissä kovaksi keitettyjä munia. CDC:n mukaan ihmisten, joilla on suurempi riski sairastua listeriaan, tulisi myös varmistaa, käyttääkö kauppa tai ravintola Almarkin munia, ennen kuin he ostavat tai tilaavat tuotteita, joissa on kovaksi keitettyjä munia. Jos myymälä tai ravintola ei tiedä, viranomaiset kehottavat olemaan ostamatta tuotetta. Raskaana olevilla naisilla ja syöpää sairastavilla on 10 kertaa suurempi todennäköisyys saada listeriatartunta kuin muilla, kun taas dialyysihoidossa olevilla on 50 kertaa suurempi todennäköisyys, virasto sanoi. Yli 65-vuotiailla on neljä kertaa suurempi todennäköisyys. Georgian Gainesvillessä sijaitsevan Almark Foodsin puhelimeen vastannut henkilö sanoi, ettei yhtiöllä ollut kommentoitavaa. Yrityksellä on neljä tuotantolaitosta, ja sen verkkosivujen mukaan se toimittaa tuotteita koko maahan. Elokuussa FDA:lle lähettämässään kirjeessä Almark kertoi ryhtyneensä korjaaviin toimenpiteisiin sen jälkeen, kun viraston helmikuussa ottamat kaksi näytettä sen tuotantolaitoksessa olivat positiivisia listerian suhteen. Väite: Ruokamyrkytys liittyy kovaksi keitettyihin kananmuniin ruokapalveluissa.</w:t>
      </w:r>
    </w:p>
    <w:p>
      <w:r>
        <w:rPr>
          <w:b/>
        </w:rPr>
        <w:t xml:space="preserve">Tulos</w:t>
      </w:r>
    </w:p>
    <w:p>
      <w:r>
        <w:t xml:space="preserve">Raskaana olevien naisten, yli 65-vuotiaiden ja heikentyneestä immuunijärjestelmästä kärsivien ihmisten tulisi heittää pois kaupasta ostetut keitetyt kananmunat georgialaiseen yritykseen liittyvän ruokamyrkytysepidemian vuoksi, sanoivat terveysviranomaiset torstaina.</w:t>
      </w:r>
    </w:p>
    <w:p>
      <w:r>
        <w:rPr>
          <w:b/>
        </w:rPr>
        <w:t xml:space="preserve">Esimerkki 2.1946</w:t>
      </w:r>
    </w:p>
    <w:p>
      <w:r>
        <w:t xml:space="preserve">Kohta: Rahapajan insinöörit loivat visiirit löydettyään perusmallin verkosta ja kehitettyään lääketieteellisesti hyväksytyt prototyypit 48 tunnissa tuotantolaitoksessaan Walesissa. Ensimmäiset visiirit ovat jo käytössä eräässä walesilaisessa sairaalassa, ja massatuotanto alkaa lauantaiaamuna, ja ensimmäisenä päivänä niitä tulee useita satoja ja sen jälkeen yhä enemmän. Mint sanoo voivansa valmistaa tuhansia visiirejä päivässä, jos se saa riittävästi osia, ja se vetoaa nyt valmistajiin eri puolilla Yhdistynyttä kuningaskuntaa, jotta ne auttaisivat sitä hankkimaan riittävästi kirkasta muovia, jota on tällä hetkellä niukasti saatavilla. Yksinkertainen malli koostuu kirkkaasta muovisuojasta, joka peittää työntekijän kasvot ja jota kuminauha pitää paikallaan. Ison-Britannian julkisesti rahoitettu kansallinen terveyspalvelu NHS on saanut paljon julkista tukea koronavirusepidemian aikana, ja hallituksen terveysviranomaiset ovat ottaneet käyttöön iskulauseen "Stay Home, Protect The NHS, Save Lives". Ihmiset eri puolilla maata nousivat torstai-iltana parvekkeilleen ja kotiovilleen taputtamaan terveydenhuollon työntekijöille, jotka taistelevat koronaviruksen leviämistä vastaan. "Siskoni työskentelee NHS:ssä, ja se todella kiinnittää mielen niihin haasteisiin, joita he kohtaavat", sanoi Leighton John, Royal Mintin operatiivinen johtaja. "Asetimme insinööreillemme tehtäväksi kehittää välttämättömiä lääkinnällisiä laitteita, jotka voitaisiin helposti valmistaa paikan päällä - seitsemässä tunnissa he olivat luoneet lääketieteellisen visiirin, ja 48 tunnissa se hyväksyttiin massatuotantoon", John sanoi. Viruksen pyyhkäistessä maata Mint on viimeisin monista yrityksistä, jotka ovat ottaneet uusia toimintoja osana valtakunnallista pyrkimystä tukea NHS:ää. Pölynimuriyritys Dyson palkattiin toimittamaan sairaaloihin 10 000 lääketieteellistä hengityskonetta, jotka on suunniteltu nopealla tahdilla ennen odotettua tapausten lisääntymistä, ja ulkoistuspalveluyritys Capita ilmoitti perjantaina tekevänsä yhteistyötä hallituksen kanssa tarjotakseen koronavirustestauspaikkoja. Väite: Yhdistyneen kuningaskunnan Royal Mint valmistaa koronaviruksen suojavarusteita terveydenhuoltohenkilöstölle.</w:t>
      </w:r>
    </w:p>
    <w:p>
      <w:r>
        <w:rPr>
          <w:b/>
        </w:rPr>
        <w:t xml:space="preserve">Tulos</w:t>
      </w:r>
    </w:p>
    <w:p>
      <w:r>
        <w:t xml:space="preserve">Maailman suurin kolikoiden valmistaja ja toimittaja Royal Mint ilmoitti perjantaina, että se on alkanut valmistaa Britannian hoitohenkilökunnalle visiirejä, jotka suojaavat heitä koronavirukselta.</w:t>
      </w:r>
    </w:p>
    <w:p>
      <w:r>
        <w:rPr>
          <w:b/>
        </w:rPr>
        <w:t xml:space="preserve">Esimerkki 2.1947</w:t>
      </w:r>
    </w:p>
    <w:p>
      <w:r>
        <w:t xml:space="preserve">Kohta: New Yorkissa asuvan Antellin potilaat saavat noin 45 minuutin avohoidossa tapahtuvan toimenpiteen ja 3 500-7 500 dollarin laskun jälkeen itseluottamusta lisäävän vaikutelman: urheilullinen, nuorekas ulkonäkö korostuneesta leuasta. "Ihmiset haluavat johtavan naisen tai johtavan miehen ilmeen", sanoo Antell, joka on myös kirurgian apulaisprofessori Columbian yliopistossa. "Jos katsoo julkisuuden henkilöitä, heillä kaikilla on vahva leuka, ja se on osa profiilia, joka on pitkään jäänyt huomiotta", hän sanoi. Leukaimplanttien määrä kasvoi 71 prosenttia vuonna 2011, kun American Society of Plastic Surgeons -järjestön mukaan yli 20 600 aikuista kävi veitsen alla terävöittämässä leukalinjojaan, kun edellisenä vuonna vastaava luku oli noin 12 000. Antellin mukaan vahvat leuat liittyvät johtajuuteen, itseluottamukseen ja rehellisyyteen, puhumattakaan joistakin voimakkaista miehistä ja naisista. "Romneylla on upea leuka", Antell sanoi presidenttiehdokkaasta. "Obamalla on aika hyvä leuka. Bill Clintonilla on erittäin hyvä leuka."   Leukaimplanttileikkaukset lisääntyivät viime vuonna enemmän kuin rintojen suurennusleikkaukset, Botox ja rasvaimu yhteensä, ja American Society of Plastic Surgeonsin mukaan sekä miehet että naiset valitsivat toimenpiteen lähes yhtä paljon. Leuan suurennusleikkaukset eli leuan ulkonemisen lisääminen lisääntyivät kaikkien yli 20-vuotiaiden potilaiden keskuudessa, ja merkittävimmin lisääntyivät 40-vuotiaat ja sitä vanhemmat potilaat, yhdistyksen mukaan. Asiantuntijoiden mukaan kasvojen ikääntyminen näkyy yleensä ensin leuassa ja leukalinjassa, ja leikkaus tuo siihen nopean muutoksen. He viittaavat myös videokeskusteluihin ja verkkokuvatekniikkaan kasvavien lukujen taustalla olevina tekijöinä. Kuvien julkaiseminen Facebookissa, online-deittisivustoilla ja Skype- ja FaceTime-tekniikan kaltaisen videokeskustelutekniikan yhä yleisempi käyttö vaikeuttavat henkilön vähiten suosikkipiirteen tai havaittujen puutteiden piilottamista, sanoi tohtori Malcolm Roth, American Society of Plastic Surgeons -yhdistyksen puheenjohtaja ja Albany Medical Centerin plastiikkakirurgian päällikkö New Yorkissa. "Meillä on tapana olla katsomatta sitä, mistä emme pidä", Roth sanoi. "Luulen, että tietoisuus siitä, miltä näytämme ulkomaailman silmissä, on lisääntynyt."   Leikkaus on Rothin mukaan kiinnostava jopa työttömistä ihmisistä, sillä hänen mukaansa kustannukset eivät ole estäneet joitakin, jotka sanovat, että leikkaus lisää heidän itseluottamustaan työhaastatteluissa. Leuan suurennus voidaan tehdä laittamalla puolikiinteä implantti leuan päälle, siirtämällä luuta leuan uudelleenrakentamiseksi tai yksinkertaisesti käyttämällä neulaa ja ruiskua injektiona leuan vahvistamiseksi, Roth sanoi. Toimenpide jättää hyvin pienen viillon aiheuttamat vähäiset arvet, ja joskus siihen yhdistetään mikrolipoimu niin sanotun kaksoisleuan leikkaamiseksi, jolloin kaulan ja leukalinja kohoaa entisestään. Toipuminen on helppoa, ja potilaat voivat yleensä palata normaaliin arkeen muutamassa päivässä, Roth sanoi. Leukaimplanttibuumista huolimatta rintojen suurennus on edelleen suosituin kosmeettinen toimenpide. Leikkaus maksaa noin 10 000 dollaria enemmän kuin 307 000 toimenpidettä tehtiin vuonna 2011, tilastot osoittivat. Antell sanoi odottavansa leukaimplanttien trendin jatkuvan pitkälti nopean toipumisen ja alhaisen komplikaatioasteen vuoksi. Hän lisäsi, että myös muut samanlaiset, pienemmän mittakaavan toimenpiteet nuoremmalla iällä ovat todennäköisesti nousussa. "Tämä on leikkaus, joka kuiskii, ei huuda", Antell sanoi. "Useimmat ihmiset eivät kaipaa valtavia muutoksia, he toivovat vain näyttävänsä hieman paremmalta, parhaalla mahdollisella tavalla." Väite: Parhaat kasvot eteenpäin: leukaimplantit kasvattavat suosiotaan.</w:t>
      </w:r>
    </w:p>
    <w:p>
      <w:r>
        <w:rPr>
          <w:b/>
        </w:rPr>
        <w:t xml:space="preserve">Tulos</w:t>
      </w:r>
    </w:p>
    <w:p>
      <w:r>
        <w:t xml:space="preserve">Viimeisen vuoden aikana tohtori Darrick Antell on tehnyt jopa kolme tai neljä leukaimplanttia päivässä, mikä heijastaa kansallista suuntausta, jonka mukaan leuan suurennus on noussut vuoden 2011 nopeimmin kasvavaksi plastiikkakirurgian trendiksi.</w:t>
      </w:r>
    </w:p>
    <w:p>
      <w:r>
        <w:rPr>
          <w:b/>
        </w:rPr>
        <w:t xml:space="preserve">Esimerkki 2.1948</w:t>
      </w:r>
    </w:p>
    <w:p>
      <w:r>
        <w:t xml:space="preserve">Kohta: Ilmanlaatuindeksi, joka mittaa PM 2.5 -hiukkasten, eli pienhiukkasten määrää ilmassa, heikkeni yli 900:aan, eli paljon yli 500:n tason, joka katsotaan "vakavaksi plus-asteeksi". Sen lisäksi, että savusumu vahingoitti noin 40 miljoonan pääkaupunkiseudulla asuvan ihmisen keuhkoja, se oli niin paha, että yli 30 lentoa siirrettiin Delhin lentokentältä huonon näkyvyyden vuoksi. Tiet näyttivät autioilta, koska monet ihmiset jäivät kotiin sen sijaan, että olisivat altistuneet myrkylliselle ilmakehälle. "Saasteet ovat nousseet sietämättömälle tasolle koko Pohjois-Intiassa", Delhin pääministeri Arvind Kejriwal sanoi Twitter-viestissään. Hallituksen ympäristövalvontavirasto SAFAR varoitti, että helpotusta ei ole odotettavissa seuraavaan yhteen tai kahteen päivään, sillä yön aikana sataneiden odottamattomien kevyiden sateiden aiheuttama kosteus on pahentanut saasteiden määrää, joka on jo ennestään johtunut ympäröivien osavaltioiden maanviljelijöiden kausiluontoisesta sadonkorsien polttamisesta. "Tuulen nopeus kasvaa, ja voi kestää 24-48 tuntia, ennen kuin saasteiden määrä laskee noin 500:n tasolle", sanoi Mahesh Palawat, yksityisen sääennustetoimiston Skymetin varatoimitusjohtaja. Kaikki yli 400 asteen AQI-arvo on riski hengitystiesairauksista kärsiville ihmisille, ja se voi vaikuttaa myös terveisiin keuhkoihin. Lääkärit raportoivat hengityselinsairauksista kärsivien potilaiden määrän kasvusta, kertoi Sachin Taparia, joka on Delhissä toimivan yksityisen konsulttiyrityksen Local Circlesin johtaja, joka tekee tutkimuksia hallituksen politiikoista ja ohjelmista. "Delhi on muuttunut kaasukammioksi, kun saastepitoisuudet ovat nousseet luokkaan 'vakava+'", Taparia sanoi. Hänen konsulttitoimistonsa 17 000 Delhin alueella asuvalle ihmiselle tekemässä kyselyssä todettiin, että 40 prosenttia haluaa muuttaa pois Delhin alueelta, koska saasteita ei ole onnistuttu hallitsemaan. Delhin viranomaiset julistivat perjantaina kansanterveydellisen hätätilan ja sulkivat koulut ja kaiken rakennustoiminnan. Maanantaista alkaen kaupunginhallitus rajoittaa myös yksityisajoneuvojen käyttöä pääkaupungin teillä rekisterikilpiin perustuvassa "parittomien autojen" järjestelmässä. "Yksityisajoneuvoja koskevilla väliaikaisilla rajoituksilla on vähäinen vaikutus, koska tilanne on kaikkein vaarallisin", sanoi Skymet Palawat. Delhin Kejriwal sekä naapurivaltioiden Punjabin ja Haryanan pääministerit kehottivat liittovaltion hallitusta tekemään enemmän saastumisen torjumiseksi. Asianajajan mukaan korkein oikeus kuulee maanantaina todennäköisesti ympäristöviraston vetoomuksen, jossa etsitään keinoja saada osavaltioiden hallitukset ryhtymään kovempiin toimiin maanviljelijöitä vastaan sänkien polttamisen hillitsemiseksi. Poliitikot ovat olleet haluttomia suututtamaan maanviljelijöiden vaalipiirinsä. SAFARin mukaan satelliittikuvat olivat viime viikolla tallentaneet yli 3 000 sänkien polttamista naapurivaltioissa, mikä on aiheuttanut 44 prosenttia Delhin saastumisesta. Väite: Intian pääkaupunki kärsii tähän mennessä tämän vuoden vaarallisimmasta ilmasta.</w:t>
      </w:r>
    </w:p>
    <w:p>
      <w:r>
        <w:rPr>
          <w:b/>
        </w:rPr>
        <w:t xml:space="preserve">Tulos</w:t>
      </w:r>
    </w:p>
    <w:p>
      <w:r>
        <w:t xml:space="preserve">Ilmansaasteet New Delhissä ja ympäröivissä kaupungeissa saavuttivat sunnuntaina tähän mennessä pahimman tason tänä vuonna, ja maailman saastuneimman pääkaupungin viranomaiset julistivat jo kansanterveydellisen hätätilan ja määräsivät kouluja suljettavaksi.</w:t>
      </w:r>
    </w:p>
    <w:p>
      <w:r>
        <w:rPr>
          <w:b/>
        </w:rPr>
        <w:t xml:space="preserve">Esimerkki 2.1949</w:t>
      </w:r>
    </w:p>
    <w:p>
      <w:r>
        <w:t xml:space="preserve">Kohta: Illinoisin kansanterveysministeriö ei torstaina julkaissut tietoja uhrista eikä siitä, milloin tai missä kuolema tapahtui. Osaston mukaan Illinoisissa 187 ihmistä, joiden ikä vaihtelee 13-vuotiaasta 75-vuotiaaseen, on saanut keuhkovaurioita sähkösavukkeiden käytön jälkeen. Kansanterveysjohtaja tohtori Ngozi Eziken mukaan on tärkeää, että ihmiset eivät käytä sähkösavukkeita tai höyrystystuotteita, jotka sisältävät tetrahydrokannabinolia (THC). Suurin e-savukkeiden käyttöön liittyvä keuhkovaurion riski näyttää olevan niillä, jotka käyttävät THC:tä sisältäviä tuotteita. Yhdysvaltain tautienvalvonta- ja ehkäisykeskuksen mukaan 20. marraskuuta mennessä e-savukkeiden käytöstä johtuvia keuhkovaurioita on raportoitu 2 290 tapausta koko maassa, ja niissä on 47 kuolemantapausta. Väite: Illinois raportoi viidennestä höyryttämiseen liittyvästä kuolemantapauksesta.</w:t>
      </w:r>
    </w:p>
    <w:p>
      <w:r>
        <w:rPr>
          <w:b/>
        </w:rPr>
        <w:t xml:space="preserve">Tulos</w:t>
      </w:r>
    </w:p>
    <w:p>
      <w:r>
        <w:t xml:space="preserve">Viides Illinoisissa asuva henkilö on kuollut jouduttuaan sairaalahoitoon höyrystämiseen liittyvän keuhkovaurion vuoksi.</w:t>
      </w:r>
    </w:p>
    <w:p>
      <w:r>
        <w:rPr>
          <w:b/>
        </w:rPr>
        <w:t xml:space="preserve">Esimerkki 2.1950</w:t>
      </w:r>
    </w:p>
    <w:p>
      <w:r>
        <w:t xml:space="preserve">Kohta: Tämä ei kuitenkaan ole kovin merkityksellistä tämän jutun kannalta, sillä tässä annetaan ymmärtää, että vähemmän hoitoa voisi olla parempi vaihtoehto, mikä merkitsee myös kustannussäästöjä. Jälleen kerran mainittiin tohtori Berryn useiden suurten kemoterapiatutkimusten alaryhmäanalyysi, joka julkaistiin The Journal of the American Medical Association -lehdessä, mutta jutussa ei annettu määrällisiä yksityiskohtia. Sytostaattihoidon absoluuttinen kokonaishyöty taudista vapaan eloonjäämisen suhteen viiden vuoden kuluttua oli 22,8 prosenttia estrogeenireseptori-(ER)-negatiivisilla naisilla verrattuna 7,0 prosenttiin estrogeenireseptoripositiivisilla naisilla, joita hoidettiin tamoksifeenillä. Sytostaattihoidon absoluuttinen hyöty 5 vuoden elossaolosta naisilla, joilla oli ER-negatiivinen kasvain, oli 16,7 % verrattuna 4,0 %:iin ER-positiivisilla naisilla, joita hoidettiin tamoksifeenillä. Keskustelun yleinen laatu antaa kuitenkin tyydyttävän arvosanan. Jutussa ei anneta riittävästi tietoa kemoterapian mahdollisista lyhyen ja pitkän aikavälin haitoista. Kirjoituksessa on vain anekdoottista näyttöä yhdestä naisesta, jolle kehittyi hermovaurio. Sytostaattihoidon yleisiä lyhytaikaisia haittavaikutuksia voivat olla pahoinvointi ja oksentelu, hiustenlähtö ja väsymys. Nuoremmilla naisilla voi myös esiintyä ennenaikaisia vaihdevuosia ja hedelmättömyyttä tiettyjen kemoterapiahoitojen seurauksena. Mahdolliset, vaikkakin harvinaisemmat, pitkäaikaiset haittavaikutukset ovat vakavampia, ja niihin voi kuulua luustohäiriöitä, sydänongelmia, veritulppia ja hermo-ongelmia. Tohtori Berryn analyyseissä ei mainita näyttöä, mutta juttu antaa kuitenkin erinomaisen yleiskatsauksen alan muutoksista ja siitä, millainen rooli potilaiden ja lääkäreiden on oltava kemoterapian yksilöllisten riskien ja hyötyjen arvioinnissa, mukaan lukien sen määrittäminen, kuinka paljon hyötyä mahdollisesti myrkyllisestä hoidosta on eloonjäämiselle. Jutussa käsitellään kahta satunnaistettua kontrolloitua tutkimusta, joihin parhaillaan otetaan potilaita. Näiden tutkimusten pitäisi tuottaa varmempaa tietoa kemoterapiaohjelmista ja auttaa lääkäreitä ja potilaita tekemään tietoisempia valintoja siitä, voiko kemoterapia hyödyttää heitä. Ei näyttöä tautien lietsonnasta. Tässä jutussa käsitellään ajatusta hoidon vähentämisestä - ei sen lisäämisestä - koska siitä ei ehkä olekaan niin paljon hyötyä kuin aiemmin luultiin. Esitetään niiden naisten vuosittainen esiintyvyys, jotka nykyisin saavat kemoterapiaa rintasyövän vuoksi, sekä arviot naisista, jotka saattavat saada tai eivät saa tästä hoidosta hengenpelastavaa hyötyä. Monia tietolähteitä siteerataan, ja ne ovat peräisin luotetuilta syöpätutkimus- ja tiedotusjärjestöiltä (esim. National Cancer Institute, American Cancer Society). Tohtori Berry, joka on käsitellyn päätutkimuksen pääkirjoittaja, saa rahoitusta useilta lääkeyhtiöiltä, kuten Eli Lillyltä, Novartikselta ja Bristol-Myersilta, mutta nämä yhtiöt eivät kuitenkaan rahoittaneet tutkimusta. Erinomainen keskustelu kemoterapiahoitoa koskevasta päätöksentekoprosessista, mukaan luettuna keskustelu siitä, että myös hoitamatta jättäminen on yksi vaihtoehto. Tiettyihin kemoterapiahoitoihin voi liittyä vakavia riskejä ja vain pieni hyöty joillekin naisille. Toisille naisille hyöty on suurempi, mutta sitä on silti punnittava hoidon riskejä vastaan. Jutussa tehdään selväksi, että adjuvantti solunsalpaajahoitoa käytetään laajalti rintasyövän hoidossa. Nykyiseen näyttöön perustuvat vakiintuneet kliiniset ohjeet viittaavat siihen, että useimpien naisten, joilla on invasiivinen rintasyöpä ja imusolmukkeet ovat vaurioituneet, ei pitäisi luopua solunsalpaajahoidosta. Lääkärit suhtautuvat tällä hetkellä varovaisesti käytäntöjen muuttamiseen, mutta jotkut ovat jo esittäneet potilaille uusia tietoja ja ehdottaneet, että kemoterapia voidaan räätälöidä potilaan rintasyövän tyypin mukaan. Jutussa kuvataan räätälöidympää (usein vähäisempää) kemoterapiaa uudempana ajatuksena naisille, jotka eivät välttämättä hyödy yhtä paljon aggressiivisemmasta hoidosta. Ajatus perustuu viimeaikaisiin tietoihin, jotka koskevat kemoterapian hyötyä estrogeenipitoisten (ER-positiivisten) ja ei-estrogeenipitoisten (ER-negatiivisten) kasvainten kohdalla. Ei näyttöä, nämä tiedot on otettu pelkästään lehdistötiedotteesta. Tutkimuksen tekijöiden lisäksi mainitaan useita muita lähteitä, ja nämä lähteet antavat näkökulmaa ajatukseen kemoterapian vähentämisestä sellaisten naisten kohdalla, jotka eivät välttämättä hyödy yhtä paljon tietyistä hoitomuodoista. Väite: Rintasyövän hoidon muutos on keskustelun kohteena.</w:t>
      </w:r>
    </w:p>
    <w:p>
      <w:r>
        <w:rPr>
          <w:b/>
        </w:rPr>
        <w:t xml:space="preserve">Tulos</w:t>
      </w:r>
    </w:p>
    <w:p>
      <w:r>
        <w:t xml:space="preserve">Tässä jutussa keskustellaan erinomaisesti potilaiden ja lääkäreiden roolista kemoterapian riskien ja hyötyjen arvioinnissa sekä siitä, kuinka paljon hyötyä mahdollisesti myrkyllisestä hoidosta on eloonjäämiselle. Useat rintasyöpäasiantuntijat ja muut lähteet kuin tutkimuksen tekijät esittävät näkemyksiä uudesta ajatuksesta, jonka mukaan kemoterapiaa voitaisiin vähentää sellaisten naisten kohdalla, jotka eivät välttämättä hyödy yhtä paljon tietyistä hoitomuodoista. Räätälöity solunsalpaajahoito, mukaan lukien se, ettei hoitoa anneta lainkaan, voisi olla vaihtoehto naisille, jotka saisivat vain vähän hyötyä aggressiivisemmasta hoidosta. Tässä keskustelussa käsitellään myös tohtori Donald Berryn alaryhmäanalyysia useista suurista tutkimuksista, jotka koskevat rintasyövän uusiutumista ja kemoterapian eloonjäämishyötyä estrogeenin käyttämien (estrogeenireseptoripositiivisten) ja ei-estrogeenin käyttämien (estrogeenireseptorinegatiivisten) kasvainten osalta. Nykyiseen näyttöön perustuvien vakiintuneiden kliinisten ohjeiden mukaan useimpien invasiivista rintasyöpää sairastavien naisten ei pitäisi luopua solunsalpaajahoidosta. Monet lääkärit suhtautuvat varovaisesti käytäntöjen muutoksiin tällä hetkellä, mutta jotkut ovat jo esittäneet potilaille uusia tietoja ja antaneet heidän punnita hoidon hyviä ja huonoja puolia rintasyövän tyypin osalta. Jutussa käsitellään kahta satunnaistettua kontrolloitua tutkimusta, joihin parhaillaan otetaan potilaita. Näistä tutkimuksista saadaan varmempaa tietoa kemoterapiaohjelmista, ja ne auttavat lääkäreitä ja potilaita tekemään tietoon perustuvia valintoja kemoterapian suhteen. Jutussa ei anneta riittävästi tietoa kemoterapian mahdollisista lyhyen ja pitkän aikavälin haitoista. On vain anekdoottista näyttöä yhdestä naisesta, jolle kehittyi hermovaurio. Sytostaattihoidon yleisiä lyhytaikaisia haittavaikutuksia voivat olla pahoinvointi ja oksentelu, hiustenlähtö ja väsymys. Nuoremmilla naisilla voi myös esiintyä ennenaikaisia vaihdevuosia ja hedelmättömyyttä tiettyjen kemoterapiahoitojen seurauksena. Mahdollisia, joskin harvinaisempia, vakavia pitkäaikaisia haittavaikutuksia voivat olla luustohäiriöt, sydänongelmat, veritulpat ja hermo-ongelmat. Kaiken kaikkiaan tämä oli hyvin tehty artikkeli hyvin kiistanalaisesta aiheesta.</w:t>
      </w:r>
    </w:p>
    <w:p>
      <w:r>
        <w:rPr>
          <w:b/>
        </w:rPr>
        <w:t xml:space="preserve">Esimerkki 2.1951</w:t>
      </w:r>
    </w:p>
    <w:p>
      <w:r>
        <w:t xml:space="preserve">Kohta: Kappale: Totuttele siihen. Polaaripyörre on vaeltanut viime vuosina yhä useammin. Kaikki alkoi vääränlaisesta marokkolaisesta kuumuudesta. Viime kuussa normaalisti erittäin viileä ilma nousi nopeasti noin 125 astetta (70 celsiusastetta) 20 mailia pohjoisnavan yläpuolella etelästä virtaavan ilman ansiosta. Sitä kutsutaan "äkilliseksi stratosfäärin lämpenemiseksi". Lämpö halkaisi polaaripyörteen ja jätti palaset vaeltamaan, sanoi Judah Cohen, Bostonin ulkopuolella sijaitsevan kaupallisen yrityksen Atmospheric Environmental Researchin talvimyrskyasiantuntija. "Mihin napapyörre menee, sinne menee myös kylmää ilmaa", Cohen sanoi. Keskiviikkoaamuun mennessä yksi näistä palasista on 48 alemman osavaltion yläpuolella ensimmäistä kertaa vuosiin. Kansallisen sääpalvelun mukaan Chicagossa on ennusteiden mukaan pakkasta miinus 21 astetta (miinus 29 celsiusastetta) ja Minnesotan osissa jopa miinus 65 astetta (miinus 54 celsiusastetta). Cohenin mukaan epätavallinen kylmyys voi jatkua vielä kahdeksan viikkoa. "Tämän jakauman vaikutuksiin on vielä matkaa. Se ei ole vielä elokuvan loppu", Cohen sanoi. "Luulen, että odotamme vähintään helmikuun puoliväliä, mahdollisesti maaliskuun puoliväliä." Amerikkalaiset tutustuivat napapyörteeseen viisi vuotta sitten. Se tapahtui tammikuun alussa 2014, kun lämpötila laski Chicagossa miinus 16 asteeseen (miinus 27 celsiusastetta) ja meteorologit, jotka käyttivät termiä vuosikymmeniä, alkoivat puhua siitä sosiaalisessa mediassa. Tämä puhkeaminen saattaa rikkoa joitakin päivittäisiä kylmyysennätyksiä, ja se on todennäköisesti vielä raaempi kuin viisi vuotta sitten, etenkin kun siihen lisätään tuulen kylmyys, sanoi Jeff Masters, yksityisen Weather Underground -sääpalveluyrityksen meteorologian johtaja. Kun lämmin ilma tunkeutuu napa-alueelle, se voi halkaista pyörteen tai siirtää sitä yleensä Siperiaan päin, Cohen sanoi. Viime aikoina on tapahtunut enemmän jakautumisia, mikä lisää todennäköisyyttä, että muutkin paikat muuttuvat erittäin kylmiksi, hän sanoi. Polaaripyörteen palaset ovat tällä kertaa jäähdyttäneet Eurooppaa, Siperiaa ja Pohjois-Amerikkaa. (Kylmän ilman jäätävää keskusta ei ole oikein kutsua polaaripyörteeksi, koska se on vain pala tai lohko, ei koko pyörre, sanoi Oklahoman yliopiston meteorologian professori Jason Furtado). Kun polaaripyörrettä arktisella alueella sitovat voimat ovat heikkoja, se vaeltaa, useammin Siperiaan kuin Michiganiin. Ja se on tapahtunut useammin parin viime vuosikymmenen aikana, Furtado sanoi. Vuosi sitten Bulletin of the American Meteorological Society -lehdessä julkaistussa tutkimuksessa tarkasteltiin arktisen järjestelmän vuosikymmeniä ja todettiin, että napapyörre on siirtynyt "kohti useammin esiintyviä heikkoja tiloja". Kun polaaripyörteen kappaleet vaeltavat, lämpö tunkeutuu arktiselle alueelle, Alaskaan, Grönlantiin ja Kanadaan, Masters sanoi. Samalla kun Keskilännessä kylmenee, Australiassa on paahdettu ennätyksellisen kuumaksi. Koko maailma oli maanantaina 0,7 astetta (0,4 celsiusastetta) lämpimämpi kuin vuosien 1979-2000 keskiarvo, kertoo Mainen yliopiston Climate Reanalyzer. Jotkut tutkijat - mutta ei suinkaan useimmat - näkevät yhteyden ihmisen aiheuttaman ilmastonmuutoksen ja ilmakehän paine-eron välillä, joka aiheuttaa ilmassa hitaammin liikkuvia aaltoja. "Tarina on monimutkainen, ja siihen sisältyy suuri annos kaaosta ja useiden eri tekijöiden vuorovaikutusta, joten selkeän signaalin saaminen arktisen alueen roolista on haastavaa", sanoo Jennifer Francis, Woods Hole Research Centerin ilmastotutkija. Hän totesi, että useat viimeaikaiset julkaisut ovat osoittaneet, että yhteys on olemassa. "Tämä ilmaston lämpenemisen oire on vastakkainen niille, jotka ovat näiden äärimmäisten kylmyyksien kohteena", Francis sanoi sähköpostitse. "Mutta nämä tapahtumat tarjoavat erinomaisen tilaisuuden auttaa yleisöä ymmärtämään joitakin ilmastonmuutoksen "mielenkiintoisia" tapoja." Toiset, kuten Furtado, eivät ole vielä vakuuttuneita ilmastonmuutoksen yhteydestä. Pohjois-Illinoisin yliopiston meteorologian professori Victor Gensini, joka on jo tuntenut lämpötiloja, jotka tuntuvat 25 asteen pakkaselta, sanoi, että ilmastoyhteyttä tukevaa kirjallisuutta on "yhä enemmän". Hänen mukaansa todisteita tarvitaan kuitenkin lisää. "Oli miten oli", Gensini sanoi, "tulee olemaan mielenkiintoista olla keskilännen kylmyyden keskipisteessä." ___ Seuraa Seth Borensteinia Twitterissä @borenbears . ___ Tämä Associated Pressin sarja on tuotettu yhteistyössä Howard Hughes Medical Institute's Department of Science Educationin kanssa. AP on yksin vastuussa kaikesta sisällöstä. Väite: Tiede sanoo: Totuttele napapyörremyrskyjen puhkeamiseen.</w:t>
      </w:r>
    </w:p>
    <w:p>
      <w:r>
        <w:rPr>
          <w:b/>
        </w:rPr>
        <w:t xml:space="preserve">Tulos</w:t>
      </w:r>
    </w:p>
    <w:p>
      <w:r>
        <w:t xml:space="preserve">Saattaa tuntua intuitiiviselta, mutta pelätty polaaripyörre tuo jäisen otteensa osissa Yhdysvaltoja arktisen alueen äkillisen lämpimän ilmavirtauksen ansiosta.</w:t>
      </w:r>
    </w:p>
    <w:p>
      <w:r>
        <w:rPr>
          <w:b/>
        </w:rPr>
        <w:t xml:space="preserve">Esimerkki 2.1952</w:t>
      </w:r>
    </w:p>
    <w:p>
      <w:r>
        <w:t xml:space="preserve">Kohta: Cuomon varovaisen optimistinen raportti päivittäisessä tiedotustilaisuudessa tuli, kun päivittäinen kuolleiden määrä osavaltiossa, joka on pandemian keskus Yhdysvalloissa, laski 540:ään 17. huhtikuuta, kun se oli 630 päivää aiemmin ja alhaisin yli kahteen viikkoon. Kuvernööri sanoi, että COVID-19-viruksen aiheuttaman hengitystiesairauden (COVID-19) vuoksi hoidettujen potilaiden kokonaismäärä oli 16 967, mikä merkitsee yli 1300:n laskua kolmen viime päivän aikana. Myös intubaatioiden ja tehohoitoyksiköihin otettujen potilaiden määrä jatkoi laskevaa suuntaustaan. "Jos tarkastellaan viimeisiä kolmea päivää, voidaan väittää, että olemme ohittaneet tasangon ja alamme laskea, mikä olisi erittäin hyvä uutinen", Cuomo sanoi. Hän sanoi kuitenkin, että noin 2 000 tartunnan saanutta ihmistä otettiin sairaaloihin perjantaina, mitä hän luonnehti "edelleen ylivoimaiseksi määräksi", ja toisti, että hän suhtautuu varovaisesti yritysten ja koulujen uudelleen avaamiseen. Cuomo toisti vetoomuksensa liittovaltion hallitukselle, jotta se auttaisi koordinoimaan ja rahoittamaan massatestejä, joita hän ja muut kuvernöörit ovat sanoneet tarvittavan sen määrittämiseksi, milloin ihmisten on turvallista palata töihin. Cuomo kertoi uusia yksityiskohtia haasteesta ja sanoi, että hänen osavaltionsa laboratorioissa tehty tutkimus osoitti, että testien suorittamiseen tarvittavia kemiallisia reagensseja ei pystytä hankkimaan yksityisten valmistajien, kuten Roche Holding AG:n, toimittamilla laitteilla. "He ostivat koneen, heillä on kone, heillä on testi, mutta he tarvitsevat reagensseja, jotta he voivat tehdä enemmän testejä", Cuomo sanoi ja lisäsi, että Rochen kaltaisilla valmistajilla on vaikeuksia saada reagensseja Kiinasta. "Se on se tukos, jossa olemme."  New York ilmoitti viimeisen 24 tunnin aikana 7 090 uutta positiivista tapausta, eli yhteensä 236 732 tapausta, kun taas kuolemantapausten määrä kasvoi 540:llä 13 362:een, mikä on ylivoimaisesti eniten kuolemantapauksia kaikista osavaltioista. Cuomo sanoi pandemian vievän vakiintuneista luvuista huolimatta ihmisiltä vakavia henkisiä ja taloudellisia veroja, ja hän arvioi, että sen vaikutukset yhteiskuntaan osoittautuisivat suurimmaksi haasteeksi, jonka maa joutuu kohtaamaan sitten toisen maailmansodan. "Tämä on kaikilla tasoilla kauhea kokemus", Cuomo sanoi. "Tämä on yhtä myrskyisää aikaa kuin mitä olemme koskaan nähneet." Väite: New Yorkin kuvernööri on toiveikas, kun koronavirusluvut paranevat.</w:t>
      </w:r>
    </w:p>
    <w:p>
      <w:r>
        <w:rPr>
          <w:b/>
        </w:rPr>
        <w:t xml:space="preserve">Tulos</w:t>
      </w:r>
    </w:p>
    <w:p>
      <w:r>
        <w:t xml:space="preserve">New Yorkin kuvernööri Andrew Cuomo sanoi lauantaina, että sairaalahoitojen viimeaikainen väheneminen ja muut parantuneet mittarit osoittavat, että osavaltio on ehkä ohittanut koronaviruskriisin huipun ja on matkalla kohti sen pahoinpidellyn terveydenhuoltojärjestelmän vakauttamista.</w:t>
      </w:r>
    </w:p>
    <w:p>
      <w:r>
        <w:rPr>
          <w:b/>
        </w:rPr>
        <w:t xml:space="preserve">Esimerkki 2.1953</w:t>
      </w:r>
    </w:p>
    <w:p>
      <w:r>
        <w:t xml:space="preserve">Kohta: "Kun presidentti Obama ilmoitti, että keskustiedustelupalvelun johtaja Leon Panetta korvaa Robert Gatesin puolustusministerinä, edustaja Marcy Kaptur otti ""Politicon"" sivut tarjotakseen hänelle neuvoja. Toledon demokraatti ehdotti, että puolustusministeriön on vähennettävä öljytuotteiden käyttöä, ja sanoi:  ""Jopa ennen kuin öljy-yhtiöt ja Wall Streetin keinottelijat nostivat bensiinin hinnan lähelle neljää dollaria gallonalta, Afganistanin joukkojemme etulinjaan toimitetun gallonan hinta oli yli 400 dollaria.""" PolitiFact Ohio piti jo ennestään Ohiossa bensiinin hintoja törkeinä, mutta ajatus 400 dollarin menoista gallonalta on käsittämätön. Päätimme siis tutkia Kapturin, Pentagonin rahoitusta rahoittavan edustajainhuoneen määrärahojen alakomitean jäsenen, väitteen. Aloitimme Kapturin toimistosta. Hänen henkilökuntansa mukaan hän sai tietonsa alakomitealleen toimitetuista lausunnoista. Washingtonissa ilmestyvässä The Hill -julkaisussa vuonna 2009 julkaistussa raportissa kerrottiin joitakin näistä todistajalausunnoista. Pentagonin tilinpitäjän toimisto antoi määrärahojen myöntäjille tämän tilaston selittääkseen joukkojen Afganistanissa pitämisen korkeat kustannukset. Siinä otetaan huomioon polttoaineen kuljetus- ja turvallisuuskustannukset, jotka aiheutuvat polttoaineen kuljettamisesta alueille, joilla on puutteellinen infrastruktuuri, haastava maantieteellinen sijainti ja lisääntyneet tienvarsipommi-iskut. "Kun otetaan huomioon kustannukset, jotka aiheutuvat kuljetuksesta Pakistanin rannikkolaitokseen tai ilmakuljetuksesta Kandahariin - ja sitten lisätään kustannukset, jotka aiheutuvat polttoaineen sijoittamisesta kuorma-autoon, sen vartioinnista, sen toimittamisesta taistelukentälle ja sen siirtämisestä sitä tarvitsevaan laitteeseen - ääritapauksissa gallonan bensiinigallona voi maksaa jopa 400 dollaria", laivastoministeri Ray Mabus sanoi Virginian Virginian merivoimien energiafoorumissa vuonna 2009. Eräs Yhdysvaltain armeijan virkamies on sanonut, että polttoaineen kuljettaminen syrjäisille alueille voi maksaa jopa 1 000 dollaria gallonalta. "Joissakin paikoissa polttoainetta on lennätettävä lentokoneella tai helikopterilla ja pudotettava polttoaineraketteja", kertoi Army News Servicelle Kevin T. Geiss, energia- ja kumppanuusohjelmista vastaava johtaja armeijan apulaissihteerin toimistossa (Office of the Assistant Secretary of the Army for Installations and Environment). ""Nämä kustannukset voivat olla 20, 40 tai jopa 200 dollaria gallonalta.""" Korkeat polttoainekustannukset armeijan taistelualueilla ovat peräisin jo ennen Yhdysvaltojen sotatoimia Irakissa ja Afganistanissa. Toukokuussa 2001 julkaistussa Defense Science Boardin raportissa sotilaspolttoaineen todelliset kustannukset mainitaan ""17,50 dollariksi gallonalta USAF:n maailmanlaajuisesti tankkereilla toimittaman polttoaineen osalta ja sadoiksi dollareiksi gallonalta syvällä taistelualueella oleville armeijan joukoille"". Eläkkeellä oleva armeijan prikaatikenraali Steven M. Anderson, joka vastasi kenraali David Petraeusin sotilaslogistiikkaoperaatioista Irakissa vuosina 2006 ja 2007, antaa hieman toisenlaisen kuvan - että bensiinin toimittaminen Afganistanin joukoille maksaa todellisuudessa vähintään 30 dollaria gallonalta ja mahdollisesti jopa 40 dollarin keskiarvoon asti. Hän kertoi Afganistanin ja Irakin polttoainekuljetuksia käsittelevässä Capitol Hillin tiedotustilaisuudessa, että bensagallonin kuljettaminen Irakissa oleville joukoille maksoi noin 13,88 dollaria gallonalta, kun hän työskenteli siellä vuonna 2007, ja summa on noussut sen jälkeen 17,44 dollariin gallonalta. Hän selitti, että bensiinin kuljettaminen Afganistaniin on kalliimpaa, koska ""Irak on maa, jossa on kuusikaistaisia moottoriteitä toisesta päästä toiseen"", kun taas ""Afganistan on ehkä koko maailman eristetyin maa"". Hän sanoi, että muiden mainitsema 400 dollarin gallonakohtainen bensiinin hinta Afganistanissa pätee vain silloin, kun polttoaine on tuotava lentokoneella kaikkein syrjäisimmille alueille. "Jos lennätämme sinne vettä, se maksaa 400 dollaria gallonalta, tai hammastahnaa tai mitä tahansa", Anderson sanoi. "Kaikki lentäminen on kallista." Samassa tilaisuudessa puhunut eläkkeellä oleva ilmavoimien kenraaliluutnantti Norman R. Seip kuvaili 400 dollarin gallonakohtaisia kustannuksia "pahimmaksi mahdolliseksi skenaarioksi", jossa otetaan huomioon tankkeri, joka tarjoaa ilmatankkausta rahtikoneelle. Hänen mukaansa alhaisemmat luvut ovat järkevämpiä. Mihin Kapturin lausunto johtaa? Useat lähteet ovat sanoneet, että Afganistanin joukkojen kaasun toimittaminen voi maksaa jopa 400 dollaria gallonalta. Se, että tilasto näyttää olevan korkeampi luku, on selventävää tietoa." Väite: Gallona (bensiiniä), joka toimitetaan etulinjaan joukkojemme käyttöön Afganistanissa, maksaa yli 400 dollaria.</w:t>
      </w:r>
    </w:p>
    <w:p>
      <w:r>
        <w:rPr>
          <w:b/>
        </w:rPr>
        <w:t xml:space="preserve">Tulos</w:t>
      </w:r>
    </w:p>
    <w:p>
      <w:r>
        <w:t xml:space="preserve">Rep. Marcy Kapturin mukaan Afganistanissa olevien joukkojen bensiini maksaa 400 dollaria gallonalta.</w:t>
      </w:r>
    </w:p>
    <w:p>
      <w:r>
        <w:rPr>
          <w:b/>
        </w:rPr>
        <w:t xml:space="preserve">Esimerkki 2.1954</w:t>
      </w:r>
    </w:p>
    <w:p>
      <w:r>
        <w:t xml:space="preserve">Kohta: Maastrichtin yliopistossa 9. marraskuuta 2011: Hollantilainen tutkija Mark Post esittelee näytteitä in vitro -lihasta eli laboratoriossa kasvatetusta viljellystä lihasta. REUTERS/Francois Lenoir "Viljelty liha" - hampurilaiset tai makkarat, jotka on kasvatettu laboratorion Petri-maljoissa teurastetuista eläimistä valmistettujen sijaan - voisi olla vastaus, joka ruokkii maailman, säästää ympäristöä ja säästää miljoonien eläinten hengen, sanotaan. Voi tosin kestää jonkin aikaa ennen kuin se yleistyy. Eikä se tule olemaan halpaa. Ensimmäisen laboratoriossa kasvatetun hampurilaisen valmistaminen maksaa noin 250 000 euroa (345 000 dollaria), arvioi Mark Post, Maastrichtin yliopiston verisuonibiologi, joka toivoo, että tällainen herkku saadaan pian markkinoille. Asiantuntijoiden mukaan lihan mahdollisuudet säästää eläinten henkeä, maata, vettä, energiaa ja itse planeettaa voisivat olla valtavat. "Ensimmäinen on konseptin todiste, jolla osoitetaan, että se on mahdollista", Post kertoi Reutersille puhelinhaastattelussa Maastrichtin laboratoriostaan. "Uskon, että pystyn tekemään sen tulevana vuonna."   Se saattaa kuulostaa ja näyttää jonkinlaiselta jäljitelmältä, mutta in vitro tai viljelty liha on todellinen eläinlihatuote, joka ei vain ole koskaan ollut osa kokonaista, elävää eläintä - aivan eri asia kuin jäljitelmäliha tai kasvissyöjille suunnatut lihankorvikkeet, jotka on valmistettu kasviproteiineista kuten soijasta. Post käyttää teurastamoiden ylijäämäeläimistä kerättyjä kantasoluja ja ruokkii niitä rehulla, joka koostuu sokereista, aminohapoista, lipideistä, kivennäisaineista ja kaikista muista ravintoaineista, joita ne tarvitsevat kasvaakseen oikealla tavalla. Toistaiseksi hän on tuottanut valkean vaaleat lihaksia muistuttavat suikaleet, joista kukin on noin 2,5 senttimetriä pitkä, alle senttimetrin levyinen ja niin ohut, että se on lähes läpinäkyvä. Jos näitä lihoja on tarpeeksi - todennäköisesti noin 3 000 kappaletta kerroksittain - ja niihin lisätään muutama laboratoriossa kasvatettu rasvasuikale, saadaan maailman ensimmäinen "viljelty liha" -hampurilainen, hän sanoo. "Tämä ensimmäinen hampurilainen kasvatetaan akateemisessa laboratoriossa korkeasti koulutetun akateemisen henkilökunnan toimesta", hän sanoo. "Se on käsityötä, ja se on aika- ja työvoimavaltaista, siksi sen tuottaminen on niin kallista."   Puhumattakaan siitä, että se on hieman epämiellyttävää. Koska Postin in vitro -liha ei sisällä verta, siitä puuttuu väri. Tällä hetkellä se näyttää hieman kampasimpukoiden lihalta, hän sanoo. Kuten kaikkia lihaksia, myös näitä laboratoriossa kasvatettuja liuskoja on harjoitettava, jotta ne voivat kasvaa ja vahvistua eivätkä kuihtua. Tätä varten Post hyödyntää lihasten luonnollista taipumusta supistua ja venyttää niitä Petri-maljassa olevien tarranauhojen väliin, jotta ne saavat vastusta ja voivat kasvattaa voimaa. Keinotekoisen lihan kannattajat, kuten ruotsalaisen Linkopingin yliopiston bioeetikko Stellan Welin, sanovat, että tämä ei ole yhtään vähemmän houkuttelevaa kuin karjan massatuotanto tehdastiloilla, joilla käytetään yleisesti kasvuhormoneja ja antibiootteja tuotoksen ja voiton lisäämiseksi. Lisäksi perinteinen lihantuotanto on tunnetusti tehotonta. Jokaista 15 grammaa syötävää lihaa kohti eläimiä on ruokittava noin 100 grammalla kasviproteiinia, mikä on yhä kestämättömämpi yhtälö. Kaikki tämä tarkoittaa, että uusien tapojen löytäminen lihan tuotantoon on välttämätöntä, jos aiomme ruokkia sen valtavaa ja jatkuvasti kasvavaa kysyntää kaikkialla maailmassa, Welin sanoi Reutersin haastattelussa. "Tietenkin se onnistuu kasvissyönnillä tai syömällä vähemmän lihaa", hän sanoi. "Mutta suuntaus ei näytä menevän siihen suuntaan. Viljellyn lihan avulla voimme olla konservatiivisempia - ihmiset voivat edelleen syödä lihaa, mutta aiheuttamatta niin paljon vahinkoa."   Maailman terveysjärjestön mukaan vuosittaisen lihantuotannon ennustetaan kasvavan vuosien 1997-1999 218 miljoonasta tonnista 376 miljoonaan tonniin vuoteen 2030 mennessä, ja kasvavan maailmanväestön aiheuttaman kysynnän ennustetaan kasvavan vielä enemmän. "Nykyinen karjanlihantuotanto ei vain ole kestävää", Post sanoo. "Ei ekologisesta näkökulmasta, eikä myöskään volyyminäkökulmasta. Tällä hetkellä käytämme yli 50 prosenttia kaikesta maatalousmaastamme karjankasvatukseen. "Se on yksinkertaista matematiikkaa. Meidän on keksittävä vaihtoehtoja."   YK:n elintarvike- ja maatalousjärjestön vuonna 2006 julkaiseman raportin mukaan teollistunut maatalous edistää "massiivisessa mittakaavassa" ilmastonmuutosta, ilman pilaantumista, maan tilan heikkenemistä, energiankulutusta, metsäkatoa ja biologisen monimuotoisuuden vähenemistä. Raportissa, jonka nimi on Livestock's Long Shadow, todetaan, että lihateollisuus aiheuttaa noin 18 prosenttia maailman kasvihuonekaasupäästöistä, ja tämän osuuden odotetaan kasvavan, kun Kiinan ja Intian kaltaisten nopeasti kehittyvien maiden kuluttajat syövät enemmän lihaa. Hanna Tuomisto, joka teki tutkimuksen eri lihalajien, kuten karitsan-, sian- ja naudanlihan sekä viljellyn lihan, suhteellisista ympäristövaikutuksista, sanoi, että laboratoriossa kasvatetulla lihalla on ylivoimaisesti vähiten ympäristövaikutuksia. Hänen analyysinsä, joka julkaistiin Environmental Science and Technology -lehdessä aiemmin tänä vuonna, osoitti, että suosikkilihojemme kasvattaminen in vitro kuluttaisi 35-60 prosenttia vähemmän energiaa, aiheuttaisi 80-95 prosenttia vähemmän kasvihuonekaasupäästöjä ja käyttäisi noin 98 prosenttia vähemmän maata kuin perinteisesti tuotettu eläinliha. "Emme väitä, että voisimme tai välttämättä haluaisimme korvata tavanomaisen lihan sen viljellyllä vastineella juuri nyt", Oxfordin yliopiston Wildlife Conservation Research Unitissa tutkimusta johtanut Tuomisto sanoi puhelinhaastattelussa. Hänen mukaansa viljelty liha "voisi kuitenkin olla osa ratkaisua maailman kasvavan väestön ruokkimiseksi ja samalla päästöjen vähentämiseksi sekä energian ja veden säästämiseksi".   Alan asiantuntijat ovat yhtä mieltä siitä, että muutaman vuoden kuluessa voi olla mahdollista tuottaa koeputkilihaa jalostetussa muodossa - kuten makkaroita tai kananugetteja - mutta eläinperäisempien tuotteiden, kuten porsaankyljysten tai pihvien, tuottaminen voi olla paljon monimutkaisempaa, ja sen kehittäminen voi viedä vielä vuosia. Post, jota rahoittaa nimetön yksityinen rahoittaja, joka haluaa nähdä hollantilaisen tiedemiehen menestyvän, toivoo voivansa tarjota maailmalle ensimmäisen ihmisen valmistaman hampurilaisensa ensi vuoden elo-syyskuussa, mutta tällä hetkellä hän myöntää, että hänen kasvattamansa liha on vielä kaukana suussa sulavasta ateriasta. Hän ei ole vielä maistanut omaa luomustaan, mutta muiden antamat arviot eivät ole kovin hyviä. Hänen laboratoriossaan vieraillut venäläinen tv-toimittaja maistoi yhtä liuskaa eikä ollut vaikuttunut. "Se ei ole vielä kovin maukasta", Post sanoi. "Se ei ole mikään pikkujuttu, ja sitä pitää työstää."   Mutta oikeilla rasvamäärillä ja -tyypeillä, ehkä myös hieman laboratoriossa kasvatetulla verellä, joka antaa sille väriä ja rautaa, Post on varma, että hän saa petrimaljan lihan näyttämään ja maistumaan yhtä hyvältä kuin oikea liha. Hän toivoo myös, että kyky virittää ja muuttaa asioita tarkoittaa, että tutkijat voivat lopulta tehdä lihasta terveellisempää - esimerkiksi vähemmän tyydyttyneitä ja enemmän monityydyttymättömiä rasvoja tai enemmän ravintoaineita. "Ajatuksena on, että koska tuotamme sitä nyt laboratoriossa, voimme leikkiä kaikilla näillä muuttujilla ja voimme lopulta toivottavasti kääntää sen tavalla, joka tuottaa terveellisempää lihaa", hän sanoi. "Lehmässä tai sianlihassa on vain vähän muuttujia, joilla voi leikkiä."   (1 dollari = 0,727 euroa) Väite: Petri-maljasta ruokalautaselle, in vitro -lihaa pian.</w:t>
      </w:r>
    </w:p>
    <w:p>
      <w:r>
        <w:rPr>
          <w:b/>
        </w:rPr>
        <w:t xml:space="preserve">Tulos</w:t>
      </w:r>
    </w:p>
    <w:p>
      <w:r>
        <w:t xml:space="preserve">Tutkijat kehittävät uusia tapoja tyydyttää maailman jatkuvasti kasvava lihan nälkä.</w:t>
      </w:r>
    </w:p>
    <w:p>
      <w:r>
        <w:rPr>
          <w:b/>
        </w:rPr>
        <w:t xml:space="preserve">Esimerkki 2.1955</w:t>
      </w:r>
    </w:p>
    <w:p>
      <w:r>
        <w:t xml:space="preserve">Kohta: CITES-yleissopimuksen (World Wildlife Conference) keskeisen komitean torstain äänestys valmistelee toimenpiteen todennäköistä hyväksymistä täysistunnossa ensi viikolla. Suunnitelmalla säänneltäisiin kirahvin osien, kuten nahkojen, luunveistosten ja lihan, maailmankauppaa, mutta ei kuitenkaan täydellistä kieltoa. Ehdotus hyväksyttiin 106-21 äänin seitsemän tyhjää äänestäessä. "Monet ihmiset tuntevat kirahvit niin hyvin, että he luulevat niiden olevan runsaita", sanoi Susan Lieberman, Wildlife Conservation Societyn kansainvälisestä politiikasta vastaava varapuheenjohtaja. "Ja eteläisessä Afrikassa niillä voi olla kaikki hyvin, mutta kirahvit ovat erittäin uhanalaisia." Liebermanin mukaan kirahvit ovat erityisen uhanalaisia Länsi-, Keski- ja Itä-Afrikassa. Wildlife Conservation Society sanoi olevansa huolissaan kirahveihin kohdistuvista moninaisista uhkista, jotka ovat jo johtaneet populaatioiden pienenemiseen. Se mainitsi elinympäristön häviämisen, ilmastonmuutoksen pahentaman kuivuuden sekä kirahvien laittomat tappamiset ja niiden ruumiinosien kaupan. Ympäristöjärjestö Natural Resources Defense Council iloitsi toimenpiteestä ja totesi, että kirahvit ovat haavoittuva laji, joka kärsii elinympäristönsä häviämisestä ja populaatioiden vähenemisestä. Tärkeä afrikkalainen luonnonsuojelija sanoi, että siirto voisi auttaa kääntämään kirahvipopulaatioiden laskun, koska sen avulla kirahvien lukumäärää voitaisiin seurata paremmin. "Kirahvi on vähentynyt yli 40 prosenttia viimeisten 30 vuoden aikana", sanoi Maina Philip Muruthi African Wildlife Foundationista. "Jos tämä suuntaus jatkuu, se tarkoittaa, että olemme menossa kohti sukupuuttoa." Kaikki Afrikan maat eivät kuitenkaan kannattaneet siirtoa. "Emme näe mitään syytä, miksi meidän pitäisi tukea tätä päätöstä, koska Tansaniassa kirahvipopulaatio on vakaa ja kasvava", sanoi Maurus Msuha, Tansanian luonnonvaroista ja matkailusta vastaavan ministeriön villieläinjohtaja. "Yli 50 prosenttia kirahvipopulaatiostamme on Serengetin ekosysteemissä, joka on hyvin suojeltu. Miksi meidän pitäisi sitten ryhtyä tähän?" CITESin mukaan luonnonvaraisten kirahvien kanta on itse asiassa paljon pienempi kuin luonnonvaraisten afrikkalaisten norsujen. "Puhumme muutamasta kymmenestä tuhannesta kirahvista ja muutamasta sadasta tuhannesta afrikanorsusta", sanoi CITESin tieteellisten palvelujen päällikkö Tom De Meulenaar. Hänen mukaansa yleissopimuksen tarkoituksena oli erityisesti puuttua kirahvien ja niiden osien kansainväliseen kauppaan. "Koska Afrikassa on vähemmän kirahveja kuin norsuja, ei ollut mitään järkeä yksinkertaisesti säännellä kirahvien vientiä", sanoi Tanya Sanerib, Center for Biological Diversity -järjestön kansainvälinen oikeudellinen johtaja. Luonnonsuojelijoiden mukaan Yhdysvallat on maailman suurin kirahvituotteiden kuluttaja. Saneribin mukaan on tärkeää, että Yhdysvallat toimii myös omilla toimillaan. "Trumpin hallinnon on edelleen kiireellisesti suojeltava näitä uhanalaisia eläimiä Yhdysvaltain uhanalaisia lajeja koskevan lain nojalla", hän sanoi lausunnossaan. Geneven kokous järjestetään sen jälkeen, kun presidentti Donald Trumpin hallinto ilmoitti viime viikolla suunnitelmista vesittää Yhdysvaltain uhanalaisten lajien suojelulakia - viesti saattaa kaikua CITES-konferenssin osanottajien keskuudessa, vaikka Yhdysvaltain siirto liittyykin enemmän sisäpolitiikkaan kuin kansainväliseen kauppaan. Väite: Kirahvit ovat lähempänä uhanalaisten lajien suojelua.</w:t>
      </w:r>
    </w:p>
    <w:p>
      <w:r>
        <w:rPr>
          <w:b/>
        </w:rPr>
        <w:t xml:space="preserve">Tulos</w:t>
      </w:r>
    </w:p>
    <w:p>
      <w:r>
        <w:t xml:space="preserve">Valtiot ympäri maailmaa ryhtyivät torstaina suojelemaan kirahveja ensimmäistä kertaa uhanalaisina lajeina, mikä sai luonnonsuojelijat kiittämään ja jotkut Saharan eteläpuolisen Afrikan valtiot vihastelemaan.</w:t>
      </w:r>
    </w:p>
    <w:p>
      <w:r>
        <w:rPr>
          <w:b/>
        </w:rPr>
        <w:t xml:space="preserve">Esimerkki 2.1956</w:t>
      </w:r>
    </w:p>
    <w:p>
      <w:r>
        <w:t xml:space="preserve">Kohta: "Wisconsinissa ja eri puolilla maata tapahtuneiden joukkoampumisten jälkeen saattoi olla hälyttävää kuulla kuvernööri Scott Walkerin selittävän, miksi hän ehdotti mielenterveydenhuollon määrärahojen lisäämistä vuosien 2013-2015 talousarviossaan. ""Kansallisesti vakavat mielenterveysongelmat maksavat vuosittain vähintään 193 miljardia dollaria menetettyinä tuloina"", Walker sanoi 20. helmikuuta 2013 pidetyssä talousarvioesittelyssään. ""Wisconsinissa vain puolet kaikista aikuisista, joilla oli vakavia psyykkisiä ongelmia, sai mielenterveyshoitoa tai lääkitystä.""". Walker käytti puheessaan kahta eri termiä - ""vakava mielisairaus"" ja ""vakava psyykkinen ahdinko"". Hän käytti jälkimmäistä kuvaamaan hoidon puutetta. Pitääkö hän paikkansa, että vain puolet Wisconsinin aikuisista, joilla on "vakava psykologinen häiriö", saa hoitoa? Tausta: joukkoampumiset Walker ei maininnut joukkoampumisia budjettipuheessaan, mutta hän viittasi niihin kaksi viikkoa aiemmin, kun hän paljasti suunnitelmansa lisätä mielenterveysmenoja 29 miljoonalla dollarilla kahden vuoden aikana. National Alliance on Mental Illness Wisconsin kehui menojen lisäämistä, joka tehtäisiin useista eri rahapusseista." Mutta etujärjestö sanoi, että Walkerin hylkääminen liittovaltion ehdotuksesta laajentaa Medicaidia ""heijastaa pinnallista ymmärrystä"" ""ratkaisevista keinoista kohtuuhintaiseen mielenterveyshoitoon Wisconsinin asukkaille.""" Paljastaessaan suunnitelmansa kuvernööri ei halunnut vetää selvää yhteyttä mielisairauksien hoidon ja joukkoampumisten estämisen välille, mutta ilmoitti, että hänen suunnitelmansa tuli entistä kiireellisemmäksi vuoden 2012 joukkomurhien jälkeen. Näihin tapauksiin kuuluivat kuuden uskovaisen ampuminen Milwaukeen ulkopuolella sijaitsevassa sikhi-temppelissä ja 26 lapsen ja aikuisen surmaaminen Newtownin peruskoulussa Connin osavaltiossa.  Selvyyden vuoksi on todettava, että vain noin 1 prosenttia vakavaksi luokitelluista mielenterveysongelmaisista henkilöistä pidetään vaarallisina. Milwaukee Journal Sentinel -lehden vuonna 2011 julkaisemassa raportissa todettiin kuitenkin, että tämä ryhmä voi aiheuttaa ongelmia poliittisille päättäjille, joilla ei ole riittävästi tietoa, jotta he voisivat kehittää järkevän järjestelmän sen käsittelemiseksi. Walkerin talousarvio, jota lainsäätäjä voi muuttaa, sisältää 12,6 miljoonaa dollaria useampien mielisairaaloihin sijoitettujen potilaiden hoitamiseen, 10,2 miljoonaa dollaria vakavista mielisairauksista kärsivien ihmisten yhteisöllisen hoidon ohjelmien laajentamiseen ja 3,8 miljoonaa dollaria käyttäytymisongelmista kärsivien lasten hoidon koordinoinnin parantamiseen. Walkerin todisteet Kun pyysimme Walkerin toimistolta todisteita hänen väitteensä tueksi, meidät ohjattiin aluksi hänen terveysministeriönsä tammikuussa 2013 laatimaan raporttiin. Raportissa arvioitiin liittovaltion amerikkalaisille aikuisille tekemän tutkimuksen perusteella, että vuonna 2011 49 prosenttia Wisconsinin miljoonasta aikuisesta, jolla oli "jokin mielisairaus", ei saanut hoitoa. Millä tahansa mielisairaudella tarkoitetaan ihmisiä, joilla on "diagnosoitava mielenterveys-, käyttäytymis- tai tunnehäiriö". Häiriö aiheuttaa lievästä keskivaikeaan tai huomattavaan haittaa tärkeimpien elämäntoimintojen suorittamisessa. Terveysministeriön raportissa mainittu 49 prosentin luku saattaa näyttää tukevan Walkerin väitettä. Mutta hänen väitteessään Wisconsinista ei käytetty termiä mielisairaus. Siinä käytettiin ilmaisua ""vakava psykologinen ahdinko"". Huomautimme erosta ministeriön tiedottajalle Stephanie Smileylle. Hän viittasi liittovaltion tutkimustietoihin, joiden mukaan kahden vuoden aikana - vuosina 2010-2011 - arviolta 51 prosenttia Wisconsinin aikuisista, joilla oli "vakava psyykkinen häiriö", ei saanut hoitoa edellisenä vuonna. (Hän sanoi myös, että vuosina 2008-2009 31 prosenttia osavaltion aikuisista, joilla oli vakava psyykkinen sairaus, sai hoitoa.) Vakavia psyykkisiä ongelmia koskeva 51 prosentin luku näyttää siis tukevan Walkerin väitettä. Ymmärtäkäämme kuitenkin vakava psyykkinen ahdinko verrattuna vakavaan mielisairauteen, kun otetaan huomioon, että mielisairaudet olivat Walkerin kommenttien ja hänen ehdottamansa menojen lisäyksen keskiössä. Muut todisteet Perustuu aikuisia koskeviin määritelmiin, jotka ovat peräisin Yhdysvaltain Substance Abuse and Mental Health Services Administration -virastosta, joka valvoo Walkerin mainitsemia tutkimuksia: vakavan mielisairauden - jota Walker käytti ensimmäisenä terminä budjettipuheessaan - ja vakavan psyykkisen ahdingon, jonka hän mainitsi toisena, välillä on eroja. Vakavalla mielenterveysongelmalla tarkoitetaan "diagnosoitavaa mielenterveyden, käyttäytymisen tai tunteiden häiriötä", johon liittyy huomattavaa haittaa tärkeimpien elämäntoimintojen suorittamisessa. Vakava psyykkinen ahdinko viittaa siihen, miten henkilö vastaa liittovaltion kyselytutkimuksen kuuteen kysymykseen siitä, tunteeko hän itsensä hermostuneeksi, toivottomaksi, levottomaksi tai levottomaksi, surulliseksi tai masentuneeksi, ""että kaikki oli vaivalloista"" ja ""ei hyväksi tai arvottomaksi"". Kuulemamme asiantuntijat sanoivat, että vakava mielisairaus on tarkempi termi, jota käytetään henkilön yksilöimiseksi perusteellisen diagnoosin jälkeen, ja että vakava psyykkinen ahdinko on tarkoituksellisen epämääräinen termi, jota kyselytutkimuksia tekevät tutkijat käyttävät. "Se ikään kuin heittää laajemman verkon", Annabelle Potvin National Alliance on Mental Illness Wisconsin -järjestöstä sanoi vakavasta psyykkisestä ahdistuksesta, joka hänen mukaansa viittaa siihen, että henkilön on saatava mielenterveysarviointi. Vakava psyykkinen häiriö voi koskea ihmisiä, jotka ovat missä tahansa asteikolla lievästä vakavaan mielenterveysongelmaan, mutta yleensä asteikon alempana. Näin arvioivat Wisconsin-Madisonin yliopiston Tim Connor, joka arvioi mielenterveysohjelmia eri puolilla osavaltiota, ja Walter Laux, Milwaukee-pohjaisen voittoa tavoittelemattoman Community Advocates -järjestön käyttäytymisterveysosaston johtaja. Myös osavaltion terveysministeriö teki eron vuonna 2010 antamassaan raportissa. Vakava psyykkinen häiriö on "epäspesifinen häiriöluokka", jolle on ominaista "mieliala- tai ahdistuneisuushäiriö ja vähäisempi toiminnallinen haitta kuin vakava mielisairaus". Sitä pidetään ""mahdollisen vakavan mielisairauden indikaattorina, jolla on samanlaiset mutta vähemmän tiukat kriteerit."". Toisin sanoen ihmisillä, joilla on vakava psyykkinen ahdistus, saattaa olla mielisairaus, mutta tätä ahdistusta pidetään yleensä asteikolla alempana kuin vakavaa mielisairautta. Meidän luokituksemme Viitattuaan vakavaan mielisairauteen Walker sanoi: ""Wisconsinissa vain puolet kaikista aikuisista, joilla oli vakava psyykkinen häiriö, sai mielenterveyshoitoa tai lääkitystä."""" Tarkkaan ottaen Walkerin tilastollinen väite pitää paikkansa, ainakin liittovaltion tutkimuksesta saatujen arvioiden perusteella. Hänen lausuntoaan on kuitenkin syytä selventää, koska vakavasta psyykkisestä ahdistuksesta kärsivillä ihmisillä voi olla mielisairaus, mutta heitä ei ole diagnosoitu mielisairaiksi." Väite: Wisconsinissa vain puolet kaikista aikuisista, joilla oli vakava psyykkinen häiriö, sai mielenterveyshoitoa tai lääkitystä.</w:t>
      </w:r>
    </w:p>
    <w:p>
      <w:r>
        <w:rPr>
          <w:b/>
        </w:rPr>
        <w:t xml:space="preserve">Tulos</w:t>
      </w:r>
    </w:p>
    <w:p>
      <w:r>
        <w:t xml:space="preserve">"Viitattuaan vakavaan mielisairauteen Walker sanoi: "Wisconsinissa vain puolet kaikista aikuisista, joilla oli vakavia psyykkisiä ongelmia, sai mielenterveyshoitoa tai lääkitystä."" Tarkkaan ottaen Walkerin tilastollinen väite pitää paikkansa, ainakin liittovaltion tutkimuksesta saatujen arvioiden perusteella. Hänen lausuntoaan on kuitenkin syytä selventää, koska vakavasta psyykkisestä ahdistuksesta kärsivillä ihmisillä voi olla mielisairaus, mutta heitä ei ole diagnosoitu mielisairaiksi."</w:t>
      </w:r>
    </w:p>
    <w:p>
      <w:r>
        <w:rPr>
          <w:b/>
        </w:rPr>
        <w:t xml:space="preserve">Esimerkki 2.1957</w:t>
      </w:r>
    </w:p>
    <w:p>
      <w:r>
        <w:t xml:space="preserve">Kohta: "Shirley Sherrodista, Yhdysvaltain maatalousministeriön aikoinaan tuntemattomasta virkamiehestä, josta tuli ensin roisto ja sitten uhri 24 tunnin aikana. Koska tarina alkoi ja päättyi niin nopeasti, emme pystyneet tarkistamaan sitä tuolloin, mutta tässä on yhteenveto tapahtumista. Konservatiivinen provokaattori Andrew Breitbart aloitti 19. heinäkuuta 2010, kun hän julkaisi yhdellä sivustollaan BigGovernment.com videon, jossa näytti siltä, että musta Sherrod kertoi NAACP:n yleisölle syrjineensä valkoista maanviljelijää. Sen jälkeen kun konservatiiviset bloggaajat olivat nostaneet kohun Sherrodin ilmeisestä paljastuksesta, NAACP tuomitsi Sherrodin, ja maatalousministeriön johtavat virkamiehet painostivat Sherrodia nopeasti eroamaan. Muutamassa tunnissa kävi kuitenkin ilmi, että videota oli leikattu valikoivasti, ja leikkaamattomasta versiosta kävi ilmi, että Sherrod oli itse asiassa kertonut tarinan valkoisesta maanviljelijästä selittääkseen, miten hän oli voittanut omat ennakkoluulonsa. Lopulta hän auttoi pelastamaan perheen maatilan, ja maanviljelijä ja hänen vaimonsa puolustivat Sherrodia radioaalloilla. Maatalousministeriö teki sitten täyskäännöksen, ja ministeri Tom Vilsack pyysi sydämellisesti anteeksi ja pyysi Sherrodia palaamaan ministeriöön. Sherrod sai myös henkilökohtaisen puhelun presidentti Barack Obamalta. Syytösten ja vastasyytösten pyörremyrsky sai useimmat episodiin osallistuneet tahot, mukaan luettuina hallituksen, etujärjestöjen, blogimaailman ja tiedotusvälineiden edustajat, miettimään itseään. Yksi nopeasti esiin noussut kysymys oli, kuinka syyllinen Fox News oli. Aiemmin Foxin uutiskommentaattorit ovat usein lyöneet rumpua demokraatteihin, liberaaleihin ja Obaman hallintoon kohdistuvissa kriittisissä jutuissa, joten joillekin Sherrodia kohtaan tuntui olevan myötämielistä, että Fox vaikutti uskottavalta roistolta. He pitivät todisteena Sherrodin 20. heinäkuuta 2010 tekemää CNN:n haastattelua, jossa Sherrod kertoi, kuinka apulaissihteeri Cheryl Cook pakotti hänet ulos, kun hän ajoi Georgian läpi. Kun Cook soitti hänen kännykkäänsä, Sherrod muisteli sanoneensa Cookille: ""'Cheryl, minulla on kolmen ja puolen tunnin matka Ateenaan'. Hän soitti minulle toisen kerran ja (sanoi) 'Missä olet nyt?'. Sanoin: 'Olen juuri menossa Atlantan kautta.' Hän soitti minulle uudestaan, ja sanoin: "Olen ainakin 45 minuutin tai tunnin päässä Ateenasta. Hän sanoi: 'No, Shirley, he haluavat, että pysähdyt tien sivuun ja teet sen (eroat virallisesti), koska olet Glenn Beckin ohjelmassa tänä iltana.'""". Beck on tietenkin suorasanainen konservatiivinen kommentaattori, jolla on suosittu talk show Foxilla. Kysymys Foxin roolista nousi esiin ABC:n This Week -ohjelman 25. heinäkuuta 2010 ilmestyneessä numerossa. Juontaja Jake Tapper siteerasi liberaalin Talking Points Memo -sivuston Josh Marshallin kommenttia. ""Breitbart sai videopätkän, josta hän ei tiennyt mitään, ja julkaisi sen keskeisellä väitteellä, jonka hän joko keksi tai jota hän ei yrittänyt todentaa"", Tapper siteerasi Marshallin kirjoitusta. ""Tartuntatautiterminologiaa käyttäen Fox oli tämän tarinan ensisijainen levittäjä. Ja parhaan tietämykseni mukaan ketään uutistoimituksen jäsentä ei ole kurinpidollisesti rangaistu, mutta nähdäkseni ei ole myöskään peruttu, pyydetty anteeksi tai edes keskusteltu heidän ensisijaisesta roolistaan ilmeisessä mustamaalauksessa. Tämä on journalistinen rikos, oikeastaan pahinta, mitä toimittajat voivat koskaan tehdä, ja tätä todellisuutta vain pahentaa se, että he kieltäytyvät myöntämästä syyllisyyttään ja jopa sitä, että he tekivät jotain väärää.""" Reaktiota varten Tapper kääntyi Stephen Hayesin puoleen, joka on konservatiivisen Weekly Standard -lehden vanhempi kirjoittaja ja joka oli ohjelman pyöreän pöydän jäsen sillä viikolla. ""Stephen, luuletko, että ... liberaalit käyttävät tätä epäoikeudenmukaisesti hyväkseen yrittäessään mustamaalata konservatiivisia toimittajia?"" Hayes vastasi: ""Kyllä, tietysti käyttävät. Katsokaa, aikajana ei toimi. Tarkoitan... Howard Kurtz kirjoitti CNN:ssä ja Washington Postissa, että aikajana ei yksinkertaisesti toimi. Hän itse asiassa erosi ennen kuin kukaan Foxilla puhui tästä sanaakaan."" Ajattelimme, että kannattaisi tarkistaa pöytäkirjat ja katsoa, pitääkö paikkansa, että Sherrod ""erosi ennen kuin kukaan Foxilla puhui tästä asiasta tai joutui jäämään eläkkeelle ennen kuin kukaan Foxilla sanoi sanaakaan."". Varhaisin löytämämme kommentti tuli kello 20.00 lähetyksen loppupuolella, kun The O'Reilly Factor -keskusteluohjelmaa juonsi tappelevan konservatiivisen juontajan Bill O'Reillyn. O'Reilly kertoi katsojille, että "maaliskuussa NAACP:n tilaisuudessa puhunut maatalousministeriön virkamies Shirley Sherrod nauhoitettiin sanomaan jotain hyvin huolestuttavaa. Vaikuttaa siltä, että valkoinen maanviljelijä Georgiassa oli pyytänyt valtion apua Sherrodilta.""" Sitten hän näytti pätkän, jossa Sherrod sanoo: ""Minulla oli vaikeuksia sen tosiasian kanssa, että niin monet mustat ihmiset olivat menettäneet viljelysmaitaan. Ja nyt minun piti auttaa valkoista ihmistä pelastamaan maansa. Joten en antanut hänelle koko voimaa siitä, mitä pystyin tekemään.""" Kun pätkä loppui, O'Reilly sanoi: ""Vau. Tuota ei yksinkertaisesti voi hyväksyä. Ja neiti Sherrodin on erottava välittömästi. Liittovaltion hallitus ei voi antaa ihonvärin päättää mistään avusta. Pyydämme maatalousministeri Tom Vilsackilta selitystä ja pidämme teidät ajan tasalla. Muuten, Sherrodin puheiden täydellinen transkriptio on julkaistu BigGovernment.com-sivustolla.""" Vaikka on turvallista olettaa, että O'Reilly ei tiennyt Sherrodin erottamisesta silloin, kun hän esitti nämä kommentit - miksi hän vaatisi hänen erottamistaan, jos se olisi jo tapahtunut? -- hänen tuottajansa saivat ilmeisesti tietää asiasta, kun jakso oli jo käynnissä, sillä O'Reillyn puhuessa Fox näytti ruudulla ilmoituksen, jossa sanottiin: ""Ministeri Vilsack on hyväksynyt Sherrodin eron."". Muutamaa minuuttia myöhemmin Foxin iltayhdeksän tunnin aikana O'Reillyn konservatiivinen juontajakollega Sean Hannity aloitti ohjelmansa ilmoituksella, että Sherrod oli eronnut. Foxin transkriptien sekä Sherrodin CNN:n haastattelussa antaman oman kertomuksen perusteella Hayes näyttää siis olevan oikeassa siinä, että Sherrod ""joutui eroamaan, ennen kuin kukaan Foxilla sanoi tästä sanaakaan"". Washington Postin mediakriitikko Howard Kurtz kertoi, että ""maanantai-iltapäivän (19. heinäkuuta) uutiskokouksen jälkeen uutistoimitukselle lähetettiin sähköpostitse ohje, jossa Foxin vanhempi varatoimitusjohtaja Michael Clemente sanoi: 'Otetaan aikaa ja selvitetään faktat tässä jutussa. Voisimmeko saada vahvistuksen ja kommentit Sherrodilta ennen lähetystä. Varmistetaan, että teemme tämän oikein.""" Mielestämme on kuitenkin syytä mainita kaksi muuta seikkaa. Ensinnäkin, O'Reillyn kommentista lähetyksessä käy selvästi ilmi, että ainakin yksi Foxin kommentaattori valmistautui käyttämään Sherrodin kiistaa hyväkseen ennen kuin hän erosi - maatalousministeriö vain ehti Foxin edelle erottamalla hänet ensin. Jos Sherrodin yläpuolella olevat virkamiehet olisivat käyttäneet enemmän aikaa Sherrodin tapauksen tutkimiseen sen sijaan, että olisivat pakottaneet hänet tien sivuun, ainakin O'Reilly ja mahdollisesti muutkin Foxin juontajat olisivat olleet valmiita vaatimaan hänen erottamistaan. Toiseksi, Foxin televisioverkko ei ehkä keskustellut Sherrodista ennen hänen syrjäyttämistään, mutta on todisteita siitä, että kaksi sen verkkopuolta mainitsi jutun. Media Matters for America - liberaaliryhmä, joka seuraa väitettyä median puolueellisuutta ja on säännöllisesti riidoissa sekä Foxin että Breitbartin kanssa - löysi FoxNews.comin jutun, joka julkaistiin 19. heinäkuuta puolenpäivän aikaan ja joka alkoi seuraavasti: ""Päiviä sen jälkeen, kun NAACP oli ottanut yhteen Tea Party -järjestön jäsenten kanssa rasismisyytösten vuoksi, on tullut esiin video, jossa maatalousministeriön virkamies kertoo NAACP:n yleisölle tarinan siitä, miten hän kieltäytyi antamasta apua konkurssin edessä olevalle valkoiselle maanviljelijälle."" Media Matters kirjoitti, että FoxNews.com mainitsi BigGovernment.comin julkaisseen videon, ja lisäsi, että ""FoxNews.com pyytää vastausta sekä NAACP:ltä että USDA:lta.""". Vaikka Media Matters sanoi, että artikkeli ei ole enää saatavilla FoxNews.comissa, se toimitti kuvakaappauksen. Media Mattersin mukaan pian sen jälkeen, kun viesti oli julkaistu FoxNews.comissa, Fox Nation - Fox Newsin yhteydessä toimiva uutis- ja kommentointiyhteisö - julkaisi linkin Sherrodin videoleikkeeseen BigGovernment.com-sivustolla otsikolla ""Caught on Tape: Obama Official Discriminates Against White Farmer"."" Kaiken kaikkiaan meistä vaikuttaa selvältä, että USDA syrjäytti Sherrodin estääkseen sen mahdollisuuden, että Foxin kaapelikanavan kommentaattorit alkaisivat vaatia hänen eroaan, eikä siksi, että Foxin kommentaattorit olisivat itse asiassa alkaneet vaatia sitä. Silti kaksi Foxin verkkoyhtiötä mainitsi kiistasta ennen Sherrodin erottamista, ja se, että O'Reilly vaati hänen eroaan tietämättä, että hän oli jo työttömänä, viittaa siihen, että Fox oli jo alkanut tarttua toimeen. Kaiken kaikkiaan nämä kaksi varoitusta saavat meidät pudottamaan Hayesin muutoin tarkan väitteen, jonka mukaan Shirley Sherrod ""joutui eroamaan ennen kuin kukaan Foxilla sanoi tästä sanaakaan"", lovella ." Väite: "Shirley Sherrod ""pakotettiin eroamaan ennen kuin kukaan Foxilla sanoi tästä sanaakaan."".</w:t>
      </w:r>
    </w:p>
    <w:p>
      <w:r>
        <w:rPr>
          <w:b/>
        </w:rPr>
        <w:t xml:space="preserve">Tulos</w:t>
      </w:r>
    </w:p>
    <w:p>
      <w:r>
        <w:t xml:space="preserve">Weekly Standardin Stephen Hayes puolusti Fox Newsin Sherrodin tarinaa.</w:t>
      </w:r>
    </w:p>
    <w:p>
      <w:r>
        <w:rPr>
          <w:b/>
        </w:rPr>
        <w:t xml:space="preserve">Esimerkki 2.1958</w:t>
      </w:r>
    </w:p>
    <w:p>
      <w:r>
        <w:t xml:space="preserve">Kohta: Yhtiön osakkeet nousivat noin 3 prosenttia 1,97 dollariin torstain pörssikaupankäynnissä. Cell Therapeutics kertoi saaneensa ilmoituksen sääntelyviranomaiselta 26. joulukuuta. FDA asetti pidättämisen sen jälkeen, kun potilas, jota hoidettiin lääkkeen, tosedostaatin, ja kemoterapialääkkeen yhdistelmällä, kuoli sydänlihastulehdukseen. Pidätyksen nojalla yhtiö ei voinut ottaa uusia potilaita tosedostaattitutkimuksiin. Valvontaviranomainen pyysi lisätietoja kaikista lääkkeellä hoidettujen potilaiden sydäntapahtumista. Tosedostaattia testataan Yhdysvalloissa ja Euroopan unionissa keskivaiheen tutkimuksissa iäkkäillä potilailla, joilla on kaksi verisyöpämuotoa - akuutti myelooinen leukemia ja myelodysplastinen oireyhtymä. Väite: FDA kumoaa Cell Therapeuticsin syöpälääkkeen testaustutkimusten pidättämisen.</w:t>
      </w:r>
    </w:p>
    <w:p>
      <w:r>
        <w:rPr>
          <w:b/>
        </w:rPr>
        <w:t xml:space="preserve">Tulos</w:t>
      </w:r>
    </w:p>
    <w:p>
      <w:r>
        <w:t xml:space="preserve">Cell Therapeutics Inc kertoi, että Yhdysvaltain elintarvike- ja lääkevirasto FDA poisti viime vuoden kesäkuussa asetetun pidättämisen yhtiön verisyöpälääkkeen testaustutkimuksille.</w:t>
      </w:r>
    </w:p>
    <w:p>
      <w:r>
        <w:rPr>
          <w:b/>
        </w:rPr>
        <w:t xml:space="preserve">Esimerkki 2.1959</w:t>
      </w:r>
    </w:p>
    <w:p>
      <w:r>
        <w:t xml:space="preserve">Kohta: Hampshiren piirikunnasta kotoisin olevan kuusikymppisen naisen kuolemasta ilmoitettiin maanantaina liittovaltion tautien valvonta- ja ehkäisykeskukselle. Osasto ei tunnistanut naista, mutta sanoi, että hän on yksi 121 epäillystä höyrystämiseen liittyvästä keuhkovauriosta, joista on ilmoitettu osavaltiolle viime kuun jälkeen. Viraston mukaan yhdeksän tapausta on vahvistettu höyryttämiseen liittyviksi keuhkovaurioiksi ja kymmenen tapausta on todennäköisiä. Ainakin 39 tapausta on suljettu pois. Kuvernööri Charlie Baker julisti kansanterveydellisen hätätilan ja määräsi 24. syyskuuta neljän kuukauden mittaisen osavaltion laajuisen höyrytuotteiden myyntikiellon. Kielto on riitautettu liittovaltion ja osavaltion tuomioistuimissa. Väite: Osavaltio raportoi ensimmäisestä kuolemantapauksesta, joka johtui höyrystämiseen liittyvästä keuhkovauriosta.</w:t>
      </w:r>
    </w:p>
    <w:p>
      <w:r>
        <w:rPr>
          <w:b/>
        </w:rPr>
        <w:t xml:space="preserve">Tulos</w:t>
      </w:r>
    </w:p>
    <w:p>
      <w:r>
        <w:t xml:space="preserve">Massachusettsin terveysviranomaiset raportoivat osavaltion ensimmäisestä kuolemantapauksesta, joka johtui höyryttämiseen liittyvästä keuhkovauriosta.</w:t>
      </w:r>
    </w:p>
    <w:p>
      <w:r>
        <w:rPr>
          <w:b/>
        </w:rPr>
        <w:t xml:space="preserve">Esimerkki 2.1960</w:t>
      </w:r>
    </w:p>
    <w:p>
      <w:r>
        <w:t xml:space="preserve">Kohta: Kansainvälisen sairaanhoitajaliiton toimitusjohtaja Howard Catton kertoi tiedotustilaisuudessa, että tähän mennessä tautiin on kuollut noin 100 terveydenhuollon työntekijää, mukaan lukien useita sairaanhoitajia. Maailman 28 miljoonaa sairaanhoitajaa, 59 prosenttia kaikista terveydenhuollon työntekijöistä, oli ylikuormitettu jo ennen kriisin alkamista, WHO, Nursing Now -kampanja ja Genevessä sijaitseva neuvosto totesivat ensimmäisessä "Maailman sairaanhoitajien tila -raportissa". Joistakin on tullut maalitauluja ihmisten pelosta tartuntoja kohtaan. "Olemme saaneet eri puolilta maailmaa raportteja terveydenhuollon työntekijöiden pahoinpitelystä ja häirinnästä, ja eräässä tapauksessa jonkun päälle oli myös syljetty. Se on täysin tuomittavaa ja tuomittavaa", Catton sanoi. Hän kehotti hallituksia suhtautumaan tällaiseen väärinkäytökseen "nollatoleranssilla" ja varmistamaan, että kansanterveysviestit ovat selkeitä ja tosiasioihin perustuvia. Giorgio Cometto WHO:n terveydenhuoltohenkilöstön osastolta sanoi, että kyseessä on suhteellisen uusi ilmiö, jossa terveydenhuollon työntekijät nähdään potentiaalisena riskinä, potentiaalisena uhkana sen sijaan, että he olisivat ratkaisu nykyiseen kriisiin. "Tämä todella vahvistaa tarvetta riittävään viestintään yleisölle sekä erityistoimiin terveydenhuollon työntekijöiden suojelemiseksi erityisesti nykyisen pandemian torjunnan yhteydessä", hän sanoi. Nursing Now -järjestön puheenjohtaja Mary Watkins sanoi, että sairaanhoitajien kimppuun on hyökätty aiemmin Ebola- ja aids-hiv-epidemioiden aikana. Viitaten COVID-19:ään hän sanoi: "Tiedossani ei ole, että Yhdistyneessä kuningaskunnassa olisi ollut aktiivista väkivaltaa, mutta sairaanhoitajien virkamerkkejä on yritetty viedä, koska he ovat saaneet mennä supermarketteihin aikaisin ostamaan ruokaa ennen työvuoroaan.... Tämä näyttää tulleen loppumaan. "Poliisi on kuitenkin antanut monissa maissa hyvin selkeän ohjeen, jonka mukaan terveydenhuollon työntekijän kimppuun hyökkäämistä ei voida hyväksyä. Meidän on jatkettava painostusta", Watkins lisäsi. Maailmanlaajuisesti on edelleen pulaa lähes 6 miljoonasta sairaanhoitajasta, pääasiassa matalan ja alemman keskitulotason maissa, joissa uusien työntekijöiden määrä tuskin pysyy väestönkasvun tahdissa, raportissa todetaan. Sairaanhoitajista on pulaa erityisesti Afrikassa, Afganistanissa, Pakistanissa, Jemenissä ja Venezuelassa. Väite: Sairaanhoitajia on suojeltava väärinkäytöksiltä koronaviruspandemian aikana: WHO, sairaanhoitajaryhmät.</w:t>
      </w:r>
    </w:p>
    <w:p>
      <w:r>
        <w:rPr>
          <w:b/>
        </w:rPr>
        <w:t xml:space="preserve">Tulos</w:t>
      </w:r>
    </w:p>
    <w:p>
      <w:r>
        <w:t xml:space="preserve">Viranomaisten on suojeltava sairaanhoitajia ja muita terveydenhuollon työntekijöitä häirinnältä ja hyökkäyksiltä, jotka pahentavat heidän jo ennestään raskasta tappiotaan pandemian vuoksi, sanoivat tiistaina Maailman terveysjärjestö (WHO) ja sairaanhoitajien huippuviranomaiset.</w:t>
      </w:r>
    </w:p>
    <w:p>
      <w:r>
        <w:rPr>
          <w:b/>
        </w:rPr>
        <w:t xml:space="preserve">Esimerkki 2.1961</w:t>
      </w:r>
    </w:p>
    <w:p>
      <w:r>
        <w:t xml:space="preserve">Kohta: Toimenpide koskisi kaikkia tupakkatuotteita, sähkösavukkeita ja höyrytuotteita, ja sen tukijana oli senaattori Tim Kaine, D-Va., jonka osavaltio on myös ollut merkittävä tupakkatuotteiden tuottaja. "Kentuckyn maanviljelijät eivät halua, että heidän lapsensa jäävät koukkuun tupakkatuotteisiin heidän ollessa yläasteella tai lukiossa, sen enempää kuin vanhemmat missään muualla haluavat, että niin tapahtuu", McConnell sanoi senaatin puheenvuorossa. Tupakointia vastustavan Campaign for Tobacco-Free Kids -järjestön mukaan neljätoista osavaltiota, mukaan lukien Arkansas, Kalifornia ja Virginia, on säätänyt lakeja, joilla tupakan myynnin alaikäraja nostetaan 21 vuoteen. Samoin 470 kuntaa, kuten New York City, Chicago, Boston ja Minneapolis. Siitä huolimatta sähkösavukkeiden ja höyrystämisen käyttö on lisääntynyt voimakkaasti, ja suuri osa siitä on lisääntynyt teini-ikäisten keskuudessa. CDC:n mukaan useimmat sähkösavukkeet sisältävät erittäin riippuvuutta aiheuttavaa nikotiinia, joka voi vahingoittaa nuorten aivojen kehitystä ja saattaa lisätä heidän todennäköisyyttään polttaa savukkeita myöhemmin elämässään. "Nuorten höyrystäminen on kansanterveydellinen kriisi", McConnell sanoi. "Meidän velvollisuutemme vanhempina ja virkamiehinä on tehdä kaikkemme, jotta nämä haitalliset tuotteet pysyvät poissa lukioista ja nuorisokulttuurista." Hallituksen tutkimuksen mukaan viime vuonna joka viides yhdysvaltalainen lukiolainen ilmoitti höyrystäneensä tupakkaa edellisen kuukauden aikana. "Tänään olemme yhdessä nuorten terveyden puolella", Kaine sanoi ja myönsi, että kahden puolueen lainsäädäntö on harvinaista aikana, jolloin molemmat puolueet harvoin löytävät keskitien. Lakiesitys sai nopeasti American Cancer Societyn tuen. Sen etujärjestö Cancer Action Network sanoi, että toimenpide on "tervetullut osoitus siitä, että kongressi suhtautuu vakavasti nuorten tupakan käytön lisääntymisen aiheuttamaan hälyttävään kriisiin ja on sitoutunut ryhtymään toimiin". Ryhmä myös varoitti rahoittajia vastustamaan tarkistuksia, joiden mukaan liittovaltion hallitus voisi estää osavaltioiden ja kuntien vahvempia toimenpiteitä, vapauttaa joitakin nuoria tai sulkea pois tietyt tuotteet. Samanlaisen lakiesityksen esittivät viime kuussa senaattorit Brian Schatz, D-Hawaii, Todd Young, R-Ind, Dick Durbin, D-Ill ja Mitt Romney, R-Utah. Useimmat asiantuntijat ovat yhtä mieltä siitä, että sähkösavukkeet ovat vähemmän haitallisia kuin paperi- ja tupakkatupakka, koska ne eivät tuota kaikkia savusta löytyviä syöpää aiheuttavia sivutuotteita. Tutkijat sanovat kuitenkin, että he ovat vasta alkaneet ymmärtää sähkösavukkeiden riskejä, sillä he uskovat, että ne voivat vahingoittaa keuhkoja ja edistää syöpää edeltäviä kasvaimia. McConnell on ollut pitkään mukana tupakka-asioissa. Hän auttoi hyväksymään vuoden 2004 tupakan ostosopimuksen, jolloin hallitus antoi miljardeja dollareita viljelijöille, jotka menettivät rahaa liittovaltion hintatukien loppumisen myötä. Kentuckyssa on maan korkein syöpäkuolleisuus: liittovaltion tautienvalvonta- ja ehkäisykeskusten mukaan vuonna 2017 lähes 186 kuolemantapausta 100 000 asukasta kohti. Kun terveyshuoli tupakkaa kohtaan on kasvanut Yhdysvalloissa, tupakan kysyntä ja tuotanto ovat vähentyneet Kentuckyssa, jossa se oli pitkään osavaltion talouden tukipilari. Viljelijät ovat turvautuneet yhä enemmän teollisuushamppuun, jonka laillistamisessa McConnell on auttanut. CDC kutsuu tupakkatuotteita maan tärkeimmäksi ehkäistävissä olevien sairauksien ja kuolemantapausten aiheuttajaksi, sillä lähes 40 miljoonaa aikuista tupakoijaa polttaa savukkeita. Viraston mukaan noin 4,7 miljoonaa yläasteen ja lukion oppilasta käyttää vähintään yhtä tupakkatuotetta, mukaan lukien sähkösavukkeet. Tupakointiin liittyvistä sairauksista kärsivien aikuisten hoitaminen maksaa maalle vuosittain lähes 170 miljardia dollaria sairaanhoitoon. Maan suurin tupakkayhtiö Altria Group on sijoittanut sähkösavukeyhtiö Juuliin ja tukenut lakiesityksiä, joilla tupakka- ja höyrytuotteiden ostamisen alaikäraja nostetaan 21 vuoteen. Kriitikot ovat esittäneet, että tuella pyritään estämään tiukemmat rajoitukset, kuten maustettujen höyrytuotteiden ja mentolisavukkeiden kieltäminen. ___ AP:n terveystoimittaja Matthew Perrone osallistui tähän raporttiin. Väite: Senaatin GOP-johtaja nostaisi tupakan ostoikärajan 21 vuoteen.</w:t>
      </w:r>
    </w:p>
    <w:p>
      <w:r>
        <w:rPr>
          <w:b/>
        </w:rPr>
        <w:t xml:space="preserve">Tulos</w:t>
      </w:r>
    </w:p>
    <w:p>
      <w:r>
        <w:t xml:space="preserve">Senaatin enemmistöjohtaja Mitch McConnell, jonka kotiosavaltio Kentucky oli pitkään yksi maan johtavista tupakantuottajista, esitteli maanantaina kaksipuolueiden välisen lainsäädännön, jolla tupakkatuotteiden ostamisen alaikärajaa nostetaan 18 vuodesta 21 vuoteen.</w:t>
      </w:r>
    </w:p>
    <w:p>
      <w:r>
        <w:rPr>
          <w:b/>
        </w:rPr>
        <w:t xml:space="preserve">Esimerkki 2.1962</w:t>
      </w:r>
    </w:p>
    <w:p>
      <w:r>
        <w:t xml:space="preserve">Kohta: Ei maininnut hoidon kustannuksia Mainitsi, että statiinien käytöstä ei ole hyötyä tähän tarkoitukseen; antoi myös joitakin tietoja statiinien sivuvaikutuksista Käy läpi erityyppiset kliiniset todisteet. Tutkimusten tekijöiden lainaamisen lisäksi annettiin lainaus pääkirjoituksesta lehdessä, jossa yksi artikkeleista julkaistiin. Ei mainittu muita vaihtoehtoja syöpäriskien vähentämiseksi. Mainittiin, että statiinit ovat laajalti käytössä ja niitä pidetään turvallisina. Mainittiin, että käyttö syövän ehkäisyyn olisi off-label-käyttöä (eli lääkkeitä, joita ei ole hyväksytty tähän tarkoitukseen) Tutkittiin erään lääkeryhmän (statiinit) uutta käyttöä. Väite: Tutkimukset: Statiinit eivät pienennä syöpäriskiä</w:t>
      </w:r>
    </w:p>
    <w:p>
      <w:r>
        <w:rPr>
          <w:b/>
        </w:rPr>
        <w:t xml:space="preserve">Tulos</w:t>
      </w:r>
    </w:p>
    <w:p>
      <w:r>
        <w:t xml:space="preserve">Tässä artikkelissa esiteltiin kahden tutkimuksen tulokset, joiden mukaan kolesterolitasojen hallintaan käytettävät statiinilääkkeet eivät ehkäise rinta-, eturauhas-, keuhko- tai paksusuolen syövän kehittymistä tai näihin syöpiin kuolemista. Kaiken kaikkiaan tasapainoinen juttu.</w:t>
      </w:r>
    </w:p>
    <w:p>
      <w:r>
        <w:rPr>
          <w:b/>
        </w:rPr>
        <w:t xml:space="preserve">Esimerkki 2.1963</w:t>
      </w:r>
    </w:p>
    <w:p>
      <w:r>
        <w:t xml:space="preserve">Kohta: "Hän varoitti poliittisista seurauksista, jos demokraatit "siirtyvät hyvin liberaaliin ohjelmaan, kuten yleiseen terveydenhuoltoon". Tämä on arkaluonteinen - ja Carter myönsi, että se on jopa ristiriitainen - neuvo 93-vuotiaalta entiseltä presidentiltä, ja se korostaa demokraattien monimutkaisia poliittisia laskelmia, kun he valmistautuvat marraskuun välivaaleihin ja valmistautuvat vuoden 2020 presidentinvaaleihin. "Rosie ja minä äänestimme Bernie Sandersia aiemmin", Carter totesi. Hän viittasi vaimoonsa Rosalynniin ja heidän tukeensa vermonttilaiselle senaattorille, joka on demokraattiseksi sosialistiksi identifioituva itsenäinen mies ja joka asettui vuoden 2016 demokraattien presidentinvaalien esivaaleissa valtaapitävien suosikin Hillary Clintonin edelle. Toisessa kohdassa hän viittasi Kalifornian ympäristöpolitiikkaan - hiilidioksidipäästöjen rajoitukset, tiukemmat polttoainetaloudellisuusnormit - mallina ilmastonmuutoksen torjunnassa. Carter korosti, että demokraattien on silti vedottava riippumattomiin demokraatteihin, jotka ovat tyytymättömiä nykyiseen hallintoon. Gallupin mukaan Trumpin suosio on laskenut 40 prosenttiin, mikä johtuu pääasiassa riippumattomien kannatuksen vähenemisestä. Carter viittasi itseään edistysmielisiksi kutsuvien väitteisiin, joiden mukaan demokraatit uhraavat vasemmiston ääniä, jos he eivät ota liberaalia pohjaa syleilyynsä: "En usko, että yksikään demokraatti äänestää demokraattien ehdokasta vastaan", ja hän vakuutti, ettei hän pyydä vasemmistoa uhraamaan tavoitteitaan, vaan ainoastaan näkemään, että vaalien voittaminen on välttämätöntä kaikkien tavoitteiden saavuttamiseksi. Carterin analyysissä on historiallista ironiaa. Hän nousi Valkoiseen taloon vuonna 1976 demokraattisen puolueen maltillisesta siivestä, ja hän joutui yhteen puolueen liberaalien kanssa ja sai vuonna 1980 Massachusettsin senaattorin Ted Kennedyn esittämään kiihkeään esivaalihaasteeseen. Carter voitti, mutta hän oli haavoittunut, Kennedyn liberaalimmat kannattajat hylkäsivät hänet, eikä hän kyennyt voittamaan riippumattomia puolueita, jotka auttoivat republikaanien Ronald Reagania voittamaan murskavoiton. Carterin viimeisin tasoitus tulee lähelle esivaalikauden loppua, jolloin demokraattien esivaalien äänestäjät ovat siirtäneet puoluettaan vasemmalle. Joissakin osavaltioissa ja piireissä tämä tarkoittaa, että ehdokkaiksi asetetaan yksinäisen terveydenhuollon, 15 dollarin minimipalkan ja liittovaltion maahanmuuttoviraston lakkauttamisen tai ainakin sen uudistamisen kannattajia. Toisissa vaaleissa se tarkoittaa ehdokkaita, jotka tukevat varovaisempia vasemmistoliikkeitä, kuten taustatarkastuksia ennen tiettyjä aseostoja, yksityisten vakuutusten rinnalla kilpailevaa "julkista vaihtoehtoa", vähimmäispalkan korotuksia ja maahanmuuton uudistamista, joka tarjoaa laillisen aseman joillekin laittomasti maassa oleville maahanmuuttajille. Carter ei syventynyt näihin eroihin, vaan tuomitsi laajasti viimeisimmän seuraajansa muistuttaakseen demokraatteja panoksista. Hän tuomitsi hallinnon viimeisimmän ympäristöpoliittisen ehdotuksen, jonka mukaan energiayhtiöiden olisi helpompi vapauttaa ilmastonmuutosta edistävää metaanikaasua. Hän nosti esiin Trumpin politiikan, jonka mukaan rajalla erotetaan maahanmuuttajaperheet, myös turvapaikkaa hakevat. "Amerikka on luonnostaan sitoutunut ihmisoikeuksiin, ja uskon, että tulevaisuudessa annamme sen vallita", Carter sanoi, "mutta seuraavien kahden vuoden aikana en voi ennustaa, että vangituille lapsille käy yhtään paremmin - valitettavasti". Carter on aiemmin kritisoinut Trumpia tämän toistuvista valheista, ja hän on moittinut Trumpia tämän kovasta tuesta Israelille palestiinalaisten sijaan. Carter on kuitenkin löytänyt Trumpin kanssa yhteistä säveltä muissakin ulkopoliittisissa kysymyksissä, ja teki niin jälleen tiistaina. Carter vältti mainitsemasta erityisoikeuskanslerin tutkimusta siitä, koordinoiko Trumpin presidentinvaalikampanja toimia Venäjän kanssa vuoden 2016 Yhdysvaltain vaaleissa, mutta sanoi olleensa jo vuosia yhteydessä Venäjän presidenttiin Vladimir Putiniin Syyrian käynnissä olevasta sisällissodasta. "Minulla on hänen sähköpostiosoitteensa", Carter sanoi ja lisäsi, että hän ja Putin jakavat saman venäläisen joen, joka on heidän suosikkipaikkansa lohenkalastuksessa. Tämä ystävyys tarkoittaa Carterin mukaan sitä, että kun Venäjä ja muut valtiot käyvät monenvälisiä keskusteluja Syyrian konfliktista, "he kutsuvat usein Carter Centerin paikalle". ... He eivät kutsu Yhdysvaltain hallitusta." Carter kehui Trumpia myös tapaamisesta Pohjois-Korean johtajan Kim Jong Unin kanssa. Carter toisti turhautumisensa edelliseen demokraattiseen presidenttiin Barack Obamaan, koska hän ei ollut suoremmin tekemisissä eristyksissä olevan Aasian valtion kanssa. Carter sanoi, ettei hän ole varma, onko Trump vielä saavuttanut todellista edistystä Pohjois-Korean kanssa, mutta hän kannatti vaatimuksia, että Yhdysvallat julistaisi virallisesti Korean sodan päättyneeksi ja normalisoisi suhteet Pjongjangiin. "Antakaa heidän olla osa kansojen yhteisöä", hän sanoi. "Uskon, että se riittäisi jo itsessään lopettamaan Pohjois-Korean ydinohjelman." ___ Seuraa Barrow'ta Twitterissä osoitteessa https://twitter.com/BillBarrowAP Claim: Jimmy Carter varoittaa demokraatteja pelottelemasta maltillisia.</w:t>
      </w:r>
    </w:p>
    <w:p>
      <w:r>
        <w:rPr>
          <w:b/>
        </w:rPr>
        <w:t xml:space="preserve">Tulos</w:t>
      </w:r>
    </w:p>
    <w:p>
      <w:r>
        <w:t xml:space="preserve">Entinen presidentti Jimmy Carter ei näe juurikaan toivoa siitä, että Yhdysvallat muuttaisi ihmisoikeus- ja ympäristöpolitiikkaansa niin kauan kuin Donald Trump on Valkoisessa talossa, mutta hänellä on varoitus demokraattikollegoilleen, jotka pyrkivät syrjäyttämään nykyisen hallinnon: Älkää menkö liian kauas vasemmalle.</w:t>
      </w:r>
    </w:p>
    <w:p>
      <w:r>
        <w:rPr>
          <w:b/>
        </w:rPr>
        <w:t xml:space="preserve">Esimerkki 2.1964</w:t>
      </w:r>
    </w:p>
    <w:p>
      <w:r>
        <w:t xml:space="preserve">Kohta: Juliane Koepcken hämmästyttävästä tarinasta on tehty kokopitkä elokuva, dokumentti ja kirja. Useimmat internetin käyttäjät ovat kuitenkin luultavasti kuulleet Koepckesta internet-meemin muodossa, jossa on valokuva, jossa oletettavasti näkyy 17-vuotias lento-onnettomuudesta selvinnyt nainen, ja lyhyt teksti, jossa on yhteenveto hänen tarinastaan:  17-vuotias Juliane Koepcke imettiin ulos lentokoneesta vuonna 1971 sen jälkeen, kun salama oli iskenyt siihen. Hän putosi kahden mailin päähän maahan, oli kiinnitetty istuimelleen ja selvisi hengissä kestettyään 10 päivää Amazonin viidakossa Vaikka Koepcken tarina on epäilemättä totta, meillä on muutamia avoimia kysymyksiä tästä valokuvasta. Kuvassa ei todennäköisesti ole Koepcke, vaan näyttelijä Koepckesta kertovasta elokuvasta "Miracles Still Happen" vuodelta 1974. Jouluaattona 1971 Koepcke nousi LANSAn lennolle 508 (Lockheed L-188A Electra -turbiinikone) äitinsä ja 84 muun matkustajan kanssa. Lento lähti Limasta, Perusta, ja sen oli määrä laskeutua Pucallpaan, Peruun, mutta siihen osui salama. Kone syöksyi syöksyyn, hajosi kappaleiksi, ja Koepcke, joka oli edelleen kiinnitetty istuimelleen, löysi itsensä pian koneen ulkopuolelta syöksymästä noin 9 000 jalan (noin 1,7 mailin) korkeuteen Amazonin viidakkoon. Koepcke kertoi koettelemuksistaan BBC:lle vuonna 2012: Kun näimme salaman koneen ympärillä, pelkäsin. Pitelimme äitini kanssa kädestä kiinni, mutta emme pystyneet puhumaan. Muut matkustajat alkoivat itkeä ja itkeä ja huutaa. Noin 10 minuutin kuluttua näin hyvin kirkkaan valon koneen vasemmanpuoleisessa ulommassa moottorissa. Äitini sanoi hyvin rauhallisesti: "Se on loppu, kaikki on ohi." Ne olivat viimeiset sanat, jotka kuulin häneltä. Kone hyppäsi alas ja syöksyi nokkaan. Oli pilkkopimeää, ja ihmiset huusivat, sitten moottorien syvä jylinä täytti pääni täysin. Yhtäkkiä melu loppui ja olin koneen ulkopuolella. Olin vapaapudotuksessa, kiinnitettynä istuinpenkkiini ja roikuin pää edellä. Tuulen kuiskaus oli ainoa ääni, jonka kuulin. Tunsin olevani täysin yksin. Näin viidakon latvuston pyörivän minua kohti. Sitten menetin tajuntani enkä muista mitään törmäyksestä. Myöhemmin sain tietää, että kone oli hajonnut palasiksi noin kahden mailin korkeudella maanpinnasta. Heräsin seuraavana päivänä ja katsoin ylös latvustoon. Ensimmäinen ajatukseni oli: "Selvisin lento-onnettomuudesta." Koepcke loukkaantui vakavasti putoamisessa. Häneltä murtui solisluu, hänellä oli syviä viiltohaavoja käsivarsissa ja jaloissa, ja hänen polvestaan oli revennyt nivelside, joka vaikeutti hänen kävelyään. Jos Koepckella oli yksi asia puolellaan, se oli se, että hänellä oli kokemusta viidakosta. Hänen vanhempansa työskentelivät tutkimusasemalla Amazonilla ja onnettomuutta edeltävänä vuonna, jolloin hän "oppi paljon elämästä sademetsässä" ja huomasi, että se ei ollut "vihreä helvetti, jota maailma aina luulee". Koepcke vietti 10 päivää yksin viidakossa. Hän kulki pientä puroa pitkin ajatellen, että se oli hänen turvallisin vaihtoehtonsa, ja lopulta hän törmäsi veneeseen ja polkuun, joka johti sademetsään. Koepcke, joka kertoi olleensa lähes liian heikko kävelemään koettelemuksen päätteeksi, eteni viidakossa, kunnes löysi pienen majan. Puhdistettuaan haavansa bensiinillä hän nukahti. Seuraavana päivänä kyläläiset löysivät hänet, ja pian sen jälkeen hänet pelastettiin:  Kymmenentenä päivänä en pystynyt seisomaan kunnolla ja ajelehdin löytämäni suuremman joen reunalla. Tunsin itseni niin yksinäiseksi, kuin olisin ollut rinnakkaisuniversumissa kaukana kaikista ihmisistä. Luulin näkeväni harhoja, kun näin todella suuren veneen. Kun menin koskettamaan sitä ja tajusin, että se oli todellinen, se oli kuin adrenaliinipiikki. Mutta [sitten näin], että viidakkoon oli pieni polku, josta löysin majan, jossa oli palmunlehtikatto, perämoottori ja litra bensiiniä. Minulla oli haava oikeassa käsivarressa. Se oli täynnä noin sentin pituisia toukkia. Muistin, että koirallamme oli sama tulehdus ja isäni oli laittanut siihen petrolia, joten imin bensiiniä ja laitoin sitä haavaan. Kipu oli kovaa, kun toukat yrittivät päästä syvemmälle haavaan. Vedin ulos noin 30 toukkaa ja olin hyvin ylpeä itsestäni. Päätin viettää yön siellä. Seuraavana päivänä kuulin useiden miesten ääniä ulkona. Se oli kuin olisi kuullut enkelten ääniä. Lansan lennon 508 putoaminen on merkitty Guinnessin ennätysten kirjaan "korkeimpana salaman (lennon aikana) aiheuttamana kuolemantapauksena (91)". Vaikka Koepcke oli lopulta ainoa henkilö, joka selvisi koettelemuksesta hengissä, on todisteita siitä, että jotkut muut matkustajat (mukaan lukien Koepcken äiti) selvisivät alkuperäisestä maahansyöksystä. He eivät kuitenkaan kyenneet hakemaan apua teini-ikäisen tavoin, ja he menehtyivät ennen pelastusjoukkojen saapumista. Tässä on 29. joulukuuta 1971 julkaistu artikkeli onnettomuudesta:  Ja tässä on artikkeli 4. tammikuuta 1972 Koepcken pelastuksesta: Wed, Dec 29, 1971 - Page 34 - The Indianapolis Star (Indianapolis, Indiana) - Newspapers.com:  The Daily Times-News (Burlington, Pohjois-Carolina) - Newspapers.com Tue, Jan 4, 1972 - Page 22 - The Daily Times-News (Burlington, Pohjois-Carolina) - Newspapers.com Koepcken tarina on epäilemättä totta. On kuitenkin epätodennäköistä, että valokuva, joka usein liittyy tähän väitteeseen, todella näyttää hänet tämän ahdistavan koettelemuksen aikana. Vaikka emme ole pystyneet määrittämään lopullisesti tämän valokuvan alkuperää, siinä on todennäköisesti näyttelijä Susan Penhaligon vuonna 1974 valmistuneen elokuvan "Miracles Still Happen" (Ihmeitä tapahtuu yhä) mainoskuvassa, joka on Koepcken tarinan dramatisointi. Tässä on vertailu viruskuvan (vasemmalla) ja Penhaligonista Koepcken roolissa vuoden 1974 elokuvassa otetun stillkuvan välillä:  Olemme ottaneet yhteyttä Penhaligoniin ja päivitämme tätä artikkelia, kun lisätietoja saadaan. Väite: Juliane Koepcke selviytyi 10 päivää yksin Amazonin sademetsässä pudottuaan lähes kolme kilometriä lento-onnettomuudessa. </w:t>
      </w:r>
    </w:p>
    <w:p>
      <w:r>
        <w:rPr>
          <w:b/>
        </w:rPr>
        <w:t xml:space="preserve">Tulos</w:t>
      </w:r>
    </w:p>
    <w:p>
      <w:r>
        <w:t xml:space="preserve">"Mikä on totta: Juliane Koepcke oli vuonna 1971 tapahtuneen lento-onnettomuuden ainoa eloonjäänyt. Mikä on epävarmaa: Juliane Koepcken tarinaan usein liitetyn viruskuvan alkuperä on tuntematon. Valokuvassa on todennäköisesti näyttelijä Koepckesta kertovassa elokuvassa ""Miracles Still Happen"", ei Koepcke itse.""</w:t>
      </w:r>
    </w:p>
    <w:p>
      <w:r>
        <w:rPr>
          <w:b/>
        </w:rPr>
        <w:t xml:space="preserve">Esimerkki 2.1965</w:t>
      </w:r>
    </w:p>
    <w:p>
      <w:r>
        <w:t xml:space="preserve">Kohta: Vuonna 2018 uusia diagnooseja oli 989, kun taas vuodesta 2006 lähtien niitä on ollut joka vuosi vähintään 1 000, kertoo osaston tartuntatautitoimisto. Uusia tapauksia oli 964 vuonna 2005 ja 982 vuonna 2006, mutta osavaltion raportin mukaan nämä luvut olivat alhaisia, koska niin monet ihmiset lähtivät ja testaaminen keskeytyi vuoden 2005 elo- ja syyskuun hurrikaanien jälkeen. "On täysin mahdollista, että Louisianassa vuosina 2005 ja 2006 raportoitujen uusien hiv-tapausten määrä oli keinotekoisen alhainen Katrina- ja Rita-hurrikaanien aiheuttamien raportointihaasteiden vuoksi", kansanterveysviraston päällikkö tohtori Alexander Billioux sanoi tiedotteessa. "Tiedämme, että näillä myrskyillä oli tuolloin suuri vaikutus osavaltion terveyspalveluihin. Koska vuodesta 1988 lähtien hiv-diagnoosin saaneita ihmisiä ei ollut vuosittain ollut alle 1 000, on hyvin mahdollista, että tämänhetkinen luku on alhaisin sukupolveen." Maaliskuun lopussa osavaltion viimeisimmän neljännesvuosiraportin mukaan 11 125 Louisianan asukasta sairasti aidsia ja 10 994 HIV:tä. Billioux (bee-yoo) sanoi, että niiden hiv-tartunnan saaneiden määrä, jotka pääsevät hoitoon 30 päivän kuluessa, on kasvanut rohkaisevasti. "Kun uusia tapauksia on vähemmän ja useammat ihmiset saavat hoitoa, suuntaukset ovat hyvin myönteisiä tulevaisuuden kannalta", hän sanoi. Billiouxin mukaan hoito voi nyt saada viruksen häviämään, ja rutiininomaiset hiv-seulonnat ovat lisääntyneet koko osavaltiossa. "Tämä tukee entisestään sitä, että on tärkeää tietää oma status ja hallita infektiota, jotta virus saadaan tukahdutettua elimistössä", hän sanoi. "Kuten olemme sanoneet aiemminkin, havaitsematta jääminen on yhtä kuin tarttumattomuus." Väite: Louisiana: Vähiten uusia HIV-tartuntoja yli 10 vuoteen.</w:t>
      </w:r>
    </w:p>
    <w:p>
      <w:r>
        <w:rPr>
          <w:b/>
        </w:rPr>
        <w:t xml:space="preserve">Tulos</w:t>
      </w:r>
    </w:p>
    <w:p>
      <w:r>
        <w:t xml:space="preserve">Uusien HIV-diagnoosien määrä laski viime vuonna Louisianassa alimmilleen yli vuosikymmeneen ja mahdollisesti jopa sukupolveen, osavaltion terveysministeriö ilmoitti tiistaina.</w:t>
      </w:r>
    </w:p>
    <w:p>
      <w:r>
        <w:rPr>
          <w:b/>
        </w:rPr>
        <w:t xml:space="preserve">Esimerkki 2.1966</w:t>
      </w:r>
    </w:p>
    <w:p>
      <w:r>
        <w:t xml:space="preserve">Kohta: Japanissa tartuntatapauksia oli yli 2000, ja julkisen yleisradioyhtiön NHK:n mukaan Tokiossa 78 tapausta nosti tartuntojen määrän yli 500:n. Tiedotusvälineiden mukaan kaupungissa oli kuollut 7 ihmistä, viisi yhdessä sairaalassa. "Tämä on suurin kasvu tähän mennessä, ja se on varmasti erittäin huolestuttavaa, ja olen huolissani siitä, mitä huomiset luvut saattavat näyttää", Tokion kuvernööri Yuriko Koike sanoi. Hallituksen tiedottajan mukaan pääministeri Shinzo Abe kertoi kabinetin jäsenille, että hän ja hänen kakkosmiehensä Taro Aso eivät enää osallistuisi samoihin kokouksiin suojellakseen johtoa tartunnoilta. Myöhemmin heidät kuitenkin nähtiin samassa kokouksessa - tosin naamioituneina ja erillään istuen. Viime viikolla Britannian pääministeri Boris Johnson joutui siirtymään maan johtamiseen eristyksestä testattuaan itsensä positiiviseksi virukselle. Talousministeri Yasutoshi Nishimura sanoi, että Japani ei ole vielä tilanteessa, joka edellyttäisi hätätilaa, joka laukaisi mahdollisen lukituksen, vaikka tilanne olikin epävarma. "Pysymme juuri ja juuri koossa", Nishimura sanoi toimittajille. "Jos löysäämme otettamme edes vähän, ei olisi yllättävää nähdä äkillinen nousu."  Maailmanlaajuisesti tartuntoja on nyt yli 770 000 ja kuolemantapauksia yli 37 000. Yhdysvalloissa, Italiassa ja Espanjassa vahvistetut tapaukset ovat ohittaneet Manner-Kiinan, jossa virus sai alkunsa viime vuoden lopulla. Tokiossa on spekuloitu kiivaasti, että lukitus voisi tulla pian, koska tapausten määrä on kasvanut. Valtakunnallinen kokonaismäärä on ylittänyt 2 000 tartunnan rajan sen jälkeen, kun vammaisille tarkoitetussa keskuksessa Chiban prefektuurissa Tokion itäpuolella todettiin seitsemän uutta tartuntaa. Kuolemantapauksia on ollut 66. Koska Japanissa on vain vähän testejä, on kyseenalaista, kuinka laajalle virus on levinnyt. Noin 7,1 prosenttia lähes 64 000 vastaajasta kertoi, että heillä oli perjantain ja maanantain välisenä aikana vähintään yksi viruksen aiheuttama oire, kuten korkea kuume tai paha yskä, keskustelusovellus Linen (3938.T) ja terveysministeriön Tokiossa ja sen naapuriprefektuureissa tekemän käyttäjätutkimuksen mukaan. Tällaiset oireet eivät itsessään todista tartuntaa. Kyselyssä oireista ilmoittaneet 4 500 ihmistä olivat kuitenkin selvästi enemmän kuin Tokion virallinen luku, joka oli 443 tartuntaa maanantaihin mennessä. Vasta viime tiistaina, kun lukitusta oli jo odotettu, Japani ja olympiaviranomaiset antoivat periksi urheilijoiden ja urheilujärjestöjen painostukselle ja lykkäsivät Tokion vuoden 2020 kesäkisoja vuodella. Jotkin pääkaupungin yritykset ovat ryhtyneet supistamaan toimintaansa jo ennen lukitusta. Tiistaina tavarataloyhtiö Isetan Mitsukoshi Holdings Ltd (3099.T) ilmoitti, että se sulkee kuusi myymälää Tokiossa viikonloppuisin 12. huhtikuuta asti. Koshidaka Holdings (2157.T), karaoke- ja kuumavesipisteiden ylläpitäjä, sanoi sulkevansa 200 karaokepistettä 13. huhtikuuta asti. Mahdollinen sulkeminen Japanissa näyttäisi kuitenkin erilaiselta kuin pakolliset toimenpiteet joissakin osissa Eurooppaa ja Yhdysvaltoja. Paikallisviranomaiset voivat lakien mukaan vain pyytää ihmisiä pysymään kotona. Tokion kuvernööri Koike on pyytänyt asukkaita välttämään tarpeettomia ulkoiluja, kun taas hänen virkaveljensä toiseksi suurimmassa kaupungissa Osakassa katsoi, että hallituksen pitäisi julistaa hätätila, kertoivat tiedotusvälineet. Hallitus sanoi, että se aikoo pyytää langattomilta operaattoreilta tietoja, kuten tilastoja ihmisten liikkumisesta, jotta vapaaehtoisen pyynnön tehokkuutta voitaisiin arvioida. Japanin johtavan lääkärijärjestön johtaja kehotti julistamaan hätätilan ennen kuin on liian myöhäistä. Lääkkeiden ja rokotteiden kehittäminen olisi ratkaisevan tärkeää viruksen hillitsemiseksi, Abe sanoi Maailman terveysjärjestön pääjohtajalle Tedros Adhanom Ghebreyesusille puhelimessa maanantaina. Japani aikoo edistää kliinistä tutkimusta Favipiravir-nimisestä influenssalääkkeestä muiden maiden kanssa hoitokeinona, Abe sanoi. Lääkkeen, joka tunnetaan myös nimellä Avigan, on kehittänyt Fujifilm Holdings Corp (4901.T), jonka osakkeet sulkeutuivat 2,2 prosentin nousuun noustuaan Tokiossa peräti 6,6 prosenttia. Yhtiö kertoi myöhemmin lausunnossaan aloittavansa Japanissa vaiheen III kliinisen tutkimuksen lääkkeellä koronavirusta vastaan. (Kuvio: Uuden koronaviruksen seuranta ja selittäminen, täällä) Väite: Tokiossa on eniten uusia koronavirustapauksia päivässä, ja paine lukitukseen kasvaa.</w:t>
      </w:r>
    </w:p>
    <w:p>
      <w:r>
        <w:rPr>
          <w:b/>
        </w:rPr>
        <w:t xml:space="preserve">Tulos</w:t>
      </w:r>
    </w:p>
    <w:p>
      <w:r>
        <w:t xml:space="preserve">Japanin pääkaupungissa kirjattiin tiistaina yli 70 uutta koronavirustartuntaa, mikä on korkein luku yhden päivän aikana, ja pääministeriä painostettiin määräämään sairaalasulku.</w:t>
      </w:r>
    </w:p>
    <w:p>
      <w:r>
        <w:rPr>
          <w:b/>
        </w:rPr>
        <w:t xml:space="preserve">Esimerkki 2.1967</w:t>
      </w:r>
    </w:p>
    <w:p>
      <w:r>
        <w:t xml:space="preserve">Kohta: Siperialaisen Tomskin kaupungin ulkopuolella noin 3500 kilometriä Moskovasta itään 5. kesäkuuta 2008 asuinalueen käytävällä makaa humalainen mies. REUTERS/Thomas Peter Kansainvälisten lääkevalmistajien yhdistyksen (AIPM) ja kansainvälisen lääkevalmistajien ja -yhdistysten liiton (IFPMA) tekemän tutkimuksen mukaan noin 95 prosenttia venäläisistä uskoo olevansa hyvässä tai tyydyttävässä kunnossa, kun taas vain 44 prosenttia kävi lääkärissä viime vuonna. Tämä voi olla yksi tärkeimmistä syistä siihen, että kroonisten sairauksien, kuten sydänsairauksien, syöpien ja diabeteksen diagnosointi on vähäistä, tutkijat sanoivat. Tällaisia sairauksia kutsutaan myös ei-tarttuviksi taudeiksi, ja ne aiheuttavat suurimman osan kuolemantapauksista kaikkialla maailmassa. "Sydänsairaudet, aivohalvaukset, diabetes, syövät ja krooniset hengityselinsairaudet aiheuttavat yhdessä 80 prosenttia kaikista kuolemantapauksista Venäjällä", sanoi AIPM:n toiminnanjohtaja Vladimir Shipkov. "On olemassa merkittävä kuilu sen välillä, mitä ihmiset luulevat terveydentilansa olevan, ja heidän todellisen käyttäytymisensä kielteisten vaikutusten välillä."   Tutkimuksessa todettiin myös, että useimmat venäläiset tietävät yhteyksistä kroonisten sairauksien esiintymisen ja riskitekijöiden, kuten tupakoinnin, haitallisen alkoholinkäytön, epäterveellisen ruokavalion ja vähäisen liikunnan välillä. Mutta kyselyyn vastanneet pyrkivät pitämään näitä riskejä osana tavallista elämäntapaansa, tutkijat sanoivat. Tutkimuksessa havaittiin, että yhdestä kolmeen keskeistä riskitekijää kuuluu 82 prosentin vastaajien jokapäiväiseen elämään, ja vain 9 prosenttia vastaajista saattoi sanoa, ettei heillä ole riskitekijöitä. Tutkimuksessa havaittiin myös, että lääkärit voivat olla tärkeä tekijä näiden epäterveellisten tapojen muuttamisessa - yli 50 prosenttia vastaajista sanoi olevansa valmis luopumaan riskitekijöistä, jos lääkäri kertoisi heille, että heidän terveytensä on vaarassa. "Tämä tutkimus on erittäin tärkeä, jotta voidaan estää tarttumattomien tautien leviäminen edelleen, sillä tarttumattomien tautien torjunta alkaa henkilökohtaisella tasolla. Puolet ei-tarttuvien tautien aiheuttamista kuolemantapauksista ja työkyvyttömyystapauksista voidaan ehkäistä", totesi Mario Ottiglio IFPMA:sta. Hänen mukaansa tutkimus osoitti, että "on järkevää panostaa huomattavasti ennaltaehkäisyohjelmiin".   "Saavutetut hyödyt eivät rajoitu pelkästään yksilöiden terveyden parantumiseen... Myös terveydenhuoltojärjestelmiin kohdistuvat kasvavat paineet ja tällaisten sairauksien koko yhteiskunnalle aiheuttama taloudellinen taakka vähenisivät", hän lisäsi. Väite: Epäterveet venäläiset luulevat olevansa hyvässä kunnossa.</w:t>
      </w:r>
    </w:p>
    <w:p>
      <w:r>
        <w:rPr>
          <w:b/>
        </w:rPr>
        <w:t xml:space="preserve">Tulos</w:t>
      </w:r>
    </w:p>
    <w:p>
      <w:r>
        <w:t xml:space="preserve">Tiistaina julkaistun raportin mukaan suurin osa venäläisistä yliarvioi terveyttään, ja monet heistä ovat alttiita suurille terveysriskeille, koska he tupakoivat, käyttävät väärin alkoholia, ovat ylipainoisia ja liikkuvat liian vähän.</w:t>
      </w:r>
    </w:p>
    <w:p>
      <w:r>
        <w:rPr>
          <w:b/>
        </w:rPr>
        <w:t xml:space="preserve">Esimerkki 2.1968</w:t>
      </w:r>
    </w:p>
    <w:p>
      <w:r>
        <w:t xml:space="preserve">Kohta: Mainen osavaltion terveydenhuoltopalvelujen kattavuutta kaikille koskeva työryhmä on kerännyt noin 7000 dollaria työhönsä tarvittavasta noin 9000 dollarista. Ryhmien ja yksityishenkilöiden, jotka lahjoittavat, on ilmoitettava, etteivät he ole antaneet lahjoituksia vaikuttaakseen tutkimukseen tai lainsäädäntötoimiin. Jotkut lahjoittajat antoivat 10 dollaria ja voittoa tavoittelematon Maine Community Health Options 500 dollaria. Lainsäätäjien mukaan työryhmän on kerättävä loput rahat 30. kesäkuuta mennessä, jotta se voi jatkaa työtään. Työryhmän tehtävänä on ehdottaa yleistä terveydenhuoltojärjestelmää, jota hallinnoisi osavaltion hallitus tai sopimusyritys. Yksilöiden on voitava valita julkisen vaihtoehdon ja yksityisen vakuutusturvan välillä. Väite: Lääkärit, Mainers rahoittavat yleistä terveydenhuoltoa käsittelevää työryhmää.</w:t>
      </w:r>
    </w:p>
    <w:p>
      <w:r>
        <w:rPr>
          <w:b/>
        </w:rPr>
        <w:t xml:space="preserve">Tulos</w:t>
      </w:r>
    </w:p>
    <w:p>
      <w:r>
        <w:t xml:space="preserve">Lääkärit, lääkäriryhmät ja asukkaat rahoittavat Mainen toimikuntaa, jonka tehtävänä on ehdottaa julkisesti rahoitettua terveydenhuoltojärjestelmää.</w:t>
      </w:r>
    </w:p>
    <w:p>
      <w:r>
        <w:rPr>
          <w:b/>
        </w:rPr>
        <w:t xml:space="preserve">Esimerkki 2.1969</w:t>
      </w:r>
    </w:p>
    <w:p>
      <w:r>
        <w:t xml:space="preserve">Kohta: "Pennsylvanian veteraaniryhmät valmistautuvat yleensä muistopäivään asettamalla pieniä Amerikan lippuja niiden hautakivien viereen, joihin kaatuneet palveluksessa olevat jäsenet on laskettu lepäämään. Kun Erien piirikunnan osavaltion lainsäätäjä sai tietää, että koronavirus saattaa romuttaa tämän pyhän perinteen, hän kirjoitti asiasta Facebookissa. ""Kuvernööri Wolf ei salli Yhdysvaltain lippuja jakavien yritysten toimittaa tilauksia, jotka on tarkoitus sijoittaa veteraanien haudoille muistopäivänä"", Pa. edustajainhuoneen edustaja Brad Roae kirjoitti Facebookissa 11. toukokuuta. Ihmettelimme, oliko Wolf todella estänyt Pennsylvaniassa toimivia amerikkalaisten lippujen jakelijoita toimimasta pandemian aikana. Roae, joka on republikaani, ei vastannut puheluun, jossa pyydettiin kommenttia hänen Facebook-kirjoitukseensa, jota on nyt jaettu yli 7 000 kertaa. Mutta näyttää siltä, että hän oli oikeassa. Wolf ei ainoastaan jättänyt Gilbertsvillessä sijaitsevaa FlagZone-yhtiötä pois alkuperäisestä luettelostaan, joka koski pandemian aikana toimimaan sallittuja, elämää ylläpitäviä yrityksiä, vaan hänen hallintonsa teki vielä tuplasti virheen ja hylkäsi yhtiön poikkeuslupahakemuksen. FlagZone on yksi ainoista amerikkalaisten lippujen valmistajista Pennsylvaniassa ja yksi vain puolesta tusinasta koko maassa. Yritys toimittaa tyypillisesti yli kuusi miljoonaa pientä keppilippua vuodessa. Pennsylvanian yhteisö- ja talouskehitysministeriön tiedottaja Casey Smith kertoi Reading Eagle -lehdelle, että Wolfin hallinnon ensisijaisena tavoitteena on suojella pennsylvanialaisten terveyttä ja hyvinvointia ja että lippujen valmistaminen, vaikka se onkin isänmaallista, ei yksinkertaisesti ole "elämää ylläpitävää". ""Memorial Dayn juhlat ja seremoniat ovat kansakuntamme perusta, ja monien pennsylvanialaisten on sopeutettava rutiinejaan tänä vuonna uuteen normaaliin"", Smith sanoi. ""Kannustamme kaikkia pennsylvanialaisia kunnioittamaan kansakuntamme kaatuneita omalla erityisellä tavallaan.""" Kävi ilmi, että liput oli jo valmistettu ja ne seisoivat varastossa. FlagZonen toimitusjohtaja Daniel Ziegler sanoi, että tarvitsisi vain muutaman työntekijän lähettää 400 000 lippua, jotka 24 eri Pennsylvanian piirikuntaa oli tilannut maanantain liittovaltion juhlapäivää varten. Tilauksiaan odottivat muun muassa Bucksin, Chesterin ja Delawaren piirikunnat. Kun osavaltion senaattori Scott Hutchinson sai tietää FlagZonen vaikeuksista, hänkin kehotti Wolfia lieventämään yritykselle asetettuja rajoituksia. ""En näe mitään syytä, miksei veteraanien haudoille asetettavien lippujen vanhaa ja juhlallista perinnettä voitaisi jatkaa tänä vuonna"", Butleria ja muita Länsi-Pennsylvanian piirikuntia edustava republikaani Hutchinson sanoi toimittajille sähköpostitse lähettämässään lausunnossa. ""Varmasti lippujen sijoittaminen hautausmaille voitaisiin tehdä samalla kun harjoitetaan sosiaalista etäisyyttä, jota Gov. Wolf suosittelee."" Maanantaina FlagZone sai hyviä uutisia. Osavaltio raivasi yritykselle tien joidenkin lipputilausten lähettämiseen, vaikka se piti tiukasti kiinni siitä, että lippujen valmistus ei ole välttämätöntä pandemian aikana. ""Olemme vain innoissamme saadessamme nämä liput ulos kuukausien sulkemisen jälkeen"", Ziegler kertoi Reading Eaglelle. ""Toivottavasti perheet näkevät nyt, kun he menevät veteraanina olleen läheisensä haudalle, että heitä ei ole unohdettu.""", sanoi hän. Smith yhteisön ja talouskehitysosastolta sanoi haastattelussa, että rajoitettuun laivatoimintaan ei tarvita osavaltion erityislupaa, ja hän ilmoitti tämän FlagZonelle. Roae kirjoitti Facebookissa, että Gov. Wolf oli estänyt amerikkalaisia lippuja jakavia yrityksiä toimittamasta tilauksia ennen Memorial Dayn alkua. Wolf esti aluksi FlagZonea toimimasta pandemian aikana ja hylkäsi sitten yhtiön poikkeuslupahakemuksen. Osavaltion virkamies sanoi myöhemmin, ettei yritys tarvinnut erityislupaa rajoitetun määrän lippujen lähettämiseen. Yhtiö ei kuitenkaan ymmärtänyt tätä ennen kuin osavaltio sanoi sen, varsinkin kun selvennys tuli muutama päivä sen jälkeen, kun Wolfin hallinto oli hylännyt FlagZonen hakemuksen toiminnan jatkamisesta." Väite: "Kuvernööri Wolf ei salli Yhdysvaltain lippuja jakavien yritysten toimittaa tilauksia, jotka on tarkoitus sijoittaa veteraanien haudoille muistopäiväksi."</w:t>
      </w:r>
    </w:p>
    <w:p>
      <w:r>
        <w:rPr>
          <w:b/>
        </w:rPr>
        <w:t xml:space="preserve">Tulos</w:t>
      </w:r>
    </w:p>
    <w:p>
      <w:r>
        <w:t xml:space="preserve">Kun Pennsylvanian Erie Countyn osavaltion lainsäätäjä sai tietää, että koronavirus saattaa estää veteraaniryhmiä asettamasta lippuja kaatuneiden palveluksessa olleiden jäsenten haudoille, hän kirjoitti asiasta Facebookissa. Pennsylvania ei ainoastaan jättänyt suurta lippujen valmistajaa pois alkuperäisestä luettelostaan, joka koski elämää ylläpitäviä yrityksiä, jotka saivat toimia pandemian aikana, vaan hallituksen jäsen Tom Wolfin hallinto myös hylkäsi yrityksen poikkeuslupahakemuksen. Maanantaina FlagZone-niminen yritys sai hyviä uutisia. Osavaltio antoi yritykselle luvan lähettää joitakin lipputilauksia, vaikka se piti kiinni siitä, että lippujen valmistus ei ole välttämätöntä pandemian aikana.</w:t>
      </w:r>
    </w:p>
    <w:p>
      <w:r>
        <w:rPr>
          <w:b/>
        </w:rPr>
        <w:t xml:space="preserve">Esimerkki 2.1970</w:t>
      </w:r>
    </w:p>
    <w:p>
      <w:r>
        <w:t xml:space="preserve">Kohta: Puolet EU:n jäsenvaltioista on laatinut pitkät luettelot lääkkeistä, joita ei saa viedä koronavirushätätilanteen aikana. Luetteloihin sisältyy COVID-19-potilaiden hoitoon käytettäviä lääkkeitä, kuten lihasrelaksantteja, kipulääkkeitä ja hydroksiklorokiinia. "Pyydämme, että kansalliset hallitukset poistavat kaikki lääkkeiden vientikiellot. Tällaiset rajoitukset voivat johtaa pulaan muualla EU:ssa", von der Leyen sanoi lausunnossaan. Hän kehotti hallituksia myös välttämään varastojen varastointia. Kieltoja perustellaan yleensä sillä, että kansalliset tarpeet on täytettävä, mutta Eurooppa on toistaiseksi kohdannut vain vähäisiä toimitusongelmia koronaviruskriisin vuoksi. Tilapäisiä puutteita on todettu lähinnä kriittisesti sairaiden COVID-19-potilaiden hoidossa käytetyistä lääkkeistä, kuten anestesia-aineista, antibiooteista ja lihasrelaksanteista, joiden avulla ihmiset voivat saada hengitystukea hengityskoneista. Kansallisissa luetteloissa on kuitenkin paljon muitakin lääkkeitä, myös sellaisia, joilla on laajempia käyttötarkoituksia, kuten kipulääke parasetamoli ja diabeetikoiden käyttämä insuliini. Euroopan komissio hyväksyi keskiviikkona uudet lääketoimituksia koskevat ohjeet, joissa hallituksia kehotetaan pidättäytymään vientikielloista ja lääkkeiden takavarikoinnista. "Vaikka on ymmärrettävää, että maat haluavat varmistaa välttämättömien lääkkeiden saatavuuden kansallisesti, vientikiellot haittaavat lääkkeiden saatavuutta eurooppalaisille potilaille, vaikka ne olisivatkin oikeudellisesti perusteltuja", ei-sitovassa asiakirjassa todetaan. Ranska, Puola, Belgia ja Tšekin tasavalta ovat niitä EU-maita, joilla on pisimmät luettelot väliaikaisesti vientikiellossa olevista lääkkeistä. Kiellot koskevat lähinnä jakelijoita, jotka kattavat suuren osan EU:n markkinoista ja toimittavat suurimman osan apteekkien toimituksista. Uusissa suuntaviivoissa kehotetaan valtioita myös lopettamaan liiallinen varastointi, joka komission mukaan voi osaltaan aiheuttaa toimitusvaikeuksia. Komissio varoitti, että varastojen varastointi vaikuttaa pahimmin toimituksiin, kun maat kilpailevat keskenään. Komissio on perustamassa EU:n kriittisten lääkkeiden ja lääkinnällisten välineiden varastoa tulevia tarpeita varten. Väite: EU kehottaa valtioita poistamaan lääkkeiden vientikiellot pula-aikojen estämiseksi.</w:t>
      </w:r>
    </w:p>
    <w:p>
      <w:r>
        <w:rPr>
          <w:b/>
        </w:rPr>
        <w:t xml:space="preserve">Tulos</w:t>
      </w:r>
    </w:p>
    <w:p>
      <w:r>
        <w:t xml:space="preserve">Euroopan komission johtaja Ursula von der Leyen kehotti keskiviikkona Euroopan unionin jäsenvaltioita poistamaan lääkkeiden vientikiellot, jotta vältettäisiin lääkkeiden puutteen syntyminen unionissa koronaviruskriisin torjumiseksi.</w:t>
      </w:r>
    </w:p>
    <w:p>
      <w:r>
        <w:rPr>
          <w:b/>
        </w:rPr>
        <w:t xml:space="preserve">Esimerkki 2.1971</w:t>
      </w:r>
    </w:p>
    <w:p>
      <w:r>
        <w:t xml:space="preserve">Kohta: Nämä havainnot viittaavat siihen, että yleinen käsitys, jonka mukaan psykiatriset häiriöt yksinään lisäävät ihmisten alttiutta väkivaltarikoksiin, on virheellinen. Vakavista mielenterveyshäiriöistä kärsivien ihmisten väkivaltarikollisuutta tutkineet brittiläiset ja ruotsalaiset tutkijat totesivat, että päihteiden väärinkäytön suurempi riski on avainasemassa. He havaitsivat, että vaikka väkivaltarikosten määrä on korkeampi kaksisuuntaista mielialahäiriötä ja skitsofreniaa sairastavilla kuin väestössä yleensä, se on samanlainen mielenterveysongelmista kärsivillä ja päihteitä väärinkäyttävillä, jotka eivät ole mielisairaita. Kun tulokset oikaistiin niin, että alkoholin tai laittomien huumeiden väärinkäytön vaikutus poistettiin, psykiatristen potilaiden väkivaltaprosentti ei juuri eronnut väestössä vallitsevasta tasosta, he totesivat. "Päihteiden väärinkäyttö on todella keskeinen väkivaltarikollisuuden välittäjä. Jos päihteiden väärinkäyttö poistetaan, sairauden osuus... on hyvin vähäinen", sanoi tutkimusta johtanut Seena Fazel Oxfordin yliopiston psykiatrian laitokselta. "On luultavasti vaarallisempaa kävellä pubin ulkopuolella myöhään illalla kuin kävellä sairaalan ulkopuolella, jonne mielenterveyspotilaita vapautetaan."   Aiemmat tutkimukset ovat osoittaneet, että noin 20 prosenttia kaksisuuntaista mielialahäiriötä sairastavista käyttää alkoholia ja huumeita väärin, kun vastaava luku on noin 2 prosenttia koko väestöstä. Skitsofreniaa sairastavista noin neljännes käyttää huumeita ja alkoholia väärin. Fazelin mukaan psykiatriset potilaat käyttävät usein laittomia huumeita ja alkoholia yrittäessään torjua oireitaan tai lääkkeidensä vaikutuksia, jotka voivat toimia rauhoittavina lääkkeinä. Britanniassa useat korkean profiilin rikostapaukset ovat johtaneet ajatukseen, että mielisairaat ovat uhka yhteiskunnalle. Aiemmin tänä vuonna julkaistut tiedot, joiden mukaan "Yorkshiren viiltäjä" Peter Sutcliffe valitti tuomiostaan, koska hän sanoi kärsineensä vainoharhaisesta skitsofreniasta murhatessaan 13 naista, vahvistivat tätä käsitystä. Fazel, jonka työ julkaistiin Archives of General Psychiatry -lehdessä, sanoi, että yleinen käsitys siitä, että mielisairaat ovat uhka, on johtanut siihen, että suuri määrä psykiatrisia potilaita on viime vuosina sijoitettu turvalliseen sairaalaan. "Mielisairaita potilaita on tavallaan sijoitettu uudelleen laitoksiin... sillä varjolla, että he ovat vaarallisia", hän sanoi toimittajille tiedotustilaisuudessa. Fazel ja kollegat käyttivät ruotsalaisia sairaalarekistereitä jäljittääkseen kaikki kaksisuuntaisen mielialahäiriön diagnoosin saaneet henkilöt ja etsiessään yhteyksiä väkivaltarikostuomioihin. Koska mielenterveysongelmien, väkivallan sekä alkoholin ja huumeiden väärinkäytön määrä on Ruotsissa samankaltainen kuin muualla Euroopassa ja Yhdysvalloissa, tutkimustuloksia voidaan todennäköisesti soveltaa myös muihin maihin, tutkijat sanoivat. Väite: Mielenterveysongelmat eivät yksinään liity väkivaltaan.</w:t>
      </w:r>
    </w:p>
    <w:p>
      <w:r>
        <w:rPr>
          <w:b/>
        </w:rPr>
        <w:t xml:space="preserve">Tulos</w:t>
      </w:r>
    </w:p>
    <w:p>
      <w:r>
        <w:t xml:space="preserve">Psyykkiset sairaudet, kuten skitsofrenia tai kaksisuuntainen mielialahäiriö, eivät yksinään tee ihmisistä väkivaltaisempia, mutta psykiatrisista ongelmista kärsivien ihmisten taipumus käyttää huumeita tai alkoholia tekee niin, kertoivat tutkijat maanantaina.</w:t>
      </w:r>
    </w:p>
    <w:p>
      <w:r>
        <w:rPr>
          <w:b/>
        </w:rPr>
        <w:t xml:space="preserve">Esimerkki 2.1972</w:t>
      </w:r>
    </w:p>
    <w:p>
      <w:r>
        <w:t xml:space="preserve">Kohta: Heathrow'n lentokentän terminaalissa neljä Lontoossa 12. elokuuta 2006. REUTERS/Toby Melville Tulokset osoittavat, että yhä suositumpi leikkaus, bariatrinen kirurgia, hyödyttää potilaiden terveyttä ja säästää rahaa, arvioi tutkimusta johtanut Pierre-Yves Cremieux Analysis Group -nimisestä taloudellisesta konsulttitoimistosta ja Montrealin Quebecin yliopistosta. Bariatrinen leikkaus muuttaa ruoansulatuskanavan anatomiaa, jolloin syötävän ja sulavan ruoan määrä vähenee. Yleisin leikkausmuoto on mahalaukun ohitusleikkaus, jossa vatsa pienenee ja ruoka ohittaa osan ohutsuolesta. Jotkin vakuutusyhtiöt ovat olleet haluttomia korvaamaan tätä leikkausta. "Se osoittaa, että kyseessä ei ole kauneusleikkaus", Cremieux sanoi puhelinhaastattelussa. "Syy siihen, miksi saat rahasi takaisin, kun katat bariatrisen leikkauksen, on se, että potilaat, jotka olivat aiemmin sairaalloisen lihavia ja joilla oli paljon diabetesta ja verenpainetautia, eivät enää ole tällaisia." "Tämä on myös yksi syy siihen, miksi saat rahasi takaisin, kun katat bariatrisen leikkauksen. He eivät käy lääkärissä yhtä usein kuin ennen eivätkä käy päivystyksessä yhtä usein kuin ennen. Miksi? Koska he ovat terveempiä", Cremieux lisäsi. Cremieux raportoi American Journal of Managed Care -lehdessä, kuinka nopeasti vakuutusyhtiö sai takaisin bariatrisen leikkauksen kustannukset riippuen siitä, millainen leikkaus tehtiin. Tutkimus osoitti, että vakuutusyhtiöt saivat minimaalisesti invasiivisen bariatrisen leikkauksen, joka maksoi keskimäärin 17 000 dollaria, kustannukset takaisin noin kahdessa vuodessa. Yleisempien bariatristen toimenpiteiden, kuten perinteisen mahalaukun ohitusleikkauksen, joka maksoi keskimäärin 26 000 dollaria, kustannukset katettiin kokonaan noin neljässä vuodessa. Leikkauksen jälkeen ylipainoiset potilaat laihtuivat, ja heille aiheutui vähemmän kustannuksia reseptilääkkeistä, lääkärikäynneistä ja sairaalapalveluista, koska heistä tuli terveempiä ja krooniset sairaudet rasittivat heitä vähemmän, tutkijat kertoivat. Tutkijat perustivat tutkimuksensa 3 651 sairaalloisen lihavan bariatrisen leikkauspotilaan jättämiin vakuutuskorvauksiin ja yhtä monen sellaisen sairaalloisen lihavan henkilön jättämiin vakuutuskorvauksiin, joille ei tehty laihdutusleikkausta. Tutkimus kattoi kuusi kuukautta leikkausta edeltävää arviointia ja hoitoa, leikkauksen ja jopa viisi vuotta leikkauksen jälkeistä hoitoa. Niitä, joille ei tehty leikkausta, seurattiin myös viiden vuoden ajan. Leikkauspotilaiden keski-ikä oli 44 vuotta, ja suurin osa heistä oli naisia. Tutkimuksen alussa heillä oli lihavuuteen liittyviä vaivoja, kuten korkea verenpaine, diabetes ja uniapnea. Aiemmissa tutkimuksissa on todettu, että laihdutusleikkaukseen menneet lihavat ihmiset kuolevat harvemmin sydänsairauksiin, diabetekseen ja syöpään kuin lihavat ihmiset, jotka eivät ole käyneet leikkauksessa. Yhdysvalloissa tehtiin viime vuonna arviolta 205 000 bariatrista leikkausta. Tutkimuksen rahoitti Johnson &amp; Johnsonin Ethicon Endo-Surgery -osasto, joka valmistaa välineitä laihdutusleikkauksiin. Väite: Vakuutusyhtiöt saavat liikalihavuusleikkauksen kustannukset takaisin 2-4 vuodessa.</w:t>
      </w:r>
    </w:p>
    <w:p>
      <w:r>
        <w:rPr>
          <w:b/>
        </w:rPr>
        <w:t xml:space="preserve">Tulos</w:t>
      </w:r>
    </w:p>
    <w:p>
      <w:r>
        <w:t xml:space="preserve">Vakuutusyhtiöt saavat laihdutusleikkausten kustannukset takaisin kahdesta neljään vuodessa, kun lihavista potilaista tulee terveempiä ja heillä on vähemmän lääketieteellisiä ongelmia, kertoivat tutkijat keskiviikkona.</w:t>
      </w:r>
    </w:p>
    <w:p>
      <w:r>
        <w:rPr>
          <w:b/>
        </w:rPr>
        <w:t xml:space="preserve">Esimerkki 2.1973</w:t>
      </w:r>
    </w:p>
    <w:p>
      <w:r>
        <w:t xml:space="preserve">Kohta: Sosialistien, ympäristöaktivistien ja muiden ryhmien edustajat huusivat "antikapitalistisia" ja muita huutoja ja heiluttelivat banderolleja ja kylttejä, joissa luki "Davos haisee" tai "Antakaa heidän syödä rahaa" - samalla kun he uhmasivat pakkasta Davosin rautatieaseman lähellä. "Haluamme paremman maailman, te ette päätä puolestamme", sanoi 20-vuotias geneveläinen mielenosoittaja Thomas Bruchez. Mielenosoitus oli alun perin suunniteltu osittain protestiksi presidentti Donald Trumpia vastaan, jonka odotettiin saapuvan Davosiin tällä viikolla ennen kuin hän perui matkansa Yhdysvaltain hallituksen sulkemisen vuoksi. Mielenosoitus järjestettiin kuitenkin, ja se herätti jonkin verran vihaa Brasilian uutta kansallismielistä presidenttiä Jair Bolsonaroa kohtaan, joka osallistui tapahtumaan. Koko viikon ajan konferenssikeskuksessa, joka sijaitsee parin kilometrin päässä, on ollut havaittavissa erimielisyyksiä erityisesti kaupasta. Torstaina Euroopan hajaannus oli ilmeinen - eikä se liittynyt vain Brexitiin. Alankomaiden pääministeri Mark Rutte oli erityisen kärkäs ja väitti, että EU:n pohjoisen osan yleensä rikkaammat maat alkavat tuntea, että etelän köyhempi osa pääsee pälkähästä, koska se ei noudata sääntöjä monissa asioissa. Italian vastustus yhteisvaluuttablokin velkasääntöjä vastaan oli yksi hänen vihaansa herättänyt tapaus. Italian populistihallitus, joka on ollut vallassa vasta vajaan vuoden, on päättänyt lisätä menojaan huomattavasti yli EU:n odotusten ja perääntyi vasta hieman sen jälkeen, kun komissio uhkasi oikeustoimilla. Vaikka komissio on edelleen huolissaan siitä, että menosuunnitelmat lisäävät Italian valtavaa velkataakkaa ja saattavat herättää uudelleen rahoitushuolia, jotka ovat olleet horroksessa vuodesta 2015, jolloin Kreikka pelastettiin viimeisen kerran, komissio on toistaiseksi päättänyt olla ryhtymättä toimiin Roomaa vastaan, kuten määräämättä sakkoja. Rutte sanoi, että ihmiset hänen kotimaassaan kysyvät häneltä, miksi Alankomaat toteuttaa toimenpiteitä noudattaakseen budjettisääntöjä, kun muut, kuten Italia, eivät sitä tee. "Meidän pitäisi tehdä niin, koska haluamme saada talomme kuntoon, ei siksi, että jokin eurooppalainen sopimus sitä meiltä vaatii, mutta tämä luo epäluottamusta pohjoisen ja etelän välille, ja kun otetaan huomioon nämä jakolinjat, en ole optimistinen sen suhteen, pystymmekö saavuttamaan tuloksia kilpailukyvyn, uudistusten ja ilmastonmuutoksen alalla", hän sanoi. Italia on viime päivinä ajautunut kiistaan myös Ranskan kanssa muun muassa siitä, miten Eurooppaan laivoilla matkustavien siirtolaisten kanssa tulisi toimia. Italian sisäministeri, joka johtaa toista maata johtavista kahdesta populistisesta ja euroskeptisestä puolueesta, kutsui tässä kuussa Ranskan johtajaa Emmanuel Macronia - joka on häpeilemättä EU-myönteinen - "kauheaksi presidentiksi". Diplomaattiset kiistat ovat epämieluisa tausta EU:lle, jonka on määrä menettää keskeinen jäsen Britannia reilun kahden kuukauden kuluttua. Britannian ero EU:sta on täynnä epävarmuutta sen jälkeen, kun Britannian pääministeri Theresa May näki, että parlamentti äänesti hänen brexit-sopimuksensa alas aiemmin tässä kuussa, ja nyt hän kamppailee löytääkseen ratkaisun parlamentin ollessa niin jakautunut. Tämä nostaa esiin mahdollisuuden, että Britannia saattaa erota EU:sta ilman sopimusta 29. maaliskuuta, millä voisi olla valtavia vaikutuksia talouteen, kun tullit ja rajatarkastukset otetaan uudelleen käyttöön. EU yrittää parhaansa mukaan pysyä erossa asiasta, mutta jotkut poliitikot ovat alkaneet puhua Britannian lähtöpäivän pidentämisestä, jotta maa saisi enemmän aikaa päästä yhteisymmärrykseen siitä, mitä tehdä, kun taas toiset vihjaavat kannattavansa toista kansanäänestystä. Kaikki ovat kuitenkin yhtä mieltä siitä, että brexit ilman sopimusta olisi vahingollista sekä EU:lle että Britannialle. "Uskon, että Yhdistynyt kuningaskunta joutuu ilman sopimusta -skenaariossa kohtaamaan valtavia vaikeuksia", sanoi Irlannin pääministeri Leo Varadkar. "Skenaariossa, jossa sopimusta ei tehdä, Yhdistyneellä kuningaskunnalla ei ole kauppasopimuksia kenenkään kanssa, ja uskon, että sen on hyvin vaikea tehdä kauppasopimuksia, kun Irlannin rajakysymys on ratkaisematta." Varkaradar sanoi: "Jos Britannia ei tee sopimusta, sillä ei ole mitään kauppasopimuksia kenenkään kanssa. Koska meillä on siis pöydällä ratkaisu, ratifioidaan se." Tämä väite on ristiriidassa yhden Brexitin tärkeimmistä eduista kanssa, joita "no deal" -eron kannattajat ovat viime aikoina esittäneet. Englannin keskuspankki varoitti viime vuoden lopulla, että Britannian talous voi supistua 8 prosenttia muutamassa kuukaudessa, jos maa eroaa ilman sopimusta ja ilman siirtymävaihetta tuleviin kauppajärjestelyihin EU:n kanssa. Järkytys voisi pudottaa asuntojen hintoja noin kolmanneksella. Englannin keskuspankin pääjohtaja Mark Carney sanoi kuitenkin, että brittipankit ovat taloudellisesti riittävän vahvoja selviytyäkseen tällaisesta skenaariosta. Satamissa ja rajoilla on edelleen monia logistisia ongelmia. Monille yrityksille on liian vaikeaa valmistautua tilanteeseen, jossa sopimusta ei synny, Carney sanoi. "Yritykset tekevät, mitä voivat, mutta monissa tapauksissa ne eivät pysty siihen", hän sanoi. ___ Seuraa AP:n raportointia Davosista täällä: https://www.apnews.com/Davos Claim: European divisions beyond Brexit on display in Davos.</w:t>
      </w:r>
    </w:p>
    <w:p>
      <w:r>
        <w:rPr>
          <w:b/>
        </w:rPr>
        <w:t xml:space="preserve">Tulos</w:t>
      </w:r>
    </w:p>
    <w:p>
      <w:r>
        <w:t xml:space="preserve">Euroopan erimielisyydet olivat torstaina esillä Maailman talousfoorumissa, kun sadat mielenosoittajat saapuivat sveitsiläiseen Davosin hiihtokeskukseen ja haukkuivat eliittiä siitä, että se välittää enemmän omista taseistaan kuin maailman tilasta.</w:t>
      </w:r>
    </w:p>
    <w:p>
      <w:r>
        <w:rPr>
          <w:b/>
        </w:rPr>
        <w:t xml:space="preserve">Esimerkki 2.1974</w:t>
      </w:r>
    </w:p>
    <w:p>
      <w:r>
        <w:t xml:space="preserve">Kohta: Yhtiö ilmoitti Valkoiselle talolle päivää ennen Yhdysvaltain presidentin Donald Trumpin vierailua Fordin valmistajalla Michiganissa 21. toukokuuta 2020, että kaikilta vierailijoilta vaadittaisiin kasvonsuojaimia. Tämä pyyntö osoittautui kuitenkin jokseenkin kiistanalaiseksi, sillä Trump oli tähän mennessä kieltäytynyt käyttämästä naamiota julkisesti COVID-19-koronaviruspandemian aikana terveysviranomaisten suosituksista huolimatta. Suurimmassa osassa vierailusta otetuista videoista ja valokuvista Trump näkyi kiertämässä laitosta, pitämässä puhetta ja puhumassa Fordin johtajien kanssa - kaikki ilman kasvosuojusta. Kun siis ilmaantui valokuva, jossa Trumpin väitettiin käyttävän kasvosuojusta tämän vierailun aikana, jotkut katsojat yllättyivät ja suhtautuivat näkyyn epäilevästi: Trump EI halua sinun jakavan tätä kuvaa, jossa hänellä on naamari päällään... pic.twitter.com/vCO06D0Ud6 Väite: Valokuvassa Yhdysvaltain presidentti Donald Trumpilla on kasvoilta suojaava naamari yllään vierailulla Fordin tuotantolaitoksessa keväällä 2020.</w:t>
      </w:r>
    </w:p>
    <w:p>
      <w:r>
        <w:rPr>
          <w:b/>
        </w:rPr>
        <w:t xml:space="preserve">Tulos</w:t>
      </w:r>
    </w:p>
    <w:p>
      <w:r>
        <w:t xml:space="preserve">- William LeGate (@williamlegate) toukokuu 22, 2020</w:t>
      </w:r>
    </w:p>
    <w:p>
      <w:r>
        <w:rPr>
          <w:b/>
        </w:rPr>
        <w:t xml:space="preserve">Esimerkki 2.1975</w:t>
      </w:r>
    </w:p>
    <w:p>
      <w:r>
        <w:t xml:space="preserve">Kohta: Raportti, joka on laadittu kongressin toimeksiannosta yli tusinan Yhdysvaltain hallituksen viraston ja ministeriön avustuksella, hahmotteli ilmaston lämpenemisen ennustettuja vaikutuksia amerikkalaisen yhteiskunnan jokaiseen osaan. "Jos päästöjen kasvu jatkuu historiallisella vauhdilla, joidenkin talouden alojen vuotuisten tappioiden ennustetaan nousevan satoihin miljardeihin dollareihin vuosisadan loppuun mennessä - enemmän kuin monien Yhdysvaltain osavaltioiden nykyinen bruttokansantuote (BKT)", raportissa, Fourth National Climate Assessment Volume II, sanotaan. Ilmaston lämpeneminen vahingoittaisi suhteettomasti köyhiä, heikentäisi laajalti ihmisten terveyttä, vahingoittaisi infrastruktuuria, rajoittaisi veden saatavuutta, muuttaisi rannikoita ja lisäisi kustannuksia maatalouden, kalastuksen ja energiantuotannon aloilla, raportissa todetaan. Raportissa kuitenkin todetaan, että ennusteet lisävahingoista voivat muuttua, jos kasvihuonekaasupäästöjä rajoitetaan jyrkästi, vaikka monet ilmastonmuutoksen vaikutuksista - kuten useammin esiintyvät ja voimakkaammat myrskyt, kuivuus ja tulvat - ovat jo alkaneet. "Ilmastonmuutoksen aiheuttamat tulevaisuuden riskit riippuvat ensisijaisesti tänään tehtävistä päätöksistä", se totesi. Raportti täydentää viime vuonna julkaistua tutkimusta, jossa todettiin, että ihminen on ilmaston lämpenemisen pääasiallinen aiheuttaja, ja varoitettiin katastrofaalisista vaikutuksista planeetalle. Tutkimukset ovat ristiriidassa presidentti Donald Trumpin harjoittaman politiikan kanssa, joka on peruuttanut Obaman aikaisia ympäristö- ja ilmastonsuojelutoimia maksimoidakseen kotimaisten fossiilisten polttoaineiden, kuten raakaöljyn, tuotannon, joka on jo nyt maailman korkein, Saudi-Arabian ja Venäjän yläpuolella. Valkoisen talon tiedottaja Lindsay Walters sanoi, että uusi raportti "perustuu pitkälti äärimmäiseen skenaarioon, joka on ristiriidassa pitkään vallinneiden suuntausten kanssa, koska siinä oletetaan, että... teknologia ja innovaatiot olisivat rajallisia ja väestö kasvaisi nopeasti".  Walters sanoi, että hallituksen seuraava päivitys kansallisesta ilmastoarviosta "antaa meille tilaisuuden luoda avoimemman ja tietoon perustuvan prosessin, joka sisältää kattavammat tiedot eri mahdollisista skenaarioista ja lopputuloksista".  Trump ilmoitti viime vuonna aikovansa vetäytyä Yhdysvalloista vuonna 2015 tehdystä Pariisin sopimuksesta, jonka lähes 200 kansakuntaa sopi ilmastonmuutoksen torjumiseksi, ja väitti, että sopimus vahingoittaisi Yhdysvaltojen taloutta ja toisi vain vähän konkreettista ympäristöhyötyä. Trump ja useat hänen kabinettinsa jäsenet ovat myös toistuvasti epäilleet ilmastonmuutosta koskevaa tiedettä ja väittäneet, että syyt ja vaikutukset eivät ole vielä selvillä. Ympäristöryhmien mukaan raportti vahvisti niiden vaatimuksia siitä, että Yhdysvaltojen on ryhdyttävä toimiin ilmastonmuutoksen torjumiseksi. "Vaikka presidentti Trump jatkaa ilmastonmuutoksen uhan sivuuttamista, hänen oma hallintonsa soittaa hälytystä", sanoi Abigail Dillen, ympäristöjärjestö Earthjusticen puheenjohtaja. "Tämä raportti korostaa sitä, minkä näemme jo omakohtaisesti: ilmastonmuutos on todellinen, se tapahtuu täällä ja se tapahtuu nyt."  Aiemmissa tutkimuksissa, muun muassa Yhdysvaltain hallituksen tutkijoiden tekemissä tutkimuksissa, on myös todettu, että ilmastonmuutoksella voi olla vakavia taloudellisia seurauksia, kuten vahinkoa infrastruktuurille, vesihuollolle ja maataloudelle. Vaikeat sääolot ja muut vaikutukset lisäävät myös tautien leviämisriskiä, heikentävät ilmanlaatua ja voivat lisätä mielenterveysongelmia, muiden vaikutusten ohella. Uuden raportin laatineeseen komiteaan kuului kolmetoista ministeriötä ja virastoa maatalousministeriöstä NASAan. Koko raportti on luettavissa osoitteessa http://www.globalchange.gov Claim: Clashing with Trump, U.S. government report says climate change will batter economy.</w:t>
      </w:r>
    </w:p>
    <w:p>
      <w:r>
        <w:rPr>
          <w:b/>
        </w:rPr>
        <w:t xml:space="preserve">Tulos</w:t>
      </w:r>
    </w:p>
    <w:p>
      <w:r>
        <w:t xml:space="preserve">Ilmastonmuutos maksaa Yhdysvaltojen taloudelle satoja miljardeja dollareita vuosisadan loppuun mennessä ja vaikuttaa kaikkeen terveydenhuollosta infrastruktuuriin, todetaan perjantaina julkaistussa hallituksen raportissa, jota Valkoinen talo kutsui epätarkaksi.</w:t>
      </w:r>
    </w:p>
    <w:p>
      <w:r>
        <w:rPr>
          <w:b/>
        </w:rPr>
        <w:t xml:space="preserve">Esimerkki 2.1976</w:t>
      </w:r>
    </w:p>
    <w:p>
      <w:r>
        <w:t xml:space="preserve">Kohta: Jutussa esitetään kemoterapiaan liittyvien sivuvaikutusten aiheuttamien sairaalakäyntien arvioidut vuosikustannukset. Jutussa selitetään, että kemoterapia saattaa olla monille naisille vain rajallinen hyöty, varsinkin kun vakavien sivuvaikutusten esiintyvyys on aiemmin arvioitua suurempi. Jutussa kerrotaan tasapainoisesti kemoterapian riskeistä ja hyödyistä. Jutussa käsitellään tietoon perustuvaa päätöksentekoa ja sitä, että on tärkeää punnita useamman hoidon absoluuttista hyötyä ja vakavien sivuvaikutusten riskiä. Jutussa mainitaan, että kemoterapian haittavaikutusten liian vähäinen raportointi suurissa kliinisissä tutkimuksissa johtuu osittain kliinisiin tutkimuksiin osallistuvien ominaisuuksista. Kliinisten tutkimusten tulokset ovat vain suuntaa-antavia, eivätkä ne välttämättä anna tarkkaa arviota yksilöllisestä riskistä, varsinkaan nuoremmille naisille tai naisille, joilla on samanaikaisia terveystiloja. Jutussa käsitellään tutkimusasetelmaa ja tulosten merkitystä naisille, jotka tekevät päätöksiä kemoterapiasta osana rintasyövän hoitoa. Jutussa esitetään näyttöä haittavaikutusten suuremmasta esiintyvyydestä nuoremmilla (&lt;63-vuotiailla), vakuutetuilla naisilla, jotka saivat kemoterapiaa, verrattuna naisiin, jotka eivät saaneet kemoterapiaa. Jutussa ei harrasteta sairauden lietsontaa. Jutussa ei asianmukaisesti suositella kemoterapiaa kaikille rintasyöpäpotilaille. Jutussa käsitellään kohdennettua hoitoa niille, jotka hyötyisivät siitä eniten. Jutussa keskustellaan tutkimuksen tuloksista tutkimuksen tekijöiden ja tutkimusta rahoittaneen liittovaltion viraston kanssa. Julkaisevaan lehteen pääkirjoituksen kirjoittanutta tutkijaa siteerataan antamaan näkökulma tuloksiin. Jutussa mainitaan leikkaus, sädehoito, hormonihoito ja solunsalpaajahoito sekä mahdollisuus, että nainen voi valita näiden hoitojen erilaisia yhdistelmiä. Kemoterapia on ollut rintasyövän vakiohoito jo vuosia. Jutussa mainitaan, että joillakin naisilla rintasyövän uusiutumisen ehkäisemiseen ei välttämättä käytetä kemoterapiaa, riippuen naisen uusiutumisriskistä. Ajatus hoidon yksilöllistämisestä molekyyliprofiloinnin avulla on uusi. Ajatus siitä, että jotkut naiset, joilla on pieni riski syövän uusiutumiseen ja suurempi riski vakaviin sivuvaikutuksiin, voivat päättää jättää kemoterapian väliin, on myös uudempi lähestymistapa hoitoon. Se, että vakavia komplikaatioita esiintyy enemmän rutiinihoidossa kuin silloin, kun hoitoja annetaan tutkimuksissa, ei ole uutta, mutta tämä tutkimus antaa hyvän arvion komplikaatioiden todennäköisyydestä rutiinihoidossa käyttämällä suuren potilasjoukon korvausvaatimustietoja. Artikkeli ei näytä perustuvan lehdistötiedotteeseen. Väite: Rintasyöpäpotilaiden kemoterapian aiheuttamat rasitukset aliarvioitu</w:t>
      </w:r>
    </w:p>
    <w:p>
      <w:r>
        <w:rPr>
          <w:b/>
        </w:rPr>
        <w:t xml:space="preserve">Tulos</w:t>
      </w:r>
    </w:p>
    <w:p>
      <w:r>
        <w:t xml:space="preserve">Kemoterapia on ollut rintasyövän vakiohoito jo vuosia. Jutussa käsitellään erinomaisesti syitä, joiden vuoksi kemoterapia saattaa tarjota vain rajallisen hyödyn monille naisille, varsinkin kun vakavien sivuvaikutusten esiintyvyys on aiemmin arvioitua suurempi. Se, että vakavia komplikaatioita esiintyy enemmän rutiinihoidossa kuin silloin, kun hoitoja annetaan tutkimuksissa, ei ole uutta, mutta tämä tutkimus antaa hyvän arvion komplikaatioiden todennäköisyydestä rutiinihoidossa käyttämällä monien potilaiden korvausvaatimuksia koskevia tietoja. Jutussa mainitaan, että kemoterapiaan liittyvien haittavaikutusten liian vähäinen raportointi suurissa kliinisissä tutkimuksissa johtuu osittain näihin tutkimuksiin osallistuneiden naisten ominaisuuksista. Suurten tutkimusten tulokset ovat vain suuntaa-antavia, eivätkä ne välttämättä anna tarkkaa arviota yksilöllisestä riskistä etenkään monien nuorempien naisten tai sellaisten naisten osalta, joilla on samanaikaisia terveystiloja. Jutussa käsitellään tutkimusasetelmaa ja esitetään näyttöä haittavaikutusten suuremmasta määrästä ja vakavuudesta nuoremmilla (&lt;63-vuotiailla), vakuutetuilla naisilla, joille on annettu kemoterapiaa verrattuna siihen, että kemoterapiaa ei ole annettu. Jutussa ei kuitenkaan mainita, että koska vakuuttamattomat naiset eivät olleet edustettuina tässä tutkimuksessa, näillä naisilla voi olla erilaisia ja mahdollisesti suurempia kemoterapiaan liittyviä haittavaikutuksia. Jutussa esitetään kemoterapiaan liittyvien haittavaikutusten aiheuttamien sairaalakäyntien arvioidut vuotuiset kustannukset. Jutussa mainitaan rintasyövän hoitovaihtoehtoina leikkaus, sädehoito, hormonihoito ja solunsalpaajahoito sekä se, että nainen voi valita erilaisia yhdistelmiä näistä hoidoista. Tämä on viiden tähden juttu, ja siinä käytettiin vain 541 sanaa.</w:t>
      </w:r>
    </w:p>
    <w:p>
      <w:r>
        <w:rPr>
          <w:b/>
        </w:rPr>
        <w:t xml:space="preserve">Esimerkki 2.1977</w:t>
      </w:r>
    </w:p>
    <w:p>
      <w:r>
        <w:t xml:space="preserve">Kohta: Louisianan äänestäjät valitsivat Edwardsin uudelleen toiselle kaudelle huolimatta presidentti Trumpin pyrkimyksistä palauttaa paikka GOP:lle. Presidentti johti kolmea Edwardsin vastaista kokoontumista Louisianassa, mutta Edwards kokosi tarpeeksi puoluerajat ylittävää kannatusta voittaakseen liikemies Eddie Risponen. Edwards sanoi, että hänen tärkeimpiä tavoitteitaan toisella kaudellaan ovat uudet varat varhaiskasvatukseen ja julkisiin korkeakouluihin sekä palkankorotukset K-12-opettajille. New Orleansin historiallisen ranskalaiskorttelin laidalla rakenteilla oleva Hard Rock -hotelli romahti osittain 12. lokakuuta, jolloin kolme työntekijää kuoli ja lähistöllä olevat yritykset rampautuivat. Räjähdykset kaatoivat kaksi nosturia, jotka seisoivat epävarmoina päiväkausia. Suunnitelmat rakennuksen räjäyttämisestä muutettiin siten, että nyt rakennuksen jäljellä oleva osa on tukittu lisätutkimuksia ja kahden ruumiin talteenottoa varten, minkä jälkeen rakennus puretaan. SUPER BOWL PROTESTI Protesteja ja oikeusjuttuja seurasi yksi NFL:n historian räikeimmistä tuomarivirheistä - Los Angeles Ramsin puolustavan puolustajan tekemät rangaistukset syötön häirinnästä ja kypärä-kypärä -kontaktista jätettiin tuomitsematta myöhään neljännellä neljänneksellä NFC-mestaruusottelussa New Orleans Saintsia vastaan. Saints hävisi pelin 26-23 jatkoajalla ja sen myötä mahdollisuuden voittaa Super Bowl. Saints-fanit vastasivat oikeusjutuilla ja Saints-aiheisilla kävelykulkueilla Super Bowl -päivänä. ACADIANAN KIRKONPALOT Tuhosivat tuhopoltolla kolme historiallista mustaa kirkkoa keväällä 2019. 21-vuotias mies odottaa oikeudenkäyntiä. Kaikki kolme kirkkoa olivat tyhjiä, eikä kukaan loukkaantunut. Kuvernööri kutsui tuhopolttoa muistutukseksi "hyvin synkästä menneisyydestä, jossa on ollut pelottelua ja pelkoa". Joukkorahoituskampanjalla kerättiin yli 2,1 miljoonaa dollaria Port Barressa sijaitsevan St. Mary Baptist Churchin sekä Opelousasissa sijaitsevien Mt. Pleasant Baptist Churchin ja Greater Union Baptist Churchin kunnostamiseksi. ABORTTI-LOUISIANA Louisiana liittyi konservatiivisten osavaltioiden joukkoon eri puolilla maata, joissa on säädetty lakeja, joilla kyseenalaistetaan Yhdysvaltain korkeimman oikeuden vuonna 1973 antama päätös, jolla abortti laillistettiin koko maassa. Yksi laki, niin sanottu sydänäänilaki, kieltää abortin, kun sikiön sydämenlyönti havaitaan, usein ennen kuin monet naiset huomaavat olevansa raskaana. Georgia, Kentucky, Mississippi ja Ohio ovat säätäneet vastaavia lakeja, ja ne kaikki ovat kiistanalaisia. Louisianan laki tulisi voimaan vain, jos liittovaltion vetoomustuomioistuin pitää voimassa naapurimaassa Mississippissä voimassa olevan lain. LÄÄKEMARJUANA Elokuussa Louisianasta tuli ensimmäinen syvän etelän osavaltio - ja yksi yli 30 osavaltiosta valtakunnallisesti - jossa lääkemarihuanaa saa jakaa. Ainoa tällä hetkellä saatavilla oleva terapeuttinen kannabis on maustettu neste. Yhden pullon hinta on noin 90-220 dollaria pitoisuudesta ja apteekista riippuen. Tähän mennessä noin 3 500 ihmistä on osallistunut. NEW ORLEANSIN UUSI LENTOASEMA New Orleans sai vuonna 2019, kolme vuotta rakennustöiden aloittamisen jälkeen, uuden lentokentän, joka korvaa vuonna 1959 rakennetun lentokentän. Louis Armstrong New Orleansin kansainvälisen lentoaseman 1,3 miljardin dollarin terminaalissa on musiikkitiloja, huoneita, joihin vanhemmat voivat tuoda pieniä lapsia, ja monia latausasemia elektronisille laitteille. Lentoasema tarjoaa myös rajoitetun määrän "vieraskortteja", jotta ihmiset, joilla ei ole maihinnousukorttia, voivat hyvästellä, syödä, juoda ja tehdä ostoksia auloissa. Yli 40 toimiluvan saaneeseen ravintolaan kuuluu kaksi tusinaa ravintolaa Chick-fil-A:sta Emeril's Tableen. Mississippijoki oli niin korkealla niin pitkään, että armeijan insinöörijoukot avasivat New Orleansin yläpuolella sijaitsevan tulvasuojelurakenteen ennennäkemättömän toisen kerran yhden vuoden aikana. Keskilännen sateiden ja lumien sulamisen vuoksi Bonnet Carré Spillwayn läpi virtasi vettä 44 päivän ajan helmikuusta huhtikuuhun ja 79 päivän ajan toukokuun 10. päivästä alkaen. Makea vesi virtasi normaalisti murtovesipitoisen Pontchartrain-järven kautta Mississippi Soundiin, mikä vaaransi kalastuksen ja merieläimet. KYBERTURVALLISUUSHYÖKKÄYKSET Lunnasohjelmat ja muut verkkohyökkäykset häiritsivät osavaltion virastoja, paikallisia koulupiirejä ja New Orleansin kaupunkia. Eräs hyökkäys sulki Louisianan moottoriajoneuvoviraston viikon ajaksi ja vahingoitti 10 prosenttia osavaltion tietokonepalvelimista. Kuvernööri Edwards kutsui hyökkäystä "suurelta osin epäonnistuneeksi", koska tietoja ei menetetty eikä Louisiana maksanut lunnaita. Hän julisti heinäkuussa hätätilan, kun neljä julkista koulupiiriä joutui hyökkäyksen kohteeksi ja jotkin verkot saastuivat haittaohjelmilla tai lunnasohjelmilla. Marraskuussa verkkohyökkäys aiheutti New Orleansin kaupunginhallinnon tietokoneiden pysäytyksen. Lunnaita ei pyydetty tiedoista. Pormestari LaToya Cantrell kertoi, että noin 400 palvelinta oli joutunut hyökkäyksen kohteeksi ja että 4 000 tietokonetta puhdistetaan varotoimenpiteenä. Louisiana on perustamassa Baton Rougeen kyberturvallisuuskeskusta, jonka tehtävänä on analysoida hakkerointiuhkia ja tehostaa tiedonvaihtoa osavaltion ja liittovaltion virastojen, alan asiantuntijoiden ja tutkijoiden kesken. Osavaltio suri useita merkittäviä henkilöitä, kuten Louisianan ensimmäistä naiskuvernööriä Kathleen Babineaux Blancoa, joka toimi kuvernöörinä vuosina 2004-2008. Hän oli 76-vuotias ja kuoli melanoomaan. Kirjailija Ernest J. Gaines, jonka köyhä lapsuus pienellä louisianalaisella plantaasilla synnytti tarinoita mustien kamppailuista, joista kasvoi universaaleja tarinoita armosta ja kauneudesta, kuoli 86-vuotiaana. New Orleansin keittiömestari Leah Chase, joka ruokki sukupolvia neworleansilaisia ja turisteja Dooky Chase's -ravintolassa, kuoli 96-vuotiaana. Art Neville, joka esiintyi sisarustensa kanssa The Neville Brothers -yhtyeessä ja perusti uraauurtavan funk-yhtyeen The Metersin, kuoli 81-vuotiaana. Dave Bartholomew, joka Fats Dominon kanssa kirjoitti ja tuotti sellaiset klassikot kuin "Ain't That a Shame" ja "I'm Walkin'", kuoli 100-vuotiaana. New Orleansin laulaja ja pianisti John Rebennack Jr. - joka tunnetaan paremmin nimellä Dr. John - joka sekoitti mustien ja valkoisten musiikkityylejä ja puhui karkealla bayou-äänellä, kuoli 77-vuotiaana. Väite: Edwards valittiin uudelleen, mustien kirkkojen polttaminen tärkeimpien juttujen joukossa.</w:t>
      </w:r>
    </w:p>
    <w:p>
      <w:r>
        <w:rPr>
          <w:b/>
        </w:rPr>
        <w:t xml:space="preserve">Tulos</w:t>
      </w:r>
    </w:p>
    <w:p>
      <w:r>
        <w:t xml:space="preserve">Louisianan kuvernööri John Bel Edwards lähtee uuteen vuoteen maan ainoana demokraattisena kuvernöörinä, joka edustaa syvää etelää, voitettuaan Trumpin tukeman vastustajan. Tänä vuonna asukkaat ostivat laillisesti lääkemarihuanaa, Saints-fanit protestoivat mokattua puhelua vastaan, joka lopulta esti joukkueen pääsyn Super Bowliin, ja tulipalot tuhosivat useita mustia kirkkoja.</w:t>
      </w:r>
    </w:p>
    <w:p>
      <w:r>
        <w:rPr>
          <w:b/>
        </w:rPr>
        <w:t xml:space="preserve">Esimerkki 2.1978</w:t>
      </w:r>
    </w:p>
    <w:p>
      <w:r>
        <w:t xml:space="preserve">Kohta: "Mutta se on siunaus fysiikan opettajille, jotka ovat yhtäkkiä löytäneet itsensä merkityksellisiksi urheilumaailmassa. Patriotsin valmentaja Bill Belichick, joka on itse ilmoittanut, ettei hän ole luonnontieteilijä, piti ennen Super Bowlia lehdistötilaisuuden, jossa hän yritti selittää, miksi sisätiloissa täytetty jalkapallo menettää painetta, kun sitä käytetään ulkona. ""Kun jalkapallot toimitetaan toimitsijoiden pukuhuoneeseen, toimitsijoita pyydettiin puhaltamaan ne täyteen 12,5 paunaan neliötuumaa kohti. Mitä he tarkalleen ottaen tekivät, en tiedä"," Belichick sanoi. ""Kun jalkapallot menevät kentälle peliolosuhteisiin ...  Siellä mittaukset olisivat erilaisia kuin mitä ne ovat, mahdollisesti erilaisia, kuin mitä ne ovat kontrolloidussa ympäristössä.""" Belichick sanoi, että kun Patriotsin henkilökunta testasi tämän, he huomasivat, että pallot "" olivat noin puolitoista kiloa neliötuumaa kohden.""". On liian paljon tuntemattomia asioita Deflategaten, kuten tätä läppää kutsutaan, ratkaisemiseksi. Mutta emme voineet olla antamatta Belichickin pääväitteelle PunditFact-käsittelyä. Kysymys on tässä tapauksessa siitä, mitä fysiikka kertoo meille Belichickin väitteestä. Voisivatko olosuhteet ulkona (lähinnä lämpötila ja kosteus) laskea jalkapallon painetta noin 1,5 paunalla neliötuumaa kohti? Nopea yhteenveto Patriots eteni Super Bowliin 18. tammikuuta 2015 voittamalla Indianapolis Coltsin 45-7. Seuraavana päivänä mielenkiintoisin luku ei kuitenkaan ollut piste-ero, vaan Patriotsin jalkapallojen inflaatiopaine. NFL:n sääntöjen mukaan kukin joukkue toimittaa 12 palloa, ja noin kaksi tuntia ennen peliä toimitsija tarkistaa, että pallot on täytetty määräysten mukaiseen paineeseen, joka on 12,5-13,5 puntaa neliötuumaa kohti. Puoliajalla NFL tarkisti Patriotsin pallot uudelleen - tiettävästi Coltsin pyynnöstä, mutta tästä on hieman ristiriitaista tietoa - ja havaitsi, että 11 palloa 12:sta oli liian vähän täytetty. Kuinka paljon? Se on epäselvää. Joidenkin raporttien mukaan 2 paunaa neliötuumaa kohden. Toiset taas sanovat, että vaikka yksi pallo olisi voinut olla niin alhainen, muut olivat vain noin 1 paunan liian pieniä. On vielä yksi olennainen muuttuja: Lämpötila oli pelipäivänä noin 50 astetta. Kukaan ei tiedä tarkkaa sisälämpötilaa. Useimmat olettavat, että se oli noin 70 astetta. Belichickin puheenvuoron jälkeen ABC News kääntyi kaiken tieteellisen selittäjän Bill Nyen puoleen arvioidakseen valmentajan väitettä. ABC esitti Nyen tuomion, jonka mukaan Belichickin sanoissa "ei ollut mitään järkeä", mutta videon perusteella kuulostaa siltä, että Nye puhui Belichickin väitteestä, jonka mukaan jalkapallojen hankaaminen muuttaisi painetta, ei lämpötilan vaikutuksesta. CBS Sports välitti twiitin toiselta tieteen valovoimaiselta, fyysikko Neil deGrasse Tysonilta, joka myös ilmaisi epäilyksensä. ""Jotta Patriots voisi syyttää lämpötilan muutosta 15 prosenttia alhaisemmista paineista, vaatii se, että pallot täytetään 125-asteisella ilmalla"", Tyson kirjoitti. CBS kertoi, että ""Jokainen 10 asteen lämpötilan lasku (F) johtaa noin 0,2 PSI:n menetykseen jalkapallossa""." CBS:n mukaan tämä tarkoitti, että säästä johtuisi vain 0,4 paunan painehäviö, ja sitoi tämän päätelmän löyhästi Ohion osavaltion yliopiston fyysikkoon. Palaamme tuohon CBS:n juttuun (ja sen puutteisiin) hetken kuluttua. Toisaalta USA Today haastatteli Bowdoin Collegen fysiikan professoria Dale Syphersiä, joka totesi, että lasku 70-luvun huoneenlämpötilasta 40 asteeseen vähentäisi jalkapallon painetta 1,3 paunalla neliötuumaa kohti. The Daily Beast kääntyi Boston Collegen fysiikan laitoksen puheenjohtajan puoleen, joka sanoi, että 30 asteen lämpötilan pudotuksella - 75 asteesta 45 asteeseen - pallon paineen odotetaan laskevan 1,54 puntaa neliötuumaa kohti. Fysiikan maailma jakautuu teoreettisiin fyysikoihin ja kokeellisiin fyysikoihin. Uutisessa mainitut fyysikot työskentelivät kaavojen avulla. HeadSmart Labs, yksityinen yritys Pittsburghissa, testasi todellisia jalkapalloja. Se havaitsi, että 75 asteen lämpötilassa puhalletut ja sitten 50 asteeseen jäähdytetyt jalkapallot menettivät 1,1 kilon paineen. Laboratorio otti vielä yhden askeleen. Koska pelipäivänä satoi, henkilökunta kostutti pallot. Tämä johti siihen, että paine laski vielä 0,7 paunaa eli yhteensä vähintään 1,8 paunaa neliötuumaa kohti. Fysiikan opettajat tulevat penkiltä Enter Robert Hilborn American Association of Physics Teachers -järjestöstä. Harvardissa koulutettu fyysikko osoitti yksityiskohtaisesti, miten eräs fysiikan laki, ideaalikaasun laki, soveltui Patriotsin jalkapalloihin. Kun kaasu jäähtyy, se supistuu. Ihannekaasulaki auttaa meitä laskemaan paineen ja lämpötilan välisen suhteen. Matikkahälytys: näytämme sinulle lähes kaiken, jotta voit tehdä sen itse kotona. "Kuten lähes jokainen kemian ja fysiikan opiskelija tietää, ideaalikaasulaki kertoo, että Pf = Pi (Tf/Ti)", Hilborn kirjoitti. Loppupaine Pf on yhtä suuri kuin alkupaine Pi kertaa loppulämpötila jaettuna alkulämpötilalla Tf/Ti. Lukujen laskeminen on yksinkertaista, kunhan pidät mielessäsi kaksi asiaa. Ensinnäkin paine ei ole se paine, jonka näet painemittarissasi. Se on tuo määrä plus ympärilläsi olevan ilmakehän paine. Se saattaa tuntua vastenmieliseltä, mutta kun jalkapallo tulee kokoonpanolinjalta, ennen kuin sitä koskaan pumpataan, siinä on itse asiassa sisäinen paine, jota et huomaa, koska se on sama kuin paine, josta emme aina välitä. Se on paine, joka tulee ilmakehän kilometrien pituisesta ilmamassasta, joka painaa meitä alaspäin. Tämä paine on keskimäärin noin 14,7 puntaa neliötuumaa kohti. Kun pumppaat ilmaa jalkapalloon, lisäät painetta jo olemassa olevan 14,7 paineen päälle. Hilbornin matematiikassa näkyy, että hän on lisännyt ilmakehän paineen. Toinen tärkeä vaihe on mitata lämpötila celsiusasteina ja laskea absoluuttisesta nollapisteestä. Se on Kelvin-asteikko. Hilborn käytti lähtölämpötilana 70 astetta ja loppulämpötilana 50 Fahrenheit-astetta sekä lähtöpaineena 12,5 puntaa neliötuumaa kohti. ""Nämä luvut antavat meille 27,2 psi Pi:lle, 294 K Ti:lle ja 283 K Tf:lle, jolloin kokonaispaineeksi saadaan Pf = 26,2 psi ja vastaavaksi mittaripaineeksi 11,5 psi, joka on noin 1 psi NFL:n alarajan alapuolella.""". Lyhyesti sanottuna pallojen vieminen ulos alentaisi painetta 1 punnan per neliötuuma. Hilborn selvitti sitten, miksi sinä päivänä satoi. Pallojen sisällä olevan kostean ilman jäähdyttäminen vähentäisi painetta vielä 0,2 paunaa neliötuumalla. ""Kun yhdistämme ilman lämpötilan muutoksen vaikutuksen vesihöyryn vaikutukseen, saamme yhteensä 1,2 psi, mikä ei ole kovin kaukana eräässä varhaisessa NFL:n lausunnossa esitetystä 1,4 psi:n luvusta"", Hilborn kirjoitti. Hilbornin tulokset ovat puhdasta matematiikkaa, ja ne ovat pitkälti linjassa Pittsburghin laboratorion testitulosten kanssa. Muissa uutisissa esitetyt tulokset Meitä häiritsi CBS:n juttu, jossa päädyttiin paljon alhaisempaan lukuun 0,4 paunaa neliötuumaa kohden alhaisemman ulkolämpötilan vuoksi. Mutta kun soitimme professori Michael Lisalle, CBS:n artikkelissa siteeratulle Ohio State Universityn fyysikolle, Lisa sanoi: ""CBS on ymmärtänyt asian väärin"". Lisa lähetti meille tämän taulukon, jonka voit ladata ja josta käy ilmi, että jokaista 10 asteen lämpötilan laskua kohden paine laskee 0,5 puntaa. (Kaavion eri viivat osoittavat, että mitä korkeampi on lähtöpaine, sitä suurempi on lämpötilan laskun vaikutus). Huomasimme, että Patriotsin selityksen alleviivaavissa uutisraporteissa käytettiin korkeaa lukua paineen alenemisen osalta. CBS kertoi, että jalkapallot menettivät 2 paunaa painetta. Sama koskee Toronto Sunin artikkelia. Jos käy ilmi, että painehäviö oli todella näin suuri, nämä väitteet pitävät paikkansa. Tällä hetkellä me vain arvioimme, tukeeko fysiikka sitä, mitä Belichick sanoi, ja hän käytti 1,5 kilon lukua. Lisa vahvisti myös Hilbornin analyysin. ""Se AAPT:n kaveri teki hyvää työtä"", Lisa sanoi. Hilborn itse kuitenkin sanoi, ettei kenenkään pitäisi hätäillä. ""Varovainen johtopäätös on, että lämpötilan muutokset yksinään voivat selittää suuren osan alipainumisesta"", Hilborn kirjoitti. ""Mutta ennen kuin jalkapallojen valmistuksesta ja ilmanpaineen mittaamisesta on saatavilla tarkempaa tietoa, meidän ei pitäisi väittää tätä johtopäätöstä kovinkaan suurella varmuudella."" NFL tutkii asiaa, ja jossain vaiheessa kaikki luvut saattavat olla tiedossa. Tai sitten ei. Hilborn kertoi PunditFactille, että painemittareiden tarkkuus on epäselvä. Yksi numero, joka kiinnostaa, on Coltsin jalkapallojen lähtöpaine. On mahdollista, että nekin ovat saattaneet tyhjentyä, mutta pysyneet laillisissa rajoissa. Päätöksemme mukaan Belichick sanoi, että jalkapallojen siirtäminen sisätiloista ulkotiloihin voisi selittää noin 1,5 paunan paineen menetyksen neliötuumaa kohti. Kokeelliset ja matemaattiset tulokset ovat samansuuntaisia. Laboratoriotestien mukaan pelkkä ilman lämpötila voisi laskea painetta 1,1 paunalla. Ideaalikaasun laki ennusti yhden paunan menetystä. Tuona päivänä satanut sade selittäisi ainakin 0,2 paunan ja mahdollisesti jopa 0,7 paunan muutoksen. Meillä ei ole varmoja lukuja Patriotsin jalkapallojen todellisesta painehäviöstä eikä tarkkoja tietoja alku- ja loppulämpötiloista. Sen rajoissa, mitä pelkkä fysiikka voi tässä vaiheessa kertoa meille, matematiikka pääsee melko lähelle sitä, mitä Belichick sanoi. Kun otetaan huomioon epävarmat tiedot." Väite: "Ilmakehäolosuhteet voivat painaa jalkapallon paineen ""alaspäin noin puolitoista puntaa neliötuumaa kohti"".</w:t>
      </w:r>
    </w:p>
    <w:p>
      <w:r>
        <w:rPr>
          <w:b/>
        </w:rPr>
        <w:t xml:space="preserve">Tulos</w:t>
      </w:r>
    </w:p>
    <w:p>
      <w:r>
        <w:t xml:space="preserve">Belichick sanoi, että jalkapallojen siirtäminen sisätiloista ulkotiloihin voisi selittää noin 1,5 paunan paineen menetyksen neliötuumaa kohti. Kokeelliset ja matemaattiset tulokset ovat tämän suuntaisia. Laboratoriotestien mukaan pelkkä ilman lämpötila voisi laskea painetta 1,1 paunalla. Ideaalikaasun laki ennusti yhden paunan menetystä. Tuona päivänä satanut sade selittäisi ainakin 0,2 paunan ja mahdollisesti jopa 0,7 paunan muutoksen. Meillä ei ole varmoja lukuja Patriotsin jalkapallojen todellisesta painehäviöstä eikä tarkkoja tietoja alku- ja loppulämpötiloista. Sen rajoissa, mitä pelkkä fysiikka voi tässä vaiheessa kertoa meille, matematiikka pääsee melko lähelle sitä, mitä Belichick sanoi. Kun otetaan huomioon epävarmat tiedot.</w:t>
      </w:r>
    </w:p>
    <w:p>
      <w:r>
        <w:rPr>
          <w:b/>
        </w:rPr>
        <w:t xml:space="preserve">Esimerkki 2.1979</w:t>
      </w:r>
    </w:p>
    <w:p>
      <w:r>
        <w:t xml:space="preserve">Kohta: Hawaii Tribune-Herald -lehti kertoi perjantaina, että osasto sanoi lausunnossaan, että Itä-Hawaijin lapsi kuljetettiin Oahulle hoitoon. Lapsi on toinen Itä-Hawaijilta kotoisin oleva lapsi, joka on sairastunut tautiin vuonna 2018. Ensimmäinen diagnosoitiin marraskuun alussa. Rotan keuhkomatotauti, joka tunnetaan myös nimellä angiostrongyliasis, on loismaisen sukkulamadon aiheuttama, ja se voi vaikuttaa ihmisen aivoihin ja selkäytimeen. Toukat voivat siirtyä ihmisiin, jotka syövät raakoja makean veden katkarapuja, maasyöjärapuja ja etanoita tai raakoja tuotteita, jotka sisältävät tartunnan saaneita etanoita tai etanoita ja niiden limaa. ___ Tietoa: Hawaii Tribune-Herald, http://www.hawaiitribune-herald.com/ Väite: Big Islandin lapsella diagnosoitu aivojen loinen.</w:t>
      </w:r>
    </w:p>
    <w:p>
      <w:r>
        <w:rPr>
          <w:b/>
        </w:rPr>
        <w:t xml:space="preserve">Tulos</w:t>
      </w:r>
    </w:p>
    <w:p>
      <w:r>
        <w:t xml:space="preserve">Havaijin terveysministeriön mukaan joulukuussa sairastunut Big Islandin pikkulapsi on vahvistettu vuoden 2018 kahdeksanneksi rotan keuhkomatotapaukseksi osavaltiossa.</w:t>
      </w:r>
    </w:p>
    <w:p>
      <w:r>
        <w:rPr>
          <w:b/>
        </w:rPr>
        <w:t xml:space="preserve">Esimerkki 2.1980</w:t>
      </w:r>
    </w:p>
    <w:p>
      <w:r>
        <w:t xml:space="preserve">Kohta: Kirjoittajien olisi kuitenkin pitänyt ilmoittaa, kuinka paljon kalliimpi hydrolysoitu koostumus on tavalliseen koostumukseen verrattuna. Kuukausittainen kustannusvertailu kahden kaavan välillä olisi ollut asianmukaista, koska tämä voi olla ratkaiseva tekijä monille perheille, jotka eivät halua imettää tai jotka ovat vieroittamassa. Olemme jo rankaisseet artikkelia edellä kohdassa "todisteet" siitä, että se ei ole ilmoittanut absoluuttista riskin vähenemistä, joten emme tee sitä uudelleen tässä. Jutussa kerrotaan tutkimuksesta, jossa todettiin noin 50 prosenttia vähemmän diabeteksen vasta-aineita riskilapsilla, joita ruokittiin erityisellä hydrogeoidulla äidinmaidonkorvikkeella. Mutta 50 prosenttia mistä? Tämä saattaa johtaa lapsuusiän diabetestapausten vähenemiseen. Jos hydrolysoidun äidinmaidonkorvikkeen ja tavanomaisen äidinmaidonkorvikkeen käyttöön liittyy muita sivuvaikutuksia tai haittoja, niitä ei ole kuvattu. Äidinmaidonkorvikkeen, lehmänmaidonkorvikkeen tai laajasti hydrolysoidun äidinmaidonkorvikkeen, käytöstä ei ole todellisia "haittoja". Näyttää siltä, että jälkimmäinen voi olla parempi valinta, koska siinä on vähemmän proteiineja, jotka hajoavat ruoansulatusta varten. Lukijalta puuttuu selkeä arvio näiden vasta-aineiden kehittymisen riskin absoluuttisesta lisääntymisestä. Jos esimerkiksi hydrolysoidulle äidinmaidonkorvikkeelle altistuneiden lasten riski on 1 % ja tavanomaisen äidinmaidonkorvikkeen riski on 2 %, tämä ei ehkä ole kustannusten arvoista. Jos taas hydrolysoidulle valmisteelle altistuneiden riski on 5 % ja tavalliselle valmisteelle altistuneiden 10 %, se voi olla sen arvoista. Kummassakin tapauksessa riski kasvaa 50 prosenttia, mutta absoluuttisilla eroilla olisi huomattavasti erilaisia kliinisiä vaikutuksia. Jutussa selitetään huolellisesti tutkimustulokset ja suhtaudutaan varovaisesti siihen, millainen rooli äidinmaidonkorvikkeella voi olla tyypin 1 diabeteksen ehkäisyssä alttiilla lapsilla. olisi ollut hyödyllistä ilmoittaa tyypin 1 diabeteksen esiintyvyys ja se, kuinka paljon riski kasvaa, jos ensimmäisen asteen sukulaisella on tyypin 1 diabetesta sairastava sukulainen, mikä olisi tarjonnut jonkinlaista perspektiiviä siihen, mitä tarkoittaa suhteellisesti suurentunut riski sairastua kyseisiin autovasta-aineisiin, jos imeväisikäinen altistuu tavalliselle äidinmaidonkorvikkeelle. Jutussa siteerataan useita kliinisiä asiantuntijoita, jotka selittävät tuloksia ja suhteuttavat ne nykyisiin äidinmaidonkorvikesuosituksiin. Tutkimuksen tekijöitä siteerataan samoin kuin kliinisiä asiantuntijoita, joiden mielestä tutkimus on huomionarvoinen, mutta sen ei pitäisi muuttaa suosituksia hydrolysoidusta äidinmaidonkorvikkeesta tyypin 1 diabeteksen ehkäisemiseksi. Kaikkien lähteiden yhteystiedot on lueteltu jutun jälkikirjoituksessa. On monia vaihtoehtoja, kun lapsi vieroitetaan äidinmaidosta. Jutussa käsitellään NEJM-tutkimusta, jossa verrattiin laajasti hydrolysoitua äidinmaidonkorviketta tavalliseen äidinmaidonkorvikkeeseen. Vaikka kalliimpaan hydrolysoituun äidinmaidonkorvikkeeseen liittyi vähemmän tyypin 1 diabeteksen vasta-ainetapauksia riskilapsilla, jutussa todetaan, että ei ole lopullista näyttöä siitä, että lehmänmaidonkorvike lisäisi tyypin 1 diabeteksen riskiä verrattuna muunlaisiin äidinmaidonkorvikkeisiin tai rintaruokintaan. Erilaisia äidinmaidonkorvikkeita on saatavilla, kun imeväisiäsi vieroitetaan äidinmaidosta tai kun imetys ei ole vaihtoehto. Jutussa käsitellään tutkimusta, jossa verrattiin tavallista äidinmaidonkorviketta eräänlaiseen laajasti hydrolysoituun äidinmaidonkorvikkeeseen, joka auttaa hajottamaan proteiineja ruoansulatuksen aikana. Tämä äidinmaidonkorvike ei välttämättä ole joidenkin vanhempien saatavilla suurempien kustannusten vuoksi. Tiedetään, että rintaruokinta on suositeltavampaa kuin äidinmaidonkorvike ja että se saattaa suojata jonkin verran tyypin 1 diabeteksen kehittymiseltä. Äidinmaidonkorvike on vaihtoehto erityisesti silloin, kun rintamaitoa ei ole saatavilla, eikä äidinmaidonkorvikkeen käytöstä ole haittaa lapselle. Äidinmaidonkorvike voi kuitenkin jollakin tavalla laukaista autovasta-aineiden kehittymisen, koska nämä proteiinit pilkkoutuvat ruoansulatusta varten. Lisää tutkimusta tarvitaan, mutta tämä uusi tieto hyvin suunnitellusta kaksoissokkoutetusta RCT-tutkimuksesta voi ohjata suosituksia ja vanhempien päätöksiä, kun he valitsevat erikoisvalmisteena käytettävän äidinmaidonkorvikkeen, joka ei vaadi niin monen proteiinin hajottamista ruoansulatuksen aikana. Artikkelissa on jonkin verran harkittua riippumatonta raportointia, eikä juttu näytä perustuvan uutistiedotteeseen. Väite: Erityinen äidinmaidonkorvike saattaa auttaa suojaamaan vauvoja tyypin 1 diabetekselta.</w:t>
      </w:r>
    </w:p>
    <w:p>
      <w:r>
        <w:rPr>
          <w:b/>
        </w:rPr>
        <w:t xml:space="preserve">Tulos</w:t>
      </w:r>
    </w:p>
    <w:p>
      <w:r>
        <w:t xml:space="preserve">Imeväisen vieroittamisessa äidinmaidosta on monia vaihtoehtoja. Jutussa käsitellään hiljattain julkaistua NEJM-tutkimusta, jossa vertailtiin 6-8 kuukauden ikäisten lasten laajasti hydrolysoitua äidinmaidonkorviketta tavalliseen äidinmaidonkorvikkeeseen ja seurattiin näitä lapsia 10 vuoden ajan. Kalliimpaan hydrolysoituun forumulaan liittyi vähemmän tyypin 1 diabeteksen vasta-aineita lapsilla, joilla oli riski sairastua autoimmuunitautiin. Jutussa kuitenkin todetaan, että ei ole varmaa näyttöä siitä, että tavallisen lehmänmaidon äidinmaidonkorvikkeen valitseminen lisäisi riskiä sairastua tyypin 1 diabetekseen verrattuna muunlaisiin äidinmaidonkorvikkeisiin. Erityisen tärkeää on Massachusettsin yliopiston diabeteksen huippuosaamiskeskuksen toisen johtajan lausunto, jonka mukaan on melko paljon väliä sillä, että riskilapsilla ehkäistään yhtä kahdesta diabetesta aiheuttavasta vasta-aineesta erityisvalmisteella, ja sillä, miten tyypin 1 diabetes ilmenee autoimmuunisairautena. Äidinmaidonkorviketta koskevat suositukset eivät ole muuttuneet tämän tutkimuksen seurauksena, ja kliinisten käytäntöjen muuttamiseksi tarvitaan lisää näyttöä.</w:t>
      </w:r>
    </w:p>
    <w:p>
      <w:r>
        <w:rPr>
          <w:b/>
        </w:rPr>
        <w:t xml:space="preserve">Esimerkki 2.1981</w:t>
      </w:r>
    </w:p>
    <w:p>
      <w:r>
        <w:t xml:space="preserve">Kohta: NHS:ään tulee 50 000 sairaanhoitajaa lisää. Hallitus on sitoutunut tähän vuoteen 2024/25 mennessä. Kaikki nämä sairaanhoitajat eivät ole "uusia". Hallitus on ilmoittanut lopettavansa sairaaloiden pysäköintimaksut potilaille. Joulukuussa ilmoitettiin, että Englannin sairaaloiden on tarjottava ilmainen pysäköintipaikka sairaalassa usein vieraileville henkilöille, sinisen henkilökortin haltijoille sekä tiettyinä aikoina henkilökunnalle ja lapsipotilaiden vanhemmille. Hallitus rakentaa 40 uutta sairaalaa. Kuusi englantilaista sairaalaa saa rahaa rakennustensa parantamiseen seuraavien viiden vuoden aikana. Jopa 38 sairaalaa saa rahaa suunnitelmien laatimiseen sairaaloita varten vuosina 2025-2030, mutta ei varsinaisten rakennustöiden aloittamiseen. Hallitus lisää 20 000 poliisia kaduille. Hallitus on sitoutunut tähän. Jos näin tapahtuu, Englannin ja Walesin poliisien määrä nousee lähes, mutta ei aivan samalle tasolle kuin vuonna 2010. Hallitus antoi poliisille paljon enemmän tasereita, jotta se voisi torjua katurikollisuutta. Sisäministeriö ilmoitti, että Englannin ja Walesin poliisit voivat hakea osaa rahastosta, jonka avulla ne voivat hankkia lisää tasereita. Lopulliset määrärahat ilmoitetaan helmikuussa. Hallitus nostaa toimeentulopalkkaa kaikkien aikojen suurimmalla summalla, 8,72 puntaan, ja se nousee 10,50 puntaan. Hallituksen asettama kansallinen elämiseen riittävä palkka nousee huhtikuussa 8,72 puntaan, mikä on suurin korotus sitten sen käyttöönoton vuonna 2016. Viime vuoden konservatiivipuolueen puoluekokouksessa ilmoitettiin myös, että se nousee 10,50 puntaan seuraavien viiden vuoden aikana. Väite 1 of 7 Väite: Hallitus nostaa toimeentulotukea kaikkien aikojen suurimmalla summalla, 8,72 puntaan, ja se nousee 10,50 puntaan.</w:t>
      </w:r>
    </w:p>
    <w:p>
      <w:r>
        <w:rPr>
          <w:b/>
        </w:rPr>
        <w:t xml:space="preserve">Tulos</w:t>
      </w:r>
    </w:p>
    <w:p>
      <w:r>
        <w:t xml:space="preserve">Hallituksen asettama kansallinen elämiseen riittävä palkka nousee huhtikuussa 8,72 puntaan, mikä on suurin korotus sen jälkeen, kun se otettiin käyttöön vuonna 2016. Viime vuoden konservatiivipuolueen puoluekokouksessa ilmoitettiin myös, että se nousee 10,50 puntaan seuraavien viiden vuoden aikana.</w:t>
      </w:r>
    </w:p>
    <w:p>
      <w:r>
        <w:rPr>
          <w:b/>
        </w:rPr>
        <w:t xml:space="preserve">Esimerkki 2.1982</w:t>
      </w:r>
    </w:p>
    <w:p>
      <w:r>
        <w:t xml:space="preserve">Kohta: Tämä on isku pienemmille panimoille, kuten Brasserie de la Senne, en Stoemelings tai La Source Beer, joiden tuotteita on vaikea löytää supermarketeista, jotka ovat edelleen auki. Pitääkseen liiketoimintansa elossa puoli tusinaa pienpanimoa rohkaisee fanejaan ostamaan olutta verkosta ja veloittaa noin 50 euroa 24 pullon laatikosta, mukaan lukien polkupyörätoimitus. Jotkut jopa lahjoittavat jopa 30 euroa tai prosenttiosuuden tällaisesta suoramyynnistä Brysselin sairaaloille pandemian torjumiseksi. Yli 5 500 ihmistä on tällä hetkellä Belgian sairaaloissa COVID-19-viruksen aiheuttaman taudin vuoksi. Jeroen Verhoeven, 42, joka pyörittää Bicy KLET -oluen jakelupalvelua Brasserie de la Senne -ravintolassa, kertoi, että hän on toiminut alalla vuodesta 2013, mutta lukituksen aikana olutmäärät ovat nousseet, ja hän joutuu toisinaan pyytämään ystäviä auttamaan, jotta hän pystyy vastaamaan kysyntään. Ennen lukitusta hän toimitti noin 40 laatikkoa kuukaudessa, mutta nyt hän toimittaa saman määrän vain yhdessä päivässä, hän sanoi. "Nyt se on todella lähtenyt käyntiin, ja joskus toimitan 40 laatikkoa päivässä", hän kertoi Reutersille. Heti kun hän saa rahaa tililleen, hän hyppää polkupyörän selkään ja toimittaa oluen. Hän jättää laatikon ovelle välttääkseen suoran kosketuksen ostajaan. "Nyt on mukavampaa, koska kaduilla on paljon vähemmän liikennettä", Verhoeven sanoo. Väite: Kaipaatko tuoppia? Brysselin panimot toimittavat kotiin koronavirussulun aikana.</w:t>
      </w:r>
    </w:p>
    <w:p>
      <w:r>
        <w:rPr>
          <w:b/>
        </w:rPr>
        <w:t xml:space="preserve">Tulos</w:t>
      </w:r>
    </w:p>
    <w:p>
      <w:r>
        <w:t xml:space="preserve">Koska oluen myynti on kärsinyt koronaviruksen aiheuttamasta lukituksesta, pienet brysseliläiset panimot tarjoavat toimituspalvelua janoisten asiakkaiden koteihin, ja joillakin niistä liiketoiminta kukoistaa.</w:t>
      </w:r>
    </w:p>
    <w:p>
      <w:r>
        <w:rPr>
          <w:b/>
        </w:rPr>
        <w:t xml:space="preserve">Esimerkki 2.1983</w:t>
      </w:r>
    </w:p>
    <w:p>
      <w:r>
        <w:t xml:space="preserve">Kohta: VA sanoi kongressille antamissaan ja Associated Pressin saamissaan vastauksissa, ettei se koskaan "kannustanut tai rohkaissut" valtion ylläpitämiä sairaaloita käyttämään hydroksiklorokiinia potilaisiin, vaikka presidentti Donald Trump edisti lääkettä voimakkaasti kuukausien ajan ilman tieteellistä näyttöä sen tehokkuudesta. Silti se myönsi, että veteraaniministeri Robert Wilkie oli virheellisesti väittänyt julkisesti ilman todisteita, että lääkkeestä oli osoitettu olevan hyötyä nuoremmille veteraaneille. VA, maan suurin sairaalajärjestelmä, myönsi myös, että lääkkeestä tarvitaan lisää tutkimuksia, ja ehdotti, että sen käyttö rajoitetaan nyt lieventäviin olosuhteisiin, kuten viimeisiin ponnisteluihin, joilla pelastetaan koronaviruspotilaan henki. Toukokuun ensimmäisellä viikolla 17 potilasta oli saanut lääkettä COVID-19:n hoitoon AP:n saamien VA:n tietojen mukaan. Ministeriö kieltäytyi kertomasta, kuinka monta potilasta oli saanut hydroksiklorokiinihoitoa koronaviruksen vuoksi tammikuun jälkeen, mutta VA:n sairaalatietojen tuore analyysi osoitti, että satoja veteraaneja oli saanut sitä huhtikuun alkuun mennessä. "VA ei ole hyväksynyt eikä vastustanut hydroksiklorokiinin käyttöä COVID-19-potilailla, ja se on jättänyt nämä päätökset palveluntarjoajien ja heidän potilaidensa tehtäväksi", VA sanoi. "Vaikka kaikkiin lääkkeisiin liittyy haittavaikutusten mahdollisuus ja erityisesti joihinkin lääkkeisiin, kuten hydroksiklorokiiniin, tiedetään liittyvän erityisiä riskejä, niitä voidaan käyttää huolellisesti ja harkitusti, ja niitä voidaan hallita turvallisesti." Perjantaihin mennessä 11 883 veteraanilla oli todettu olevan virusinfektio, ja 985 oli kuollut, VA:n tilastojen mukaan. Senaatin veteraaniasioiden komitean johtavan demokraattijäsenen senaattori Jon Testerin kirjallisiin kysymyksiin vastatessaan ministeriö myönsi, ettei sillä ollut tutkimuksia tai todisteita, jotka olisivat tukeneet Wilkien väitettä, jonka mukaan hydroksiklorokiini olisi osoittautunut tehokkaaksi erityisesti nuoremmilla veteraaneilla. "Hydroksiklorokiinin käyttö COVID-taudin hoitoon on vähentynyt dramaattisesti", veteraanivirasto sanoi. Trump on toistuvasti ajanut malarialääkkeen hydroksiklorokiinin käyttöä yhdessä atsitromysiini-antibiootin kanssa tai ilman sitä, mutta missään suurissa, perusteellisissa tutkimuksissa niitä ei ole todettu turvallisiksi tai tehokkaiksi COVID-19:n hoidossa, ja ne voivat aiheuttaa sydämen rytmihäiriöitä ja muita sivuvaikutuksia. Food and Drug Administration on varoittanut lääkeyhdistelmästä ja todennut, että hydroksiklorokiinia tulisi käyttää koronaviruksen hoitoon vain virallisissa tutkimuksissa. Kahdessa suuressa havainnointitutkimuksessa, joihin kumpaankin osallistui noin 1 400 potilasta New Yorkissa, ei hiljattain todettu hydroksiklorokiinista olevan hyötyä. Kaksi uutta, torstaina BMJ-lehdessä julkaistua tutkimusta, joista toinen oli ranskalaisten tutkijoiden ja toinen kiinalaisten tekemä, päätyivät samaan tulokseen. Tester, joka sai VA:n vastaukset tällä viikolla, sanoi olevansa edelleen huolissaan lääkkeen turvallisuudesta. "Mikä tahansa lääke, jota käytetään COVID-19-potilaiden hoitoon, erityisesti veteraanien, jotka elävät invalidisoivien ennakkotilojen kanssa, on todistettava turvalliseksi ja tehokkaaksi ennen kuin sitä annetaan", hän sanoi. "Kun otetaan huomioon sekä VA:n että muiden sairaaloiden viimeaikaiset tutkimukset, hydroksiklorokiini ei näytä täyttävän näitä vaatimuksia." Suuret veteraanijärjestöt ja demokraatit, kuten senaatin vähemmistöjohtaja Chuck Schumer, olivat vaatineet veteraanivirastoa selittämään, miksi se salli todistamattoman lääkkeen käytön veteraaneille. Viime viikolla entisen terveyspalveluiden virkailijan Rick Brightin tekemässä kantelussa väitettiin, että Trumpin hallinto halusi "tulvia" lääkkeellä New Yorkin ja New Jerseyn kuumille paikoille. Amerikan Irakin ja Afganistanin veteraanien toimitusjohtaja Jeremy Butler sanoi perjantaina, että hänen ryhmänsä oli rohkaistunut VA:n alustavista selityksistä ja piti välttämättömänä, että se julkaisee lisätietoja. "On edelleen huolestuttavaa, että kesti näin kauan saada vastauksia peruskysymyksiin", hän sanoi. VA:n sairaalatietojen analyysi, jonka riippumattomat tutkijat tekivät kahdessa yliopistossa VA:n luvalla, ei ollut tiukka koe. Tutkijat analysoivat 368 vanhemman miespuolisen veteraanin sairauskertomukset, jotka olivat sairaalahoidossa vahvistetun koronavirusinfektion vuoksi VA:n sairaaloissa ja jotka kuolivat tai kotiutettiin 11. huhtikuuta mennessä. Noin 28 prosenttia veteraaneista, jotka saivat hydroksiklorokiinia ja tavanomaista hoitoa, kuoli, kun taas pelkkää rutiinihoitoa saaneista veteraaneista kuoli 11 prosenttia. Vastauksessaan kongressille ministeriö toimitti kopioita joistakin VA:n lääkäreille maalis-toukokuussa antamistaan hydroksiklorokiinia koskevista ohjeista. Ohjeessa tehtiin selväksi, että hydroksiklorokiinia olisi käytettävä lähinnä kliinisissä tutkimuksissa tai silloin, kun se on lääketieteellisesti tarkoituksenmukaista, kun potilaan kanssa on keskusteltu perusteellisesti riskeistä. VA ei selittänyt olosuhteita, joissa sairaalatietojen äskettäisessä analyysissä mukana olleille veteraaneille annettiin lääkettä, vaan viittasi vain siihen, että "on mahdollista", että heille määrättiin lääkettä osana viimeisiä ponnisteluja potilaan hengen pelastamiseksi. "Potilaskeskeisen hoidon periaatteiden perusteella olisi sopimatonta evätä potilailta hydroksiklorokiinin saanti näissä vaikeissa olosuhteissa", VA kirjoitti. Se sanoi noudattaneensa National Institute of Allergy and Infectious Diseasesin lähestymistapaa "tekemällä yhteenvedon lääketieteellisestä kirjallisuudesta, joka koskee COVID-19:n hyväksymättömiä hoitomuotoja, ja antamalla sen VA:n lääkäreiden käyttöön heidän tehdessään yhteisiä päätöksiä potilaiden kanssa". Ohjeistukseen sisältyy nyt alustavia tutkimuksia remdesiviiristä, joka on hyväksytty liittovaltion hätäkäyttöön COVID-19:n hoitoon. Eräässä 25. maaliskuuta päivätyssä VA:n asiakirjassa todetaan muutama "hyvin pieni kohorttitutkimus", jotka osoittavat mahdollisia "suotuisia vaikutuksia", mutta lisätään, että "näitä tietoja EI ole todennettu satunnaistetuissa kontrolloiduissa tutkimuksissa, ja ne ovat erittäin alustavia". VA myönsi kongressille, että se oli tehnyt 1. helmikuuta ja 23. huhtikuuta välisenä aikana 6,3 miljoonan tabletin suuruisia hydroksiklorokiinitilauksia 208 000 dollarin arvosta odottaakseen lääkkeen mahdollista puutetta, mutta että suurin osa siitä käytettiin hyväksyttyihin käyttötarkoituksiin, kuten lupuksen ja nivelreuman hoitoon. Se sanoi, ettei sillä ollut erittelyjä. Ministeriö kertoi myös suunnittelevansa lisätutkimuksia ja kliinisiä kokeita hydroksiklorokiinista, mukaan lukien siitä, voisiko se auttaa ehkäisemään infektioita veteraaneilla, jotka ovat mahdollisesti altistuneet COVID-19:lle. Se keskustelee Novartisin kanssa siitä, että jotkin veteraanilaitokset osallistuisivat kansalliseen kliiniseen tutkimukseen, jossa tarkastellaan hydroksiklorokiinin tehokkuutta yhdessä atsitromysiinin kanssa potilailla, joilla on keskivaikea ja vaikea tauti. ___ AP:n lääketieteellinen pääkirjoittaja Marilynn Marchione Milwaukeessa osallistui tämän raportin laatimiseen. Väite: VA sanoo, ettei se lopeta todistamattoman lääkkeen käyttöä veteraaneille toistaiseksi.</w:t>
      </w:r>
    </w:p>
    <w:p>
      <w:r>
        <w:rPr>
          <w:b/>
        </w:rPr>
        <w:t xml:space="preserve">Tulos</w:t>
      </w:r>
    </w:p>
    <w:p>
      <w:r>
        <w:t xml:space="preserve">Veteraaniasioiden ministeriö ilmoitti perjantaina kasvavan kritiikin vuoksi, että se ei lopeta todistamattoman malarialääkkeen käyttöä COVID-19-tautia sairastaville veteraaneille, mutta että yhä harvemmat potilaat käyttävät sitä nyt.</w:t>
      </w:r>
    </w:p>
    <w:p>
      <w:r>
        <w:rPr>
          <w:b/>
        </w:rPr>
        <w:t xml:space="preserve">Esimerkki 2.1984</w:t>
      </w:r>
    </w:p>
    <w:p>
      <w:r>
        <w:t xml:space="preserve">Kohta: McHenryn piirikunnan mukaan McHenryn piirikunta suunnitteli käyttävänsä Three Oaks Assisted Living -laitosta Pohjois-Illinoisin Caryn kunnassa ennakkoäänestyspaikkana. Suunnitelmia lykättiin, koska noin 30 iäkästä asukasta ja henkilökunnan jäsentä sairastui. Ennakkoäänestyksen on määrä alkaa maanantaina, mutta Hillin mukaan sitä ei järjestetä laitoksessa ennen kuin tautitapaus on saatu hallintaan. Norovirusta kutsutaan toisinaan "vatsaflunssaksi", vaikka se ei ole influenssakanta, joka vaikuttaa ylähengityselimiin. Se vaikuttaa suolistoon ja aiheuttaa pahoinvointia, oksentelua ja ripulia. Oireet kestävät yleensä 24-48 tuntia. Väite: Norovirus vanhainkodissa vaikuttaa ennakkoäänestykseen.</w:t>
      </w:r>
    </w:p>
    <w:p>
      <w:r>
        <w:rPr>
          <w:b/>
        </w:rPr>
        <w:t xml:space="preserve">Tulos</w:t>
      </w:r>
    </w:p>
    <w:p>
      <w:r>
        <w:t xml:space="preserve">Illinoisin esivaalien aikaista äänestystä on lykätty eräässä vanhainkodissa noroviruksen puhkeamisen vuoksi.</w:t>
      </w:r>
    </w:p>
    <w:p>
      <w:r>
        <w:rPr>
          <w:b/>
        </w:rPr>
        <w:t xml:space="preserve">Esimerkki 2.1985</w:t>
      </w:r>
    </w:p>
    <w:p>
      <w:r>
        <w:t xml:space="preserve">Kohta: Food and Drug Administrationin virkamiehet sanoivat yrittävänsä selvittää, lisättiinkö kemikaalia - liikaa sulfatoitua kondroitiinisulfaattia - tarkoituksellisesti vai vahingossa valmistuksen aikana Kiinassa. "Emme tiedä, lisättiinkö epäpuhtautta tarkoituksella vai vahingossa", sanoi tohtori Janet Woodcock, FDA:n lääkearviointi- ja tutkimuskeskuksen johtaja. Kondroitiinisulfaattia myydään laajalti ravintolisänä nivelkipujen hoitoon. Liian sulfatoituneen version ei tiedetä esiintyvän luonnossa, joten sitä on todennäköisesti muunnettu kemiallisesti, Woodcock kertoi toimittajille puhelinkonferenssissa. Hänen mukaansa on vielä epäselvää, onko saastunut aine syynä jopa 19 kuolemantapaukseen ja satoihin FDA:lle ilmoitettuihin vakaviin hengitysvaikeuksiin ja muihin reaktioihin. Woodcockin mukaan aine jäljittelee hepariinin verta ohentavaa vaikutusta, mutta se ei ole FDA:n hyväksymä lääke, Woodcock sanoi. Joissakin erissä saastuttavan aineen osuus näytteistä oli 2-50 prosenttia, hän sanoi. FDA:n virkamiesten mukaan kondroitiinisulfaatin, jota on laajalti saatavilla eläinperäisistä lähteistä, kemiallinen käsittely olisi halvempaa kuin raa'an hepariinin hankkiminen sikojen suolistosta. Viime vuonna FDA havaitsi, että Kiinasta tuodut lemmikkieläinten ruoan ainesosat olivat pilaantuneita, mikä tappoi yli 200 kissaa ja koiraa ja aiheutti laajaa levottomuutta. Asianomainen kiinalainen valmistaja sai myöhemmin Yhdysvalloissa syytteen petoksesta, koska se oli lisännyt siihen kemikaalia, melamiinia, ja yrittänyt näin nostaa ainesosansa arvoa. Lemmikkieläinten ruokatapaus kiinnitti huomiota Kiinan rooliin Yhdysvaltojen elintarvike- ja lääkehuollossa ja herätti kritiikkiä FDA:n valvonnan puutteesta - ja vähäisestä yhteistyöstä kiinalaisten virkaveljiensä kanssa. Tällä kertaa FDA:n virkamiehet sanoivat, että he saavat tarvitsemaansa apua Kiinasta. "Tilanne on aivan erilainen kuin vuosi sitten", FDA:n kansainvälisistä asioista vastaava apulaispäällikkö Murray Lumpkin kertoi toimittajille puhelimitse Kiinasta. FDA:n Woodcockin mukaan on edelleen epäselvää, oliko hepariinikontaminaatio tahallista. Monet tutkijat tutkivat ylisulfatoitunutta kondroitiinisulfaattia, joka on voinut joutua vahingossa hepariinituotteisiin, hän sanoi. FDA ilmoitti 5. maaliskuuta, että se oli löytänyt "hepariinin kaltaista" epäpuhtautta joistakin lääkkeen vaikuttavista aineista, jotka oli toimitettu Baxterille Changzhoussa Kiinassa sijaitsevasta tehtaasta, jonka omistaa wisconsinilainen Scientific Protein Laboratories. Tutkijat ovat siitä lähtien pyrkineet selvittämään sen tarkkaa tunnistetta. Scientific Protein Laboratories totesi lausunnossaan, että Changzhoun tehtaalla työskennellyt konsultti totesi, että saastuminen ei liity tehtaan tuotantoon, vaan se on todennäköisesti tapahtunut aiemmin toimitusketjussa. Baxter oli lausunnossaan samaa mieltä FDA:n kanssa siitä, että kondroitiinisulfaatti on ylisulfatoitunut, mutta sanoi myös, että aine saastutti tuotteen ennen kuin se saapui SPL:lle. FDA:n tiedottaja Siobhan DeLancey sanoi, että virasto tutkii edelleen, missä vaiheessa saastuminen tapahtui. Samaan aikaan Yhdysvaltain lainsäätäjät ovat alustavasti sopineet kuulemistilaisuudet asiasta 15. ja 22. huhtikuuta. "Tämä viimeisin kehitys korostaa huoliamme siitä, että FDA:lla ei ole tarpeeksi vahvaa läsnäoloa ulkomailla tarkastusten suorittamisessa", sanoi edustajainhuoneen energia- ja kauppavaliokunnan puheenjohtaja John Dingell, Michiganin demokraatti, lausunnossaan. Viime kuussa Baxter kutsui takaisin suurimman osan hepariinia, jota käytetään munuaisdialyysissä sekä sydän- ja muissa leikkauksissa veritulppien ehkäisemiseksi. FDA on saanut yli 785 raporttia hepariinireaktioista, mukaan lukien 19 kuolemantapausta potilailla, joita on hoidettu jollain hepariinimerkillä. Baxter on sanonut, että vain neljä kuolemantapausta saattaa liittyä sen hepariiniin, eikä ole riittävästi tietoa, jotta voitaisiin sanoa, että lääke oli syypää. Virasto on kehottanut rajatarkastajia pysäyttämään kaikki Yhdysvaltain markkinoille tarkoitetut maahantuodut hepariinilähetykset, jotta ne voidaan testata saastuttavan aineen varalta. Myös Saksa on määrännyt vetämään takaisin Rotexmedican valmistaman hepariinin, koska siellä on raportoitu allergisista reaktioista. Väite: FDA määritteli Baxterin hepariinissa olevan kontaminaation.</w:t>
      </w:r>
    </w:p>
    <w:p>
      <w:r>
        <w:rPr>
          <w:b/>
        </w:rPr>
        <w:t xml:space="preserve">Tulos</w:t>
      </w:r>
    </w:p>
    <w:p>
      <w:r>
        <w:t xml:space="preserve">Yhdysvaltain terveysviranomaiset ilmoittivat keskiviikkona, että he ovat tunnistaneet saastuttavan aineen, jota on löydetty Baxter International Inc:n verenohennuslääkkeen hepariinin eristä, jotka liittyvät vakaviin reaktioihin ja kuolemantapauksiin.</w:t>
      </w:r>
    </w:p>
    <w:p>
      <w:r>
        <w:rPr>
          <w:b/>
        </w:rPr>
        <w:t xml:space="preserve">Esimerkki 2.1986</w:t>
      </w:r>
    </w:p>
    <w:p>
      <w:r>
        <w:t xml:space="preserve">Kohta: Monsantoa vastaan, jonka Bayer osti kesäkuussa tehdyllä 63 miljardin dollarin kaupalla. "Sekä osavaltioiden että liittovaltion oikeudenkäynneissä on heinäkuun lopussa noin 8 000 kantajaa. Luku voi nousta tai laskea ajan mittaan, mutta näkemyksemme on, että luku ei kerro kantajien tapausten perusteista", Bayerin toimitusjohtaja Werner Baumann kertoi analyytikoille puhelinkonferenssissa torstaina. Bayerin osakkeet ovat menettäneet yli 10 prosenttia sen jälkeen, kun Monsanto määrättiin 10. elokuuta maksamaan 289 miljoonan dollarin vahingonkorvaukset ensimmäisessä glyfosaattipohjaisia rikkakasvien torjunta-aineita, kuten Roundupia ja Ranger Prota, koskevassa Yhdysvaltain oikeusjutussa. Oikeudellinen päänsärky lisää Bayerin monia häiriötekijöitä, kuten kuluttajahoitotuotteiden myynnin lasku ja Yhdysvaltain lääkevalvontaviranomaisen moitteet tuotantokäytännöistä, kun Bayer pyrkii vahvistamaan lääkekehitysputkensa ja on alkanut integroida Monsantoa organisaatioonsa. "Vaikka tämä on pettymys, se ei ole yllättävää. Oikeudenkäyntiä koskevassa skenaarioanalyysissämme oletimme, että tapausten määrä kaksinkertaistuu 10 400:aan", sanoo Alistair Campbell, meklaritoimisto Berenbergin analyytikko. Bayerin osakkeet laskivat 1,8 prosenttia kello 16.00 GMT, kun taas Saksan blue chip -indeksi .GDAXI oli 0,2 prosenttia plussalla. Toimitusjohtaja Baumann toisti Bayerin näkemyksen, jonka mukaan valamiehistön 10. elokuuta antama tuomio oli ristiriidassa sääntelyviranomaisten tieteellisesti perusteltujen päätelmien kanssa. Bayer sanoi, että se aikoo aluksi pyytää tuomaria kumoamaan valamiehistön tuomion 10. elokuuta ja "tarvittaessa" riitauttaa tuomion Kalifornian muutoksenhakutuomioistuimessa, mikä kestää vähintään vuoden. Kun häneltä kysyttiin, harkitsisiko Bayer tapausten ratkaisemista tuomioistuimen ulkopuolella, hän vastasi: "Puolustamme voimakkaasti tätä tapausta ja kaikkia tulevia tapauksia."  Puhelinkeskustelussa olleet Bayerin johtajat korostivat, että tuomio ei ole vaikuttanut glyfosaatin kysyntään eikä laajavaikutteista rikkakasvien torjunta-ainetta sietävien viljelykasvien siemeniin. "Tuotteen lainsäädännöllinen asema ei ole muuttunut millään tavalla. Glyfosaatilla on yksinkertaisesti erittäin suuri kysyntä, ja näin on ollut jo vuosikymmeniä. Se on korvaamaton työkalu viljelijöille", sanoi Liam Condon, Bayerin juuri laajentuneen Crop Science -yksikön johtaja. Bayer sanoi torstaina myös, ettei se näe syytä arvioida uudelleen Monsanton oikeudellisia riskejä. Viime viikolla Bayer, joka luopuu Monsanto-nimestä, aloitti Monsanton integroimisen organisaatioonsa. Sitä pidetään pelottavana tehtävänä jopa ilman oikeudenkäyntejä, lähes kaksi vuotta sen jälkeen, kun se allekirjoitti 63 miljardin dollarin kaupan. Bayerin toisen neljänneksen tulokseen, joka on määrä julkistaa 5. syyskuuta, sisältyy varauksia oikeuspuolustuskustannuksia varten, mutta siinä vaiheessa ei varata rahaa mahdollisia tulevia vahingonkorvauksia varten, talousjohtaja Wolfgang Nickl sanoi. Väite: Bayerin Monsantoa vastaan on nostettu 8 000 oikeusjuttua glyfosaatista.</w:t>
      </w:r>
    </w:p>
    <w:p>
      <w:r>
        <w:rPr>
          <w:b/>
        </w:rPr>
        <w:t xml:space="preserve">Tulos</w:t>
      </w:r>
    </w:p>
    <w:p>
      <w:r>
        <w:t xml:space="preserve">Bayerin äskettäin ostamaa Monsantoa (BAYGn.DE) vastaan nostettujen oikeusjuttujen määrä Yhdysvalloissa on noussut noin 8 000:een, kun saksalainen lääketehtailija valmistautuu vuosia kestävään oikeudelliseen kiistelyyn glyfosaattipohjaisten rikkaruohojen torjunta-aineiden väitetyistä syöpäriskeistä.</w:t>
      </w:r>
    </w:p>
    <w:p>
      <w:r>
        <w:rPr>
          <w:b/>
        </w:rPr>
        <w:t xml:space="preserve">Esimerkki 2.1987</w:t>
      </w:r>
    </w:p>
    <w:p>
      <w:r>
        <w:t xml:space="preserve">Kohta: Lontoon Metropolitan Police ilmoitti, että yhtiötä syytetään seitsemästä lääkkeen toimittamisesta, joka ei ollut luonteeltaan tai laadultaan reseptissä määriteltyä lääkettä. Yritystä syytettiin myös siitä, että se ei ollut ryhtynyt kaikkiin kohtuullisesti toteutettavissa oleviin toimenpiteisiin varmistaakseen, että potilaat eivät saa tartuntaa epäpuhtauksista. Pohjois-Lontoon yritys sanoi lausunnossaan: "ITH:n perustajina tunnemme syvää myötätuntoa kaikkia asianomaisia perheitä kohtaan, olipa syy mikä tahansa. Olemme kuitenkin pettyneitä päätökseen nostaa syyte yhtiötä vastaan ja puolustamme tapausta tarmokkaasti."  Poliisitutkinta käynnistettiin syyskuussa 2014 sen jälkeen, kun kolme kuukautta aiemmin Lontoon Guy's and St Thomas' -sairaalassa oli kuollut vauva. Sen jälkeen tutkittiin myös toisen vauvan kuolemaa samassa sairaalassa ja kolmannen kuolemantapausta Rosie Maternity Hospitalissa Cambridgessa Keski-Englannissa kesäkuussa 2014. Tutkinta seurasi bakteeri-infektiota, joka vaikutti joihinkin vauvoihin, jotka saivat suonensisäistä ravintoa (Total Parental Nutrition, TPN). Tutkinnan kohteena olleet seitsemän vauvaa, mukaan lukien kolme kuollutta, olivat kaikki saaneet kyseistä ravintoa. Tutkimuksessa todettiin, että ensimmäisen vauvan kuolinsyy saattoi liittyä TPN-ruokintaan, mutta kahden muun vauvan kuolemalla ei todettu olevan yhteyttä. Tutkimukseen osallistui yhteensä viisi sairaalaa, joista kolme muuta olivat Russells Hall Hospital Dudleyssä, Luton and Dunstable Hospital ja Lister Hospital Stevenagessa, kaikki Keski-Englannissa. Vuonna 2008 perustettu ITH Pharma kertoi valmistaneensa yli 1,4 miljoonaa TPN-komponenttia sen lanseerauksen jälkeen ja olevansa ainoa reaktiivisten ruokintaratkaisujen kaupallinen toimittaja kansalliselle terveydenhuoltolaitokselle. "Tämä tuote on auttanut tuhansia erittäin haavoittuvia pikkulapsia selviytymään ennenaikaisista ja monimutkaisista synnytyksistä", se sanoi. Jutun on määrä alkaa Westminsterin tuomaristuomioistuimessa Lontoossa 17. joulukuuta. Väite: Britannian poliisi syyttää lääkeyhtiötä sairaalavauvakuolemista.</w:t>
      </w:r>
    </w:p>
    <w:p>
      <w:r>
        <w:rPr>
          <w:b/>
        </w:rPr>
        <w:t xml:space="preserve">Tulos</w:t>
      </w:r>
    </w:p>
    <w:p>
      <w:r>
        <w:t xml:space="preserve">Poliisi kertoi keskiviikkona nostaneensa syytteen lääkeyhtiö ITH Pharmaa vastaan useista rikoksista osana tutkimusta, joka koskee seitsemän vauvan kuolemaa ja sairastumista useissa sairaaloissa.</w:t>
      </w:r>
    </w:p>
    <w:p>
      <w:r>
        <w:rPr>
          <w:b/>
        </w:rPr>
        <w:t xml:space="preserve">Esimerkki 2.1988</w:t>
      </w:r>
    </w:p>
    <w:p>
      <w:r>
        <w:t xml:space="preserve">Kohta: Munira Abdullan tarina julkaistiin ensimmäisen kerran Abu Dhabin The National -sanomalehdessä maanantaina. Lehti kertoi, että vuonna 1991 Abdulla oli poikansa kanssa, kun koulubussi törmäsi heidän autoonsa. Hänen poikansa, joka oli äidin sylissä ennen onnettomuutta, selvisi hengissä päähän kohdistuneilla ruhjeilla. Abdulla oli tuolloin 32-vuotias. Saman pojan, joka on nyt 32-vuotias, sanottiin sanoneen, että hänen äitinsä tuli tajuihinsa saksalaisessa sairaalassa viime vuonna. Kuvassa hän on pyörätuolissa vierailemassa suurmoskeijassa Abu Dhabissa, jossa hän nyt asuu. Bad Aiblingissa sijaitsevan Schön-klinikan johtava lääkäri Friedemann Mueller kertoi saksalaiselle Spiegel Online -uutissivustolle, että hänen potilaansa oli viime aikoihin asti ollut "minimaalisessa tajunnan tilassa", jonka aikana hän pystyi avaamaan silmänsä ja keskittymään hetkeksi johonkin, kuten poikansa kasvoihin. Neurologian erikoislääkäri Müller kertoi Spiegel Onlinelle, että Abdullan vegetatiivista tilaa ei pidä sekoittaa koomaan. "Kukaan potilas ei herää koomasta 27 vuoden jälkeen", hän sanoi. "Potilaan fyysinen ja henkinen tila kohosi valtavasti muutaman viikon aikana", hän lisäsi. "Hän voi nyt olla tietoisesti vuorovaikutuksessa ympäristönsä kanssa ja osallistua jälleen perhe-elämään." Sairaalassa vietettyjen vuosiensa aikana Abdulla sai letkuruokintaa ja fysioterapiaa, jotta hänen lihaksensa eivät heikkenisi. Kun hänet siirrettiin Saksaan, lääkärit ottivat Müllerin mukaan hänen hoitoonsa kokonaisvaltaisen lähestymistavan: he kontrolloivat hänen lihassupistuksiaan, muuttivat hänen epilepsialääkitystään ja käyttivät fysioterapiaa, jotta hän saattoi poistua huoneestaan pyörätuolissa ja saada enemmän virikkeitä, kuten linnunlaulua. Muellerin mukaan muutokset eivät olleet äkillisiä vaan asteittaisia. Jonkin ajan kuluttua hän pystyi avaamaan suunsa pyydettäessä, sanomaan poikansa nimen, tervehtimään lääkäreitä ja lausumaan joitakin säkeitä Koraanista. "Tapaus on hyvin epätavallinen, mutta ei ainutlaatuinen", Spiegel Online siteerasi Muelleria. Hän mainitsi erään Länsi-Virginiassa asuvan potilaan, joka alkoi jälleen puhua 20 vuoden jälkeen. Mueller sanoi, että Abdullan tapaus antaa toivoa joillekin potilaille, joilla on samankaltaisia sairauksia, mutta paranemisesta ei ole takeita etenkään ihmisille, jotka ovat kärsineet aivovauriosta hapenpuutteen vuoksi. Väite: Emiraattinainen herää tainnuttelusta 27 vuoden jälkeen.</w:t>
      </w:r>
    </w:p>
    <w:p>
      <w:r>
        <w:rPr>
          <w:b/>
        </w:rPr>
        <w:t xml:space="preserve">Tulos</w:t>
      </w:r>
    </w:p>
    <w:p>
      <w:r>
        <w:t xml:space="preserve">Arabiemiirikunnista kotoisin oleva nainen, jonka ilmeinen herääminen 27 vuotta kestäneestä horroksesta on herättänyt kansainvälisiä otsikoita, on harvinainen mutta ei ainutlaatuinen tapaus, sanoo yksi häntä hoitaneista saksalaisista lääkäreistä.</w:t>
      </w:r>
    </w:p>
    <w:p>
      <w:r>
        <w:rPr>
          <w:b/>
        </w:rPr>
        <w:t xml:space="preserve">Esimerkki 2.1989</w:t>
      </w:r>
    </w:p>
    <w:p>
      <w:r>
        <w:t xml:space="preserve">Kohta: Jutussa arvioidaan akupunktioistunnon hinnaksi 125 dollaria. Tutkimukseen osallistujat saivat yhdeksän erillistä istuntoa, joiden kokonaishinta olisi tämän arvion mukaan 1125 dollaria. Jutussa mainitaan myös, että jotkut vakuutusyhtiöt maksavat akupunktiohoidot. Jutussa kerrotaan, että varsinaista akupunktiohoitoa saaneiden osallistujien kokema kivunlievitys oli parantunut (41 prosenttia) verrattuna kontrolliryhmään kuuluviin, jotka saivat näennäishoitoja (27 prosenttia). Siinä kerrotaan myös, että kivun väheneminen jatkuu jopa vuoden ajan, vaikkakaan ei samassa määrin. On hyödyllistä, että jutussa luetellaan molemmissa ryhmissä havaittu suhteellinen kivun väheneminen vertailun vuoksi. Juttu olisi kuitenkin ollut vahvempi, jos siinä olisi kerrottu, miten tutkimuksessa käytetty kipupisteytys toimii (esim. Mikä on asteikon vaihteluväli?) ja mikä oli kipupisteiden absoluuttinen väheneminen molemmissa ryhmissä (esim. jos kipupisteet olivat jo alun perin alhaiset, 41 prosentin väheneminen ei ehkä ole kovin merkityksellistä). Tarvitsisimme tämäntyyppisiä tietoja voidaksemme arvioida tarinan tyydyttäväksi tämän kriteerin osalta. Tässä jutussa ei mainita akupunktiosta mahdollisesti aiheutuvia haittoja, vaikka tutkimusjulkaisussa mainitaan selvästi joitakin osallistujiin kohdistuneita "lieviä haittavaikutuksia". Näitä olivat päänsärky, kipu ja mustelmat akupunktiokohdissa sekä joidenkin fibromyalgiaoireiden paheneminen. Vaikka nämä eivät ole läheskään vakavia haittoja, lukijat ansaitsevat tietää, että ne ovat mahdollisia seurauksia. Jutussa kerrotaan kaksoissokkoutetun, monikeskustutkimuksen tuloksista, joissa verrattiin aitoa akupunktiota näennäishoitoon. Tutkimusasetelman kuvaus on vankka, ja siinä käsitellään myös rajoituksia ja sekoittavia tekijöitä. Kahta eri asiantuntijaa siteeraten jutussa esitetään, että akupunktioryhmän kivun väheneminen saattoi johtua siitä, että he käyttivät tutkimuksen aikana yhä enemmän masennuslääkkeitä, mikä "saattoi keinotekoisesti lisätä positiivisia tuloksia". Tämä on mielenkiintoinen havainto, vaikka artikkelin lisätaulukosta 5 käy ilmi, että myös näennäishoitoryhmän masennuslääkkeiden käyttö lisääntyi tutkimuksen aikana, ja vieläpä enemmän kuin akupunktioryhmän. Tämä viittaa mielestämme siihen, että akupunktioryhmän jatkuva hyöty kivun suhteen ei todennäköisesti johdu pääasiassa näiden muiden lääkkeiden käytöstä. Tämä tarina ei näytä syyllistyvän sairauden lietsontaan. Jutussa siteerataan muita asiantuntijoita kuin tutkimuksen tekijöitä, ja siinä annetaan myös lisätietoja muista lähteistä. Yksi lainatuista asiantuntijoista ei näytä olevan akupunkturisti, mikä on hyvä asia. Jutussa ei mainita mahdollisia eturistiriitoja, mutta itse tutkimusasiakirjassa todetaan, että ristiriitoja ei ollut. Lukijat olisivat kuitenkin voineet hyötyä siitä, että he olisivat tienneet tutkimuksen rahoituslähteen, joka oli Espanjan terveys- ja kuluttaja-asioiden ministeriö ja Andalusian julkinen terveydenhuoltojärjestelmä, kaksi julkista virastoa. Akupunktiota pidetään vaihtoehtona tai täydennyksenä perinteiselle länsimaiselle lääketieteelle. Jutussa mainitaan, että useimmat fibromyalgiapotilaat käyttävät lääkkeitä kipuun, masennukseen ja muihin oireisiin ja että he saattavat saada myös muita vaihtoehtoisia hoitomuotoja, kuten hierontaa. Akupunktiota pidetään nykyään melko yleisenä vaihtoehtohoitona useisiin sairauksiin, ja sitä on yleensä saatavilla useimmilla paikkakunnilla. Jutussa viitataan siihen, että yhdeksän kymmenestä fibromyalgiapotilaasta ilmoittaa käyttävänsä jonkinlaista vaihtoehtoista hoitoa, mukaan lukien akupunktiota. Aiemmat tutkimukset akupunktiosta fibromyalgiapotilaiden keskuudessa osoittivat ristiriitaisia tuloksia. Tässä tapauksessa jutussa mainitaan, että akupunktio oli yksilöllistä potilaiden mukaan, toisin kuin jokin yleinen akupunktiomenetelmä, ja siinä verrataan koeryhmää ja kontrolliryhmää, mikä puuttui joistakin aiemmista tutkimuksista. Tässä on tarpeeksi omaperäistä raportointia, jotta voimme olla varmoja siitä, että juttu ei perustu uutistiedotteeseen. Väite: Akupunktio voi tutkimuksen mukaan lievittää fibromyalgian kipua.</w:t>
      </w:r>
    </w:p>
    <w:p>
      <w:r>
        <w:rPr>
          <w:b/>
        </w:rPr>
        <w:t xml:space="preserve">Tulos</w:t>
      </w:r>
    </w:p>
    <w:p>
      <w:r>
        <w:t xml:space="preserve">Tässä HealthDayn jutussa kerrotaan tutkimuksesta, jossa fibromyalgiapotilaat saivat akupunktiota kivun lisähoitona. Heidän tuloksiaan verrattiin toiseen potilasryhmään, joka sai vain näennäishoitoja. Jutussa kerrotaan, että 10 viikon akupunktiohoidon jälkeen potilaat raportoivat kivun vähentyneen keskimäärin 41 prosenttia, kun taas näennäishoitoja saaneilla potilailla kipu väheni vain 27 prosenttia. Jutun mukaan akupunktiopotilaiden koetun kivun suurempi väheneminen jatkui ainakin vuoden ajan, mikä osoittaa, että akupunktio vähentää tehokkaasti kipua ja parantaa fibromyalgiapotilaiden elämänlaatua. Juttu antaa lukijoille yleisesti ottaen hyvän yleiskatsauksen tutkimuksesta, ja siinä kiinnitetään huomiota kustannuksiin, rajoituksiin ja riippumattoman asiantuntijan kommenttiin. Hyödyistä käyty keskustelu ei kuitenkaan ollut tarpeeksi yksityiskohtaista, jotta rima olisi ollut tyhjä, ja jutusta puuttui maininta akupunktiohoidon mahdollisista haitoista. Fibromyalgia on huonosti tunnettu sairaus, jossa kipua esiintyy useilla kehon alueilla. On epäselvää, mikä on kivun syy ja johtuvatko muut oireet, jotka voivat liittyä kipuun - masennus, väsymys, unihäiriöt - itse kivusta vai taustalla olevasta prosessista. Vaikka fibromyalgian syitä ei tiedetä, useiden lääkkeiden on osoitettu vähentävän oireiden esiintymistä fibromyalgiaa sairastavilla henkilöillä, mutta parannuskeinoa ei ole, eivätkä hoidon hyödyt ole dramaattisia. Tästä syystä on kiinnostusta löytää muita hoitovaihtoehtoja, myös niin sanottuja vaihtoehtoisia hoitomuotoja, kuten akupunktiota ja hierontaa. Tässä tutkimuksessa tutkittiin akupunktiota naisilla, jotka rekrytoitiin kolmesta espanjalaisesta perusterveydenhuollon vastaanotosta. Kaikki naiset saivat lähetteen akupunktioon, mutta perusterveydenhuollon lääkäri saattoi hoitaa heitä lääkkeillä. On huomattava, että yksikään potilas ei saanut opiaattikipulääkkeitä tai ollut osallisena kipuunsa liittyvässä oikeusjutussa (mikä saattoi sekoittaa tuloksia). Potilaat saivat satunnaisesti yksilöllistä akupunktiohoitoa tai näennäisakupunktiohoitoa. Potilaat eivät tienneet, kumpaa hoitoa he saivat. Tutkimus vaikutti hyvin tehdyltä ja osoitti, että todellista akupunktiohoitoa saaneilla naisilla oli vähemmän kipua 10 viikon hoitojakson lopussa. Vaikka tulokset olivatkin rohkaisevia, mielenkiintoisempia olivat ne, että potilaiden vointi parani jopa vuoden ajan. Tämä on tärkeää, koska fibromyalgia on krooninen sairaus, ja akupunktion kaltaisten hoitojen kohdalla kysymys kuuluu, onko niistä vain lyhytaikaista hyötyä vai onko niitä jatkettava säännöllisesti.</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docId:22A9336C80357E5D8D30640C48936C5C</keywords>
  <dc:description>generated by python-docx</dc:description>
  <lastModifiedBy/>
  <revision>1</revision>
  <dcterms:created xsi:type="dcterms:W3CDTF">2013-12-23T23:15:00.0000000Z</dcterms:created>
  <dcterms:modified xsi:type="dcterms:W3CDTF">2013-12-23T23:15:00.0000000Z</dcterms:modified>
  <category/>
</coreProperties>
</file>