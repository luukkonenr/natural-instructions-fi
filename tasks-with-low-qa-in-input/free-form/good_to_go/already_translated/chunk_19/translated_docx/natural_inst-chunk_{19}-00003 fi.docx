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2.67</w:t>
      </w:r>
    </w:p>
    <w:p>
      <w:r>
        <w:t xml:space="preserve">Kohta: Joulukuun 18. päivänä 2018 sosiaaliseen mediaan ilmestyi useita viestejä ja artikkeleita pikaruokaketju Popeyen uudesta "emotionaalisen tuen kanasta": Siirto vaikutti olevan temppu, joka oli joko maukas tai mauton, riippuen näkökulmasta. Vaikka useat yleiset uutistoimistot kirjoittivat Popeye's-tuotteesta, lukijat ja sosiaalisen median käyttäjät pysyivät valppaina jalkojen vetojen ja markkinointitemppujen varalta, jotka perustuivat päivän aiheisiin - tässä tapauksessa meneillään olevaan kiistaan tunne-elämän tukieläinten seuralaisten ja lentomatkustamisen ympärillä:Delta kertoo, että raportoidut tapaukset, joihin liittyi palvelu- ja tukieläimiä, lisääntyivät 84 prosenttia vuosina 2016 ja 2017. Airlines for America -järjestön mukaan Yhdysvaltojen lentoyhtiöiden lentoyhtiöt näkivät 74 prosentin lisäyksen emotionaalisten tukieläinten määrässä kokonaisuudessaan vuodesta 2016 vuoteen 2017. Tämä kasvu on saanut muut suuret lentoyhtiöt, kuten American ja United, tiukentamaan käytäntöjään." Vaikka et olisikaan kohdannut ei-ihmistä matkustajaa omalla lennollasi, olet luultavasti kuullut jostakin sellaisesta kertovasta viraalitarinasta, joita tuntuu ilmestyvän muutaman viikon välein. Tammikuussa [2018] eräs nainen ei saanut tuoda emotionaalista tukea tarjoavaa riikinkukkoaan Unitedin lennolle, vaikka hän tarjoutui ostamaan linnulle oman istumapaikan.Todennäköisesti osittain keskustelun ikivihreän suosion ansiosta Kippari-yhtiön mainos uudesta väitetystä emotionaalisiin tukieläimiin liittyvästä tuotteesta osoittautui suosituksi sosiaalisessa mediassa: Sorry, Fido. Popeyes #EmotionalSupportChicken ei hauku lentokoneessa. (Saatavilla Philadelphian lentokentällä 18.12.) pic.twitter.com/vWyBWq4PTe- Popeyes Chicken (@PopeyesChicken) 18. joulukuuta 2018Popeye's julkaisi 18. joulukuuta 2018 lehdistötiedotteen väitetystä uudesta tuotteestaan:Ei ole epäilystäkään, etteikö joulusesonki olisi yksi vuoden kiireisimmistä ja stressaavimmista matka-ajoista. Lentokentät ovat täynnä, myöhästymiset ovat turhauttavia ja matkustajat stressaantuvat päästäkseen pisteestä A pisteeseen B lahjat kädessä. Tänä vuonna POPEYES® lanseeraa "Emotionaalisen tuen kanan", joka tarjoaa hyväntahtoista naurua, jota useimmat tarvitsevat selviytyäkseen stressaavista lomalentomatkoista. Tiistaista, 18. joulukuuta [2018] alkaen Philadelphian kansainvälisen lentokentän kautta kulkevat matkustajat voivat ostaa terminaalissa C sijaitsevasta Popeyes Louisiana Kitchenistä paistetun kana-aterian "Emotional Support Chicken" -kuljettajan kanssa, jonka he voivat ottaa mukaansa lennolleen.Emotionaaliset tukieläimet tarjoavat lohtua ja seuraa erityisesti lentomatkustamisen kaltaisen erittäin stressaavan ajanjakson aikana. Viimeaikaisten otsikoiden mukaan jotkut matkustajat ovat kuitenkin menneet liian pitkälle sen suhteen, minkälaisia eläimiä he yrittävät tuoda lennolle ja luokitella "emotionaalisiksi tukieläimiksi", mukaan lukien riikinkukkoja, oravia ja tarantelloja. Tämän tietäen Popeyes päätti lanseerata uuden "Emotional Support Chicken" -kanansa tuodakseen lomamatkailijoille hieman huumoria yhteen stressaavimmista paikoista lomien aikana - lentokentälle.Kuten usein otsikoihin nousevissa pikaruokauutisissa, Popeyesin "Emotional Support Chicken" -kampanja oli hieman liioiteltu sen todelliseen vaikutukseen nähden. Tuotetta oli saatavilla vain yhdessä paikassa (Philadelphian kansainvälisellä lentokentällä) ja vain niin kauan kuin tavaraa riitti. Kaiken kaikkiaan ilmoitus oli lähinnä sitä varten, että Popeye's sai paljon uutismainintoja, eikä uutuustuotteella ollut juurikaan sisältöä. Väite: "Popeye's Louisiana Kitchen myy ""emotionaalista tukikanaa"" väsyneille lentomatkustajille.""</w:t>
      </w:r>
    </w:p>
    <w:p>
      <w:r>
        <w:rPr>
          <w:b/>
        </w:rPr>
        <w:t xml:space="preserve">Tulos</w:t>
      </w:r>
    </w:p>
    <w:p>
      <w:r>
        <w:t xml:space="preserve">Tarjoako Popeye's "emotionaalista tukikanaa" ahdistuneille matkustajille?</w:t>
      </w:r>
    </w:p>
    <w:p>
      <w:r>
        <w:rPr>
          <w:b/>
        </w:rPr>
        <w:t xml:space="preserve">Esimerkki 2.68</w:t>
      </w:r>
    </w:p>
    <w:p>
      <w:r>
        <w:t xml:space="preserve">Kohta: Euroopan lääkevirasto oli jo viime huhtikuussa rajoittanut Protelosin - joka tunnetaan myös nimellä Osseor tai strontiumranelaatti - käyttöä, mutta sen lääketurvakomitea totesi perjantaina, että lääkettä ei pitäisi enää käyttää osteoporoosin hoitoon lainkaan. Muutos on seurausta analyysistä, jossa todettiin, että jokaista 1 000 potilasvuotta kohden lääkettä käyttävillä potilailla esiintyi neljä vakavaa sydänongelmaa, kuten sydänkohtauksia, ja neljä veritulppaa enemmän kuin lumelääkettä saaneilla potilailla. Suositus lähetetään nyt viraston ihmisille tarkoitettuja lääkkeitä käsittelevälle komitealle, jonka odotetaan antavan lopullisen lausuntonsa 20.-23. tammikuuta pidettävässä kokouksessaan. Väite: EU:n lautakunta suosittelee riskialttiin luusairauslääkkeen käytön keskeyttämistä.</w:t>
      </w:r>
    </w:p>
    <w:p>
      <w:r>
        <w:rPr>
          <w:b/>
        </w:rPr>
        <w:t xml:space="preserve">Tulos</w:t>
      </w:r>
    </w:p>
    <w:p>
      <w:r>
        <w:t xml:space="preserve">Eurooppalaiset sääntelyviranomaiset ovat suositelleet pörssissä noteeraamattoman ranskalaisen Servier-yhtiön valmistaman suositun luunrakennuslääkkeen käytön keskeyttämistä vakavien sydänongelmien ja veritulppien riskin vuoksi.</w:t>
      </w:r>
    </w:p>
    <w:p>
      <w:r>
        <w:rPr>
          <w:b/>
        </w:rPr>
        <w:t xml:space="preserve">Esimerkki 2.69</w:t>
      </w:r>
    </w:p>
    <w:p>
      <w:r>
        <w:t xml:space="preserve">Kohta: Yhdysvaltain konkurssituomari Kevin Grossin odotetaan heinäkuussa päättävän, pysäyttääkö hän yli 160 aktiivista oikeusjuttua, jotka osavaltioiden yleiset syyttäjät, kaupungit ja piirikunnat ovat nostaneet opioidivalmistaja Insys Therapeutics Inc. Kun Insys haki aiemmin tässä kuussa Delawaressa Chapter 11 -menettelyn mukaista suojaa, se pyysi, että oikeudenkäynnit keskeytetään. Konkurssihakemus keskeyttäisi tavallisesti aktiiviset oikeudenkäynnit välittömästi, mikä antaisi Insysin kaltaiselle yhtiölle aikaa järjestäytyä uudelleen ja säästää rahaa, joka muutoin kuluisi oikeudenkäynteihin. Yhdysvaltain konkurssilainsäädännön pitkäaikainen poikkeus voi kuitenkin pitää oikeudenkäynnit elossa, jos niillä pannaan täytäntöön valtion virkamiesten "poliisi- tai sääntelyvaltaa". Poikkeuksen mukaan hallituksen kanteet, joiden tarkoituksena on panna täytäntöön lakeja, jotka liittyvät esimerkiksi kansanterveyteen ja -turvallisuuteen, eivät pysähdy automaattisesti yrityksen konkurssihakemuksen vuoksi, kuten muut kanteet. Osavaltioiden ja paikallisviranomaiset haastavat Insysin ja muita lääkkeiden valmistajia oikeuteen yrittäessään puuttua opioidikriisistä aiheutuviin haittoihin, jotka ovat tappaneet lähes 400 000 ihmistä vuosina 1999-2017. Yli puolet näistä kuolemantapauksista johtui Yhdysvaltain tautien valvonta- ja ehkäisykeskuksen mukaan reseptilääkkeistä. Grafiikka löytyy klikkaamalla tmsnrt.rs/2EgfT0n "Rikollisyritysten ... ei pitäisi antaa suojautua väärinkäytösten seurauksilta juoksemalla konkurssituomioistuimeen ja saamalla vastaavan lykkäyksen, jonka avulla ne voivat välttyä oikeudenkäynniltä", sanoivat Minnesotan oikeusministeri Keith Ellison ja Marylandin oikeusministeri Brian Frosh tiistaina oikeudellisessa asiakirjassaan, jossa vastustettiin Insysin pyyntöä pysäyttää oikeudenkäynnit. Opioidikriisi "on kansallinen kansanterveydellinen hätätilanne", he sanoivat hakemuksessa, jota muut osavaltioiden oikeusministerit, kuten New Yorkin, New Jerseyn ja Arizonan oikeusministerit, tukivat. "Yleistä etua palvelee siksi se, että Insysin vaatimat kieltokanteet eivät rajoita näiden osavaltioiden poliisivoimatoimien jatkumista."  Insysin tiedottaja, jonka oikeudenkäynnit Marylandissa ja Minnesotassa alkavat elokuussa, kieltäytyi kommentoimasta yhtiön oikeudenkäyntiasiakirjoja laajemmin. Insys oli jo ennen konkurssihakemuksen jättämistä sopinut Yhdysvaltain oikeusministeriön kanssa 225 miljoonan dollarin sovintoratkaisun, jossa se myönsi lainvastaisen toiminnan ratkaistessaan syytöksiä, joiden mukaan se lahjoi lääkäreitä kirjoittamaan reseptejä, myös lääketieteellisesti tarpeettomia reseptejä, syöpäkivun hoitoon tarkoitetulle Subsys-nimiselle fentanyylisuihkeelle. Chandlerissa, Arizonassa sijaitsevaa yhtiötä vastaan on edelleen nostettu yhteensä yli 1 000 kannetta, joissa esitetään vastaavia syytöksiä opioidiensa markkinoinnissa tapahtuneesta petoksesta ja petoksesta. Väärinkäytökset tapahtuivat aikaisemman johtoryhmän aikana, joka on sittemmin "täysin muuttunut", ja Insys on nyt sitoutunut laillisiin markkinointikäytäntöihin, yhtiö sanoi oikeudenkäyntiasiakirjoissa. Insys väittää konkurssioikeudenkäyntiasiakirjoissaan, että tuomari Grossin olisi keskeytettävä sitä vastaan nostetut kanteet kaikista poikkeuksista huolimatta, jotta yhtiö ei tuhlaisi rajallisia taloudellisia resurssejaan taistellessaan useita tapauksia vastaan. Juttujen jatkamisen salliminen jättäisi vähemmän rahaa velkojille, mukaan luettuna ne valtion virkamiehet, jotka pyrkivät saattamaan sen vastuuseen, Insys väittää ja lisää, että sen pyyntö ei ole yritys välttää vastuuta. Insysillä oli konkurssihakemuksen jättämisen aikaan pankissa alle 40 miljoonaa dollaria, ja se arvioi oikeudenkäyntiasiakirjojen mukaan käyttävänsä joulukuuhun mennessä jopa 9 miljoonaa dollaria oikeudenkäyntien jatkamiseen. Tuomarin päätöksen odotetaan vaikuttavan siihen, päättääkö toinen opioidivalmistaja, jota vastaan on nostettu 2 000 oikeusjuttua - OxyContinin valmistaja Purdue Pharma LP - hakea konkurssisuojaa, kertovat asiaan perehtynyt henkilö ja lakiasiantuntijat. Purduen edustaja kieltäytyi kommentoimasta asiaa. Asiaan perehtyneen henkilön ja useiden oikeusasiantuntijoiden mukaan Insys-oikeudenkäynnin jatkamisen salliva tuomio voisi estää Purdueta hakemasta konkurssisuojaa, kun taas tapausten keskeyttäminen saattaisi viestiä siitä, että 11. luvun mukainen konkurssimenettely on käyttökelpoinen tapa pysäyttää oikeudenkäynnit ja hyödyntää hengähdystaukoa laajemman sovinnon aikaansaamiseksi kantajien kanssa. Insysin lakimiehet yrittävät konkurssioikeuteen jätetyn hakemuksen mukaan saada valtion virkamiehiä suostumaan tapausten vapaaehtoiseen keskeyttämiseen. Insys on lähellä sopimusta, joka pysäyttäisi tehokkaasti osan niistä lääketehtaaseen kohdistuvista oikeudellisista kanteista, jotka on yhdistetty Ohion liittovaltion tuomioistuimessa, sanoi Paul Hanly, kantajien johtava asianajaja opioidioikeudenkäynnissä. Insysin tiedottaja kieltäytyi kommentoimasta mahdollista sopimusta. Insysillä on jonkin verran ennakkotapauksia, jotka tukevat sen lähestymistapaa. Vuonna 2017 konkurssituomari asettui Takata Corp:n puolelle pysäyttäessään väliaikaisesti Havaijin, New Mexicon ja Yhdysvaltain Neitsytsaarien nostamat kanteet japanilaista autojen turvatyynyjen räjähtäneitä turvatyynyjä valmistavaa yritystä vastaan ja katsoi, että oikeudenkäynnin jatkuminen uhkaa yrityksen saneerausta. Tuomari totesi, että tämä olisi vahingoittanut velkojia, mukaan lukien niitä, jotka pyrkivät saattamaan Takatan vastuuseen laajalle levinneistä kuolemantapauksista ja loukkaantumisista. Tuomio antoi Takatalle mahdollisuuden keskittyä myynnin loppuunsaattamiseen kilpailijalle, jolloin syntyisi yhdistetty yritys nimeltä Joyson Safety Systems. Joysonin edustaja kieltäytyi kommentoimasta asiaa. Minnesotan ja Marylandin oikeusministerit väittivät tiistaina jättämässään oikeudellisessa asiakirjassa, että Insys ei ole osoittanut, että Takata-tapauksessa - ennennäkemättömässä autojen takaisinkutsussa - olisi ollut sellaisia poikkeuksellisia olosuhteita, jotka olisivat oikeuttaneet pysäyttämään hallituksen kanteet. Vaikka Insysin tapauksen lopputulos ei ole ratkaiseva opioidivalmistajille, joilla on vahvempi tase ja jotka joutuvat oikeustoimiin, kuten Johnson &amp; Johnson, sillä on useiden oikeusasiantuntijoiden mukaan merkitystä OxyContin-valmistajan Purduen kaltaisille valmistajille. Maaliskuussa Reuters uutisoi, että Purdue harkitsi konkurssisuojan hakemista, jotta se voisi vastata kanteisiin, joiden mukaan se olisi myynyt reseptilääkkeitä vähätellen niiden väärinkäyttö- ja yliannostusriskejä. Purduen toimitusjohtaja vahvisti myöhemmin, että yhtiö harkitsee konkurssihakemuksen tekemistä. Yhtiö on kiistänyt syytökset, joiden mukaan se on myötävaikuttanut opioidikriisiin, ja viitannut siihen, että Yhdysvaltain elintarvike- ja lääkevirasto FDA on hyväksynyt sen lääkkeiden merkinnät, joissa varoitetaan kivun hoitoon liittyvistä riskeistä ja väärinkäytöstä. Väite: Opioidioikeudenkäyntien kohtalo riippuu hallituksen "poliisivallasta".</w:t>
      </w:r>
    </w:p>
    <w:p>
      <w:r>
        <w:rPr>
          <w:b/>
        </w:rPr>
        <w:t xml:space="preserve">Tulos</w:t>
      </w:r>
    </w:p>
    <w:p>
      <w:r>
        <w:t xml:space="preserve">Tuhansien oikeusjuttujen kohtalo, joilla pyritään saamaan lääkkeiden valmistajat vastuuseen Yhdysvaltain opioidi-epidemian lietsomisesta, riippuu osittain hankalasta oikeudellisesta kysymyksestä: Voiko yritys käyttää konkurssia estääkseen kaupunkien ja osavaltioiden kanteet?</w:t>
      </w:r>
    </w:p>
    <w:p>
      <w:r>
        <w:rPr>
          <w:b/>
        </w:rPr>
        <w:t xml:space="preserve">Esimerkki 2.70</w:t>
      </w:r>
    </w:p>
    <w:p>
      <w:r>
        <w:t xml:space="preserve">Kohta: Maxwell, 31, aloitti Australian kesäkauden vahvassa muodossa, kun hän löi sunnuntaina Sri Lankaa vastaan 62 juoksua vain 28 pallolla ja suoritti ulosajon läheltä Adelaide Ovalin rajaa. Australia voitti tuon ottelun 134 juoksulla ja toisen keskiviikkona pelatun ottelun yhdeksällä wikillä, jolloin Maxwellin ei tarvinnut lyödä, ja ratkaisi kolmen ottelun sarjan. Maxwell tapasi Cricket Australian henkilökunnan keskiviikkona, ja hänen odotetaan jättävän väliin loput T20-maaottelut Sri Lankaa vastaan perjantaina Melbournessa ja Pakistania vastaan kolme ottelua ensi viikolla. Joukkueen psykologi tohtori Michael Lloyd sanoi torstaina, että Maxwell "on kokenut joitakin vaikeuksia mielenterveytensä suhteen. Tämän seurauksena hän viettää lyhyen ajan poissa pelistä ... Glenn oli ennakoiva tunnistamaan nämä ongelmat ja ottamaan yhteyttä tukihenkilöstöön." Australian valmentaja Justin Langer sanoi lähestyneensä Maxwellia ennen sunnuntain ottelua. "Viimeisten 12 kuukauden aikana on ollut muutamia kertoja, jolloin olen luultavasti epäillyt, että hän on taistellut hieman", Langer sanoi. "Adelaiden peliä edeltävänä päivänä hän ei näyttänyt olevan normaalilla vireydellään ja innostuksellaan, vaikka hän teki silti kovasti töitä. "Ihmiset julkisissa tehtävissä on laitettava naamio päälle, ja se on se naamio, jonka hän laittaa päälle. Hän on suuri viihdyttäjä, mutta naamion alta saattoi ehkä aistia, että hän ei ollut aivan kunnossa." D'Arcy Short on valittu vaihtopelaajaksi, ja hän liittyy Australian T20-joukkueeseen perjantaina ennen Sri Lankan loppuottelua. ___ Lisää AP kriketti: www.apnews.com/cricket ja https://twitter.com/AP_Sports Väite: Krikettimies Maxwell pitää taukoa mielenterveysongelmien vuoksi.</w:t>
      </w:r>
    </w:p>
    <w:p>
      <w:r>
        <w:rPr>
          <w:b/>
        </w:rPr>
        <w:t xml:space="preserve">Tulos</w:t>
      </w:r>
    </w:p>
    <w:p>
      <w:r>
        <w:t xml:space="preserve">Cricket Australia kertoo, että lyöjä Glenn Maxwell pitää taukoa pelistä mielenterveysongelmien vuoksi.</w:t>
      </w:r>
    </w:p>
    <w:p>
      <w:r>
        <w:rPr>
          <w:b/>
        </w:rPr>
        <w:t xml:space="preserve">Esimerkki 2.71</w:t>
      </w:r>
    </w:p>
    <w:p>
      <w:r>
        <w:t xml:space="preserve">Kohta: Simon and Schusterin verkkosivujen mukaan se on totuus. Pelin nimi on Panty Raider: From Here to Immaturity".  Mainoksessa sanotaan: "Pelaajat etsivät supermalleja riisuakseen heidät rintaliiveihin ja pikkuhousuihin asti." Seuraavassa on muita Simon and Schusterin mainoslehtisen pätkiä:  PANTY RAIDER vie pelaajat Model Isle -saarelle, jossa järjestetään supermallien kuvauksia. Pelaajan tehtävänä on valokuvata supermallien käyttämiä pikkuhousuja tietyntyylisiä ja -värisiä, jotta kolme testosteronihakuista avaruusolentoa saataisiin tyydytettyä ja estettyä heitä räjäyttämästä maapalloa.Eräänä päivänä kaukana kaukana olevalla planeetalla erään kiimaisen avaruusolennon kotiin postilaatikkoon ilmestyi yllättäen kuuluisan alusvaatekaupan kuvasto. Jonkin aikaa myöhemmin hän ja hänen kaksi kaveriaan olivat kuluttaneet kuvaston loppuun ja tarvitsivat lisää! Niinpä he kaappasivat lentävän lautasen ja lähtivät iloajelulle maailmankaikkeuden halki etsimään alusvaatteisiin pukeutuneita supermalleja.Pelaaja ottaa "Nelsonin" roolin, viattoman sivustakatsojan, joka joutuu auttamaan avaruusolentoja heidän perversseissä pyrkimyksissään. Nelsonin tehtävänä on kuvata tiettyjä malleja, joilla on tietynlaiset ja -väriset alusvaatteet (avaruusolentojen määräämät). Jos Nelson ei saa avaruusolioiden pyytämiä kuvia annetussa ajassa, avaruusoliot tuhoavat Maan.Saarella ollessaan Nelson voi käyttää kaikkia käytettävissään olevia työkaluja: * Poimintasanat - Käytä halpamaisia iskurepliikkejä houkutellaksesi malleja metsästä. * Röntgenlasit - Tiedäthän ne, joita näkee sarjakuvien takaosassa? Nämä todella toimivat - pelaaja näkee, millaiset alusvaatteet kullakin tytöllä on yllään, ennen kuin hän riisuu hänet. Muista, että jos tuhlaat liikaa aikaa supermallin riisumiseen, Maa tuhoutuu, voitko hallita itseäsi? * Houkuttimet - Esineitä, kuten pieniä minttupastilleja (lounas!) ja luottokortteja. Yksikään itseään kunnioittava supermalli ei voi vastustaa näitä esineitä. * Kamera - Kun oikea malli on löydetty oikeissa pikkuhousuissa ja päällysvaatteet on riisuttu, on aika käyttää kameraa mallin kuvaamiseen. Nämä kuvat lisätään sitten pelaajan inventaarioon. Jos kaikki oikeat mallit oikeissa alusvaatteissa on kuvattu annetussa ajassa, Maa tallennetaan. Muussa tapauksessa turhautuneiden avaruusolentojen on pakko purkaa hormoonien ohjaamaa vihaansa planeetalle. Päivitetty viimeksi 13.11.00/00 Lisätietoja:  Simon and Schuster News Release Kommentit Väite: Sähköpostin mukaan Simon and Schuster on ilmoittanut uudesta CD-ROM-tietokonepelistä, jossa "...voittaakseen pelin poikien on riisuttava supermallit alusvaatteisiinsa asti ja sitten toimitettava valokuvia heistä avaruusolennoille, jotka kuluttivat yhden alusvaatekatalogin - tai muuten avaruusolentojen hormoonien ohjaama viha tuhoaa maapallon."   </w:t>
      </w:r>
    </w:p>
    <w:p>
      <w:r>
        <w:rPr>
          <w:b/>
        </w:rPr>
        <w:t xml:space="preserve">Tulos</w:t>
      </w:r>
    </w:p>
    <w:p>
      <w:r>
        <w:t xml:space="preserve">Uusi CD-ROM-tietokonepeli sisältää pikkuhousuryöstöjä</w:t>
      </w:r>
    </w:p>
    <w:p>
      <w:r>
        <w:rPr>
          <w:b/>
        </w:rPr>
        <w:t xml:space="preserve">Esimerkki 2.72</w:t>
      </w:r>
    </w:p>
    <w:p>
      <w:r>
        <w:t xml:space="preserve">Kohta: "Houstonissa järjestetyssä tilaisuudessa demokraattien presidenttiehdokas Michael Bloomberg pyysi anteeksi sitä, että hän oli tukenut pysäyttämis- ja tarkastuspolitiikkaa, jota hän kannatti toimiessaan New Yorkin pormestarina vuosina 2002-2013. Bloomberg kertoi tilaisuuden enimmäkseen mustalle yleisölle, että hänen olisi pitänyt ""toimia aikaisemmin ja nopeammin"" politiikan lopettamiseksi, ja sanoi, että jos hänet valittaisiin, hän käyttäisi ""presidentin valtaa institutionaalisen rasismin vääryyksien korjaamiseksi""."" Hän käytti tilaisuutta tilaisuuteen esitelläkseen uuden aloitteen, jonka hän sanoo käsittelevän Yhdysvaltojen mustan yhteisön erityiskysymyksiä: "Mike for Black America". Yksi hänen puheessaan esiin nostamistaan asioista oli terveydenhuollon saatavuus. "Rakennamme tulevaisuuden, jossa suojelemme paremmin mustien äitien ja heidän vauvojensa terveyttä", Bloomberg sanoi tilaisuudessa. ""Teidän pitäisi tietää, että mustat vauvat kuolevat kaksi kertaa niin usein kuin valkoiset vauvat, koska heillä ei ole mahdollisuutta saada kohtuuhintaista terveydenhuoltoa, emmekä voi hyväksyä sitä täällä, maailman rikkaimmassa maassa, ja aiomme muuttaa sen."" Bloombergin luku on tarkka, mutta onko hän oikeassa arviossaan tämän eron syystä? Hänen tiiminsä ei vastannut pyyntöön saada lisätietoja hänen väitteestään. Kuolleisuus korkeampi mustien vauvojen kohdalla Viimeisimmät Centers for Disease Control and Preventionin lapsikuolleisuustilastot osoittavat, että Yhdysvalloissa ilmoitettiin 22 341 lapsikuolemantapausta vuonna 2017, joten kuolleisuus oli 5,79 lapsikuolemaa tuhatta elävänä syntynyttä kohti. Imeväiskuolleisuustilastot kootaan syntymä- ja imeväiskuolemailmoitusten perusteella tapauksissa, joissa alle vuoden ikäiset imeväiset kuolivat kalenterivuoden aikana. Yleisesti ottaen imeväiskuolleisuus on ollut laskusuunnassa vuodesta 1995 lähtien, ja se on laskenut 16 prosenttia vuodesta 2005, jolloin se oli 6,86 kuolemaa tuhatta elävänä syntynyttä kohti. CDC analysoi imeväiskuolleisuutta myös rodun mukaan. Vuonna 2017 mustien naisten synnyttämien lasten kuolleisuus oli korkein, 10,97 kuolemaa tuhatta elävänä syntynyttä kohti. Muiden kuin ispanovalkoisten äitien syntyneiden imeväisten kuolleisuus oli 4,67 kuolemantapausta tuhatta elävänä syntynyttä kohden, eli mustien äitien syntyneiden imeväisten kuolleisuus on CDC:n mukaan 2,35 kertaa suurempi kuin valkoisten äitien syntyneiden imeväisten. Bloombergin väite ei rajoittunut Teksasiin, vaan tämä suuntaus näkyy myös osavaltiotasolla. CDC:n vuonna 2018 julkaisemassa raportissa tarkasteltiin lapsikuolleisuustietoja vuosilta 2013-2015 osavaltioittain ja roduittain ja todettiin, että Teksasissa ei-hispanististen valkoisten naisten synnyttämien vauvojen kuolleisuus oli 5 kuolemantapausta tuhatta elävänä syntynyttä kohti ja mustien naisten synnyttämien vauvojen 10,52. Erojen syiden tutkiminen On totta, että mustien äitien synnyttämät vauvat ovat viime vuosina kuolleet kaksi kertaa enemmän kuin valkoisten vauvat, mutta onko totta, että se johtuu siitä, että kohtuuhintaista terveydenhuoltoa ei ole saatavilla? Asia ei ole näin yksinkertainen. CDC:n määrittelemät viisi johtavaa syytä kaikkiin imeväiskuolemiin vuonna 2017 liittyivät kaikki terveyteen: Vuonna 2019 julkaistussa raportissa CDC totesi, että mustien naisten synnyttämillä lapsilla oli korkeimmat kuolleisuusluvut lyhyeen raskauteen (ennenaikainen syntymä) ja pieneen syntymäpainoon sekä äidin komplikaatioihin liittyviin häiriöihin. Lukuisissa akateemisissa tutkimuksissa ja tiedotusvälineiden tutkimuksissa on tuotu esiin korrelaatioita terveydenhuollon saatavuuden ja mustien ja valkoisten äitien välisten imeväis- ja äitiyskuolleisuuserojen välillä. Terveydenhuoltopalvelujen saatavuutta pidetään kuitenkin yleisesti vain yhtenä tekijänä monien muiden joukossa. Eräässä American Journal of Public Health -lehdessä vuonna 2017 julkaistussa tutkimuksessa yksilöitiin muita tekijöitä, jotka vaikuttavat mustien korkeaan imeväiskuolleisuuteen: sosioekonominen asema, äidin käyttäytyminen, ""altistuminen suojaaville ja riskitekijöille naisen elämän aikana"" ja tietyt historialliset tekijät, kuten segregaatio, rajalliset koulutusmahdollisuudet, rakenteellinen rasismi ja sukupolvien välinen köyhyys. Tämä ei tarkoita sitä, etteikö terveydenhuollon saatavuuden puute olisi merkittävä syy tähän epätasa-arvoon. Journal of the American Medical Association -lehdessä vuonna 2019 julkaistussa tutkimuksessa selvitettiin, miten valtion Medicaid-laajennus liittyi muutoksiin alhaisen syntymäpainon ja ennenaikaisen synnytyksen määrässä eri rotujen välillä - mikä vaikuttaa todennäköisemmin mustiin äiteihin ja pikkulapsiin kuin valkoisiin äiteihin ja pikkulapsiin. Tutkimuksessa ei tutkittu Medicaidin laajentamisen ja imeväiskuolleisuuden vähentämisen välistä yhteyttä. Tutkijat havaitsivat, että Medicaidin laajentaminen ei yleisesti ottaen liittynyt eroihin pienipainoisten tai ennenaikaisesti syntyneiden lasten määrässä. He kuitenkin havaitsivat ""merkittäviä parannuksia mustien vauvojen suhteellisissa eroissa verrattuna valkoisiin vauvoihin osavaltioissa, jotka laajensivat Medicaid-järjestelmää, verrattuna osavaltioihin, jotka eivät sitä laajentaneet"". Toisin sanoen osavaltioissa, jotka laajensivat Medicaid-järjestelmää, pienipainoisten ja ennenaikaisesti syntyneiden lasten määrä väheni mustien äitien ja vauvojen keskuudessa. Yhdysvaltain terveysministeriön vähemmistöjen terveysviraston (Office of Minority Health) tietojen mukaan mustat äidit pääsivät yleisesti ottaen harvemmin raskaudenaikaiseen hoitoon kuin valkoiset äidit. Vuonna 2017 mustat äidit saivat 2,3 kertaa todennäköisemmin ei lainkaan raskaudenaikaista hoitoa tai saivat myöhään raskaudenaikaista hoitoa kuin ei-hispanistiset valkoiset äidit. Samana vuonna 66,6 prosenttia mustaihoisista äideistä sai raskaudenaikaista hoitoa ensimmäisen raskauskolmanneksen aikana, kun taas 82,4 prosenttia valkoihoisista äideistä sai varhaista hoitoa. Bloombergin mukaan: ""Mustat vauvat kuolevat kaksi kertaa niin usein kuin valkoiset vauvat, koska heillä ei ole mahdollisuutta saada kohtuuhintaista terveydenhuoltoa.""" Bloombergin luvut mustien imeväiskuolleisuusluvuista verrattuna valkoisten imeväiskuolleisuuslukuihin pitävät paikkansa. Tutkimukset osoittavat, että terveydenhuoltopalvelujen saatavuus on osaltaan vaikuttamassa tähän eroon, mutta se ei suinkaan ole ainoa asiaan vaikuttava tekijä." Väite: Michael Bloomberg sanoo, että "mustat vauvat kuolevat kaksi kertaa enemmän kuin valkoiset vauvat, koska heillä ei ole mahdollisuutta saada kohtuuhintaista terveydenhuoltoa"."</w:t>
      </w:r>
    </w:p>
    <w:p>
      <w:r>
        <w:rPr>
          <w:b/>
        </w:rPr>
        <w:t xml:space="preserve">Tulos</w:t>
      </w:r>
    </w:p>
    <w:p>
      <w:r>
        <w:t xml:space="preserve">Bloombergin luku lapsikuolleisuusluvuista on tarkka, mutta hänen väitteensä yksinkertaistaa liikaa tämän eron syytä.</w:t>
      </w:r>
    </w:p>
    <w:p>
      <w:r>
        <w:rPr>
          <w:b/>
        </w:rPr>
        <w:t xml:space="preserve">Esimerkki 2.73</w:t>
      </w:r>
    </w:p>
    <w:p>
      <w:r>
        <w:t xml:space="preserve">Kohta: Tutkimuksen mukaan hanhet kuolivat sienitautiin Aspergilloosiin, joka johtuu homeisen viljan tai leivän syömisestä. Kolme tusinaa kanadanhanhea löydettiin kuolleena lammesta Malonen virkistyspuistossa Franklinin piirikunnassa lähellä Kanadan rajaa. Albanyn osavaltion villieläinten henkilökunta tutki kuolleet linnut. Osavaltion virasto pyytää yleisöä olemaan ruokkimatta vesilintuja sienitaudin ehkäisemiseksi tai huonon ravinnon, muuttoviiveen ja muiden ongelmien aiheuttamiseksi. Viranomaiset pyytävät myös maanviljelijöitä hävittämään homehtuneen viljan ja säilörehun hautaamalla sen eikä levittämällä sitä pelloille. Väite: Kanadanhanhien kuolemista syytetään homehtunutta leipää tai viljaa.</w:t>
      </w:r>
    </w:p>
    <w:p>
      <w:r>
        <w:rPr>
          <w:b/>
        </w:rPr>
        <w:t xml:space="preserve">Tulos</w:t>
      </w:r>
    </w:p>
    <w:p>
      <w:r>
        <w:t xml:space="preserve">Homeista leipää tai viljaa on syytetty kymmenien kanadanhanhien kuolemasta New Yorkin osavaltion pohjoisosassa sijaitsevassa puistossa.</w:t>
      </w:r>
    </w:p>
    <w:p>
      <w:r>
        <w:rPr>
          <w:b/>
        </w:rPr>
        <w:t xml:space="preserve">Esimerkki 2.74</w:t>
      </w:r>
    </w:p>
    <w:p>
      <w:r>
        <w:t xml:space="preserve">Kohta: Nainen polttaa savuketta päiväämättömässä arkistokuvassa. REUTERS/File Independent Pharmaceutica, Tukholman Karoliinisessa instituutissa toimiva yksityinen yritys, jonka professori Torgny Svensson perusti vuonna 1997, liittyy kasvavaan joukkoon biotekniikkayhtiöitä, jotka pyrkivät kehittämään nikotiinin vastaista ruisketta. Sen tutkijoiden mukaan rokote poistaa tupakoijien nauttiman nopean huuman luomalla vasta-aineita, jotka sitoutuvat nikotiinimolekyyleihin ja tekevät niistä liian suuria päästäkseen aivoihin. Kun huuma on kadonnut, väitetään, että samalla katoaa myös riippuvuuden pääsyy. Vaiheen II tutkimuksessa, johon osallistuu 400 ihmistä kolmessa Pohjoismaassa, tutkijat mittaavat rokotteen vaikutusta tupakoinnin lopettaneisiin henkilöihin, jotka haluavat välttää tupakoinnin uusiutumisen. Independent Pharmaceutican mukaan he voivat kuitenkin tulevaisuudessa käyttää sitä myös aktiivisten tupakoitsijoiden lopettamiseen. Useita muita nikotiiniriippuvuutta vastaan tarkoitettuja rokotteita tutkitaan parhaillaan, mutta Independent Pharmaceutican toimitusjohtaja Lena Degling Wikingsson sanoi, että hänen yhtiönsä toivoo voivansa tuottaa tehokkaamman tuotteen, jolla on vähemmän sivuvaikutuksia kuin kilpailijoilla. "Tämän toisen vaiheen tutkimuksen jälkeen haluamme tehdä yhteistyötä isomman lääkeyhtiön kanssa, jotta voimme viedä tätä eteenpäin", Wikingsson sanoi Reutersille tiistaina. "Keskustelemme (tästä) maailman suurimpien lääkeyhtiöiden kanssa."   Sveitsiläinen Cytos Biotechnology julkaisi vuonna 2005 tulokset toisen vaiheen tutkimuksesta, jonka mukaan 42 prosenttia potilaista, jotka saavuttivat rokotuksen yhteydessä korkeat vasta-ainepitoisuudet, pysyivät savuttomina 12 kuukauden kuluttua, kun taas lumelääkettä saaneessa ryhmässä vastaava luku oli 21 prosenttia. Bermudalainen pääomasijoitusyhtiö Celtic Pharma on ilmoittanut, että se julkistaa nikotiinirokotteen vaiheen II tutkimustulokset tällä vuosineljänneksellä, ja yhdysvaltalainen Nabi Pharmaceuticals kehittää vastaavaa tuotetta. Maailman terveysjärjestön mukaan tupakan käyttö on maailman suurin ehkäistävissä oleva kuolinsyy, ja siihen kuolee vuosittain 5,4 miljoonaa ihmistä, joista yhä suurempi osa matalan tulotason maissa. Väite: Pohjoismaiset tutkijat aloittavat nikotiinirokotteen kokeilun.</w:t>
      </w:r>
    </w:p>
    <w:p>
      <w:r>
        <w:rPr>
          <w:b/>
        </w:rPr>
        <w:t xml:space="preserve">Tulos</w:t>
      </w:r>
    </w:p>
    <w:p>
      <w:r>
        <w:t xml:space="preserve">Pohjoismaiset tutkijat ovat käynnistäneet kokeilun rokotteella, jonka tarkoituksena on auttaa tupakoitsijoita lopettamaan maailman tappavin tapa riistämällä heiltä yksi sen tärkeimmistä nautinnoista, ilmoitti rokotteen omistava yritys tiistaina.</w:t>
      </w:r>
    </w:p>
    <w:p>
      <w:r>
        <w:rPr>
          <w:b/>
        </w:rPr>
        <w:t xml:space="preserve">Esimerkki 2.75</w:t>
      </w:r>
    </w:p>
    <w:p>
      <w:r>
        <w:t xml:space="preserve">Kohta: Vain muutama päivä sen jälkeen, kun osavaltio oli myöntänyt lisenssit yrityksille, jotka haluavat kuljettaa kannabistuotteita. Testauslaitokset lisensoitiin aiemmin tässä kuussa, kertoo St. Louis Post-Dispatch. Äskettäin ilmoitettujen lisenssinsaajien joukossa oli Blue Arrow Holdings LLC, vastaperustettu yritys, joka aikoo jälkiasentaa St. Louisissa pitkään suljetun Lempt Brewery -kompleksin rakennuksen kannabiksen kasvattamista varten sisätiloissa, kertoo St. Louis Post-Dispatch. "Otamme tuon tilan haltuumme ja ylläpidämme sitä", sanoi Blue Arrow Holdingsin konsultti Max Bonanno. "Se on aika siistiä."  Jotkut hakijoista, jotka eivät saaneet lupia, uhkasivat kuitenkin nostaa kanteen tai valittaa. Heidän joukossaan oli tohtori Paul Callicoat, eläkkeellä oleva sydänlääkäri ja Lounais-Missourissa sijaitsevan Sarcoxie Nursery -nimisen taimitarhan johtaja, joka sanoi perheensä tarkastelevan "kaikkia käytettävissä olevia laillisia oikeussuojakeinoja" tämän päätöksen kumoamiseksi. Äänestäjät laillistivat lääkemarihuanan vuonna 2018. Lupaohjelman odotetaan päättyvän helmikuuhun mennessä, jolloin lisenssit myönnetään hakijoille, jotka haluavat myydä kannabistuotteita missourilaisille, joilla on lääkärin hyväksymä kortti. Väite: Valtio myöntää luvan kasvattaa lääkemarihuanaa Missourissa.</w:t>
      </w:r>
    </w:p>
    <w:p>
      <w:r>
        <w:rPr>
          <w:b/>
        </w:rPr>
        <w:t xml:space="preserve">Tulos</w:t>
      </w:r>
    </w:p>
    <w:p>
      <w:r>
        <w:t xml:space="preserve">Missourin viranomaiset ovat myöntäneet lupia 60:lle niistä yli 500 yrityksestä, jotka hakivat lupaa kasvattaa marihuanaa osavaltion aloittelevaa lääkekannabisalaa varten.</w:t>
      </w:r>
    </w:p>
    <w:p>
      <w:r>
        <w:rPr>
          <w:b/>
        </w:rPr>
        <w:t xml:space="preserve">Esimerkki 2.76</w:t>
      </w:r>
    </w:p>
    <w:p>
      <w:r>
        <w:t xml:space="preserve">Kohta: "Joe Biden väittää, että presidentti Donald Trump ei ole tehnyt tarpeeksi auttaakseen. ""Donald Trump ei ole onnistunut täyttämään luottamus- ja sopimusvelvoitteitamme alkuperäisamerikkalaisia kohtaan"", Biden sanoi The Arizona Republicille 21. toukokuuta. ""Häneltä kesti yli kuukausi jakaa kongressin hätärahoitusta heimoille - ja teki sen vasta sen jälkeen, kun heimot olivat haastaneet heidät oikeuteen. Hän ei ole toimittanut heimoille riittäviä henkilökohtaisia suojavarusteita ja lääkintätarvikkeita. Sitä ei voida hyväksyä."" Intiaanien sopimusoikeudet tunnustivat ja vahvistivat oikeuksia, etuja ja ehtoja heimoille, jotka suostuivat luovuttamaan miljoonia hehtaareja maata Yhdysvalloille ja hyväksymään Yhdysvaltojen suojelun. Oikeudellisen "luottamusvastuun" periaatteen mukaan Yhdysvaltojen liittovaltion hallitus on velvollinen varmistamaan intiaaniheimojen selviytymisen ja hyvinvoinnin. Onko demokraattien oletettu presidenttiehdokas Biden oikeassa siinä, että heimojen saaminen kongressin myöntämän rahoituksen piiriin kesti yli kuukauden ja että se tapahtui vasta sen jälkeen, kun he olivat haastaneet Trumpin hallinnon oikeuteen? Kronologia on linjassa, mutta siitä puuttuu tärkeä asiayhteys. Valtiovarainministeriö on väittänyt, että maksut viivästyivät, koska sen on neuvoteltava heimojen ja sisäministeriön kanssa siitä, kuinka paljon rahaa heimoille jaetaan. Tämä kuulemisprosessi alkoi ennen maksujen viivästymisestä nostettua kannetta. Prosessiin on vaikuttanut myös erillinen kanne, jonka heimot ovat nostaneet estääkseen Alaskassa toimivia yrityksiä saamasta tukea. Kongressi hyväksyi Coronavirus Aid, Relief, and Economic Security Act eli CARES Act -lain, ja Trump allekirjoitti sen laiksi 27. maaliskuuta. 2,2 biljoonan dollarin suuruinen toimenpide sisälsi 150 miljardin dollarin koronavirusapurahaston osavaltioille, paikallishallinnoille ja heimohallinnoille. Laissa varattiin 8 miljardia dollaria heimohallituksille. Lain mukaan valtiovarainministerin oli suoritettava maksut 30 päivän kuluessa, joten 26. huhtikuuta mennessä kaikkien yhteisöjen oli määrä saada varat. Vasta 5. toukokuuta valtiovarainministeriö ilmoitti, että se alkaisi antaa varoja heimohallituksille. Tämä osa Bidenin väitteestä pitää siis paikkansa. Toukokuun 5. päivään mennessä Trumpin hallinto oli joutunut useiden heimojen kanssa tekemiensä oikeusjuttujen kohteeksi: maksujen viivästymisestä. Kanteissa haastettiin hallinto myös siitä, että se aikoi ohjata osan varoista Alaskan alkuperäisväestön yhtiöille, jotka ovat Alaskan lain nojalla tunnustettuja alueellisia ja kyläyhteisöjä ja jotka kongressi on perustanut osana vuoden 1971 Alaskan alkuperäisväestön vaateiden ratkaisulakia (Alaska Native Claims Settlement Act of 1971). Kanteessa, jolla pyrittiin estämään yhtiöitä saamasta osuutta 8 miljardin dollarin summasta, heimot väittivät, että yhtiöt eivät täytä lakisääteistä määritelmää "heimohallituksesta" tai "intiaaniheimosta", eivätkä ne näin ollen ole oikeutettuja helpotukseen. Liittovaltion piirituomari antoi 27. huhtikuuta alustavan määräyksen, jolla estetään valtiovarainministeriötä antamasta rahaa yhtiöille. Tuomari ei määrännyt valtiovarainministeriötä maksamaan välittömästi koko 8 miljardia dollaria heimoille, kunnes lopullinen päätös on tehty. Toukokuun 5. päivänä antamassaan ilmoituksessa Trumpin hallinto sanoi, että se alkaa maksaa heimoille 60 prosenttia kahdeksasta miljardista dollarista eli 4,8 miljardia dollaria väestötietojen perusteella. Loput 40 prosenttia maksettaisiin "myöhemmin" työllisyystietojen ja COVID-19:ään liittyvien heimokustannusten perusteella. Yrityksille lasketut summat pidätettäisiin "kunnes niiden tukikelpoisuutta koskeva vireillä oleva oikeudenkäynti on ratkaistu". Navajokansa, joka liittyi heimojen kanssa oikeusjuttuun, sanoi 5. toukokuuta, että tuomarin 27. huhtikuuta antama tuomio ""johti (valtiovarainministeriön) ilmoitukseen varojen jakamisen aloittamisesta liittovaltion tunnustamille heimoille"". Erillisessä oikeusjutussa, joka koski varojen maksamisen viivästymistä, Trumpin hallinnon asianajajat väittivät, että varojen myöntäminen heimohallituksille vaati monimutkaisemman ja vaikeamman prosessin kuin osavaltioiden ja paikallishallintojen osalta. Vaikka CARES-laki asetti 30 päivän määräajan varojen maksamiselle, siinä vaadittiin myös kuulemisprosessia heimojen sekä valtiovarainministeriön ja sisäministeriön välillä. Trumpin hallinnon mukaan valtiovarainministeriön henkilökunta käytti noin 2 200 tuntia ponnisteluihin, jotta heimot saisivat myönnetyt rahat. Sama liittovaltion piirituomari yhtiöiden tapauksesta sanoi, että näiden työtuntien ""olisi kiistatta pitänyt tuottaa parempia tuloksia"", mutta tuomioistuimen puuttuminen asiaan ei ollut perusteltua. "'Törkeä' viivyttely on määräävä standardi, eikä ministeri ole vielä saavuttanut sitä, edes kansanterveydellisen kriisin keskellä", Yhdysvaltain piirituomari Amit P. Mehta kirjoitti 11. toukokuuta antamassaan lausunnossa. Mehta ei katsonut, että valtiovarainministeriö olisi ""kohtuuttomasti"" jäljessä varojen toimittamisessa. "Ministeri ei ole 'pyöritellyt peukaloitaan'", hän sanoi ja siteerasi erään ennakkotapauksen sanamuotoa. Mehta sanoi, ettei hän anna valtiovarainministeriölle määräaikaa lopun varojen maksamiselle, mutta jos ministeriöltä menisi tuplasti enemmän aikaa kuin kongressin määräämä aika, ""silloin kysymys törkeästä toiminnasta on lähempänä kuin nyt"". Biden sanoi, että Trumpilta ""kesti yli kuukausi jakaa kongressin hätärahoitus heimoille - ja teki sen vasta sen jälkeen, kun heimot olivat haastaneet heidät oikeuteen.""". Kesti todellakin yli kuukauden, ennen kuin heimot alkoivat saada kongressin myöntämiä varoja, ja niitä alkoi virrata sen jälkeen, kun Trumpin hallintoa vastaan oli nostettu oikeusjuttuja. Mutta kuulemisprosessi varojen jakamiseksi alkoi ennen kuin hallinto haastettiin oikeuteen."" Väite: Joe Bidenin mukaan presidentti Donald Trumpilta "kesti yli kuukausi jakaa kongressin hätärahoitusta heimoille - ja teki sen vasta sen jälkeen, kun heimot olivat haastaneet heidät oikeuteen."</w:t>
      </w:r>
    </w:p>
    <w:p>
      <w:r>
        <w:rPr>
          <w:b/>
        </w:rPr>
        <w:t xml:space="preserve">Tulos</w:t>
      </w:r>
    </w:p>
    <w:p>
      <w:r>
        <w:t xml:space="preserve">2,2 biljoonan dollarin CARES-laki sisälsi 8 miljardia dollaria heimohallituksille. Lain mukaan varat oli maksettava 30 päivän kuluessa. Reilu kuukausi CARES-lain jälkeen Trumpin hallinto ilmoitti, että se alkaa antaa heimoille osan varoista. Viivästystä koskevaa oikeusjuttua johtava tuomari sanoi, että hallinnon olisi pitänyt edetä enemmän, mutta ei katsonut, että viivästys oli törkeä.</w:t>
      </w:r>
    </w:p>
    <w:p>
      <w:r>
        <w:rPr>
          <w:b/>
        </w:rPr>
        <w:t xml:space="preserve">Esimerkki 2.77</w:t>
      </w:r>
    </w:p>
    <w:p>
      <w:r>
        <w:t xml:space="preserve">Kohta: Rikosjuttu etenee kohti mahdollista oikeudenkäyntiä tänä vuonna, ja siihen liittyvät vireillä olevat oikeudenkäynnit heijastavat taistelua syyllisyydestä. Katsotaan, mikä on asioiden tilanne: Syytökset Columbuksen alueen Mount Carmel Health System totesi, että William Husel määräsi liian suuria annoksia lähes kolmelle kymmenelle potilaalle useiden vuosien ajan, vaikka se sanoi, että annokset eivät todennäköisesti aiheuttaneet kuutta näistä kuolemantapauksista. Tutkijat havaitsivat, että monissa tapauksissa lääkkeet saatiin annostelujärjestelmän ohittamisella. Husel sai potkut joulukuussa 2018, viikkoja sen jälkeen, kun huoli oli tuotu esiin. Mount Carmel sanoi myöhemmin, että kolme potilasta kuoli noiden viikkojen aikana saatuaan hänen määräämiään liian suuria annoksia. ___ RIKOSJUTU Viime kesäkuussa Huselia syytettiin murhasta 25 kuolemantapauksessa, ja hän tunnusti syyttömyytensä yhdessä suurimmista tapauksista, joka on koskaan nostettu yhdysvaltalaista terveydenhuollon ammattilaista vastaan. Häntä syytettiin vain tapauksista, joissa oli kyse 500-2 000 mikrogramman suuruisista annoksista voimakasta kipulääkettä fentanyyliä - niin epätavallisen suurista annoksista, että syyttäjien mukaan se osoitti aikomusta tuhota ihmishenkiä. Hänen alkuperäinen asianajajansa sanoi, että Husel tarjosi lohdutushoitoa kuoleville potilaille eikä yrittänyt tappaa heitä. Huselin nykyiset asianajajat rikosjutussa - muun muassa Floridassa asuva Jose Baez, joka tunnetaan Casey Anthonyn ja Aaron Hernandezin kaltaisten korkean profiilin asiakkaiden menestyksekkäästä puolustamisesta - eivät ole kertoneet julkisesti paljonkaan Huselin motiiveista. Huselin asianajajat siviiliasiassa väittävät, että hän tarjosi asianmukaista hoitoa ja että Mount Carmel johti yleisöä harhaan tapahtumista. Mount Carmel pyysi julkisesti anteeksi, tiukensi huumekäytäntöjään, erotti muita työntekijöitä ja vaihtoi johtoa, mutta on pysynyt tutkimuksensa ja myöhempien päätöstensä takana. "Mikään ei ole meille tärkeämpää kuin potilaidemme turvallisuus ja heidän luottamuksensa meihin - ja teemme kaiken voitavamme parantaaksemme tilannetta edelleen", se sanoi tiistaina sähköpostitse lähettämässään lausunnossa. Huselin, 44, oikeudenkäynti on tällä hetkellä suunniteltu kesäkuulle. _____ PALJON KANTELUJA Mount Carmelia vastaan on nostettu asiasta yli 30 kannetta, ja se on tähän mennessä suostunut yli 13 miljoonan dollarin sovintoihin. Husel ja Mount Carmel väittivät tuloksetta, että loput kanteet olisi lykättävä, kunnes rikosjuttu on ratkaistu. Myös Husel on nostanut kanteita. Yhdessä Mount Carmelia ja sen emoyhtiötä, Michiganissa sijaitsevaa Trinity Healthia vastaan nostetussa kanteessa väitetään, että kyseessä on kunnianloukkaus. Toisessa Trinityä ja sen vakuutusyhtiötä vastaan nostetussa kanteessa Huselin tarkoituksena on pakottaa ne kattamaan hänen puolustuksestaan rikosoikeudenkäynnissä aiheutuneet kulut, aivan kuten häntä vastaan nostetuissa siviilioikeudenkäynneissä. _____ ENNEN KOLLEAGUESIA Viranomaiset eivät aseta syytteeseen lääkkeitä antaneita henkilöitä, vaikka he ovat joutuneet kohtaamaan muita seurauksia. Mount Carmel sanoi erottaneensa 23 sairaanhoitajaa, farmaseuttia ja johtajaa sisäisen tutkimuksensa jälkeen. Kymmenen Huselin entistä kollegaa haastoi Mount Carmelin hiljattain oikeuteen kunnianloukkauksesta ja joissakin tapauksissa laittomasta irtisanomisesta. Useimmiten sairaanhoitajista koostuva ryhmä tuomitsi "vääränlaisen kertomuksen pahasta, roistomaisesta lääkäristä ja hänen osallisesta henkilökunnastaan" ja sanoi, että tämän kertomuksen leviäminen vahingoitti heidän elämäänsä ja toimeentuloaan riippumatta siitä, saivatko he potkut. Kolme farmaseuttia ja 25 sairaanhoitajaa joutuvat vielä osavaltioidensa lautakuntien kurinpitotoimiin, ja heidän hallinnolliset kuulemisensa on tarkoitus järjestää lähikuukausina. Myös Huselille on tulossa sellainen sen jälkeen, kun Ohion osavaltion lääkelautakunta on keskeyttänyt hänen toimilupansa. Se ei ollut aiemmin määrännyt hänelle kurinpitoseuraamuksia. ___ Seuraa Frankoa Twitterissä osoitteessa http://www.twitter.com/kantele10. Väite: Lääkärin murhajutun keskellä oikeudenkäynnit heijastavat taistelua syyllisyydestä.</w:t>
      </w:r>
    </w:p>
    <w:p>
      <w:r>
        <w:rPr>
          <w:b/>
        </w:rPr>
        <w:t xml:space="preserve">Tulos</w:t>
      </w:r>
    </w:p>
    <w:p>
      <w:r>
        <w:t xml:space="preserve">Vuoden kuluessa siitä, kun ohiolainen sairaala ilmoitti tehohoitolääkärin määränneen liikaa kipulääkkeitä kymmenille potilaille, jotka sitten kuolivat, syytökset johtivat murhasyytteisiin häntä vastaan, oikeudenkäynteihin, potkuihin ja mahdollisiin kurinpitotoimiin joidenkin hänen kollegojensa osalta.</w:t>
      </w:r>
    </w:p>
    <w:p>
      <w:r>
        <w:rPr>
          <w:b/>
        </w:rPr>
        <w:t xml:space="preserve">Esimerkki 2.78</w:t>
      </w:r>
    </w:p>
    <w:p>
      <w:r>
        <w:t xml:space="preserve">Kohta: "27. marraskuuta 2013 Madisonissa toimiva liberaalien etujärjestö käytti sähköpostia mainostaakseen mielenosoituksia, joita suunniteltiin Walmart-myymälöitä vastaan kaksi päivää myöhemmin - mustana perjantaina. Mielenosoitusten tarkoituksena oli ""paljastaa Wal-Martin häpeälliset työvoimakäytännöt ja tukea työntekijöitä"", One Wisconsin Now -järjestön mukaan, joka sitten esitti seuraavan väitteen: ""Waltonin perhe, joka omistaa Wal-Martin, hallitsee omaisuutta, joka vastaa 42 prosenttia amerikkalaisten alimmasta väestöstä yhteensä."""". Tämä muistutti meitä elokuvantekijä ja liberaaliaktivisti Michael Mooren maaliskuussa 2011 esittämästä väitteestä. Hän sanoi Madisonissa pitämässään puheessa, että 400 amerikkalaisella on enemmän varallisuutta kuin puolella kaikista amerikkalaisista yhteensä. Verkko-osumien perusteella siitä tuli yksi kaikkien aikojen suosituimmista faktantarkistuksistamme. Siksi ihmettelimme Walmartin väitettä. Rikkaus, ei tulot Black Friday -perjantaita edeltävinä ja sen jälkeisinä päivinä niinkin merkittävät johtajat kuin presidentti Barack Obama ja paavi Franciscus tuomitsivat tuloerojen laajuuden Yhdysvalloissa ja muualla maailmassa. Obama kutsui kasvavia tuloeroja "aikamme ratkaisevaksi haasteeksi". Paavi sanoi, että vaikka vähemmistön tulot ""kasvavat räjähdysmäisesti, niin myös kuilu, joka erottaa enemmistön näiden harvojen onnellisten nauttimasta vauraudesta, kasvaa."" Walmart on tietysti suuri kohde. Forbesin mukaan kansainvälisellä vähittäiskauppiaalla oli toukokuussa 2013 469 miljardin dollarin myynti ja 2,2 miljoonaa työntekijää, joista 1,3 miljoonaa Yhdysvalloissa. Yritystä on kritisoitu matalista palkoista; ja joulukuussa 2012 PolitiFact National arvioi useimmiten väitteen, jonka mukaan useampi Walmartin työntekijä on Medicaidin ja ruokakuponkien varassa kuin muissa yrityksissä. Mutta tehdäänpä asia selväksi heti aluksi: Vaikka tulot ja varallisuus liittyvät toisiinsa, ne eivät ole sama asia. Varallisuutta mitataan yleisesti nettovarallisuudella, joka on henkilön varojen arvo vähennettynä veloilla. Eli esimerkiksi säästöt ja eläketilit miinus asuntolainan, luottokorttien jne. velat. Tämä tarkoittaa, että henkilöllä, jolla on paljon velkaa, voi olla vain vähän varallisuutta tai negatiivinen varallisuus, vaikka hän ansaitsisi kuusinumeroiset tulot. Vielä yksi seikka ennen kuin siirrymme varallisuuslukuihin. Walmartin perusti edesmennyt Sam Walton, joka avasi ensimmäisen myymälän Arkansasissa vuonna 1962. Walmart yhtiöitettiin vuonna 1969, ja siitä tuli pörssiyhtiö vuotta myöhemmin. Walmart ei siis ole perheomistuksessa, vaan osakkeenomistajat omistavat sen. Toisaalta Bloombergin ja muiden uutisten mukaan Waltonin perheenjäsenillä on edelleen määräysvalta yhtiössä, sillä he omistavat noin puolet osakkeista. Ryhmän todisteet One Wisconsin Now -järjestön toiminnanjohtaja Scot Ross kertoi, että hänen ryhmänsä väitteen tueksi käyttämänsä todiste on Washingtonissa sijaitsevan liberaalin Economics Policy Instituten tutkimus- ja poliittisen johtajan, taloustieteilijä Josh Bivensin heinäkuussa 2012 julkaisema artikkeli. Bivens kirjoitti, että vuonna 2010 kuuden Walton-suvun perillisen varallisuus oli 89,5 miljardia dollaria eli 22 prosenttia suurempi kuin vuonna 2007. Samaan aikaan amerikkalaisperheiden varallisuuden mediaani vuonna 2010 oli 77 300 dollaria, mikä on lähes 39 prosenttia vähemmän kuin kolme vuotta aiemmin. (Mediaanivarallisuudella tarkoitetaan amerikkalaista perhettä, joka on täsmälleen puolta varakkaampi kuin puolet kaikista perheistä ja puolta varattomampi kuin puolet). Mitä tulee yhden mitattavuuteen toisiinsa nähden, Bivensin mukaan Waltonin perheen varallisuus vuonna 2010 oli yhtä suuri kuin Yhdysvaltojen 48,8 miljoonan alimman perheen varallisuus eli 41,5 prosenttia kaikista amerikkalaisista perheistä. Pyöristettynä 41,5 prosenttia olisi 42 prosenttia, kuten One Wisconsin Now väittää. Mutta jatketaanpa vielä vähän ostoksia. Samankaltainen väite On käynyt ilmi, että One Wisconsin Now -järjestön lausuman kanssa lähes identtisen väitteen lausui heinäkuussa 2012 Yhdysvaltain senaattori Bernie Sanders, vermonttilainen riippumaton, joka valitsee demokraattien kanssa. Sanders sanoi, että Waltonin perhe omistaa "enemmän varallisuutta kuin 40 prosenttia Amerikan väestöstä", ja PolitiFact National arvioi tämän väitteen. Kollegamme havaitsivat, että Berkeleyn Kalifornian yliopiston työekonomisti Sylvia Allegretto vertasi Waltonien kumulatiivista nettovarallisuutta koko väestön nettovarallisuuteen, kuten Yhdysvaltain keskuspankin Federal Reserve's Survey of Consumer Finances -selvityksestä käy ilmi. Kyseinen tutkimus julkaistiin elokuussa 2012. Allegretto havaitsi, että Waltonien varallisuuden arvo vuonna 2010 oli 89,5 miljardia dollaria - yhtä paljon kuin koko 41,5 prosenttia amerikkalaisista perheistä. Vuoden 2010 luvut ovat viimeisimmät käytettävissä olevat tiedot, jotta niitä voidaan verrata koko väestön nettovarallisuuteen. Forbesin 400:n vuoden 2013 luettelon perusteella havaitsimme kuitenkin, että kuuden Sam Waltonin jälkeläisen varallisuus on jatkanut kasvuaan. Tässä ovat heidän sijoituksensa ja varallisuutensa: Numero 6 Christy Walton (miniätytär), 35,4 miljardia dollaria Numero 7: Jim Walton (poika), 33,8 miljardia dollaria Numero 8: Alice Walton (tytär), 33,5 miljardia dollaria Numero 9: S. Robson Walton (poika), 33,3 miljardia dollaria Numero 95: Ann Walton Kroenke (sisarentytär), 4,7 miljardia dollaria Numero 110: Nancy Walton Laurie (sisarentytär), 4 miljardia dollaria Waltonin suvun varallisuus yhteensä: 144,7 miljardia dollaria. Huomautus ennen kuin lopetamme: Allegretto kertoi, että asuntokriisi on keskeinen syy siihen, että ero Waltonien ja muiden amerikkalaisten perheiden varallisuuden välillä on kasvanut. Yhä useammalle amerikkalaiselle jäi "negatiivinen varallisuus", koska he menettivät suurimman omaisuutensa - kotinsa - ja usein myös huomattavan osan säästöistään, hän sanoi. Arviomme One Wisconsin Now kirjoitti: ""Waltonin perhe, joka omistaa Wal-Martin, hallitsee omaisuutta, joka vastaa 42 prosenttia amerikkalaisten alimpien 42 prosentin varallisuutta yhteensä""." Vertailun vuoksi, viimeisimmät saatavilla olevat tiedot vuodelta 2010, luku on 41,5 prosenttia. Voit kommentoida tätä artikkelia Milwaukee Journal Sentinelin verkkosivuilla."" Väite: Waltonin perhe, joka omistaa Wal-Martin, hallitsee omaisuutta, joka on yhtä suuri kuin 42 prosenttia amerikkalaisten alimmista asukkaista yhteensä.</w:t>
      </w:r>
    </w:p>
    <w:p>
      <w:r>
        <w:rPr>
          <w:b/>
        </w:rPr>
        <w:t xml:space="preserve">Tulos</w:t>
      </w:r>
    </w:p>
    <w:p>
      <w:r>
        <w:t xml:space="preserve">"One Wisconsin Now kirjoitti: ""Waltonin perhe, joka omistaa Wal-Martin, hallitsee omaisuutta, joka on yhtä suuri kuin 42 prosenttia amerikkalaisista yhteensä.""" Vertailun vuoksi, viimeisimmät saatavilla olevat tiedot vuodelta 2010, luku on 41,5 prosenttia.""</w:t>
      </w:r>
    </w:p>
    <w:p>
      <w:r>
        <w:rPr>
          <w:b/>
        </w:rPr>
        <w:t xml:space="preserve">Esimerkki 2.79</w:t>
      </w:r>
    </w:p>
    <w:p>
      <w:r>
        <w:t xml:space="preserve">Kohta: "Syyskuun 11. päivän muistotilaisuudessa lähes romahtanut Hillary Clinton ja sitä seurannut paljastus, että hänellä oli kaksi päivää aiemmin diagnosoitu keuhkokuume, ovat saaneet ihmiset ihmettelemään kahden suuren presidenttiehdokkaan terveyttä. Clintonin kampanja lupasi lisää lääketieteellisiä tietoja hänen terveydentilastaan, ja republikaanien Donald Trump lupasi julkistaa yksityiskohtia äskettäisestä tarkastuksesta. Molemmat ehdokkaat ovat jo julkaisseet lääkäreidensä kirjeet, joissa he sanovat olevansa riittävän terveitä ollakseen presidenttinä. Clintonin tiimi väittää, että Trump on julkaissut vähemmän tietoa terveydentilastaan kuin Clinton. Anderson Cooperin haastattelussa CNN-kanavalla Clinton sanoi, että hänen lääkäriltään vuonna 2015 saamansa kaksisivuinen kirje on yhdenmukainen sen kanssa, mitä presidenttiehdokkaat ovat aiemmin julkaisseet. ""Tiedättekö, teillä on minusta lääketieteellinen raportti, joka täyttää samat standardit kuin Mitt Romneyn ja Barack Obaman"", kun nämä kaksi olivat ehdolla presidentiksi, Clinton sanoi. ""Donald Trumpin lääkäri sanoi, että hänestä tulisi historian tervein presidentti. Se ei vain ole edes vakavasti otettavaa.""" Kun Cooper kysyi, mitä lisätietoja hän aikoo antaa, Clinton ei tarjonnut yksityiskohtia. ""No, aiomme julkaista lisää tietoa, ja mielestäni on reilua sanoa, että olemme jo täyttäneet aiempien presidenttiehdokkaiden, kuten Mitt Romneyn ja presidentti Obaman, julkistamisstandardin.""". Itse asiassa ei ole olemassa mitään ""standardia"" sille, millaisia lääketieteellisiä tietoja pitäisi julkaista. Kuulemamme asiantuntijat olivat samaa mieltä. Clintonin julkistamat tiedot ovat kuitenkin samaa tasoa kuin Obaman ja Romneyn aiemmissa vaaleissa. ""Mitään "standardia" lääketieteellisten tietojen julkistamiselle ei ole olemassa, vaan vain se, mikä on äänestäjäkunnalle mieluisaa", sanoi Jerald Podair, historian professori Lawrencen yliopistossa Wisconsinissa. ""Tämä tarkoittaa tietysti sitä, että mahdollisimman suuri salailu on ollut historiallinen normi."" Niinpä yleisö ei hänen mukaansa tiennyt Grover Clevelandin syövästä, Franklin Rooseveltin halvauksesta tai John Kennedyn Addisonin taudista. ""Kaikki pitivät sairauksiensa todellisen luonteen salassa amerikkalaiselta yleisöltä. On selvää, että nykyään on vaikeampaa tehdä niin, mutta kuten Hillary ('perkele nämä allergiat') Clinton on osoittanut, järjestelmää voidaan edelleen huijata.""" ""Tämä on ehdokkaiden asettama mielikuvitusstandardi"", sanoi Brooks Simpson, Arizonan osavaltionyliopiston presidenttiehdokkuuden historioitsija. Kiinnostus ehdokkaiden potilastietoja kohtaan on vaihdellut aikojen saatossa. Kiinnostus oli suurta, kun John McCain asettui ehdolle Obamaa vastaan vuonna 2008. McCain oli 71-vuotias, ja hänellä oli aiemmin ollut ihosyöpä. Hän julkaisi 1 173 sivua tietoja vuodesta 2000 lähtien. Sitä vastoin potilastiedot eivät olleet kovinkaan suuri aihe vuonna 2004, kun George W. Bush, joka oli tuolloin 58-vuotias, pyrki uudelleenvaaliehdokkaaksi John Kerryä vastaan, joka oli tuolloin 60-vuotias. Molemmat tunnettiin suurina kuntoilun harrastajina. Bush oli käynyt säännöllisesti lääkärintarkastuksissa presidenttinä, mutta päätti käydä lääkärintarkastuksessa vasta vaalien jälkeen. CNN kertoi tuolloin: ""Kumpikaan presidentti Bushista ja senaattori Kerrystä ei ole julkaissut täydellisiä terveystietojaan, mutta kumpikaan ei ole saanut julkisuudessa suurta painostusta julkaista tarkempia tietoja. Amerikkalaiset haluavat ehkä terveen ylipäällikön, mutta 61 prosenttia sanoo, että presidentillä on samat oikeudet kuin muillakin kansalaisilla pitää terveystietonsa yksityisinä, kun taas vain 38 prosenttia kannattaa kaikkien sellaisten tietojen julkistamista, jotka voivat vaikuttaa hänen kykyynsä palvella.""". Asia on nykyään ajankohtaisempi, osittain siksi, että molemmat ehdokkaat ovat niin vanhoja. ""Nämä ihmiset ovat Ronald Reaganin luokkaa"", Simpson sanoi. Trump olisi valituksi tultuaan vanhin henkilö, joka on ollut presidenttinä. Clinton olisi toiseksi vanhin Reaganin jälkeen. ""Ehkä 70 on uusi 60, mutta nämä ihmiset ovat vanhoja"", Simpson sanoi. ""Kumpikaan ei ole todella tyydyttänyt julkisuudessa esiintyviä julkisuuskysymyksiä"", vaikka Clinton onkin ollut avoimempi, hän sanoi. ""Trumpin ponnistelut ovat olleet aika heikkoja. Mutta sunnuntain välikohtaus ja yskä vain havainnollistivat henkilökohtaista hyökkäysnarratiivia ja ovat antaneet vetoapua syytökselle, jonka mukaan hänen terveytensä ei ole ihanteellinen. Tämä on tapa herättää kysymyksiä paitsi ehdokkaan terveydestä, myös ehdokkaan avoimuudesta.""" Kun otimme yhteyttä Clintonin kampanjaan, tiedottaja Josh Schwerin myönsi, ettei todellista standardia ole. Hän sanoi, että ehdokas yksinkertaisesti viittasi Obaman ja Romneyn esimerkkeihin asiaankuuluvana vertailukohtana. Miten heidän lääketieteellisiä yhteenvetojaan verrataan? Ehdokas Obama Romney Clinton Trump Vuosi 2008 2012 2015 2015 2015 Lääkärin kirjeen sanat 280 535 578 174 Verenpaine 90/60 130/80 100/65 110/65 Syke 60 40 72 Ei mainittu Triglyseridit 44 179 69 Ei mainittu Kokonaiskolesteroli 173 169 195 Ei mainittu Hyvä kolesteroli 68 Ei mainittu 64 Ei mainittu Huono kolesteroli 96 Ei mainittu 118 Ei mainittu Prostataspesifinen antigeeni (PSA) 0,6 Normaali Ei oleellinen ,015 Allergiat mainittu? Ei Kyllä Kyllä Kyllä Ei Aiemmat terveysongelmat yksityiskohtaisesti? Ei Kyllä Kyllä Kyllä Kyllä Perhehistoria mainittu? Kyllä Kyllä Kyllä Kyllä Ei Koska standardia ei ole olemassa, eri ehdokkaiden lääkärit ilmoittivat eri yksityiskohtaisia tietoja. Kaikkien neljän ehdokkaan kirjeissä ilmoitettiin verenpaine. Obaman, Romneyn ja Clintonin kirjeissä annettiin ainakin joitakin verikokeiden tuloksia, kuten kokonaiskolesteroli. Trumpin kirjeessä ei. Trumpin kirjeestä puuttuu sukuhistoria, joka on keskeinen tekijä ennustettaessa henkilön elinikää tai mahdollisia terveysongelmia. Clintonin ja Romneyn lääkärit kertovat yksityiskohtaisemmin ehdokkaan aiemmista terveysongelmista, mutta se voi johtua siitä, että heillä on ollut ongelmia aiemmin. Emme tiedä Trumpin menneisyydestä, mutta Obaman yksityiskohtaisessa terveyskertomuksessa vuodelta 2014 hänen tultuaan presidentiksi sanotaan, ettei hänellä ole ollut merkittäviä lääketieteellisiä ongelmia, ei myöskään leikkauksia. Yksityiskohtaisin malli oli Obaman vuosittainen presidentin terveystarkastus. Vuoden 2014 raportti sisältää paljon enemmän tietoa kuin hän julkaisi, kun hän asettui ehdolle vuonna 2008. Siinä puhutaan rokotuksista. Siinä luetellaan lääkkeet (antamatta annoksia), paastoverensokeriarvo ja kolesteroliarvot. Siinä käsitellään myös hänen sydämensä, keuhkojensa, silmiensä, päänsä, niskansa, luidensa, lihastensa, hermojensa ja ihonsa tilaa. "Hillary on luultavasti suunnilleen oikeassa, sillä yleensä useimmat poliitikot salailevat heikentäviä sairauksiaan tai keksivät (ehkä liioittelevat), kuinka ihmeellisen terveitä he ovat", sanoi Bert Rockman, Purduen yliopiston valtiotieteen emeritusprofessori Bert Rockman. Heidän ikänsä vuoksi ""kummassakin heistä on varmasti jotain vikaa huolimatta Trumpin todennäköisesti lääkärilleen sanelemasta lapusta, joka täyttää koulupoikien lapun standardin.""". ""Tietenkin jotkut ehdokkaat ovat loistavassa kunnossa - esimerkiksi Romney ja Obama sekä Carter"", hän sanoi. ""Eikä presidenttiehdokkaaksi todennäköisesti pyrittäisi, jos olisi vakavasti (fyysisesti) heikossa kunnossa"", hän sivuutti Kennedyn ja Rooseveltin tapaukset. ""Toisin sanoen"", Rockman sanoi, ""rima on todella matala, ja Hillary todennäköisesti täytti sen historiallisilla standardeilla.""". Hallitseva Clinton sanoi: ""Teillä on minusta lääkärinlausunto, joka täyttää samat standardit kuin Mitt Romneyn ja Barack Obaman."". Jos Romney ja Obama ovat esimerkkinä standardista, niin Clintonin julkisuuteen antamat tiedot ovat vastaavalla tasolla. Mutta Clintonin lausunto viittaa standardiin, jota ei asiantuntijoiden mukaan ole todellisuudessa olemassa. Ja sekä presidenttiehdokkaita koskevan tiedon laatu että määrä on vaihdellut suuresti. Väite: Teillä on minusta lääketieteellinen raportti, joka täyttää samat standardit kuin Mitt Romneyn ja Barack Obaman.</w:t>
      </w:r>
    </w:p>
    <w:p>
      <w:r>
        <w:rPr>
          <w:b/>
        </w:rPr>
        <w:t xml:space="preserve">Tulos</w:t>
      </w:r>
    </w:p>
    <w:p>
      <w:r>
        <w:t xml:space="preserve">"Clinton sanoi: ""Teillä on minusta lääkärinlausunto, joka täyttää samat vaatimukset kuin Mitt Romneyn ja Barack Obaman.""" Jos Romney ja Obama ovat esimerkkinä standardista, niin Clintonin julkisuuteen antamat tiedot ovat vastaavalla tasolla. Mutta Clintonin lausunto viittaa standardiin, jota ei asiantuntijoiden mukaan ole todellisuudessa olemassa. Ja sekä presidenttiehdokkaita koskevan tiedon laatu että määrä on vaihdellut suuresti. Koska lausunto on tarkka, mutta kaipaa selvennystä tai lisätietoa. </w:t>
      </w:r>
    </w:p>
    <w:p>
      <w:r>
        <w:rPr>
          <w:b/>
        </w:rPr>
        <w:t xml:space="preserve">Esimerkki 2.80</w:t>
      </w:r>
    </w:p>
    <w:p>
      <w:r>
        <w:t xml:space="preserve">Kohta: Tässä tiedotteessa ei mainita tutkimuksessa vertailtujen lääkkeiden kustannuksia, vaikka lääkkeet ovat olleet käytössä jo vuosia ja niitä on laajalti saatavilla. Koska tutkimuksessa verrataan tämän syöpämuodon eri hoitomuotoja, vaikuttaa aiheelliselta tarjota kustannusvertailu sekä tehokkuusvertailu. Näyttää siltä, että suurannoksinen metotreksaatti annetaan 24 tunnin aikana, oletettavasti sairaalassa, kun taas tavanomainen metotreksaatti annetaan kerta-annoksena. Suuren annoksen metotreksaattia seuraa myös leukovorinin anto, kun taas tavanomaista annosta ei anneta. GoodRx-sivuston mukaan matala-annoksisen (2,5 mg) metotreksaatin hinta on keskimäärin noin 50 dollaria kuukauden annoksesta. Lääkkeen uudemmat injektoitavat muunnokset maksavat 25 mg:n annoksesta yli 500 dollaria kuukaudessa. Tiedotteessa todetaan, että metotreksaattia suurina annoksina saavien potilaiden tulokset olivat "huomattavasti paremmat, 5-6 prosenttia" kuin potilaiden, jotka saivat nykyistä tavanomaista hoitoa, joka on lääkkeen annosten asteittainen lisääminen. Tiedotteessa kerrotaan myös, että yhdeksänvuotiaat tai sitä nuoremmat potilaat, joita hoidettiin myös dekadroni-nimisellä steroidilla (deksametasonilla) puolet pidempään kuin normaalisti (14 vs. 28 päivää), hyötyivät hoidosta, kun taas 10-vuotiaat ja sitä vanhemmat potilaat eivät hyötyneet. Emme ole varmoja näiden tulosten merkityksestä tiedotteessa esitetyllä tavalla. Kumpi lopputulos oli parempi 5 vai 6 prosenttia? Tutkimuksessa on useita. Tarkoittaako se, että uusiutumisprosentti pieneni, vai oliko tapahtumavapaa elossaoloaika parempi? Lukijoiden kannalta olisi merkityksellisempää, jos tiedotteessa olisi esitetty kunkin ryhmän todelliset relapsien ja tapahtumattoman eloonjäämisen luvut, jotka on analysoitu useimpien ihmisten ymmärrettävissä olevin termein. Esimerkiksi: "Ryhmässä X relapsien määrä oli 5 prosenttia alhaisempi kuin ryhmässä Y". Annamme tälle luokalle tyydyttävän arvosanan, mikä johtuu suurelta osin siitä, että tiedotteessa kerrottiin, että deksametasonia saavilla 10-vuotiailla ja sitä vanhemmilla potilailla "oli paljon suurempi riski sairastua osteonekroosiksi kutsuttuun heikentävään luustosairauteen", vaikka olisimme olleet tyytyväisempiä, jos tämä suurempi riski olisi ilmaistu määrällisesti. Julkaistussa tutkimuksessa kuitenkin selitetään, että toksisuusongelmia oli muitakin kuin deksametasonin aiheuttamia, ja tiedotus olisi ollut vahvempi, jos se olisi sisältänyt myös tämän tiedon. Tiedotteessa todettiin, että tutkimus oli satunnaistettu ja kontrolloitu, ja siinä annetaan laaja yleiskatsaus tutkimusasetelmasta, minkä vuoksi annamme tiedotteelle näiden kriteerien perusteella tyydyttävän arvosanan. Nämä ovat kuitenkin pinnallisia tuloksia. Kun syvennytään syvällisemmin tutkimusmenetelmiin, tulosten tilastolliset merkitsevyydet olivat hyvin lähellä tilastollisesti merkitsemätöntä. Tämä johtui hoidon suunnitellusta väliaikaisesta keskeyttämisestä ja siitä, että he tarkastelivat useita tuloksia useissa ryhmissä. Tämä tiedote ei osoita sairauden lietsontaa. Vaikka tiedotteessa sanotaankin, että tätä kliinistä tutkimusta johti Children's Oncology Group, jota rahoittavat National Cancer Institute ja National Institutes of Health, siinä ei mainita mitään mahdollisista eturistiriidoista. Asiaa pahentaa se, että julkaistussa tutkimuksessa sanotaan: "Kirjoittajien antamat tiedot ovat saatavilla tämän artikkelin yhteydessä osoitteessa www.jco.org", mutta nämä tiedot ovat lehden maksumuurin takana useimmille lukijoille, joten ei tiedetä, onko kyseessä ristiriita vai ei. Vaikuttaa siltä, että viidellä kirjoittajalla (noin 20:stä) on eturistiriitoja, jotka johtuvat pääasiassa useista lääkeyhtiöiden maksuista. Julkaisussa verrataan eri lääkkeitä käyttävien hoitomuotojen tehoa, joten B-akuutin lymfoblastileukemian vaihtoehtoiset hoidot on huomioitu. Tiedotteen lopussa tehdään selväksi, että tämän taudin hoito paranee nykyisten lääkehoitojen käytön tarkentumisen ansiosta, mikä tarkoittaa, että ne ovat helposti potilaiden käytettävissä. Tiedotteen mukaan tutkimustulokset voivat muuttaa tapaa, jolla lapsuusiän leukemiaa hoidetaan. Olemassa olevien hoitojen muokkaaminen potilaan eloonjäämisen parantamiseksi on varmasti tarpeeksi uutta, jotta se oikeuttaa julkaisun. Tässä tiedotteessa ei käytetä perusteettomia ilmaisuja. Sävy saattaa kuitenkin olla hieman liian optimistinen tutkimustulokset huomioon ottaen. Väite: Lapsuusiän leukemian relapsit paranevat suurilla annoksilla tavallista solunsalpaajalääkettä.</w:t>
      </w:r>
    </w:p>
    <w:p>
      <w:r>
        <w:rPr>
          <w:b/>
        </w:rPr>
        <w:t xml:space="preserve">Tulos</w:t>
      </w:r>
    </w:p>
    <w:p>
      <w:r>
        <w:t xml:space="preserve">Tässä tiedotteessa raportoidaan tulokset laajasta kliinisestä tutkimuksesta, jossa testataan, voivatko tavanomaisten kemoterapeuttisten lääkkeiden vaihtoehtoiset annosteluohjelmat parantaa B-akuutin lymfaattisen leukemian hoitoa. Tutkimus osoitti, että suurten metotreksaattiannosten käyttö asteittain suurentuvien annosten sijaan paransi tautia sairastavien potilaiden hoitotuloksia. Tutkimus osoitti myös, että steroidin deksametasonin käyttö lisäsi invalidisoivaa luustosairautta 10-vuotiailla ja sitä vanhemmilla potilailla, mutta ei yhdeksänvuotiailla tai sitä nuoremmilla potilailla. Vaikka tutkimustulokset ovat lupaavia, ne eivät suinkaan ole tiedotteessa yksiselitteisiä. Tiedotteessa tarvittiin joitakin tarkennuksia, jotta hyödyistä saataisiin selkeä kuva. Tiedotteessa jätettiin myös käsittelemättä kustannukset ja tutkijoiden mahdolliset eturistiriidat. Tämä syöpämuoto - B-akuutti lymfoblastileukemia - on yleisin syöpä lapsilla ja tärkein syöpäkuoleman syy alle 40-vuotiailla potilailla. Vaikka suurin osa potilaista selviytyy asianmukaisen hoidon avulla, viidennes tai neljännes potilaista ei selviä. Tämä tutkimus osoitti, että tavanomaisten syöpälääkkeiden annostelun tarkentaminen voi parantaa joidenkin suuren riskin potilaiden hoitotuloksia.</w:t>
      </w:r>
    </w:p>
    <w:p>
      <w:r>
        <w:rPr>
          <w:b/>
        </w:rPr>
        <w:t xml:space="preserve">Esimerkki 2.81</w:t>
      </w:r>
    </w:p>
    <w:p>
      <w:r>
        <w:t xml:space="preserve">Kohta: Noin 1,3 miljoonaa ihmistä maailmassa kuoli tuberkuloosiin vuonna 2017. Maailman terveysjärjestön WHO:n tässä kuussa julkaisemien lukujen mukaan viime vuonna kuoli lisäksi 300 000 ihmistä, joilla oli sekä hiv että tuberkuloosi. Tuberkuloosi, jota kutsuttiin aikoinaan "kuluttamiseksi", koska sairastuneet näyttävät kuihtuvan, on tunnettu jo vuosisatojen ajan. Tuberkuloosia aiheuttava bakteeri löydettiin 136 vuotta sitten, ja tehokkaan antibiootin kehittäminen auttoi rikkaita maita pitämään taudin suurelta osin kurissa toisen maailmansodan jälkeen. Silti YK:n terveysjärjestö arvioi, että maailmassa noin 10 miljoonaa ihmistä saa vuosittain uuden tuberkuloositartunnan, enimmäkseen köyhissä maissa, joissa terveydenhuollon saatavuus on rajallista. "Kyseessä on todella maailmanlaajuinen epidemia", sanoi tohtori Tereza Kasaeva, joka johtaa WHO:n tuberkuloosin torjuntaohjelmaa. YK:n yleiskokouksen yhteydessä pidettävän korkean tason kokouksen edellä Kasaeva sanoi, että YK:n tavoite tuberkuloosin hävittämisestä maailmanlaajuisesti vuoteen 2030 mennessä on "hyvin kunnianhimoinen, koska edistyminen on toistaiseksi liian hidasta". HIV:n tavoin tuberkuloosi on edelleen erittäin leimaava sairaus, joka estää joitakin sairastuneita hakeutumasta hoitoon. Asiantuntijat ovat erityisen huolissaan siitä, että yhä useammat ihmiset sairastuvat tuberkuloosin lääkkeille vastustuskykyisiin muunnoksiin, joista monia ei diagnosoida asianmukaisesti. Niiden hoitaminen voi olla kallista ja työlästä ja vaatia vuosia kestävää lääkitystä, jolla on voimakkaita sivuvaikutuksia. Tohtori Ralf Otto-Knapp Saksan tuberkuloosin torjunnan keskuskomiteasta, joka perustettiin 1800-luvun lopulla, jolloin tauti oli vielä laajalle levinnyt suuressa osassa Eurooppaa, varoitti omahyväisyydestä taudin suhteen maailmanlaajuisen matkustamisen aikakaudella. "Yhteiskunnan lisääntyvän liikkuvuuden vuoksi se vaikuttaa myös taloudellisesti voimakkaampiin maihin", hän sanoi. "Tarvitsemme yhteistä poliittista tahtoa ja tarvittavat resurssit tuberkuloosin tehokkaaseen torjuntaan." Kasaeva sanoi toivovansa, että New Yorkin kokoukseen keskiviikkona osallistuvat johtajat sitoutuvat kuromaan umpeen kasvavaa kuilua käytettävissä olevien varojen ja taudin torjuntaan tarvittavien miljardien lisärahojen välillä. Kampanjoijat kiittivät Maailman terveysjärjestön hiljattain tekemää päätöstä suositella lääkkeille vastustuskykyisen tuberkuloosin hoitotavan muuttamista siten, että suun kautta otettavat lääkkeet asetetaan etusijalle pistettävien lääkkeiden sijaan. Lääkärit ilman rajoja -ryhmä totesi, että tällainen hoito voi vähentää invalidisoivia sivuvaikutuksia, parantaa parantumisprosenttia ja vähentää kuolemantapausten määrää, mutta huomautti, että se edellyttää, että yhdysvaltalainen lääkejätti Johnson &amp; Johnson, joka valmistaa keskeistä lääkettä bedakiliinia, alentaa sen hintaa matalan ja keskitulotason maissa, joissa lääkkeille vastustuskykyisen tuberkuloosin määrä on suuri. Yhtiö on jo alentanut lääkkeen hintaa huomattavasti joissakin maissa, mutta toisissa maissa kuuden kuukauden hoitojakso voi maksaa useita tuhansia dollareita - paljon enemmän kuin useimmilla on varaa. Yritykset ovat olleet haluttomia investoimaan tuberkuloosilääkkeiden kehittämiseen, sillä viimeisten 50 vuoden aikana markkinoille on tullut vain kaksi uutta lääkettä. Väite: Hallitukset keskustelevat tuberkuloosin torjunnasta YK:n huippukokouksessa.</w:t>
      </w:r>
    </w:p>
    <w:p>
      <w:r>
        <w:rPr>
          <w:b/>
        </w:rPr>
        <w:t xml:space="preserve">Tulos</w:t>
      </w:r>
    </w:p>
    <w:p>
      <w:r>
        <w:t xml:space="preserve">Hallitukset ympäri maailmaa kokoontuvat keskiviikkona keskustelemaan tuberkuloosin jatkuvasta vitsauksesta, joka vaati viime vuonna enemmän ihmishenkiä kuin mikään muu tartuntatauti.</w:t>
      </w:r>
    </w:p>
    <w:p>
      <w:r>
        <w:rPr>
          <w:b/>
        </w:rPr>
        <w:t xml:space="preserve">Esimerkki 2.82</w:t>
      </w:r>
    </w:p>
    <w:p>
      <w:r>
        <w:t xml:space="preserve">Kohta: Kuva, jonka väitetään näyttävän kuvakaappausta lääketieteellisestä lehdestä, oli esillä twiitissä, joka sai vetovoimaa 15. tammikuuta 2020.Twiitti sisältää kaappauksen tästä lainauksesta: Siinä sanotaan: Hormonikorvaushoidolla on transfeminiinisten ihmisten keskuudessa monta lempinimeä, kuten tissipillerit, tittiskeitit, smartitties, chickletit, anticistamiinit, mammary mints, life savers, tit tacs, breast mints, femme&amp;m's, antiboyotics, transmissio-neste ja Notorious H.R.T. "Voi vittu, tämä oli oikeassa lääketieteellisessä lehdessä, itken kohta lmao", käyttäjä kirjoitti.Vaikka se on laillinen, monet sen jakaneet käyttäjät eivät ehkä ole tietoisia sen taustalla olevasta kontekstista. Sitaatti sisältyi artikkeliin, jonka julkaisi McGill Journal of Law and Health -julkaisu, joka käsittelee terveydenhuoltoon liittyvää lainsäädäntöä. Itse tarina on aktivisti Florence Ashleyn omakohtainen kertomus heidän kokemuksistaan hakeutua lääketieteelliseen hoitoon sekä ennen sukupuolenvaihdosta että sen jälkeen.Heidän listauksensa hormonikorvaushoidon (HRT) lempinimistä esiintyy yhdessä kohdan kanssa, jossa käsitellään hoidon lopettamisen väliaikaisia vaikutuksia ennen sukupuolenvaihdosleikkausta: Minun oli lopetettava hormonien ottaminen kolme viikkoa ennen leikkausta, plus miinus muutama päivä. Olin huonosti valmistautunut tähän yritykseen. Koska hormonit säätelevät tunteita monien muiden asioiden ohella, hormonihoidon muutoksilla voi olla suuri vaikutus mielialan vakauteen ja mielenterveyteen. Minun tapauksessani vaihtelut olivat niin suuria, että jouduin nostamaan masennuslääkkeeni annostusta.Muutama kuukausi leikkauksen jälkeen peilikuvani herätti tunnereaktion, johon en ollut vielä tottunut. Yli vuoden hormonikorvaushoidon jälkeen kehoni oli muuttunut tavalla, joka alkoi vihdoin tuntua mukavalta. Vuosikymmeniä kestäneen tyytymättömyyden jälkeen tunsin vihdoin olevani kotona siinä, mitä olin aiemmin kuvaillut lihavankilaksi. Oli kestänyt vain muutaman viikon ilman hormoneja, jotta olin menettänyt arviolta kuuden kuukauden edistyksen, joka näkyi rasvan uudelleen jakautumisena, rintakudoksen häviämisenä ja seksuaalisen toiminnan muutoksina. Peili toimi minulle julmana muistutuksena tästä minuuden menetyksestä." Ashley väittää artikkelissaan, että nykyiset säännökset, jotka kattavat tietojen luovuttamisen lääketieteellisten palvelujen tarjoajien ja transsukupuolisten potilaiden välillä, perustuvat "liian kapeisiin käsityksiin tietoon perustuvasta suostumuksesta ja aliarvioivat roolia, joka yhteisöllisellä tiedolla pitäisi olla terveydenhuollossa."Heidän oma kirurginsa ei esimerkiksi maininnut, mitä sivuvaikutuksia hormonikorvaushoidon lopettamisella olisi ennen leikkausta. "En olisi muuttanut mieltäni leikkauksen suhteen, mutta olisin voinut valmistautua siihen paremmin, jos olisin tiennyt hormonikorvaushoidon lopettamisen vaikutuksista", he kirjoittavat: "Ennakkotieto on ratkaisevan tärkeää psykologiselle valmistautumiselle ja sopeutumiselle". Tiedon kanssa varustautuneena olisin voinut varata tapaamisia terapeuttini kanssa, varoittaa läheisiäni lisääntyneestä tuen ja pehmeyden tarpeestani ja pidättäytyä henkilökohtaisista sitoumuksista. Tein näistä kaksi jälkimmäistä myöhemmän kirurgisen toimenpiteen vuoksi. Väite: "Eräässä lääketieteellisessä aikakauslehdessä julkaistussa artikkelissa viitataan hormonikorvaushoidon lempinimiin, joihin kuuluivat ""antibiootit, transmissiovesi ja pahamaineinen H.R.T."".</w:t>
      </w:r>
    </w:p>
    <w:p>
      <w:r>
        <w:rPr>
          <w:b/>
        </w:rPr>
        <w:t xml:space="preserve">Tulos</w:t>
      </w:r>
    </w:p>
    <w:p>
      <w:r>
        <w:t xml:space="preserve">Listasiko lääketieteellinen aikakauslehti "The Notorious H.R.T." hormonikorvaushoidon lempinimeksi?</w:t>
      </w:r>
    </w:p>
    <w:p>
      <w:r>
        <w:rPr>
          <w:b/>
        </w:rPr>
        <w:t xml:space="preserve">Esimerkki 2.83</w:t>
      </w:r>
    </w:p>
    <w:p>
      <w:r>
        <w:t xml:space="preserve">Kohta: Jutussa ei mainita seulontatutkimusten, seurantatutkimusten tai hoidon kustannuksia - ei yksilölle eikä kollektiivisesti yhteiskunnalle. Nämä kustannukset ovat merkittäviä. Tässä jutussa käytetään useita eri tilastoja ja asiantuntijoiden näkökulmia selittämään, mitä tutkijat havaitsivat mammografiaseulonnan vaikutuksia tutkiessaan. Se sisältää suhteellisen riskin pienenemisen (10 prosenttia) ja absoluuttisen riskin pienenemisen (50-vuotiailla naisilla vuosikymmenen kestänyt seulonta lisäisi todennäköisyyttä välttää kuolemaan johtava rintasyöpä 995,6:sta 1 000:sta 996:een 1 000:sta), mutta siinä on myös eri asiantuntijoiden kommentteja siitä, miten he itse arvioisivat tämän suuruisia vaikutuksia. Jutussa todetaan, että seulontamammografia altistaa naiset väärille hälytyspelkoille sekä riskeille ja haitoille, joita aiheutuu sellaisten kasvainten hoidosta, joista ei todellisuudessa olisi tullut hengenvaarallisia. Jutussa kerrotaan, miten tämä tutkimus eroaa aiemmista mammografiatutkimuksista. Siinä tuodaan esiin sekä tutkimusmenetelmien edut (verrataan naisia alueilla, joilla seulonta on käytössä, ja alueilla, joilla se ei ole käytössä, kun Norjassa otettiin käyttöön kansallinen ohjelma yhdeksän vuoden aikana) että rajoitukset (tällainen havainnointitutkimus ei ole yhtä tehokas kuin satunnaistettu tutkimus, ja tutkimuksessa olisi voitu havaita enemmän hyötyä seulonnasta, jos se olisi kestänyt pidempään). Jutussa todettiin myös, että tutkijoiden ilmoittamiin lukuihin liittyy epävarmuutta ja että todelliset erot saattavat olla erilaisia. Jutussa ei liioitella rintasyövän riskiä tai tarvetta seulontaan. Jutussa on kommentteja useista riippumattomista lähteistä, jotka tarjoavat erilaisia näkökulmia. Jutussa ei mainita, että tutkimusta rahoittivat Norjan syöpärekisteri ja Norjan tutkimusneuvosto. Jutussa todetaan, että parantuneet hoidot näyttävät vähentäneen rintasyöpäkuolemia myös niiden naisten keskuudessa, jotka eivät käyneet säännöllisesti mammografiaseulonnoissa. Seulonnasta poisjääminen tunnustettiin selvästi vaihtoehdoksi, mitä ei kaikissa kilpailevissa jutuissa nimenomaisesti käsitelty. Mammografiaseulontojen saatavuudesta ei ole kysymys. Tässä jutussa kuitenkin korostetaan, että Norjassa seulotut naiset saivat käyttää erityisiä hoitoryhmiä. Lisäksi siinä todettiin, että näitä hoitoja on saatavilla "monissa suurissa lääketieteellisissä keskuksissa Yhdysvalloissa".  Mammografia ei ole uutta, mutta tässä jutussa selitetään hyvin, mikä on uutta siinä, miten tutkijat tutkivat seulonnan vaikutuksia. Juttu sisältää kommentteja useista lähteistä, eikä se näytä perustuvan uutistiedotteeseen. Väite: Mammografioiden arvo syövän torjunnassa on kiistanalainen.</w:t>
      </w:r>
    </w:p>
    <w:p>
      <w:r>
        <w:rPr>
          <w:b/>
        </w:rPr>
        <w:t xml:space="preserve">Tulos</w:t>
      </w:r>
    </w:p>
    <w:p>
      <w:r>
        <w:t xml:space="preserve">Tämä juttu tarjoaa lukijoille kattavan yleiskatsauksen mammografian seulontatutkimuksesta Norjassa. Siinä selitetään selkeästi, miten tämä tutkimus eroaa aiemmista mammografian vaikutuksia koskevista tutkimuksista, jotta lukijat ymmärtäisivät paremmin, miksi tämän uusimman tutkimuksen tulokset eroavat siitä, mitä aiemmin on raportoitu. Jutussa esitetään hyvin sellaisten asiantuntijoiden kommentit, joilla on erilaisia tulkintoja tutkimuksen tuloksista, jotta lukijat voivat nähdä heidän johtopäätöksensä asiayhteydessä eikä vain "hän sanoi, hän sanoi, hän sanoi" -argumentaationa. Jutussa korostetaan myös monialaisten hoitoryhmien roolia, jotka ovat kaikkien mammografiaseulonnassa Norjassa mukana olleiden naisten käytettävissä, ja tehdään näin selväksi, että seulonta on vain yksi osa rintasyövän kokonaisvaltaista hoitoa. Tämän jutun lukijat näkevät uudet tulokset hyödyllisenä lisänä muuhun näyttöön mammografiaseulonnan arvosta. Tarjoten asianmukaisen asiayhteyden juttu auttaa lukijoita ymmärtämään, miksi nämä tutkijat päättelivät, että mammografiasta voi olla vähemmän hyötyä kuin on uskottu, joten uusimmat tulokset voidaan nähdä pikemminkin ymmärryksen edistymisenä kuin aiempien raporttien ristiriitaisuutena.</w:t>
      </w:r>
    </w:p>
    <w:p>
      <w:r>
        <w:rPr>
          <w:b/>
        </w:rPr>
        <w:t xml:space="preserve">Esimerkki 2.84</w:t>
      </w:r>
    </w:p>
    <w:p>
      <w:r>
        <w:t xml:space="preserve">Kohta: Tällaiset hedge-rahastot, joita usein pidetään roistoina, koska ne lyövät vetoa osakekursseja vastaan, haistavat voiton yritysten arvostuksista, joita ne pitävät ESG-lupausten vuoksi kohtuuttoman suurina tai joissa niiden mukaan jätetään huomiotta riskit, jotka uhkaavat heikentää yrityksen tulevaisuudennäkymiä. Se, että lyhyeksimyyjät, jotka pyrkivät hyödyntämään tiedon puutteita, ovat ottaneet kohteekseen ESG-alan, korostaa sitä, miten monimutkaista sijoittajien on arvioida tarkasti yritysten kestävyyttä. Teini-ikäinen ilmastoaktivisti Greta Thunberg puhui viime viikolla siitä, että toimitusjohtajat peittelevät toimettomuutta "luovalla PR-toiminnalla". Ilmastonmuutosta ja taloudellista eriarvoisuutta koskeva julkinen ja poliittinen huoli kasvaa, ja yritykset joutuvat yhä suurempien paineiden alaisiksi osoittamaan, että ne ottavat enemmän vastuuta siitä, miten ne tuottavat voittonsa. Global Sustainable Investment Alliance -järjestön mukaan "kestäviksi" määritellyt sijoitukset muodostavat yli neljänneksen kaikista maailmanlaajuisesti hallinnoitavista varoista. Sijoituksia on tehty noin 31 biljoonan dollarin arvosta, ja niitä ovat tukeneet analyytikkoraportit, jotka osoittavat, että yritykset, joilla on vahvat ESG-kertomukset, tuottavat paremmin kuin kilpailijansa. Jotkut lyhyeksi myyjät, kuten Carson Block Muddy Watersista, Josh Strauss Appleseed Capitalista ja Chad Slater Morphic Asset Managementista, väittävät, että osakkeiden hintoja voi nostaa yritysten harhaanjohtavuus kestävän kehityksen suhteen eli niin sanottu "viherpesu". "Vihreähuuhtelu on nyt täysin valloillaan", sanoo Slater, jonka rahasto panostaa sekä nouseviin että laskeviin osakekursseihin. Hän pitää punaisena lippuna sitä, jos yritykset eivät onnistu sitouttamaan pitkäaikaisia sijoittajia. "Lyhyeltä puolelta katsottuna se on varsin mielenkiintoista."  Yritysten ESG-luokituksia tarjoavat analyytikkofirmat käyttävät yhdistelmää, jossa yhdistyvät yritysten tiedotteet, uutislähteet ja kolmansien osapuolten tietojen laadullinen analyysi. Ne ovat merkittävä tietolähde sijoittajille, mutta se ei ole tarkkaa tiedettä. Hedge-rahastoilla on erilaisia strategioita kohteiden valinnassa, ja ne keskittyvät usein niihin, joiden ne katsovat osoittavan sekä ESG-ongelmia että perinteisempiä taloudellisia tai toiminnallisia heikkouksia. Korkea ESG-luokitus voi houkutella lyhyttä kiinnostusta. Reutersin analyysi, joka perustuu rahoitustietoyhtiö Refinitivin ja Ison-Britannian, Ranskan, Saksan, Espanjan ja Italian kansallisten sääntelyviranomaisten antamiin tietoihin, osoittaa, että kunkin maan viisi yritystä, joilla oli parhaat ESG-arviot, olivat yhdessä enemmän lyhyeksi myydyt kuin yritykset, joilla oli huonoimmat arviot. Lyhyet positiot parhaiksi ESG-luokituksiltaan arvioituja yrityksiä vastaan olivat 50 prosenttia suurempia kuin huonoimmin menestyneisiin yrityksiin kohdistuneet positiot. (Kuvio: ESG-shortsit - Iso-Britannia: täällä) Vuorovaikutteisen version grafiikasta saat napsauttamalla tästä tmsnrt.rs/2RwpBDj. Muita mainittuja maita kattavia grafiikoita on osoitteessa related content. ESG-tietojen tarjoajat laativat luokituksia, jotka perustuvat moniin eri mittareihin, jotka vaihtelevat energiankäytöstä hallituksen sukupuolijakaumaan, palkkaerotietoihin ja eri puolilla maailmaa ilmestyneiden sanomalehtien negatiivisten lehtiartikkelien laajuuteen. Refinitiv, joka on osittain Reuters Newsin emoyhtiön omistuksessa, ottaa huomioon yli 400 ESG-toimenpidettä, jotka on otettu eri lähteistä, kuten yritysraporteista, viranomaisasiakirjoista, kansalaisjärjestöjen verkkosivuilta ja uutisartikkeleista. Keskeinen ongelma on kuitenkin niukka sääntely siitä, mitä ESG-toimenpiteitä ja -riskejä yritysten on ilmoitettava, ja niiden hajanaisuus, totesi Diederik Timmer, joka on merkittävän ESG-tietojen tarjoajan Sustainalyticsin asiakassuhteista vastaava varatoimitusjohtaja. "Kun asiat sujuvat hyvin, yritykset raportoivat niistä melko hyvin, mutta kun asiat eivät suju niin hyvin, siitä tulee hirvittävän hiljaista", hän lisäsi. Jotkin päättäjät, lähinnä Euroopassa, vaativat standardoituja tietoja, jotta sijoittajat voisivat paremmin arvioida riskejä, mikä vähentäisi yritysten liikkumavaraa ja tekisi tuloksista entistä luotettavampia. Kaksi Reutersin haastattelemaa johtavaa globaalia omaisuudenhoitajaa, jotka hallinnoivat lähes 1 biljoonan dollarin arvosta omaisuutta mutta kieltäytyivät paljastamasta henkilöllisyyttään, kertoivat testanneensa salkkujaan useiden tiedonantajien avulla ja todenneensa ESG-luokitusten välisen korrelaation niin vähäiseksi, että ne ovat kehittämässä omaa luokitusjärjestelmäänsä. Peter Hafez, RavenPackin, joka auttaa hedge-rahastoja analysoimaan tietoja kaupankäynnin etujen saavuttamiseksi, johtava tietotutkija, oli samaa mieltä. "Täydellistä ESG-luokitusta ei ole olemassa", hän sanoi. Uutisvirtojen vaikutusta sijoittajien mielialaan korostettiin Deutsche Bankin syyskuussa julkaisemassa tutkimuksessa, jossa kartoitettiin 1 600 osaketta ja miljoonia yritysilmoituksia ja ilmastoon liittyviä mediaraportteja kahden vuosikymmenen ajalta. Tutkimuksessa havaittiin, että yritykset, joilla oli edeltävien 12 kuukauden aikana enemmän myönteisiä ilmoituksia ja lehdistöä, tuottivat MSCI World -indeksiä keskimäärin 1,4 prosenttia paremmin kuin MSCI World -indeksi, kun taas yritykset, joilla oli enemmän kielteisiä uutisia, tuottivat 0,3 prosenttia huonommin. Tietojen grafiikat löytyvät täältä tmsnrt.rs/2ncsFY0 ja täältä tmsnrt.rs/2nd5hcT. Lyhyeksimyyjät lainaavat osakkeita, maksavat lainanantajalle palkkion ja myyvät ne eteenpäin veikkaamalla hinnan laskevan, ennen kuin ostavat ne takaisin ja palauttavat ne alkuperäiselle lainanantajalle, jolloin he saavat erotuksen, josta on vähennetty palkkio. Tämä ei kuitenkaan ole heikkohermoisille. Jos rahastot käynnistävät osakekurssin laskun, ne voivat ansaita miljoonia, mutta jos osakkeiden hinta nousee, haittapuolet ovat rajattomat. Käytännön vaaroista kertoivat Elon Muskin Teslan (TSLA.O) osakkeiden 17 prosentin noususta lokakuussa saadut shortsit, kun yritys oli tehnyt yllätyksellisen neljännesvuosivoiton. Lyhyeksimyyjät kärsivät analyysiyritys S3 Partnersin mukaan 1,4 miljardin dollarin paperitappiot, mikä pyyhki pois suurimman osan heidän vuoden 2019 voitoistaan. Ja vuosikymmenen kestäneessä osakemarkkinoiden noususuhdanteessa lyhyeksimyynti voi olla hankalaa. Morphicin yhteinen sijoitusjohtaja Slater sanoi, että Sydneyssä sijaitsevan varainhoitajan itsenäiset lyhyet positiot sen Trium Morphic ESG -pitkässä shorttirahastossa olivat painaneet salkkua viimeisten 12 kuukauden aikana. Niche-aktivistisia lyhyeksimyyjiä, jotka voivat torpedoida yritysten arvostukset julkaisemalla negatiivisia raportteja kohteista - usein väittäen petoksia tai vakavia epäonnistumisia - kritisoidaan usein siitä, että he heikentävät yritysten pitkän aikavälin tavoitteita ja hämärtävät rajaa ilmiantajan ja markkinamanipuloijan välillä. Lyhyeksimyyjät myöntävät, että he ovat puolueellisia, mutta eivät väitä sitä enempää kuin pitkät sijoittajat, pankit, jotka hankkivat yritykselle rahaa, ja yrityksen johto. Carson Block, yhdysvaltalaisen lyhyeksimyyjän Muddy Watersin perustaja, joka tuli tunnetuksi havaitsemalla väärinkäytöksiä joissakin kiinalaisissa yrityksissä, etsii nyt "moraalista lyhyeksimyyntiä" ESG:n alalla - hän laajentaa perinteistä keskittymistään yritysten hallinto- ja ohjausjärjestelmiin kohteisiin, joiden menestys on hänen mukaansa riippuvainen yhteiskunnan salaisesta vahingoittamisesta. Esimerkkinä siitä, mihin hän pyrkii, hän viittaa Yhdysvaltojen opioidikriisiin, joka on aiheuttanut noin 2 500 oikeusjuttua, joissa viranomaiset pyrkivät saamaan lääkkeiden valmistajat vastuuseen skandaalin lietsomisesta, joka on vaatinut lähes 400 000 yliannostuskuolemaa vuosina 1999-2017. "Suhtaudun todella epäilevästi ESG:hen", hän sanoo ja vertaa lyhenteen käyttöä yritysmaailmassa merkkipilliin, joka työnnetään suureen muovikuppiin, jossa on muovikansi. "ESG on sijoittamisen paperipilli", hän sanoo. "Haluan ehdottomasti löytää sellaisia yrityksiä, koska tiedän, että niitä on olemassa, ja haluan auttaa niiden kaatamisessa." Väite: Konnia vai visionäärejä? Hedge-rahastot lyövät lyhyeksi yhtiöitä, joita ne sanovat "viherpesuksi".</w:t>
      </w:r>
    </w:p>
    <w:p>
      <w:r>
        <w:rPr>
          <w:b/>
        </w:rPr>
        <w:t xml:space="preserve">Tulos</w:t>
      </w:r>
    </w:p>
    <w:p>
      <w:r>
        <w:t xml:space="preserve">Maailmanlaajuisesti kymmeniä biljoonia sijoitusdollareita virtaa yrityksiin, jotka mainostavat vahvaa ympäristö-, sosiaali- ja hallintotapaa. Nyt lyhyeksi myyjät näkevät tilaisuuden.</w:t>
      </w:r>
    </w:p>
    <w:p>
      <w:r>
        <w:rPr>
          <w:b/>
        </w:rPr>
        <w:t xml:space="preserve">Esimerkki 2.85</w:t>
      </w:r>
    </w:p>
    <w:p>
      <w:r>
        <w:t xml:space="preserve">Kohta: Potilas sai todennäköisesti aivokalvontulehduksen keskustan klubilla lauantaina, kertoivat viranomaiset. KitKatClub on tunnettu seksuaalisesti estottomista teknobileistään, jotka vetävät kävijöitä ympäri maailmaa. Kaupungin viranomaiset antoivat tällä viikolla varoituksen sen jälkeen, kun he olivat saaneet tiedon berliiniläisen vieraan altistumisesta taudille, ja kehottivat kaikkia muita klubilla tuolloin olleita kääntymään lääkärin puoleen. Bakteeriperäinen aivokalvontulehdus voi levitä syljen ja läheisen kehokontaktin välityksellä. Yleisiä oireita ovat voimakas päänsärky, korkea kuume, jäykkä niska, huimaus ja heikkous. Tauti voi muuttua hengenvaaralliseksi muutamassa tunnissa. Klubi itse totesi kotisivuillaan antamassaan lausunnossa, että "vaikka infektiot klubilla olivat lääkäreiden ja viranomaisten mukaan hyvin epätodennäköisiä ... jokaisen, joka kärsii oireista, on mentävä välittömästi lääkäriin". Klubin mukaan kukaan sen työntekijöistä ei ollut toistaiseksi oireillut, mutta kaikille oli tarjottu antibiootteja ennaltaehkäisevänä toimenpiteenä. Kaupungin virkamiesten mukaan klubia ei tarvinnut sulkea, koska se ei ollut tartunnan lähde, eikä itse paikka ollut saastunut. Väite: Berliinin yökerhon asiakkaita kehotetaan meningiittitestiin.</w:t>
      </w:r>
    </w:p>
    <w:p>
      <w:r>
        <w:rPr>
          <w:b/>
        </w:rPr>
        <w:t xml:space="preserve">Tulos</w:t>
      </w:r>
    </w:p>
    <w:p>
      <w:r>
        <w:t xml:space="preserve">Berliinin viranomaiset kehottivat torstaina Saksan pääkaupungissa sijaitsevan kuuluisan yökerhon asiakkaita käymään välittömästi lääkärissä bakteerien aiheuttaman aivokalvontulehduksen varalta sen jälkeen, kun eräs kävijä joutui sairaalaan sairauden vuoksi.</w:t>
      </w:r>
    </w:p>
    <w:p>
      <w:r>
        <w:rPr>
          <w:b/>
        </w:rPr>
        <w:t xml:space="preserve">Esimerkki 2.86</w:t>
      </w:r>
    </w:p>
    <w:p>
      <w:r>
        <w:t xml:space="preserve">Kohta: Alabaman yliopistollisen sairaalan lasten ja naisten synnytysosastolla Birminghamissa, Alabamassa 26. huhtikuuta 2012. Lihavuus/ REUTERS/Marvin Gentry Kansakunnan lihavuuden lisääntymisestä on kirjoitettu paljon. Yritykset, hallitukset ja yksityishenkilöt ovat kuitenkin vasta nyt pääsemässä käsiksi ylimääräisten kilojen aiheuttamiin kustannuksiin, joista monet ovat jopa suurempia kuin vielä muutama vuosi sitten uskottiin: Uusi tutkimus osoittaa, että liikalihavuudesta johtuvat ylimääräiset sairaanhoitomenot ovat kaksinkertaiset aiempiin arvioihin verrattuna ja ylittävät jopa tupakoinnin aiheuttamat kustannukset. Monet näistä kustannuksista ovat dollarimerkkejä, kuten korkeammat sairausvakuutusmaksut, joita kaikki maksavat ylimääräisten sairauskulujen kattamiseksi. Muita, usein kustannusneutraaleja muutoksia on tulossa rakennettuun ympäristöön, kun julkisilla paikoilla urheilustadioneilla ja bussipysäkeillä on leveämmät istuimet. Liikalihavuudesta aiheutuvista hätkähdyttävistä taloudellisista kustannuksista, jotka usein jäävät muiden kuin liikalihavien maksettaviksi, voi tulla epidemian toisen käden savu. Vasta kun tiedemiehet havaitsivat, että tupakoimattomat sairastuvat keuhkosyöpään ja muihin sairauksiin hengitettyään savun täyttämää ilmaa, päättäjät ryhtyivät tosissaan torjumaan tupakoinnin vastaisia tapoja erityisesti perustamalla savuttomia alueita. Myös tupakoinnin Medicaidille aiheuttamat kustannukset vauhdittivat toimintaa. Nyt, kun taloustieteilijät ovat asettaneet hintalappua taivaanrannan painoindeksille, poliittiset päättäjät ja yksityinen sektori ovat ryhtyneet etsimään ratkaisuja lihavuusepidemiaan. "Kun komiteoiden puheenjohtajat, kabinettisihteerit, Medicaren johtaja ja terveysviranomaiset näkevät nämä todella korkeat kustannukset, he ovat kiinnostuneempia tietämään, mitä poliittista nuppia voin kääntää tämän verenvuodon pysäyttämiseksi", sanoi Michael O'Grady National Opinion Research Centeristä, joka on mukana laatimassa uutta raporttia Campaign to End Obesity -järjestölle, joka kokoaa yhteen liike-elämän, akateemisen maailman ja kansanterveysalan edustajia työskentelemään poliittisten päättäjien kanssa tässä asiassa. Yhdysvaltain vuoden 2010 terveydenhuoltouudistuslain mukaan työnantajat voivat periä lihavilta työntekijöiltä 30-50 prosenttia enemmän sairausvakuutusmaksuja, jos he kieltäytyvät osallistumasta hyväksyttyyn hyvinvointiohjelmaan. Laki sisältää myös niin sanottuja porkkanoita ja selleripötköjä, joiden avulla Medicare- ja Medicaid-järjestelmään kuuluvia henkilöitä pyritään taivuttelemaan käymään perusterveydenhuollon lääkärin vastaanotolla painonpudotuksen vuoksi, ja siinä rahoitetaan painonpudotusta koskevia yhteisöllisiä demonstraatio-ohjelmia. Tällaiset toimenpiteet eivät miellytä kaikkia lihavia amerikkalaisia. Kokosyrjinnän lopettamiseksi perustetut eturyhmät väittävät, että on mahdollista olla terve "kaikenkokoisena", ja kiistävät havainnot, joiden mukaan lihavuudesta aiheutuu väistämättä lisäkustannuksia terveydenhuollossa. Lihavuudesta aiheutuvien kustannusten ilmaiseminen dollareina ei tarkoita sitä, että ylipainoisia amerikkalaisia leimattaisiin entisestään. Tavoitteena on pikemminkin antaa kansanterveysviranomaisille ja työnantajille mahdollisuus ottaa laskimensa esiin ja selvittää, ovatko lihavuuden ehkäisemiseen tai kääntämiseen tähtäävät ohjelmat sen arvoisia. Liikalihavien amerikkalaisten osuus (BMI 30 tai yli) on kolminkertaistunut vuodesta 1960 34 prosenttiin, kun taas äärimmäisen tai "sairaalloisen" liikalihavuuden (BMI yli 40) osuus on kuusinkertaistunut 6 prosenttiin. Ylipainoisten amerikkalaisten (BMI 25-29,9) osuus on pysynyt ennallaan: Se oli 34 prosenttia vuonna 2008 ja 32 prosenttia vuonna 1961. Näyttää siltä, että jokaista ylipainoiseksi "siirtynyttä" terveellistä painoa kohti yksi ylipainoinen henkilö on siirtynyt lihavaksi. Koska lihavuus lisää monien sairauksien riskiä sydänsairauksista kroonisiin kipuihin, lihavat ovat poissa töistä useammin kuin terveenpainoiset. Lihavimmat miehet käyttävät 5,9 sairauspäivää enemmän vuodessa ja lihavimmat naiset 9,4 päivää enemmän. Lihavuuteen liittyvät poissaolot maksavat työnantajille jopa 6,4 miljardia dollaria vuodessa, laskivat Duken yliopiston Eric Finkelsteinin johtamat terveystaloustieteilijät. Vaikka huono terveydentila ei pitäisikään lihavia työntekijöitä kotona, se voi heikentää tuottavuutta, kun he kamppailevat kipujen, hengenahdistuksen tai muiden esteiden kanssa, jotka estävät heitä työskentelemästä täysillä. Finkelsteinin mukaan tällainen lihavuuteen liittyvä "läsnäolo" on myös kallista. Hyvin lihavat menettävät yhden kuukauden tuottavasta työstä vuodessa, mikä maksaa työnantajille keskimäärin 3 792 dollaria erittäin lihavaa miespuolista työntekijää kohden ja 3 037 dollaria naista kohden. Lihavuudesta johtuvan poissaolon vuotuiset kokonaiskustannukset ovat 30 miljardia dollaria. Tuottavuuden väheneminen voi alentaa palkkoja, koska työnantajat rankaisevat vähemmän tuottavia työntekijöitä. Lihavuus vaikuttaa työntekijöiden kukkaroon myös epäsuorasti: Lukuisat tutkimukset ovat osoittaneet, että lihavat henkilöt saavat harvemmin töitä ja ylennyksiä kuin heidän hoikat kollegansa. Cornellin yliopistossa työskentelevä terveystaloustutkija John Cawley totesi, että erityisesti naiset kärsivät tästä: he ansaitsevat noin 11 prosenttia vähemmän kuin tervepainoiset naiset. Kun Yhdysvaltojen keskimääräinen viikkopalkka oli 669 dollaria vuonna 2010, se tarkoittaa 76 dollarin viikoittaista lihavuusveroa. Terveystaloustieteilijät ovat jo pitkään kiinnittäneet huomiota liikalihavuuden lääketieteellisiin kustannuksiin. Juuri julkaistun analyysin mukaan lihavuus nostaa näitä kustannuksia enemmän kuin luultiin. Cawley ja Chad Meyerhoefer Lehighin yliopistosta raportoivat tammikuussa Journal of Health Economics -lehdessä, että lihavilla miehillä on 1 152 dollarin lisäkustannukset vuodessa erityisesti sairaalahoitojaksoista ja reseptilääkkeistä. Lihavien naisten osuus on 3 613 dollaria vuodessa. Tutkijat käyttivät tietoja 9 852:sta 20-64-vuotiaasta miehestä (keskimääräinen painoindeksi 28) ja 13 837:stä naisesta (keskimääräinen painoindeksi 27), joista 28 prosenttia oli liikalihavia, ja havaitsivat, että vakuuttamattomien keskuudessa kustannukset olivat vieläkin suuremmat: liikalihavan henkilön vuotuiset lääkekulut olivat 3 271 dollaria, kun taas ei-lihavien henkilöiden kustannukset olivat 512 dollaria. Cawley laskeskeli, että lihavuuden aiheuttamat ylimääräiset sairaanhoitomenot ovat kansallisesti 190 miljardia dollaria vuodessa eli 20,6 prosenttia Yhdysvaltojen terveydenhuoltomenoista. Tämä on kaksinkertainen määrä viimeaikaisiin arvioihin verrattuna, jotka perustuvat tarkempiin menetelmiin. Uudessa analyysissä korjattiin esimerkiksi ihmisten taipumus alittaa painonsa ja verrattiin lihavuutta ei-lihavuuteen (terveeseen painoon ja ylipainoon) eikä vain terveeseen painoon. Koska pelkästään ylipainoisille ei aiheudu juurikaan ylimääräisiä sairaanhoitokustannuksia, ylipainoisten ryhmittely liikalihavien kanssa aliarvioi liikalihavuudesta aiheutuvia kustannuksia. Toisin kuin mediassa ihannoidaan hoikkuutta, miesten terveydenhuoltomenot ovat suunnilleen samat painoindeksin ollessa 26-35. Naisten kohdalla nousu alkaa BMI:n ollessa 25. Miehillä korkeat painoindeksit voivat naisia enemmän heijastaa ylimääräistä lihasta ja rasvaa, joten on mahdollista olla terve, vaikka painoindeksi olisi ylipainoinen. "Mies, jonka BMI on 28, saattaa olla hyväkuntoinen", Cawley sanoo. "Terveydenhuoltokustannukset nousevat todella korkealle sairaalloisen lihavien kohdalla."   Nämä ylimääräiset sairaanhoitokustannukset jäävät osittain ei-lihavien maksettaviksi, sillä Medicaid-verot ja sairausvakuutusmaksut ovat korkeammat. Lihavat naiset nostavat näitä "kolmannen osapuolen" menoja 3 220 dollaria vuodessa ja lihavat miehet 967 dollaria vuodessa, Cawley ja Meyerhoefer havaitsivat. Yksi viimeaikainen yllätys on havainto, että liikalihavuudesta aiheutuvat kustannukset ovat suuremmat kuin tupakoinnista aiheutuvat kustannukset. Maaliskuussa julkaistussa artikkelissa Mayo-klinikan tutkijat keräsivät 30 529 Mayon työntekijän, aikuisen huollettavan ja eläkeläisen tarkat sairauskustannukset useiden vuosien ajalta. "Tupakointi lisäsi sairauskuluja noin 20 prosenttia vuodessa", sanoi Mayon James Naessens. "Lihavuus oli samankaltainen, mutta sairaalloinen lihavuus lisäsi näitä kustannuksia 50 prosenttia vuodessa. Työnantajilla on todella taloudelliset perusteet tarjota ohjelmia, jotka auttavat erittäin lihavia laihduttamaan."   Tutkijat epäilivät jo vuosia, että lihavuuden korkeammat sairauskustannukset voitaisiin kompensoida sillä, että lihavat ihmiset kuolisivat nuorina, eivätkä näin ollen koskaan joutuisi maksamaan hoitokodeista, Alzheimerin hoidosta ja muista kalliista menoista. Näin käy tupakoitsijoille. Vaikka heille kertyykin enemmän sairaanhoitokuluja kuin tupakoimattomille tiettynä vuonna, heidän elinkaarensa aikana julkisia ja yksityisiä varoja kuluu vähemmän, koska he kuolevat aikaisemmin. "Tupakoitsijat kuolevat tarpeeksi aikaisin, jotta he säästävät sosiaaliturvan, yksityisten eläkkeiden ja Medicaren kautta biljoonia dollareita, sanoi Duken Finkelstein. "Kuolleisuus ei kuitenkaan ole niin paljon korkeampi liikalihavien keskuudessa."   Sydänsairauksien beetasalpaajat, diabeteslääkkeet ja muut hoitomuodot pitävät lihavat ihmiset pidempään hengissä, mikä johtaa siihen, että heille aiheutuu tähtitieteellisen korkeita sairauskuluja vanhuudessa aivan kuten hoikemmille ikätovereilleen. Jotkin liikalihavuudesta aiheutuvat kustannukset heijastavat perusfysiikkaa. 250 kilon liikuttaminen vaatii kaksi kertaa enemmän energiaa kuin 125 kilon liikuttaminen. Tämän seurauksena ajoneuvo kuluttaa enemmän bensiiniä, kun se kuljettaa painavampia matkustajia kuin kevyempiä. "Lihavuuden kasvu lisää polttoaineen kulutusta", sanoo insinööri Sheldon Jacobson Illinoisin yliopistosta. Kuinka paljon? Hän laski, että ylipainon ja lihavuuden aiheuttama bensiinin lisäys Yhdysvalloissa on vuosittain 938 miljoonaa gallonaa eli 0,8 prosenttia. Se on 4 miljardia dollaria lisää. Kaikki liikalihavuuden yleistymisen aiheuttamat muutokset eivät ole kalliita. New Jersey Transitin Bombardierilta tilaamissa junavaunuissa on 19,75 senttimetriä leveämmät istuimet kuin nykyisissä vaunuissa, sanoi tiedottaja John Durso. (Istumapaikkoja on myös enemmän vaunua kohti, koska uudet vaunut ovat kaksikerroksisia). Rakennettu ympäristö muuttuu yleisesti ottaen isompien amerikkalaisten tarpeisiin. New Yorkin lähijunissa harkitaan uusia vaunuja, joiden istuimet kestävät 400 kiloa. Blue Bird leventää koulubussiensa etuovia, jotta leveämmät lapset mahtuvat mukaan. Sekä uudella Yankee Stadiumilla että New York Metsin kotikentällä Citi Fieldillä istuimet ovat 1-2 tuumaa leveämmät kuin edeltäjänsä. Liikenneviranomaisten linja-autoille ehdottamat uudet suorituskykytestit, joissa oletetaan matkustajien keskipainoksi 175 kiloa 150 kilon sijasta, johtuvat huolista siitä, että painavammat matkustajat saattavat olla turvallisuusuhka. Jos taka-akselin takana on liikaa painoa, bussi voi menettää ohjautuvuutensa. Jokainen lisäkilo lisää liikkuvan ajoneuvon vauhtia, jolloin pysähtyminen vaatii enemmän voimaa ja jarruille kohdistuu enemmän vaatimuksia. Valmistajat ovat kertoneet FTA:lle, että ehdotus edellyttää niiden päivittävän useita komponentteja. Myös sairaalat sopeutuvat suurempiin potilaisiin. Birminghamin Alabaman yliopiston sairaala, joka on maan neljänneksi suurin sairaala, on leventänyt ovia, korvannut seinään kiinnitettävät wc:t lattiamalleilla, joihin mahtuu 250 kiloa tai enemmän, ja ostanut isokokoisia pyörätuoleja (jotka ovat kaksi kertaa kalliimpia kuin tavalliset pyörätuolit) sekä minikurottajia, joilla lihavat potilaat nostetaan sängystä. Lihavuudesta johtuvat lisämenot eivät tietenkään valu mustaan aukkoon. Ne lisäävät yleistä taloudellista toimintaa ja siten bruttokansantuotetta. Kaikki menot eivät kuitenkaan ole samanlaisia. "Kyllä, sydänkohtaus synnyttää taloudellista toimintaa, koska kirurgille ja sairaalalle maksetaan, mutta ei hyvällä tavalla", sanoo Murray Ross, Kaiser Permanente's Institute for Health Policy -laitoksen varajohtaja. "Jos olisimme välttäneet sydänkohtauksen, olisimme voineet käyttää rahat paremmin, esimerkiksi koulutukseen tai investointeihin puhtaaseen energiaan."   Liikalihavuutta koskevat kirjat ovat edelleen auki. Uusin merkintä: Lihava mies joutuu 64 prosenttia harvemmin pidätetyksi rikoksesta kuin terve mies. Tutkijat eivät ole vielä laskeneet, kuinka paljon tämä voisi säästää. Väite: Kun amerikkalaisten vyötärönympärys kasvaa, kustannukset nousevat.</w:t>
      </w:r>
    </w:p>
    <w:p>
      <w:r>
        <w:rPr>
          <w:b/>
        </w:rPr>
        <w:t xml:space="preserve">Tulos</w:t>
      </w:r>
    </w:p>
    <w:p>
      <w:r>
        <w:t xml:space="preserve">Yhdysvaltalaiset sairaalat poistavat seinään kiinnitettyjä käymälöitä ja korvaavat ne lattiamalleilla, jotta ne tukisivat paremmin lihavia potilaita. Liittovaltion liikennehallinto haluaa, että busseissa testataan painavampien matkustajien vaikutusta ohjaukseen ja jarrutukseen. Autot kuluttavat vuodessa lähes miljardi gallonaa bensiiniä enemmän kuin jos matkustajat painaisivat saman verran kuin vuonna 1960.</w:t>
      </w:r>
    </w:p>
    <w:p>
      <w:r>
        <w:rPr>
          <w:b/>
        </w:rPr>
        <w:t xml:space="preserve">Esimerkki 2.87</w:t>
      </w:r>
    </w:p>
    <w:p>
      <w:r>
        <w:t xml:space="preserve">Kohta: "Elokuussa 2020 Yhdysvaltain postipalvelun hidastuksista ja postitse tapahtuvasta äänestämisestä käydyn kiistan aikana historioitsija Heather Cox Richardson julkaisi Facebookissa tilapäivityksen, jossa hän siteerasi Yhdysvaltain presidenttiä Donald Trumpia, joka sanoi, että USPS:n rahoituksen pidättäminen tarkoitti, että "heillä ei voi olla yleistä postitse tapahtuvaa äänestämistä":Postaus alkoi:13. elokuuta 2020 (torstai)Tänään oli taas yksi päivä historiankirjoihin.Tänä aamuna Fox Business Networkin Maria Bartiromon haastattelussa Trump sanoi sen suoraan: hän haluaa näännyttää Yhdysvaltain postipalvelun tuhota postitse tapahtuvan äänestämisen. Hän väitti, että postitse äänestäminen suosii demokraatteja, ja sanoi: "Nyt he tarvitsevat sitä rahaa, jotta posti toimisi, jotta se voisi ottaa vastaan kaikki nämä miljoonat ja taas miljoonat äänestysliput... Jos emme tee sopimusta, se tarkoittaa, että he eivät saa rahaa. That means they can't have universal post in voting, they just can't have it." Lainauksen todenperäisyys oli melko helppo selvittää; lukuisat uutistoimistot Yhdysvalloissa ja ulkomailla uutisoivat Trumpin ja Bartiromon haastattelusta 13. elokuuta 2020. Pätkä kommentista kiersi myös Twitterissä: Trump tänä aamuna, miksi hän ei rahoita Yhdysvaltain postipalvelua. "Nyt he tarvitsevat sitä rahaa, jotta posti toimisi, jotta se voisi ottaa vastaan kaikki nämä miljoonat ja miljoonat äänestysliput ... Mutta jos he eivät saa näitä kahta asiaa, se tarkoittaa, että teillä ei voi olla yleistä postiäänestystä." pic.twitter.com/73NBmSnoNC- The Recount (@therecount) August 13, 2020Tämä videoleike alkoi Trumpin sanomalla "he haluavat" ilman aiempaa asiayhteyttä siitä, keneen "heihin" hän viittasi. Nämä kommentit ilmestyivät sen jälkeen, kun meemit alkoivat kiertää, joissa varoitettiin äänestäjiä välttämään USPS:n käyttämistä äänestyslippujen lähettämiseen marraskuussa 2020: "Don't Mail Ballots In, Drop at Board of Elections, This is an Inside Tip from a Postal Worker, Can't Say More Than That. "Molemmat kiistat tapahtuivat Trumpin maaliskuussa 2020 tekemien kommenttien taustalla, joissa hän näytti ilmaisevan paheksuntansa laajemmasta äänestysmahdollisuudesta:Trump avoimesti myöntää, että jos tekisimme äänestämisestä helpompaa Amerikassa, republikaanit eivät voittaisi vaalejaTrump: ""Asiat, joita heillä oli siellä, olivat hulluja. Heillä oli äänestämisen tasoja, että jos koskaan suostuisit siihen, et enää koskaan saisi republikaanien valittua tässä maassa."" pic.twitter.com/x5HmX6uogo- Lis Power (@LisPower1) March 30, 2020Vuoden 2020 elokuun 13. elokuuta 2020 Bartiromon haastattelussa Fox Business -ohjelmassa useimmat pätkät ja puhtaaksikirjoitukset alkoivat sanalla "he", jolloin ei ole täysin selvää, kumpaan "heihin" Trump viittasi. Slate julkaisi kuitenkin osittaisen transkriptin videon osasta, joka käsitteli USPS:n rahoitusta ja postiäänestystä. Bartiromo kysyi, mitä nimenomaan demokraatit tavoittelevat, joka "aiheuttaa katkoksen kaikissa sopimuksissa": Bartiromo: Mihin he erityisesti pyrkivät, joka aiheuttaa katkoksen sopimuksissa? Nancy Pelosi sanoi, että demokraatit ja Valkoinen talo ovat edelleen kilometrien päässä toisistaan mahdollisista elvytystoimista." Trump vastasi ja osoitti "heidän" tarkoittavan kongressin demokraatteja: Trump: He ovat oikeassa. Ja se on heidän vikansa. He haluavat 3,5 miljardia dollaria johonkin, joka osoittautuu petolliseksi. Se on periaatteessa vaalirahaa. He haluavat 3,5 miljardia dollaria postitse annetuista äänistä. Yleiset postiäänestysliput. He haluavat 25 miljardia dollaria postille. He tarvitsevat rahaa, jotta posti toimisi, jotta se voisi ottaa vastaan miljoonia ja taas miljoonia äänestyslippuja. Sillä välin he eivät ole päässeet siihen. Muuten, nämä ovat vain kaksi asiaa. Mutta jos näitä kahta asiaa ei saada, se tarkoittaa, että yleistä postiäänestystä ei voida järjestää. Koska heillä ei ole siihen tarvittavia välineitä. Ja näette kuinka huonosti se on mennyt tämän Carolyn Maloneyn huijauksen kanssa. Hän huijasi itsensä vaaleihin, jotka hän luultavasti hävisi. Mutta he sanoivat, että postiäänestys on sekaisin. Patersonissa, New Jerseyssä, sama juttu. Eilen Virginiassa lähetettiin 500 000 äänestyslippuhakemusta kaikille, eikä kukaan edes tiedä. Lähetettiin koirille. Kuolleille ihmisille. Kukaan ei tiedä, mitä tapahtui. He sanoivat: "Teimme virheen, olen pahoillani. Viisisataatuhatta äänestyslippua lähetettiin Virginiassa. Mitä mieltä olette Virginiasta, kun siellä on 500 000 väärennettyä äänestäjää? Ja tämä kaikki on ohi." Bartiromo kysyi, oliko USPS:n rahoituksesta ja postiäänestyksen infrastruktuurista kiistely "viivyttämässä amerikkalaisille myönnettävää rahaa", ja viittasi COVID-19-pandemian aikana maksettuihin elvytystukiin. Toisessa vastauksessaan Trump vahvisti, että postiäänestyksen rahoitus oli esillä laajemmissa neuvotteluissa: Bartiromo: Bromiromo: Tämäkö on se, mikä viivyttää rahaa amerikkalaisille? He haluavat postiäänestyksen ja he haluavat rahaa postitoimistolle? Tämä on yksi kiintopisteistä, joka jarruttaa amerikkalaisten kannustimia tämän koronaviruksen aikana?Trump: Se on yksi niistä. [Ristipuhe]Trump: Tämä on yksi niistä: Se on yksi niistä. Aivan oikein. Maria, mitä mieltä olisit 3,5 miljardista dollarista kirjeäänestykseen. Miljardia! Tiedätkö, kuinka paljon se on? Kenelläkään ei ole aavistustakaan, teillä ihmisillä... 3,5 miljardia... He haluavat 25 miljardia dollaria postitoimistolle, koska postitoimiston on mentävä kaupunkiin toimittamaan nämä naurettavat äänestysliput. Ei ole mitään väärää mennä äänestämään. He äänestivät ensimmäisen ja toisen maailmansodan aikana. Ja heillä pitäisi olla äänestäjätodistus, koska demokraatit huijaavat järjestelmää. Mutta kaksi kohdetta ovat postitoimisto ja 3,5 miljardia dollaria postitse tapahtuvaan äänestämiseen. Jos emme pääse sopimukseen, he eivät saa rahoja. Se tarkoittaa, että he eivät voi saada yleistä postiäänestystä. He eivät voi saada sitä. Joten, tiedättehän." Näin ollen Heather Cox Richardsonin jakamat kommentit olivat paikkansapitäviä; Trump sanoi demokraattien hakeneen rahaa, jotta posti toimisi, "jotta se voisi ottaa vastaan kaikki nämä miljoonat ja miljoonat äänestysliput", ja "jos emme pääse sopimukseen, se tarkoittaa, että he eivät saa rahaa", ja "he eivät voi saada yleistä postiäänestystä ... he eivät vain voi saada sitä". Kommentit esiintyivät Bartiromon kanssa käydyissä keskusteluissa, samassa lyhyessä jaksossa Fox Business -ohjelman haastattelussa. Jakso kokonaisuudessaan on katsottavissa täällä. "Kommentit" Väite: "Elokuun 13. päivänä 2020 Yhdysvaltain presidentti Donald Trump sanoi: ""He tarvitsevat sitä rahaa saadakseen postitoimiston toimimaan, jotta se voi ottaa vastaan kaikki nämä miljoonat ja taas miljoonat äänestysliput... Jos emme tee sopimusta, se tarkoittaa, että he eivät saa rahoja. Se tarkoittaa, että he eivät voi saada yleistä postiäänestystä, he eivät vain voi saada sitä."""</w:t>
      </w:r>
    </w:p>
    <w:p>
      <w:r>
        <w:rPr>
          <w:b/>
        </w:rPr>
        <w:t xml:space="preserve">Tulos</w:t>
      </w:r>
    </w:p>
    <w:p>
      <w:r>
        <w:t xml:space="preserve">Sanoiko Trump, että ilman sopimusta "he eivät voi saada yleistä kirjeäänestystä, he eivät vain voi saada sitä"?</w:t>
      </w:r>
    </w:p>
    <w:p>
      <w:r>
        <w:rPr>
          <w:b/>
        </w:rPr>
        <w:t xml:space="preserve">Esimerkki 2.88</w:t>
      </w:r>
    </w:p>
    <w:p>
      <w:r>
        <w:t xml:space="preserve">Kohta: He julkaisivat tutkimuksen, jossa todettiin, että riskipistemittarit ovat vain noin 46 prosentin tarkkuudella oikeassa sen suhteen, kuinka todennäköisesti psykopaattiset tuomitut tappavat, raiskaavat tai hyökkäävät uudelleen, ja sanoivat, että ehdonalaisvalvojien ja tuomareiden ei pitäisi antaa tällaisille testeille juurikaan tai lainkaan arvoa. He varoittivat, että tällaisia luokituksia tekevien lääkäreiden on oltava tietoisia niiden vakavista rajoituksista ja varmistettava, että vangit käyvät läpi kattavan psykiatrisen diagnoosin ennen riskinarvioinnin tekemistä. "Jos näitä testejä sovelletaan johonkin psykopaattiin, ne ovat täysin hyödyttömiä, yhtä hyvin voisi heittää kolikkoa", sanoi tutkimusta johtanut Jeremy Coid, Lontoon Queen Maryn yliopiston oikeuspsykiatrian tutkimusyksikön johtaja. "Ne eivät ennusta lainkaan tarkasti", hän kertoi toimittajille Lontoossa pidetyssä tiedotustilaisuudessa tuloksistaan. Coidin ja muiden oikeuspsykiatrien mukaan havainnot - jotka osoittivat myös, että välineet toimivat vain kohtalaisen hyvin vangeilla, joilla on skitsofrenian, masennuksen, huume- ja alkoholiriippuvuuden kaltaisia häiriöitä - voivat vaikuttaa merkittävästi riskinarviointiin rikosoikeusjärjestelmissä. "Yleisön suojeluun väkivaltaiselta käyttäytymiseltä kohdistuu yhä suurempia odotuksia, ja psykiatreja voidaan arvostella vakavasti, jos he tekevät vääriä päätöksiä", hän sanoi. Seena Fazel, brittiläisen Oxfordin yliopiston oikeuspsykiatrian konsultti, sanoi, että testien ennustuskyvyn luotettavuus oli niin heikko, että niitä ei ehkä kannattaisi käyttää lainkaan, ja varoitti, että ainakin ehdonalaislautakuntien pitäisi vain huomioida testien tulokset eikä toimia niiden perusteella. "Jos aiotte käyttää näitä välineitä, olkaa tietoisia niiden vahvuuksista ja rajoituksista", hän sanoi toimittajille. Aikuisten psykopatian esiintyvyys on noin 1 prosentti väestöstä, mutta vankiloissa olevien miesten keskuudessa se on 15-25 prosenttia. Coid, jonka tutkimus julkaistiin British Journal of Psychiatry -lehdessä, analysoi tietoja 1 396:sta Englannissa ja Walesissa asuvasta miesvangista, joita haastateltiin kuuden ja 12 kuukauden välisenä aikana ennen heidän vapauttamistaan. Kaikki miehet istuivat vähintään kahden vuoden tuomiota seksuaali- tai väkivaltarikoksesta. Vangeilta tutkittiin persoonallisuushäiriöitä, skitsofrenian oireita, masennusta sekä huume- ja alkoholiriippuvuutta, ja heiltä mitattiin psykopatiaa hyvämaineisella asteikolla, joka tunnetaan nimellä Hare Psychopathy Check List. Vapautumisen jälkeen tutkimukseen lisättiin tiedot heidän uusintarikollisuudestaan, ja se osoitti, että ennen vapautumista käytetyistä kolmesta eri uusintarikollisuuden riskinarviointivälineestä psykopaattien tarkkuus oli alle 50 prosenttia. Työkalut olivat tarkempia ennusteissa sellaisten vankien osalta, joilla ei ollut mielenterveyshäiriöitä - noin 75 prosentin tarkkuudella - mutta ne osuivat oikeaan vain noin 60-prosenttisesti skitsofrenia- ja masennusdiagnoosin saaneiden vankien kohdalla. Antisosiaalisista persoonallisuushäiriöistä kärsivien vankien kohdalla testien ennustearvo vaihteli huonosta vähän sattumaa parempaan, ja keskimääräinen ennustetarkkuus oli 53,2 prosenttia. Psykopaattisiksi luokiteltujen 70 vangin kohdalla yksikään testeistä ei ollut tilastollisesti sattumaa parempi. Coidin mukaan tulokset viittaavat siihen, että on aika kyseenalaistaa psykiatreihin ja psykologeihin kohdistuvat odotukset, joita pyydetään ennustamaan rikoksentekijöiden tulevaa käyttäytymistä, ja pohtia, mitä heidän maineelleen voi tapahtua, jos ennusteet ovat vääriä. "Helppo ratkaisu on rajoittaa tiukasti vapautettavien henkilöiden määrää ja olla riskin välttelijä. Kuitenkin jopa vakavien rikoksentekijöiden kohdalla useimmat vapautuvat jossain vaiheessa, ja jonkun on tehtävä riskinarviointi", hän sanoi. "Meidän on asetettava etusijalle uusien arviointivälineiden kehittäminen näitä vaikeasti ennakoitavia ryhmiä varten." Väite: Väkivallan ennustaminen psykopaateissa on "pelkkää sattumaa".</w:t>
      </w:r>
    </w:p>
    <w:p>
      <w:r>
        <w:rPr>
          <w:b/>
        </w:rPr>
        <w:t xml:space="preserve">Tulos</w:t>
      </w:r>
    </w:p>
    <w:p>
      <w:r>
        <w:t xml:space="preserve">Psykiatrit sanoivat tiistaina, että arviointivälineet, joita käytetään ennustamaan, kuinka todennäköisesti psykopaattinen vanki syyllistyy uusiin rikoksiin, jos hänet vapautetaan vankilasta, ovat "täysin hyödyttömiä", ja ehdonalaislautakunnat voisivat yhtä hyvin heittää kolikkoa päättäessään tällaisista riskeistä.</w:t>
      </w:r>
    </w:p>
    <w:p>
      <w:r>
        <w:rPr>
          <w:b/>
        </w:rPr>
        <w:t xml:space="preserve">Esimerkki 2.89</w:t>
      </w:r>
    </w:p>
    <w:p>
      <w:r>
        <w:t xml:space="preserve">Kohta: West Warwickista kotoisin oleva yli 50-vuotias mies sai perjantaina vahvistuksen tapauksesta. Kyseessä on ensimmäinen ihmisellä todettu tapaus Rhode Islandilla sitten vuoden 2010. Osavaltion ympäristöviranomaiset kertoivat torstaina, että kuuden kuukauden ikäinen hevonen testattiin positiivisesti viruksen suhteen Westerlyssä. Tautia kantavia hyttysiä on löydetty Westerlystä ja Central Fallsista. Terveysviraston apulaisjohtajan Ana Novais sanoo, että taudin tarttuminen ihmisiin hyttysen puremien välityksellä on erittäin vaarallista. Hän suosittelee ylimääräisiä varotoimia puremien ehkäisemiseksi. Naapurivaltiossa Massachusettsissa on tänä vuonna todettu neljä vahvistettua virustapausta, joista yksi on johtanut kuolemaan. Virus voi aiheuttaa aivoinfektioita. Väite: Rhode Islandilla asuva mies sai positiivisen testituloksen harvinaisesta hevosviruksesta.</w:t>
      </w:r>
    </w:p>
    <w:p>
      <w:r>
        <w:rPr>
          <w:b/>
        </w:rPr>
        <w:t xml:space="preserve">Tulos</w:t>
      </w:r>
    </w:p>
    <w:p>
      <w:r>
        <w:t xml:space="preserve">Kansanterveysviranomaiset kertovat, että Rhode Islandin mies on saanut positiivisen testituloksen mahdollisesti tappavasta hyttysten levittämästä itäisen hevosenkefaliitin viruksesta.</w:t>
      </w:r>
    </w:p>
    <w:p>
      <w:r>
        <w:rPr>
          <w:b/>
        </w:rPr>
        <w:t xml:space="preserve">Esimerkki 2.90</w:t>
      </w:r>
    </w:p>
    <w:p>
      <w:r>
        <w:t xml:space="preserve">Kohta: "Videon julkaiseminen, jossa NFL-juoksija Ray Rice lyö nykyistä vaimoaan Atlantic Cityn kasinohississä herätti keskustelut perheväkivallasta uudelleen henkiin sunnuntain ohjelmissa. CNN:n State of the Union -ohjelmassa 14. syyskuuta 2014 senaattori Amy Klobuchar, D-Minn, kertoi anekdootin ajoiltaan syyttäjänä havainnollistaakseen perheväkivallan pahoja puolia. ""Meillä oli juliste oven ulkopuolella, jotta kaikki näkisivät sen tullessaan sisään. Siinä oli kuva pahoinpidellystä naisesta, jolla oli laastari nenällään ja joka piti kädessään pientä poikavauvaa", Klobuchar kertoi. ""Ja siinä luki: 'Hakkaa vaimosi, niin poikasi joutuu vankilaan." "" ""Lapset ... jotka ovat nähneet sen tapahtuvan"", Klobuchar sanoi, ""ovat kaksi kertaa todennäköisempiä tekemään sen itse.""". Klobuchar totesi lopuksi, että koska NFL asettaa ""pelaajansa roolimalleiksi"", heidän on ""luotava erilainen kulttuuri"". Olimme kiinnostuneita tarkistamaan Klobucharin väitteen, jonka mukaan lapset, jotka todistavat perheväkivaltaa, ""syyllistyvät siihen kaksi kertaa todennäköisemmin itse"". 90-luvun lapset Haluamme tehdä selväksi etukäteen, että perheväkivallan todistaminen tarkoittaa sen todistamista lapsen taloudessa - ei TMZ.comin Rice-videon katsomista. Tästä huolimatta ""kaksi kertaa todennäköisempi"" on melko suosittu puheenaihe perheväkivallan vastustajien keskuudessa, ja sanottakoon, että se on ollut esillä jo jonkin aikaa. Perheväkivaltaan liittyvässä kirjallisuudessa, jota olemme nähneet, on usein siteerattu tuota väitettä vuonna 1990 ilmestyneeseen kirjaan nimeltä ""Physical Violence in American Families: Risk Factors and Adaptations to Violence in 8,145 Families.""". Tähän kirjaan koottiin vuosien 1975 ja 1985 maamerkillisten kansallisten perheväkivaltatutkimusten (National Family Violence Surveys) tulokset, jotka muodostuivat vastaavasti 60 minuutin henkilökohtaisista haastatteluista ja 30 minuutin puhelinhaastatteluista, joihin osallistui tuhansia amerikkalaisia perheitä. Haastattelujen perusteella kirjan kirjoittajat havainnollistivat, miten erilaiset tekijät vaikuttivat perheväkivallan esiintymiseen. Suurin osa kirjasta käsittelee sukupuolten välisiä eroja ja rooleja perheväkivallassa, mutta osassa, joka käsittelee vaikutuksia lapsiin, selvitetään tutkimusten luvut siitä, kertoivatko pahoinpitelijät nähneensä pahoinpitelyä lapsena. Näin saatiin "kaksi kertaa todennäköisempi" -arvio. Asiantuntijat, joiden kanssa keskustelimme, kertoivat meille, että sen jälkeen ei ole tehty yhtä lopullista tai kattavaa tutkimusta, vaikka muut tutkimukset ovatkin käsitelleet perheväkivallan siirtymistä sukupolvelta toiselle. ""Olemme tienneet jo niin kauan, että suurin riskitekijä vaimoihin ja lapsiin kohdistuvalle väkivallalle on perheväkivallan näkeminen kotona tai pahoinpitelyn kohteeksi joutuminen"", sanoi perheväkivaltaa tutkiva Jacquelyn Campbell, joka työskentelee Johns Hopkinsin sairaanhoitokoulun professorina. Joten ""ihmiset eivät ole toistaneet tutkimusta vähään aikaan"", Campbell sanoi, ja ""monet asiat ovat vanhoja ja enimmäkseen poikkileikkaustutkimuksia""." Olemassa olevan kirjallisuuden mukaan Campbell viittasi vuonna 2010 tehtyyn tutkimukseen, joka käsitteli parisuhdeväkivaltaa - joka on perheväkivallan alaryhmä - ja jossa todettiin, että lapset, jotka näkivät parisuhdeväkivaltaa, syyllistyivät siihen 2,6 kertaa todennäköisemmin itse. Väkivaltaa nähneet lapset olivat tutkimuksen mukaan 1,6 kertaa todennäköisempiä ryhtymään väkivallan tekijöiksi aikuisena. Klobucharin väite perustuu siis sekä vanhaan että uuteen kirjallisuuteen. Asiasta on kuitenkin tehty kirjaimellisesti kymmeniä tutkimuksia, ja eri tutkimukset kertovat eri tarinoita. Vuonna 2000 tehdyssä meta-analyysissä, joka käsitti 39 eri tutkimusta, todettiin, että todistamisen ja väkivallan tekemisen välillä on "pieni tai keskisuuri" korrelaatio. Kyseisen tutkimuksen tutkimukset, jotka olivat pari vuosikymmentä vanhoja, vaihtelivat siitä, oliko todistamisen ja rikoksen tekemisen välillä syy-yhteys, siihen, ettei yhteyttä ollut lainkaan. Tämä tukee Klobucharin laajempaa näkemystä, jonka mukaan vanhempien perheväkivallasta on kielteisiä seurauksia heidän lapsilleen, mutta se ei ole sama asia kuin se, että nämä lapset "syyllistyisivät siihen kaksi kertaa todennäköisemmin itse". Mittaamiseen liittyvät vaikeudet Perheväkivallasta on erityisen vaikeaa ja ehkä jopa sopimatonta esittää numeroita, sanoi Ruth Glenn, National Coalition Against Domestic Violence -järjestön toiminnanjohtaja. ""En sanoisi, että se on kaksi kertaa todennäköisempää"", Glenn sanoi. ""Sanoisin siis, että se on ylimääräinen riskitekijä. Minua hermostuttaa, kun alamme kohdistaa tietoja, koska ei ole tarpeeksi tietoa sen tueksi. Perheväkivaltaa tapahtuu perheissä, ja jokainen näistä perheistä on yksilöllinen yksikkö.""" Toisin sanoen on olemassa riittävästi tietoa, joka viittaa siihen, että perheväkivaltaa todistavat lapset syyllistyvät siihen todennäköisemmin, mutta on vaikea sanoa jotain niin tarkkaa kuin ""kaksi kertaa todennäköisempää"". Lähisuhdeväkivaltaa on "vaikea mitata monista eri syistä", Glenn sanoi, alkaen "hyvien tietojen" puuttumisesta siitä, keitä syytetään ja tuomitaan lähisuhdeväkivallasta, ja päättyen uhrien luottamuksellisuuteen. Ja vaikka tutkijat saisivat myönteisiä tietoja, metodologisia ongelmia esiintyy. Perheväkivaltaa todistavia lapsia koskevissa tutkimuksissa on usein tutkittu kliinisiä väestöryhmiä - eli niitä, joilla on perheongelmia, joten otos ei ole edustava - ja vastaajia on pyydetty tekemään itse- ja jälkikäteen raportteja. Perheväkivallan erottaminen muista perheongelmista - kuten mielenterveysongelmista ja päihteiden väärinkäytöstä - on myös vaikeaa Campbellin mainitsemien tutkimusten mukaan. Päätöksemme Klobuchar, joka väitti, että NFL:llä on velvollisuus pitää ""roolimallit"" vastuullisina ""erilaisesta kulttuurista"", sanoi, että lapset, jotka todistavat perheväkivaltaa kotitaloudessaan, ovat ""kaksi kertaa todennäköisempiä syyllistymään siihen itse"". On olemassa laillisia, vertaisarvioituja tutkimuksia, jotka vahvistavat Klobucharin väitteen. Mutta vaikka yleisesti ottaen ollaan yksimielisiä siitä, että perheväkivallan näkeminen lisää lasten riskiä syyllistyä siihen itse, tarkat luvut eroavat toisistaan. Perheväkivallan mittaaminen on monista syistä hyvin vaikeaa, eikä viimeaikaista, kattavaa tutkimusta ole tehty. Joten se, että nämä lapset syyllistyvät "kaksi kertaa todennäköisemmin" perheväkivaltaan, on hieman liian tarkkaa."" Väite: "Lapset, jotka todistavat perheväkivaltaa, ""syyllistyvät siihen kaksi kertaa todennäköisemmin itse"".</w:t>
      </w:r>
    </w:p>
    <w:p>
      <w:r>
        <w:rPr>
          <w:b/>
        </w:rPr>
        <w:t xml:space="preserve">Tulos</w:t>
      </w:r>
    </w:p>
    <w:p>
      <w:r>
        <w:t xml:space="preserve">"Klobuchar, joka väitti, että NFL:llä on velvollisuus pitää ""roolimallit"" vastuullisina ""erilaisesta kulttuurista"", sanoi, että lapset, jotka todistavat perheväkivaltaa kotitalouksissaan, ovat ""kaksi kertaa todennäköisempiä syyllistymään siihen itse""." On olemassa laillisia, vertaisarvioituja tutkimuksia, jotka vahvistavat Klobucharin väitteen. Mutta vaikka yleisesti ottaen ollaan yksimielisiä siitä, että perheväkivallan näkeminen lisää lasten riskiä syyllistyä siihen itse, tarkat luvut eroavat toisistaan. Perheväkivallan mittaaminen on monista syistä hyvin vaikeaa, eikä viimeaikaista, kattavaa tutkimusta ole tehty. Joten se, että nämä lapset syyllistyvät "kaksi kertaa todennäköisemmin" perheväkivaltaan, on hieman liian tarkkaa.""</w:t>
      </w:r>
    </w:p>
    <w:p>
      <w:r>
        <w:rPr>
          <w:b/>
        </w:rPr>
        <w:t xml:space="preserve">Esimerkki 2.91</w:t>
      </w:r>
    </w:p>
    <w:p>
      <w:r>
        <w:t xml:space="preserve">Kohta: Darren Salter, Etelä-Englannissa sijaitsevan Oxfordshiren kreivikunnan vanhempi kuolinsyyntutkija, sanoi, että ruumiinavauksessa on todettu, että laulaja kuoli "laajentuneeseen kardiomyopatiaan, johon liittyi sydänlihastulehdus ja rasvamaksa". Dilatoiva kardiomyopatia on tila, jossa sydämen vasen kammio venyy ja heikkenee, mikä rajoittaa sydämen kykyä pumpata verta. Sydänlihastulehdus on sydänlihaksen tulehdus. Entinen Wham! -laulaja-lauluntekijä löydettiin kuolleena maalaiskodistaan Oxfordshiressä 25. joulukuuta. Hän oli 53-vuotias. Terveysongelmia ja huumeriippuvuutta vastaan taistelleen tähden kuolinsyytä ei saatu alustavassa ruumiinavauksessa selville. Salter sanoi, että koska Michael kuoli luonnollisista syistä, kuolemansyyntutkintaa tai lisätutkimuksia ei järjestetä. Britanniassa kuolemansyyntutkinta järjestetään selittämättömien kuolemantapausten selvittämiseksi. Poliisi tutki aluksi asiaa ja otti silminnäkijöiden lausuntoja selvittääkseen Michaelin kuolemaan liittyvät tosiseikat, joita se kutsui "selittämättömäksi, mutta ei epäilyttäväksi". Michaelin ja hänen ystävänsä Andrew Ridgeleyn perustama Wham! nousi 1980-luvulla listojen kärkeen riemukkailla pophiteillään, joihin kuuluivat muun muassa "Wake Me Up Before You Go-Go", ″Young Guns (Go For It)" ja "Freedom". Michael jatkoi soolouraansa, joka oli täynnä suuria hittejä, kuten "Careless Whisper" ja "Faith", ja myi yli 100 miljoonaa albumia ympäri maailmaa. Hän kärsi kuitenkin huume- ja alkoholiongelmista, ja vuonna 2010 hän joutui hetkeksi vankilaan ajettuaan Range Roverillaan päin kaupan julkisivua lähellä lontoolaista kotiaan ollessaan pilvessä reseptilääkkeiden ja marihuanan vaikutuksen alaisena. Michaelilla oli ollut terveysongelmia, kuten keuhkokuume vuonna 2011, jonka vuoksi hän joutui sairaalaan tehohoitoon. Myöhemmin hän sanoi, että hänen selviytymisensä oli ollut epävarmaa. Michaelin entinen kumppani Kenny Goss on sanonut uskovansa, että muusikon keho "vain luovutti". Dilatoiva kardiomyopatia voi olla perinnöllinen sairaus, tai sen voivat aiheuttaa esimerkiksi virusinfektiot ja korkea verenpaine. Sydänlihastulehduksen aiheuttaa yleensä virus-, bakteeri- tai sieni-infektio, kun taas rasvamaksasairaus voi johtua alkoholista tai muista tekijöistä, jotka aiheuttavat rasvan kertymistä maksaan. Michaelin kuolema sai aikaan tunnustusta hänen musiikillisista lahjoistaan sekä hänen hyväntekeväisyydestään, jolla hän tuki muun muassa aids-ryhmiä, syöpäjärjestöjä ja Childlinea, joka tarjoaa luottamuksellista puhelinneuvontaa nuorille. Kunnianosoituksessaan Michaelille Brit Awards -gaalassa viime kuussa Ridgeley sanoi, että Michaelin kuoleman myötä "supernova loistavien tähtien taivaalla on sammunut". Grammy-gaalassa Adele esitti Michaelin kappaleen "Fastlove" - ja aloitti sen uudelleen, koska hän sanoi kunnianosoituksen olevan "liian tärkeä" mokatakseen. Väite: George Michael kuoli luonnollisista syistä, brittiläinen kuolinsyyntutkija sanoo.</w:t>
      </w:r>
    </w:p>
    <w:p>
      <w:r>
        <w:rPr>
          <w:b/>
        </w:rPr>
        <w:t xml:space="preserve">Tulos</w:t>
      </w:r>
    </w:p>
    <w:p>
      <w:r>
        <w:t xml:space="preserve">George Michael kuoli luonnollisista syistä sydänsairauden ja rasvamaksan seurauksena, brittiläinen kuolinsyyntutkija kertoi tiistaina.</w:t>
      </w:r>
    </w:p>
    <w:p>
      <w:r>
        <w:rPr>
          <w:b/>
        </w:rPr>
        <w:t xml:space="preserve">Esimerkki 2.92</w:t>
      </w:r>
    </w:p>
    <w:p>
      <w:r>
        <w:t xml:space="preserve">Kohta: The (Allentown) Morning Call -lehden mukaan Lehigh Countyn tuomari hylkäsi todisteet, joihin vedottiin Allentownissa 7. marraskuuta tehdystä etsinnästä johtuvien huume- ja ampuma-aseiden syytteiden tueksi. "Marihuanan haju ei enää sinänsä viittaa rikokseen", tuomari Maria Dantos kirjoitti aiemmin tässä kuussa jätetyssä lausunnossaan. Viranomaisten mukaan Timothy Barr, 27, oli matkustajana vaimonsa ajamassa autossa, jonka osavaltion poliisit pysäyttivät liikennerikkomuksen vuoksi. Poliisit kertoivat haistaneensa voimakkaan marihuanan hajun ja kertoivat Barrille, että tämä antoi heille laillisen oikeuden tutkia ajoneuvon, vaikka hän näytti heille korttinsa, joka oikeuttaa lääkemarihuanan käyttöön. Poliisit löysivät pieniä määriä marihuanaa ja jäämiä sekä ladatun käsiaseen kuljettajan istuimen alta. Oikeustietojen mukaan Barr ei voi laillisesti pitää hallussaan ampuma-asetta aikaisemman tuomionsa vuoksi. Dantos sanoi tuomiossaan, että oli "epäloogista, epäkäytännöllistä ja kohtuutonta", että poliisit epäilivät laitonta toimintaa, kun Barr näytti heille lääkemarihuanakorttinsa. Hän sanoi, että Pennsylvanian lainsäätäjät eivät koskaan ajatelleet, että ihmiset, joilla on tällainen kortti, pidätettäisiin ja asetettaisiin syytteeseen marihuanan hallussapidosta paketissa, jossa ei ole selvästi merkitty apteekin nimeä. "Tällaiset toimet ovat vain keino vaikeuttaa marihuanan laillistamista lääketieteellisiin tarkoituksiin", Dantos kirjoitti. Syyttäjien on nyt päätettävä, valittavatko he osavaltion ylempään tuomioistuimeen vai yrittävätkö he edetä ilman todisteita. Piirisyyttäjä Jim Martin sanoi, että hänen toimistonsa tarkastelee lausuntoa ja 17. heinäkuuta pidetyn kuulemisen pöytäkirjoja eikä ole tehnyt päätöstä valituksesta. Puolustusasianajaja Joshua Karoly sanoi, että tuomio voisi olla ensimmäinen askel kohti sellaisen menettelysäännön muuttamista, jonka mukaan poliisi voi tutkia ajoneuvon pelkän huumeiden hajun perusteella. "Tämä tapaus nostaa Pennsylvaniassa esiin pelkkä hajuoppi, jota poliisi käyttää aivan liian usein kansalaisten yksityisyyden loukkaamiseen", hän sanoi. Dantos kirjoitti lausunnossaan, että poliisien sekaannus lääkemarihuanan suhteen on esimerkki "selkeästä eripurasta lääketieteellisen yhteisön ja lainvalvontaviranomaisten välillä". Yksi poliisi todisti, että hän uskoi lääkemarihuanan olevan hajutonta, ja toinen sanoi erehtyneensä luulemaan, että kuivattu marihuana on laitonta eikä sitä käytetä lääkinnällisiin tarkoituksiin. Kukkien ja kuivien lehtien muodossa olevaa marihuanaa on tarjottu apteekeissa elokuusta 2018 lähtien. ___ Juttua on korjattu siten, että lääketieteellisen marihuanan kortti kuului matkustajalle, ei kuljettajalle, ja päätös tuli aiemmin tässä kuussa eikä perjantaina. ___ Tieto: The Morning Call, http://www.mcall.com Claim: Vehicle search prompted by marijuana smell ruled illegal.</w:t>
      </w:r>
    </w:p>
    <w:p>
      <w:r>
        <w:rPr>
          <w:b/>
        </w:rPr>
        <w:t xml:space="preserve">Tulos</w:t>
      </w:r>
    </w:p>
    <w:p>
      <w:r>
        <w:t xml:space="preserve">Itä-Pennsylvanian tuomari on päättänyt, että osavaltion poliisin poliisit, jotka sanoivat haistaneensa marihuanaa autossa, eivät saaneet tutkia autoa, kun heille näytettiin matkustajan lääkemarihuana-kortti.</w:t>
      </w:r>
    </w:p>
    <w:p>
      <w:r>
        <w:rPr>
          <w:b/>
        </w:rPr>
        <w:t xml:space="preserve">Esimerkki 2.93</w:t>
      </w:r>
    </w:p>
    <w:p>
      <w:r>
        <w:t xml:space="preserve">Kohta: Alppitasavallassa, jossa on 8,8 miljoonaa asukasta, on tähän mennessä testattu noin 28 400 ihmistä, ja lähes 4900 tapausta ja 28 kuolemantapausta on vahvistettu. Se oli yksi ensimmäisistä Euroopan maista, joka asetti tiukkoja liikkumisrajoituksia ja sulki kauppoja ja kouluja vastauksena naapurimaassa Italiassa tapahtuneeseen kehitykseen ja koronavirustartuntojen voimakkaaseen lisääntymiseen sen länsiosissa. Tulevina viikkoina Itävalta aikoo testata jopa 15 000 ihmistä päivässä, kansleri sanoi. "Otamme myös käyttöön pikatestejä, joilla voimme testata satoja tuhansia ihmisiä mahdollisimman nopeasti", Kurz sanoi lehdistötilaisuudessa. Hän viittasi upouusiin testeihin, jotka ovat verrattain halpoja mutta kestävät kauemmin kuin tähän asti käytetyt laboratoriotestit. Laajat testit ovat avainasemassa, jotta saadaan selkeä kuva todellisesta tartuntamäärästä ja käsitys siitä, kuinka monelle ihmiselle on kehittynyt immuniteetti virusta vastaan, kansleri sanoi. Ensisijaisena tavoitteena oli viivyttää tartuntahuippua mahdollisimman pitkään, jotta vältettäisiin Italian tai Espanjan kaltainen tilanne, jossa terveydenhuoltojärjestelmät ovat ylikuormitettuja. "Tavoitteenamme on, että tartuntojen määrä kaksinkertaistuu vain 14 päivän välein eikä kahden, kolmen tai viiden päivän välein, ja että asetamme oikeat toimenpiteet, jotta tilanne pysyy sellaisena, kunhan sosiaalinen elämä jälleen kiihtyy", Kurz sanoi. Itävallan tiukat toimenpiteet ovat voimassa 13. huhtikuuta asti, ja Kurzin mukaan on toivoa, että asteittainen vetäytyminen voisi alkaa seuraavana päivänä. Hallituksen työryhmä, joka laatii skenaarioita "ramp up" -vaihetta varten, käsittelee parhaillaan muun muassa sitä, missä järjestyksessä koulujen, yritysten ja tuotannon pitäisi käynnistyä uudelleen. Muista maista saadut kokemukset osoittavat, että on ratkaisevan tärkeää pysyä kurinalaisena ja hyödyntää "big dataa". Kysyttäessä, mitä hän tarkoittaa "suurella datalla", Kurz sanoi: "Työskentelemme parhaillaan Punaisen Ristin ja muiden yritysten kanssa ideoiden parissa, joita voitaisiin toteuttaa Itävallassa ja Euroopassa ja jotka sopivat järjestelmäämme ja demokratiaamme."   Itävallan Punainen Risti edistää niin sanottua Stop Corona -sovellusta, jonka avulla käyttäjä voi tallentaa digitaalisesti, kenet hän tapaa ja milloin. Jos henkilöllä on koronataudin oireita, näille yhteyshenkilöille voidaan ilmoittaa. Itävallan matkapuhelinoperaattori A1 Telekom Austria jakaa jo terveysviranomaisen kanssa tuloksia liikeanalyysisovelluksesta, joka visualisoi ihmisryhmien liikkumisvirtoja. Väite: Itävalta panostaa joukkotestaukseen koronaviruksen leviämisen hallitsemiseksi.</w:t>
      </w:r>
    </w:p>
    <w:p>
      <w:r>
        <w:rPr>
          <w:b/>
        </w:rPr>
        <w:t xml:space="preserve">Tulos</w:t>
      </w:r>
    </w:p>
    <w:p>
      <w:r>
        <w:t xml:space="preserve">Itävallan liittokansleri Sebastian Kurz sanoi tiistaina, että Itävalta laajentaa lähipäivinä koronavirustestejä, jotta tartunnan saaneet ihmiset voidaan paikallistaa ja eristää ja välttää Italian kaltainen terveydenhuoltojärjestelmän ylikuormitus.</w:t>
      </w:r>
    </w:p>
    <w:p>
      <w:r>
        <w:rPr>
          <w:b/>
        </w:rPr>
        <w:t xml:space="preserve">Esimerkki 2.94</w:t>
      </w:r>
    </w:p>
    <w:p>
      <w:r>
        <w:t xml:space="preserve">Kohta: Tämä on luonnollinen foorumi kolmelle ehdokkaalle esitellä ohjelmiaan laajemmalle yleisölle sen jälkeen, kun he ovat useiden viikkojen ajan esitelleet uusia kohteita. Gretchen Whitmer, Shri Thanedar ja Abdul El-Sayed ovat samaa mieltä monista asioista, kuten vähimmäispalkan nostamisesta 15 dollariin tunnilta, paljon suuremmista menoista teihin ja muuhun infrastruktuuriin, kaksoisputkilinjojen sulkemisesta kahta Suurta järveä yhdistävällä väylällä ja osavaltion hätätilalain kumoamisesta. On kuitenkin joitakin eroja, joita korostetaan enemmän 7. elokuuta pidettävien vaalien lähestyessä. Detroitin entinen terveysjohtaja El-Sayed on ehdottanut suunnitelmaa, jonka mukaan kaikille Michiganin asukkaille tarjotaan valtion rahoittama "Michicare", kunnes he saavuttavat Medicare-ikärajan, mukaan luettuna 600 000 ihmistä, joilla ei ole vakuutusta. Hän toivoo voivansa tehdä siitä "kiilakysymyksen" erityisesti Whitmerin kanssa, joka ei ole hyväksynyt yhden maksajan periaatetta ja jota hän on arvostellut siitä, että hän on ottanut vastaan kampanjalahjoituksia osavaltion hallitsevan vakuutusyhtiön Blue Cross Blue Shieldin poliittiselta toimintakomitealta. "Terveydenhuolto on ihmisoikeus", hän sanoi ja väitti, että verojen korottaminen Medicare-for-all -tyyppisen järjestelmän rahoittamiseksi ja samalla vakuutusmaksujen, omavastuuosuuksien ja omavastuuosuuksien poistaminen säästäisi sekä asukkaiden että yritysten kokonaiskustannuksia. Whitmerin odotetaan julkistavan oman terveydenhuoltosuunnitelmansa ennen esivaaleja, ja viime aikoina hän on esittänyt koulutus- ja talousehdotuksia ja keskittynyt samalla mantraansa "korjatkaa ne hemmetin tiet". Entinen senaatin vähemmistöjohtaja viittaa usein rooliinsa Medicaidin laajentamisessa yli 600 000 aikuiselle, myös parhaillaan esitettävässä televisiomainoksessa. "Hän on ainoa ehdokas, joka on todella laajentanut Michiganderin kattavuutta", sanoi tiedottaja Zack Pohl. El-Sayed, joka kosiskelee puolueen liberaalisiipeä ja on viime päivinä esittänyt suunnitelman korkeiden autovakuutusmaksujen ratkaisemiseksi, ehdottaa Michicaren maksamista 2 tai 2,25 prosentin bruttotuloverolla, joka perittäisiin yrityksiltä niiden koosta riippuen, ja ensimmäiset 2 miljoonaa dollaria vapautettaisiin verotuksesta. Hän myös nostaisi osavaltion 4,25 prosentin henkilökohtaisen tuloveron 5-8 prosenttiin porrastetun palkkaveron avulla. Monimiljonäärinen liikemies Thanedar kannattaa myös yleistä, yhden maksajan järjestelmää, mutta ei ole kertonut tarkemmin. Hän suosittelee veronkorotuksia rahoittaakseen taloussuunnitelmansa keskeisiä osia, kuten lastenhoitotukien laajentamista siten, että ne kattaisivat 345 000 uutta pienituloista lasta, mikä on kymmenkertainen määrä nykyiseen verrattuna, ja 78 000 kolmen ja neljän vuoden ikäisen lapsen esiopetuksen lisäämistä. Hänen mukaansa nämä toimet mahdollistaisivat tuhansien naisten paluun työelämään ja parantaisivat oppilaiden koulutustuloksia. Hän haluaa nostaa 6 prosentin yhteisöveron 7,5 prosenttiin yrityksille, joiden bruttotulot ovat vähintään 350 000 dollaria, ja periä 10 prosentin veron miljoona dollaria ylittävältä osuudelta tuloista. Hän myös arvioisi 8,85 prosentin henkilökohtaista tuloveroa vähintään 200 000 dollaria ansaitseville henkilöille ja 10 prosentin verokantaa miljonääreille. Kotitaloudet, joiden tulot ovat alle 50 000 dollaria, eivät maksaisi tuloveroa. "Olemme yksi suuri perhe. Meidän on osallistuttava, jotta apua tarvitsevista olisi apua", Thanedar sanoi hiljattain demokraattien ja republikaanien yhteisessä keskustelussa Mackinac Islandilla. Sekä hän että El-Sayed kohtaavat valintansa jälkeen jyrkkiä esteitä, kuten republikaanien johtama lainsäädäntöelin - ellei valta vaihdu - ja perustuslain vaatimus, jonka mukaan äänestäjien on hyväksyttävä porrastettu tulovero. Whitmer, joka tähtää parlamenttivaaleihin, on ollut pragmaattisempi ja keskittynyt siihen, mikä hänen leirinsä mukaan on todella saavutettavissa nykyisessä budjetti- ja poliittisessa ympäristössä. Hän ei ole sulkenut mitään pois, mutta hän ei ole vaatinut muutoksia yritys- tai tuloveroihin, ja hän on ehdottanut eläketulojen verotuksen kumoamista, joka otettiin käyttöön osana GOP:n kirjoittamaa verouudistusta. Hän lupaa työskennellä lainsäätäjien kanssa infrastruktuuripankin rahoittamiseksi, jotta teitä voitaisiin parantaa käyttäjämaksuilla, kuten korkeammilla polttoaineveroilla, tai jos tämä ei onnistu, pyytää äänestäjiä hyväksymään joukkovelkakirjalainat. Thanedar haluaa lainata rahaa, ja El-Sayed ehdottaa myös infrastruktuuripankkia, joka rahoitettaisiin korotetuilla polttoaineveroilla ja muilla tulonhankintamekanismeilla. Whitmerin työllisyyssuunnitelman keskeinen osa on kahden vuoden mittainen, enintään 3 040 dollarin vuotuinen stipendi lukion päättäneille, jotka opiskelevat valtion sisäisessä yliopistossa, kansalaisopistossa tai saavat teknistä koulutusta, kunhan he tekevät yhdyskuntapalvelua, säilyttävät tietyn pistekeskiarvon ja käyvät hyvin koulua. Arvioidut kustannukset ovat 100 miljoonaa dollaria vuodessa. "Kyse on siitä, että kaikille luodaan väylä korkeapalkkaiseen ammattitaitoon", hän sanoi. ___ Online: Politiikkasuunnitelmat - El-Sayed: https://abdulformichigan.com/issues - Thanedar: https://www.shri2018.com/ - Whitmer: https://www.gretchenwhitmer.com/issues/ ___ Seuraa David Eggertiä Twitterissä osoitteessa https://twitter.com/DavidEggert00 . Hänen työnsä löytyy osoitteesta https://apnews.com/search/David%20Eggert Claim: Demokraatit esittelevät uusia linjauksia ennen kuvernöörin esivaaleja.</w:t>
      </w:r>
    </w:p>
    <w:p>
      <w:r>
        <w:rPr>
          <w:b/>
        </w:rPr>
        <w:t xml:space="preserve">Tulos</w:t>
      </w:r>
    </w:p>
    <w:p>
      <w:r>
        <w:t xml:space="preserve">Michiganin kuvernööriksi pyrkivät demokraatit lähtevät ensisijaisen taistelunsa kahteen viimeiseen kuukauteen useiden uusien poliittisten aloitteiden kera, kuten yleisen terveydenhuollon yleispalkkaisen järjestelmän, korkeakoulustipendiohjelman ja lastenhoitokustannusten korvaamista koskevan suunnitelman, jotta naiset voisivat työskennellä.</w:t>
      </w:r>
    </w:p>
    <w:p>
      <w:r>
        <w:rPr>
          <w:b/>
        </w:rPr>
        <w:t xml:space="preserve">Esimerkki 2.95</w:t>
      </w:r>
    </w:p>
    <w:p>
      <w:r>
        <w:t xml:space="preserve">Kohta: Lewis keksi aina keinon taistella takaisin, keksiä itsensä uudelleen ja pysyä merkityksellisenä läpi suosion nousu- ja laskusuhdanteiden, terveysongelmien ja painonvaihteluiden sekä sellaisten seismisten muutosten, joita viihdeteollisuudessa tapahtuu vuosikymmenten aikana. Niin pysyvät tähdet osaavat tehdä vaistomaisesti, ja ehkä juuri se tekee heistä tähtiä. Lewis pysyi kaikesta huolimatta täydellisenä showmiehenä, ja hänen omaleimainen koominen perintönsä säilyy varmasti vielä vuosikymmeniä. Maaninen, kuminaamainen esiintyjä, joka hyppäsi ja huusi kuuluisuuteen näyttämöllä, radiossa, televisiossa ja elokuvissa yhdessä Dean Martinin kanssa, asettui itsetietoiseksi tekijäksi kirjoittamissaan, tuottamissaan ja ohjaamissaan elokuvissa ja löysi uutta mainetta vuosittaisten lihasdystrofiaa käsittelevien televisiokilpailujen väsymättömänä ja itkuisena juontajana, kuoli sunnuntaina kotonaan Las Vegasissa perheen ympäröimänä. Hän oli 91-vuotias. Lewis, joka oli taistellut keuhkofibroosia, sydänongelmia, heikentävää selkävaivaa ja kipulääkeriippuvuutta vastaan, kuoli tiedottajan mukaan luonnollisista syistä. Hänen uransa kattoi koko 1900-luvun showbisneksen historian, sillä hän aloitti vanhempiensa vaudeville-esityksessä 5-vuotiaana. Hän oli vasta 20-vuotias, kun hänen ja Martinin muodostama parivaljakko teki heistä kansainvälisiä tähtiä. Vuonna 1956 tapahtuneen kylmän eron jälkeen Lewis teki sellaisia suosikkinäytelmiä kuin "The Bellboy" ja "The Nutty Professor", esiintyi Martin Scorsesen "The King of Comedy" -elokuvassa ja esiintyi omana itsenään Billy Crystalin "Mr. Saturday Night" -elokuvassa. 1990-luvulla hän teki näyttämöllä paluun paholaisena Broadwayn Damn Yankees -elokuvassa. Vielä 80-vuotiaana hän matkusti ympäri maailmaa, suunnitteli joidenkin aiempien elokuviensa uudelleenfilmatisointia ja työsti näyttämöversiota "The Nutty Professorista". Hän oli niin aktiivinen, että unohti joskus perusasiat, kuten syömisen, muistelivat hänen työtoverinsa. Vuonna 2012 Lewis jätti väliin rakastamansa Friars Clubin järjestämän palkintoseremonian, koska hänen verensokerinsa laski ruoan puutteen vuoksi, ja hän joutui viettämään yön sairaalassa. Associated Pressin haastattelussa vuodelta 2016 90-vuotias ja Max Rose -elokuvaa mainostava Lewis kertoi heränneensä edelleen joka päivä puoli viideltä tai viideltä aamulla kirjoittamaan, ja hänellä oli aikataulussaan kourallinen standup-esityksiä. Vaikka hänellä oli selvä vaikutus Jim Carreyyn ja muihin slapstick-esiintyjiin, myöhemmät sukupolvet tunsivat Lewisin ennen kaikkea Labor Day Muscular Dystrophy Associationin ringmasterina, joka vitsaili ja muisteli ja esitteli vieraita, kertoi tarinoita sairaista lapsista ja päätti esityksensä henkilökohtaiseen hymniinsä, balladiin "You'll Never Walk Alone". 1960-luvulta lähtien televisiokilpailuilla kerättiin noin 1,5 miljardia dollaria. Hän ilmoitti vuonna 2011 luopuvansa juontajan tehtävistä, mutta pysyisi edelleen yhdistyksen puheenjohtajana, johon hän liittyi noin 60 vuotta sitten. Hän sai varainkeruuponnistelujensa ansiosta Jean Hersholt Humanitarian Award -palkinnon vuoden 2009 Oscar-televisiolähetyksessä, ja hän sanoi, että tämä kunnianosoitus "koskettaa sydäntäni ja sieluni syvyyttä". Teletonia kritisoitiin kuitenkin myös siitä, että se oli "Jerry's Kids" -nimellä tunnettuja lapsia hyväksikäyttävä ja nuoleskeleva. 1960-luvun lihasdystrofian julistepoika Mike Ervin teki myöhemmin dokumenttielokuvan nimeltä "The Kids Are All Alright", jossa hän väitti Lewisin ja Muscular Dystrophy Associationin kohdelleen häntä ja muita pikemminkin säälin kohteina kuin todellisina ihmisinä. Lewis vastasi: "Jos et halua, että sinua säälitään, koska olet rampa pyörätuolissa, pysy kotonasi!". Hän oli klassinen hauskuuttaja, joka kaipasi näytellä "Hamletia". Hän itki yhtä paljon kuin nauroi. Hän haukkui ja räksytti kriitikoille ja haastattelijoille, jotka eivät miellyttäneet häntä. Hän saarnasi keskusteluohjelmissa, luennoi yliopisto-opiskelijoille ja kokosi ajatuksensa vuonna 1971 julkaistuun kirjaan "The Total Film-Maker". "Uskon omalla tavallani, että sanon jotain elokuvassa. Tavoitan ne, joilla ei luultavasti ole mentaliteettia ymmärtää, mistä ... 'A Man for All Seasons' kertoo, sekä monet, jotka ymmärsivät sen", hän kirjoitti. "En häpeä tai nolostu siitä, kuinka näennäisen banaalilta tai sakariiniselta jokin asia elokuvissani kuulostaa. Teen todella elokuvia isoisoisoisoisoisilleni enkä kollegoilleni Screen Directors Guildissa tai kriitikoille." Varhaisissa elokuvissaan hän näytteli sellaisia kavereita, joilla ei olisi ollut aavistustakaan siitä, mistä vanhempi Lewis puhui: löysäraajaisia, tatinhampaisia, ylikasvavia nuoria, jotka olivat ongelmiin taipuvaisia ja taipuvaisia itkemään vihollisten ahdistelemina. Amerikkalaiset kriitikot tunnustivat koomikon suosion, mutta eivät hänen korkeampaa taidettaan. Ranskalaiset eivät. Pariisin Le Monde -sanomalehdessä Jacques Siclier kehui Lewisin "apinamaista viehätysvoimaa, hänen lapsenomaista käytöstään, hänen irvistyksiään, vääntelyään, hänen sopeutumattomuuttaan maailmaan, hänen sairaalloista naispelkoa ja hänen tapaansa häiritä järjestystä kaikkialla, missä hän esiintyi". Ranskan hallitus myönsi Lewisille kunniamerkin Chevalier of the Legion of Honor vuonna 1983 ja taiteen ja kirjallisuuden komentajan arvonimen seuraavana vuonna. Elokuvakriitikko Andrew Sarris totesi: "Se, että Lewisin verbaalinen nokkeluus valkokankaalla puuttuu, ei ranskalaisia erityisemmin häiritse." Lewis oli lyöttäytynyt yhteen Martinin kanssa toisen maailmansodan jälkeen, ja heidän radio- ja näyttämötemppunsa ihastuttivat yleisöä, joskaan eivät heti. Heidän debyyttinsä Atlantic Cityn 500 Clubissa vuonna 1946 oli epäonnistunut. Omistajan "Skinny" D'Amaton varoittamana, että he saattavat saada potkut, Martin ja Lewis heittivät käsikirjoituksen ja improvisoivat tiensä historiaan. New Yorkin kolumnistit Walter Winchell ja Ed Sullivan ylistivät seksikästä laulajaa ja riehakasta klovnia. Hollywood-tuottaja Hal Wallis näki heidät New Yorkin Copacabanassa ja teki heidän kanssaan elokuvasopimuksen. Martin ja Lewis esiintyivät ensin sivuosissa elokuvissa , sitten he aloittivat hittisarjan pääosissa: "At War With the Army", ″That's My Boy", ″Sailor Beware", ″Jumping Jacks", ″The Stooge", ″The Caddy", ″Money From Home", ″Living It Up", ″Three Ring Circus", ″You're Never Too Young", ″Artists and Models", ″Pardners", ″Hollywood or Bust". Mutta 1950-luvun puolivälissä heidän kumppanuutensa alkoi kulua. Lewis kaipasi muutakin kuin naurua. Martin oli kyllästynyt näyttelemään suoraa miestä ja Lewisin yrityksiin lisätä Chaplinesin paatosta heidän elokuviinsa. Hän oli myös kyllästynyt elokuvien, television, yökerhojen ja teatteriesitysten, etuisuuksien ja mainosmatkojen tahtiin, joista Lewis kukoisti. Erimielisyydestä tuli yhä julkisempaa, kun nämä kaksi leiriä kiistelivät sanallisesti. "Tiesin, että olimme pulassa sinä päivänä, kun joku antoi Jerrylle kirjan Charlie Chaplinista", Martin murahti. Heinäkuun 24. päivänä 1956 Martin ja Lewis lopettivat toimintansa Copassa ja jäivät vieraantuneiksi vuosiksi. Martin, joka kuoli vuonna 1995, esiintyi dramaattisesti ja yllättäen Lewisin televisiokilpailussa vuonna 1976 (jälleennäkeminen tapahtui yhteisen ystävän Frank Sinatran välityksellä). Martinin kuoleman jälkeen Lewis kertoi, että he olivat jälleen ystävystyneet entisen kumppaninsa viimeisinä vuosina, ja hän ilmaisi toistuvasti ihailevansa Martinia enemmän kuin muita. Lewis kunnostautui tauon jälkeen, paljastaen vakavan puolensa yhtä odottamattomasti kuin Martinin komedian lahja. Hän otti komediaohjaaja Frank Tashlinin mukaan "Rock-a-bye Baby", ″Cinderfella", ″The Disorderly Orderly", ″The Geisha Boy" ja "Who's Minding the Store?" -elokuviin. The Bellboy -elokuvassa Lewis otti kuitenkin idolinsa Chaplinin tavoin tuottajan, ohjaajan, käsikirjoittajan ja tähden tehtävät. Hänen omassa ohjauksessaan syntyneisiin hitteihin kuului vuonna 1963 valmistunut "The Nutty Professor", jossa Lewis näytteli kaksoisroolia Jekyll ja Hyde, muuttuen nörttimäisestä yliopisto-opettajasta seksikkääksi (ja omahyväiseksi) loungelaulajaksi, Buddy Loveksi, jota pidettiin hänen vanhan kumppaninsa Martinin parodiana. Lewisin viimeaikaisempiin elokuvahyvityksiin kuuluivat sellaiset pienen budjetin julkaisut kuin "Arizona Dream", jossa näytteli Johnny Depp, "Funny Bones" ja "Max Rose" vuodelta 2016. Hänet nähtiin lyhyesti Eddie Murphyn remake-elokuvassa "The Nutty Professor". Hän syntyi Joseph Levitchinä Newarkissa, New Jerseyssä 16. maaliskuuta 1926. Hänen isänsä, joka esiintyi nimellä Danny Lewis, oli laulaja borssin ja burleskin piirissä. Hänen äitinsä soitti pianoa Dannyn esityksessä. Heidän ainoa lapsensa jätettiin usein yksin hotellihuoneisiin tai hän asui Brooklynissa isän isovanhempiensa, venäläisten juutalaisten maahanmuuttajien, tai tätinsä luona New Jerseyssä. "Olen koko ikäni pelännyt yksinoloa", Lewis sanoi kerran. Myöhempinä vuosinaan yksinäisyys ahdisti häntä, ja hän ympäröi itsensä seurueella töissä ja kotona. Joey Levitch teki ammattilaisdebyyttinsä 5-vuotiaana ja lauloi suuren suosionosoituksen saaneena masennuksen aiheuttaman kyynelehdinnän "Brother, Can You Spare a Dime?". 16-vuotiaana Jerry Lewis oli jättänyt koulun kesken ja ansaitsi soolona jopa 150 dollaria viikossa. Armeija hylkäsi hänet sydämen sivuäänen ja puhjenneen tärykalvon vuoksi, mutta Lewis viihdytti joukkoja toisessa maailmansodassa ja kiersi kiertueilla huulisynkronointinäytelmänsä kanssa. Vuonna 1944 hän meni naimisiin yhtyelaulaja Patti Palmerin kanssa. Seuraavana vuonna hän tapasi Martinin eräänä maaliskuisena päivänä vuonna 1945 Manhattanilla. Maine toi hänelle naisia, ja Lewis kirjoitti avoimesti monista kumppaneistaan. 36 avioliittovuoden ja kuuden pojan jälkeen Patti Lewis haastoi miehensä avioeroon vuonna 1982. Myöhemmin hän kirjoitti kirjan, jossa hän väitti miehen olleen avionrikkoja ja narkomaani, joka käytti heidän lapsiaan hyväksi. Viisikymppisenä Lewis meni naimisiin Sandra Pitnickin, 32, kanssa, joka oli entinen lentoemäntä. He saivat tyttären, Danin, joka on nimetty Jerryn isän mukaan. "Kun totuus tulee julki, olen niin kiitollinen siitä, että olen tuolla lavalla tai kameran edessä", Lewis sanoi Associated Pressille vuonna 2016. "Se, että minulla on ollut sellainen ura elokuvissa kuin minulla oli, olen onnekkain juutalainen, joka on koskaan elänyt. Olen niin kiitollinen siitä. En käytä sitä hyväkseni. En käytä sitä väärin. Ja rakastan sitä, että en voi mennä minnekään, missä ihmiset eivät tuntisi minua." ___ Lemire on Associated Pressin entinen toimittaja. Associated Pressin kirjoittaja Bob Thomas ja AP:n elokuvakirjoittaja Lindsey Bahr Los Angelesissa sekä AP:n kansallinen kirjoittaja Hillel Italie New Yorkissa osallistuivat tähän raporttiin. Vaatimus: Jerry Lewis, Hollywoodin selviytyjä, showmies, kuolee 91-vuotiaana.</w:t>
      </w:r>
    </w:p>
    <w:p>
      <w:r>
        <w:rPr>
          <w:b/>
        </w:rPr>
        <w:t xml:space="preserve">Tulos</w:t>
      </w:r>
    </w:p>
    <w:p>
      <w:r>
        <w:t xml:space="preserve">Jerry Lewis oli Hollywoodin selviytyjän ruumiillistuma.</w:t>
      </w:r>
    </w:p>
    <w:p>
      <w:r>
        <w:rPr>
          <w:b/>
        </w:rPr>
        <w:t xml:space="preserve">Esimerkki 2.96</w:t>
      </w:r>
    </w:p>
    <w:p>
      <w:r>
        <w:t xml:space="preserve">Kohta: Toimenpide on yksi maan tiukimmista aborttilakeista, ja se kieltäisi toimenpiteen noin kuuden raskausviikon kohdalla, ennen kuin monet naiset tietävät olevansa raskaana. Staci Fox, Planned Parenthood Southeast -järjestön pääjohtaja, sanoi lehdistötilaisuudessa, että hänellä on yksi viesti Kempille: "Nähdään oikeudessa." Järjestö suunnitteli myös kampanjoivansa sitä tukevien lainsäätäjien syrjäyttämiseksi ja sanoi, että heidät "saatetaan vastuuseen siitä, että he pelaavat politiikkaa naisten terveydellä". Georgian ACLU:n lakiasiainjohtaja Sean Young on sanonut, että toimenpide on perustuslain vastainen, ja ryhmä aikoo haastaa sen oikeudessa. "Korkeimman oikeuden 50 vuotta kestäneen ennakkotapauksen perusteella tämä aborttikielto on selvästi perustuslain vastainen", Young sanoi hiljattain Associated Pressin haastattelussa. "Jokainen liittovaltion tuomioistuin, joka on käsitellyt vastaavanlaisen kiellon haastamista, on todennut sen perustuslain vastaiseksi." Kemp sanoi hyväksyneensä lakiehdotuksen "varmistaakseen, että kaikilla georgialaisilla on mahdollisuus elää, kasvaa, oppia ja menestyä hienossa osavaltiossamme". Allekirjoittaminen päättää viikkoja kestäneet jännitteet ja mielenosoitukset osavaltion Capitoliumissa, ja siitä alkaa mahdollisesti pitkä ja kallis oikeustaistelu. "Emme aio perääntyä", Kemp sanoi ja myönsi, että oikeudellinen haaste on todennäköinen. "Jatkamme aina taistelua elämän puolesta." Abortinvastaiset aktivistit ja lainsäätäjät eri puolilla maata ovat saaneet virtaa Yhdysvaltain korkeimman oikeuden uudesta konservatiivisesta enemmistöstä, johon kuuluvat presidentti Donald Trumpin nimittämät Neil Gorsuch ja Brett Kavanaugh. He ajavat aborttikieltoja hyökätessään korkeimman oikeuden vuonna 1973 antamaa Roe v. Wade -tuomiota vastaan, joka laillisti abortin koko maassa siihen asti, kunnes sikiö on tarpeeksi kehittynyt elämään naisen kohdun ulkopuolella. Nykyinen laki sallii Georgian naisten hakeutua aborttiin 20 ensimmäisen raskausviikon aikana. Jos sitä ei estetä oikeudessa, uusi kielto tulisi voimaan 1. tammikuuta. Toimenpiteessä säädetään poikkeuksista raiskaus- ja insestitapauksissa - jos nainen tekee ensin ilmoituksen poliisille - ja äidin hengen pelastamiseksi. Se sallisi abortin myös silloin, kun sikiön todetaan olevan elinkelvoton vakavien lääketieteellisten ongelmien vuoksi. Lisäksi lakiehdotukseen sisältyy säännöksiä elatusavusta, lapsilisistä ja jopa sikiöiden tuloverovähennyksistä, ja siinä todetaan, että "lapsen täysi arvo alkaa siinä vaiheessa, kun ihmisen sydämenlyönti on havaittavissa". Lain laatijan, republikaaniedustaja Ed Setzlerin mukaan laki aiheuttaa osavaltiolle vuosittain 10-20 miljoonan dollarin verotulojen menetyksen. Setzler kutsui lakiehdotusta "tervejärkiseksi" toimenpiteeksi, jolla pyritään "tasapainottamaan naisten vaikeat olosuhteet ja lapsen perusoikeus elämään". Demokraattinen senaattori Jen Jordan sanoi kuitenkin, ettei siinä ole mitään tasapainoista: Se on täydellinen aborttikielto." Jordan sanoi olevansa erityisen huolissaan siitä, että uusi laki ajaa synnytyslääkäreitä pois Georgiasta, mikä huonontaa naisten terveydenhuoltotuloksia osavaltiossa, jossa äitiyskuolleisuus on jo nyt yksi maan huonoimmista. "Kyse on tahattomista seurauksista", Jordan sanoi. "He tekevät poliittisia valintoja, jotka lopulta johtavat naisten kuolemaan, ja nämä kuolemantapaukset ovat vältettävissä." Georgiassa on ainakin 11 aborttipalvelujen tarjoajaa, kertoo abortin saatavuutta puolustava National Abortion Federation -järjestö. Jotkut palveluntarjoajat ovat jo kohdanneet lakiehdotuksen kielteisiä vaikutuksia, kertoo georgialaisen aborttiklinikan Feminist Women's Health Centerin kehitys- ja viestintäjohtaja Wula Dawson. Dawsonin mukaan heidän klinikkansa ulkopuolella olevat abortinvastaiset mielenosoittajat ovat muuttuneet "rohkeammiksi ja aggressiivisemmiksi" potilaita kohtaan. Vuoden 2019 ensimmäisten kuukausien aikana "sydänääni"-aborttikiellot on allekirjoitettu laiksi neljässä osavaltiossa: Mississippi, Kentucky, Ohio ja nyt Georgia. Muiden osavaltioiden, kuten Tennesseen, Missourin, Etelä-Carolinan, Floridan, Texasin, Louisianan ja Länsi-Virginian, lainsäätäjät harkitsevat vastaavia ehdotuksia. Alabaman edustajainhuoneen hiljattain hyväksymä lakiehdotus kieltäisi abortit kaikissa raskauden vaiheissa muutamia kapeita poikkeuksia lukuun ottamatta. ACLU haastoi Kentuckyn lain välittömästi sen jälkeen, kun se allekirjoitettiin maaliskuussa, ja liittovaltion tuomari esti sen väliaikaisesti. Myös Pohjois-Dakotassa ja Iowassa hyväksytyt aiemmat versiot laista on kumottu oikeudessa. Aborttioikeuksia tukevan Guttmacher-instituutin tutkimusryhmän mukaan Georgiassa tehtiin vuonna 2014 noin 33 000 aborttia. ___ Associated Pressin toimittaja Sanya Mansoor Atlantassa osallistui raportin laatimiseen. Väite: Georgian aborttikiellon vastustajat lupaavat oikeudenkäyntiä.</w:t>
      </w:r>
    </w:p>
    <w:p>
      <w:r>
        <w:rPr>
          <w:b/>
        </w:rPr>
        <w:t xml:space="preserve">Tulos</w:t>
      </w:r>
    </w:p>
    <w:p>
      <w:r>
        <w:t xml:space="preserve">Georgian lain vastustajat, joka kieltää abortit, kun sikiön sydämenlyönti voidaan havaita, lupaavat viedä taistelunsa osavaltion Capitolista oikeustalolle.</w:t>
      </w:r>
    </w:p>
    <w:p>
      <w:r>
        <w:rPr>
          <w:b/>
        </w:rPr>
        <w:t xml:space="preserve">Esimerkki 2.97</w:t>
      </w:r>
    </w:p>
    <w:p>
      <w:r>
        <w:t xml:space="preserve">Kohta: Ishikawa kuuli vain äänensä, joka kuului hänen paloautostaan, kun hän kiihdytti kohti merta yrittäessään evakuoida ihmisiä ennen kuin aalto iski. Kuorma-auton kiidellessä ohi Ishikawa kuuli poikansa huutavan pojanpojalleen ja kehottavan tätä evakuoitumaan korkeammalle. Sitten hän oli poissa. Tapahtumat vainoavat häntä ja piinaavat sitä, mitä olisi voinut tapahtua. "Syytän itseäni yhä uudelleen ja uudelleen ja kysyn itseltäni, miksi en pysäyttänyt poikaa", sanoi Ishikawa, 65, istuessaan spartalaisessa suojassa, jossa hän on asunut tuon päivän jälkeen. Japanin koillisrannikon pikkukaupunkeja rakennetaan uudelleen, mutta ne eivät ole vielä läheskään parantuneet kolme vuotta sen jälkeen, kun massiivinen maanjäristys aiheutti tsunamin, joka tappoi lähes 20 000 ihmistä. Rikuzentakatassa, jossa joka kymmenes asukas kuoli, lähes jokainen menetti ystävän tai perheenjäsenen 11. maaliskuuta 2011. Rikuzentakatan tsunamista selviytyneiden selviytymiskykyä ilmentää yksinäinen eloonjäänyt puu, jota kutsutaan "ihmemännyksi". Puu kuitenkin kuoli viime vuonna, ja sen tilalle on pystytetty jäljennös. Noin 5 000 ihmistä, neljäsosa kaupungin väestöstä, on edelleen väliaikaisissa suojissa ja heidän elämänsä on pysähdyksissä. Monet, kuten Ishikawa, ovat päättäneet kärsiä yksin sen sijaan, että etsisivät tukea. Ishikawan ääni särähti, kun hän kuvaili, kuinka hänen miehensä laittoi huivin heidän poikansa kaulan ympärille, kun he löysivät hänet tilapäisestä ruumishuoneesta. "Hän näytti niin kylmältä", hän sanoi. Löydettyään pojan hän palasi raunioille etsimään äitinsä ja pikkuveljensä ruumiita. Ishikawan mukaan katastrofin jälkeen oli päiviä, jolloin hänen mielensä oli täysin tyhjä. Sitten hänen verenpaineensa nousi ja hänet vietiin sairaalaan. Lääkäri kehotti häntä menemään neuvolaan, mutta hän kieltäytyi. "Kukaan muukalainen ei voi ymmärtää, mitä sydämessäni on. Minun on kestettävä tämä yksin", hän sanoi ja kyyneleet valuivat hänen kasvoillaan. Asiantuntijoiden mukaan eloonjääneiden voi olla erityisen vaikeaa hakea apua maassa, jossa mielisairaudet leimataan edelleen ja jossa arvostetaan stoalaisuutta. "Japanilaiset epäröivät käyttää mielenterveystukea - ei pelkästään mielenterveystukea vaan tukea yleensä", sanoi Tsuyoshi Akiyama, Japanin psykiatria- ja neurologiyhdistyksen perustaman katastrofitukikomitean puheenjohtaja. Suurin osa raunioista on raivattu pois Rikuzentakatassa, ja jäljelle on jäänyt vain umpeenkasvanut pelto, jossa kaupunki kerran sijaitsi. Kaatopaikka-autot ja puskutraktorit kulkevat kaupungin harvoja päällystettyjä teitä pitkin ja levittävät keltaisia pölypilviä ilmaan. Auringonlaskun jälkeen on vain hiljaisuus. Jotkut asukkaat sanovat uskovansa aaveisiin, ja muutamat taksinkuljettajat sanovat kieltäytyvänsä ottamasta matkustajia kyytiin pimeän tultua, kun jotkut ovat väittäneet nähneensä näkyjä. Meren ääni on vaimea, ja monet eloonjääneet sanovat välttelevänsä merenrantaa öisin. Mielenterveysalan ammattilaisten mukaan henkiinjääneiden keskuudessa on myös syntynyt kaunaa, koska jotkut ovat onnistuneet saamaan elämänsä takaisin raiteilleen nopeammin kuin toiset. "Ensimmäisen vuoden aikana on syntynyt kollektiivinen tunne siitä, että työskennellään yhdessä, että selviydytään tästä yhdessä", sanoo Ayako Sato, Rikuzentakatan kaupunginhallituksen palkkaama psykologi. "Toisena vuonna kaikki haluavat auttaa toisiaan, koska kaikki kärsivät katastrofissa menetyksiä. Kolmantena vuonna elintasossa alkaa kuitenkin näkyä kuilua. Ihmiset ajautuvat erilleen", Sato sanoi. Takeshi Kanno, 63, on Rikuzentakatan Kesenchon kylän tukipilari, joka menetti kaikki kotinsa katastrofissa. Samalla kun Kanno rakensi avustusleiriä kaupungin yläpuolella sijaitsevaan buddhalaistemppeliin, hänen nuorin poikansa, vapaaehtoinen palomies, etsi ruumiita alla olevista raunioista. "Hän oli nuori ja luotettava, ja kaikki luottivat häneen. Tästä tuli valtava taakka", Kanno sanoi. "Hän ei nukkunut ja romahti uupumuksesta."  Kannon poika on sittemmin ollut sairaalahoidossa, eikä hän ole puhunut tai poistunut huoneestaan lähes vuoteen, hän sanoi. 28-vuotiaan pojan kuva roikkuu Kannon katastrofin jälkeen rakentaman hirsitalon seinällä. Vuonna 2012 otetussa kuvassa nuori, hoikka mies hymyilee, kun kyläläiset asettuvat jonoon ennen rumpuesitystä. Kannon mukaan osa yhteisöllisyydestä on kadonnut. Tsunamin psykologisten vaikutusten syvyydestä selviytyjiin ei ole kattavia tilastoja. Rikuzentakatan kaupungintalo on tähän mennessä laskenut kolme katastrofiin liittyvää itsemurhaa. Japanin terveysministeriön rahoittamassa tutkimuksessa todettiin, että yli neljäsosalla katastrofialueella asuvista 3-5-vuotiaista lapsista oli merkkejä ahdistuksesta, joka vaati ammattiapua. Joissakin päiväkodeissa ei enää vietetä äitienpäivää tai isänpäivää, koska niin monet lapset menettivät ainakin toisen vanhemmistaan. Rikuzentakatan pormestari Futoshi Toba menetti vaimonsa tsunamissa. Hän sanoo, että kaupungin on tehtävä kaikkensa auttaakseen asukkaitaan parantumaan jälleenrakennuksen aikana. "On ihmisiä, joille tulee parempi olo, kun he puhuvat jonkun kanssa, ja sitten on niitä, jotka kokevat enemmän traumoja, kun he muistavat menneisyyden", Toba sanoi. "Meidän on jatkettava jälleenrakentamista ja jaettava kaupungin edistymistä asukkaiden kanssa, jotta toivo säilyy." Väittämä: Japanin tsunamista selvinneet kärsivät hiljaisuudessa kolme vuotta katastrofin jälkeen.</w:t>
      </w:r>
    </w:p>
    <w:p>
      <w:r>
        <w:rPr>
          <w:b/>
        </w:rPr>
        <w:t xml:space="preserve">Tulos</w:t>
      </w:r>
    </w:p>
    <w:p>
      <w:r>
        <w:t xml:space="preserve">Hatsuko Ishikawa ei koskaan nähnyt 36-vuotiasta palomiespoikaansa ennen kuin Japanin koillisrannikkoa kolme vuotta sitten tuhonnut tsunami vei hänet mukanaan.</w:t>
      </w:r>
    </w:p>
    <w:p>
      <w:r>
        <w:rPr>
          <w:b/>
        </w:rPr>
        <w:t xml:space="preserve">Esimerkki 2.98</w:t>
      </w:r>
    </w:p>
    <w:p>
      <w:r>
        <w:t xml:space="preserve">Kohta: William D. Parham valvoo liiton uutta ohjelmaa, jonka tarkoituksena on auttaa mielenterveysongelmista kärsiviä jäseniä. Ohjelman päämaja tulee sijaitsemaan Los Angelesissa. NBPA:n toiminnanjohtaja Michele Roberts sanoo, että liitto on "kuullut pelaajiemme tarinat ja asettaa mielenterveyden nyt etusijalle". Aiemmin tällä kaudella NBA-tähdet Cleveland Cavaliersin Kevin Love ja Toronto Raptorsin DeMar DeRozan paljastivat ongelmia, joiden kanssa he ovat kamppailleet kentällä ja sen ulkopuolella. Love kertoi yksityiskohtaisesti kokemuksistaan paniikkikohtausten ja ahdistuksen kanssa. DeRozan puhui taisteluista masennuksen kanssa. Väite: NBA:n pelaajayhdistys palkkaa mielenterveysjohtajan.</w:t>
      </w:r>
    </w:p>
    <w:p>
      <w:r>
        <w:rPr>
          <w:b/>
        </w:rPr>
        <w:t xml:space="preserve">Tulos</w:t>
      </w:r>
    </w:p>
    <w:p>
      <w:r>
        <w:t xml:space="preserve">National Basketball Players Association on palkannut ensimmäisen mielenterveys- ja hyvinvointijohtajansa.</w:t>
      </w:r>
    </w:p>
    <w:p>
      <w:r>
        <w:rPr>
          <w:b/>
        </w:rPr>
        <w:t xml:space="preserve">Esimerkki 2.99</w:t>
      </w:r>
    </w:p>
    <w:p>
      <w:r>
        <w:t xml:space="preserve">Kohta: Valtion tiedotusvälineiden mukaan hallitsevan kommunistisen puolueen politbyroo sanoi perjantaina, että se aikoo tehostaa makrotalouspolitiikan sopeuttamista ja harjoittaa ennakoivampaa finanssipolitiikkaa. Maailman toiseksi suurimman talouden odotetaan supistuvan ensimmäistä kertaa neljään vuosikymmeneen tällä vuosineljänneksellä, joten Kiina aikoo käyttää satoja miljardeja dollareita elvytystoimiin. Politbyro kehotti laajentamaan budjettialijäämää, laskemaan liikkeeseen lisää paikallisia ja kansallisia joukkovelkakirjoja, ohjaamaan korkoja alemmas, lykkäämään lainojen takaisinmaksua, vähentämään toimitusketjun pullonkauloja ja lisäämään kulutusta. "Odotamme, että ministeriöt toteuttavat konkreettisempia toimenpiteitä tulevina viikkoina, koska politbyroon kokous ei antanut niille muuta vaihtoehtoa kuin tehdä enemmän", Goldman Sachsin analyytikot sanoivat. Politbyro ei kertonut tarkemmin suunnitelmista, joiden mukaan keskushallinto laskisi liikkeeseen erityisiä valtion joukkovelkakirjalainoja, mikä olisi ensimmäinen tällainen liikkeeseenlasku sitten vuoden 2007. Morgan Stanleyn Kiinan pääekonomisti Robin Xingin mukaan Kiinan pitäisi laskea liikkeeseen vähintään 2 biljoonaa juania (282 miljardia dollaria) tällaisia joukkovelkakirjalainoja talouden tukemiseksi. Ulkomaalaisten maahantuloa koskevat rajoitukset tulivat voimaan lauantaina, kun Kiina ilmoitti, ettei uusia paikallisesti tarttuvia tartuntoja ole tullut ja että niin sanotut tuontitapaukset ovat vähentyneet hieman. Lentoyhtiöitä on määrätty vähentämään jyrkästi kansainvälisiä lentoja sunnuntaista alkaen. Peking on viime päivinä korostanut maahantuotujen virustapausten aiheuttamaa riskiä sen jälkeen, kun laajamittaiset sulkemiset Kiinan sisällä auttoivat vähentämään voimakkaasti kotimaan tartuntoja. Politbyro sanoi, että se siirtäisi painopistettä estääkseen tuontitapausten lisääntymisen ja paikallisesti tarttuvien tartuntojen elpymisen. "Meidän on oltava äärimmäisen valppaita ja varovaisia, ja meidän on estettävä se, että epidemian jälkeinen rentoutuminen tulee liian pian, mikä johtaa kaikkien saavutuksiemme menettämiseen", kommunistisen puolueen virallinen People's Daily -sanomalehti totesi etusivun pääkirjoituksessaan. Viranomaiset peruuttivat myös elokuvateattereiden suunnitellut uudelleenavaamiset, kertoi valtiollinen China Securities Journal -lehti lähteisiinsä vedoten. Kun viruksen paikallinen leviäminen on saatu periaatteessa hallintaan, Kiina keskittyy käynnistämään uudelleen taukoja kärsiviä yrityksiä. Kiinan kauppaministeriö ilmoitti lauantaina, että lähes kaikki maan suurimmat supermarketit, lähikaupat, ostoskeskukset ja maataloustuotteiden vähittäismarkkinat ovat avanneet ovensa uudelleen, ja kaikki sähköisen kaupankäynnin alustat toimivat. Samaan aikaan 80 prosenttia ravintoloista ja 60 prosenttia hotelleista on taas toiminnassa, ministeriön virkamies Wang Bin kertoi lehdistötilaisuudessa. Vihannesten tukkuhinnat ovat laskeneet 16,5 prosenttia helmikuun lopusta, ja sianlihan hinnat ovat laskeneet 7,4 prosenttia helmikuun puolivälin huipputasosta. Monet katukaupat, kuten kauneushoitolat, eivät kuitenkaan ole vielä avoinna, koska "tunnelmat elpyvät hitaasti, mutta ihmiset ovat edelleen varovaisia ostoksilla käymisessä", Wang sanoi. Kiinan keskisessä Hubein maakunnassa viranomaiset olivat poistaneet kaikki maanteiden tarkastuspisteet lukuun ottamatta pääkaupunki Wuhania - viruksen keskuskaupunkia - ja antaneet liikenteen poistua maakunnasta perjantaista lähtien, kertoi virallinen Xinhua-uutistoimisto lauantaina. Hubein viranomaiset lupasivat auttaa yrityksiä avautumaan uudelleen ja ihmisiä palaamaan töihin. Hummerikaupungiksi kutsutun Hubein Qianjiangin pormestari Gong Dingrong sanoi, että hallitus edistää myyntiä koko maassa sekä verkossa että muualla, ja lisäsi, että "ei ole mitään pelättävää" syödä hummereita kaupungista. Kiinan kansallinen terveyskomissio ilmoitti lauantaina, että mantereella raportoitiin perjantaina 54 uutta koronavirustapausta, jotka kaikki olivat tuontitapauksia. Päivää aiemmin uusia tapauksia oli 55, joista yksi oli tarttunut paikallisesti. Manner-Kiinan tartuntojen määrä on 81 394, ja kuolemantapausten määrä on noussut kolmella 3 295:een, komissio sanoi. Hubein maakunta ei ilmoittanut yhtään uutta tapausta ja kolme uutta kuolemantapausta. 60 miljoonan asukkaan maakunnassa, jossa virus havaittiin ensimmäisen kerran, on todettu 67 801 koronavirustapausta ja 3 177 kuolemantapausta. Shanghai ilmoitti eniten uusia tapauksia, 17. Guangdongissa raportoitiin lisäksi 11 tapausta, Fujianissa kuusi, Tianjinissa viisi, Zhejiangissa neljä, Pekingissä ja Liaoningissa kolme, Sisä-Mongoliassa ja Jilinissä kaksi ja Shandongissa yksi. Kiinan presidentti Xi Jinping kertoi perjantaina Yhdysvaltain presidentille Donald Trumpille, että Kiina tukee Yhdysvaltain toimia koronaviruksen torjumiseksi. Yhdysvalloissa vahvistettujen koronavirustapausten määrä nousi perjantaina ainakin 16 000:lla lähes 102 000:een, mikä on eniten kaikista maista. Kiinan tautien valvonta- ja ehkäisykeskuksen pääjohtaja George Gao kehotti ihmisiä käyttämään naamareita, jotta viruksen leviäminen ulkomaille saataisiin hallintaan. Gao kertoi Science-lehdessä perjantaina julkaistussa haastattelussa, että "suuri virhe Yhdysvalloissa ja Euroopassa on ollut se, että ei ole käytetty naamareita, jotka voivat estää virusta kantavia pisaroita pääsemästä ulos ja tartuttamasta muita". Väite: Kiina valmistelee elvytystoimia paikallisten virustapausten vähentyessä.</w:t>
      </w:r>
    </w:p>
    <w:p>
      <w:r>
        <w:rPr>
          <w:b/>
        </w:rPr>
        <w:t xml:space="preserve">Tulos</w:t>
      </w:r>
    </w:p>
    <w:p>
      <w:r>
        <w:t xml:space="preserve">Kiina suunnittelee voimakkaampia toimia koronaviruksen koetteleman talouden elvyttämiseksi, kun maa ilmoitti lauantaina, että edellisenä päivänä ei ollut yhtään uutta paikallisesti tarttunutta tartuntaa.</w:t>
      </w:r>
    </w:p>
    <w:p>
      <w:r>
        <w:rPr>
          <w:b/>
        </w:rPr>
        <w:t xml:space="preserve">Esimerkki 2.100</w:t>
      </w:r>
    </w:p>
    <w:p>
      <w:r>
        <w:t xml:space="preserve">Kohta: Teksasin osavaltion terveysministeriö vahvisti keskiviikkona, että eräs iäkäs nainen Pohjois-Texasissa kuoli viime viikolla keuhkosairauteen, joka liittyy sähkösavukkeiden käyttöön. Viraston mukaan osavaltio on myös tunnistanut 95 vahvistettua tai todennäköistä tapausta, joissa keuhkosairaudet liittyvät höyryttämiseen. Viraston mukaan nämä sairaudet koskevat jopa 13-vuotiaita potilaita, ja niiden keski-ikä on 22 vuotta. Virasto kertoo myös, että lähes 90 prosenttia potilaista ilmoitti höyrystäneensä marihuanaa tai THC:tä, joka on marihuanan voimakas ainesosa. Centers for Disease Controlin mukaan viime viikkoon mennessä valtakunnallisesti on raportoitu yli 1 000 vahvistettua tai todennäköistä höyryttämissairautta. Väite: Texasissa kirjataan 1. kuolemantapaus, joka liittyy sähkösavukkeiden käyttöön.</w:t>
      </w:r>
    </w:p>
    <w:p>
      <w:r>
        <w:rPr>
          <w:b/>
        </w:rPr>
        <w:t xml:space="preserve">Tulos</w:t>
      </w:r>
    </w:p>
    <w:p>
      <w:r>
        <w:t xml:space="preserve">Texasin terveysviranomaiset kertovat, että osavaltiossa on kirjattu ensimmäinen kuolemantapaus, joka liittyy höyrystämiseen liittyviin keuhkosairauksiin.</w:t>
      </w:r>
    </w:p>
    <w:p>
      <w:r>
        <w:rPr>
          <w:b/>
        </w:rPr>
        <w:t xml:space="preserve">Esimerkki 2.101</w:t>
      </w:r>
    </w:p>
    <w:p>
      <w:r>
        <w:t xml:space="preserve">Kohta: Lokakuussa 2018 ilmestyi ja kulki tavanomaisissa internet-piireissä varoitus, jossa varoitettiin syömästä "nautatuberkuloosiin" sairastuneiden peurojen lihaa. Varoitukseen liittyi varsin epämiellyttävä valokuva leesioiden peittämästä lihakimpaleesta, joka osoitti, mitä ihmisten tulisi välttää: Vuodesta 1995 lähtien Michiganissa on testattu valkohäntäpeuroja naudan tuberkuloosin varalta ympäri vuoden. Michiganissa on maailman pisimpään jatkunut luonnonvaraisten eläinten tuberkuloosin valvontaohjelma. "Useimmat michiganilaiset ja jopa useimmat poliittiset päättäjät eivät ymmärrä, miten paljon olemme oppineet tuberkuloosista viimeisten 20 vuoden aikana", sanoi DNR:n luonnonvaraisten eläinten tautilaboratorion eläinlääkäri Dan O'Brien. "Täällä Michiganissa tekemäämme tutkimusta arvostetaan kaikkialla maailmassa." "Muut maat, joissa on esiintynyt samanlaisia bTB-tapauksia, seuraavat edelleen suurella mielenkiinnolla tilannetta. Tässä vaiheessa tiedämme, mitä bTB:stä eroon pääseminen vaatii. Se, päätämmekö me osavaltiona tehdä sen, on kuitenkin vielä avoin kysymys." Alkuperäinen varoitus räjäytettiin takaisin yleiseen tietoisuuteen lokakuussa 2018, koska Alconan piirikunnassa sijaitsevassa suuressa nautakarjassa todettiin nautojen tuberkuloositartunta, joka oli 73. tartunnan saanut karja sitten vuoden 1998:Nautojen tuberkuloosi on bakteeriperäinen tauti, joka on tartuttanut myös vapaana eläviä valkohäntäpeuroja osissa Lower Peninsula -saariston koillisosaa.Alconan, Alpenan, Montmorencyn ja Oscodan piirikunnissa karja on testattava ennen kuin se siirretään pois tilalta, mikä voi auttaa estämään taudin leviämisen. osavaltion apulaiseläinlääkäri Nancy Barr sanoo, että alueen maanviljelijöiden pitäisi tehdä kaikkensa estääkseen peurojen kosketuksen karjan ruokinta- ja juottoalueisiin. alkuperäisessä varoituksessa metsästäjiä kehotetaan vain ottamaan tappamansa villipeura maksutta tutkittavaksi ennen sen nauttimista, vaikka se näyttäisi terveeltä. Sekä ihmiset että naudat voivat mahdollisesti sairastua nautatuberkuloosiin, joka on suhteellisen harvinainen, mutta hoitamattomana mahdollisesti tappava tauti. Väite: "Naudan tuberkuloosia"" on esiintynyt nautakarjassa Michiganissa.""</w:t>
      </w:r>
    </w:p>
    <w:p>
      <w:r>
        <w:rPr>
          <w:b/>
        </w:rPr>
        <w:t xml:space="preserve">Tulos</w:t>
      </w:r>
    </w:p>
    <w:p>
      <w:r>
        <w:t xml:space="preserve">"Naudan tuberkuloosia" esiintyy Michiganissa?</w:t>
      </w:r>
    </w:p>
    <w:p>
      <w:r>
        <w:rPr>
          <w:b/>
        </w:rPr>
        <w:t xml:space="preserve">Esimerkki 2.102</w:t>
      </w:r>
    </w:p>
    <w:p>
      <w:r>
        <w:t xml:space="preserve">Kohta: IndyCarin lääketieteellinen johtaja Geoffrey Billows sanoi torstaina, että Indianapolis Motor Speedway -museon lähellä sijaitsevassa lääketieteellisessä rakennuksessa on saatavilla "hyvin rajallinen määrä" rokotteita. Hänen mukaansa useimmat vakuutusyhtiöt kattavat kustannukset. Billows kannustaa huolestuneita faneja ottamaan rokotuksen ennen kuin he tulevat kisaan, johon odotetaan yli 275 000 osallistujaa. Tuhkarokko oli aikoinaan yleinen Yhdysvalloissa, mutta se harvinaistui vähitellen 1960-luvulla alkaneiden rokotuskampanjoiden jälkeen. Tänä vuonna kansakunta kamppailee suuren tapausten määrän kanssa, sillä jotkut perheet päättävät olla ottamatta rokotuksia kansanterveysasiantuntijoiden suosituksista huolimatta. Ainakin 20 vahvistettua sikotautitapausta raportoitiin myös Indianan yliopistossa Bloomingtonissa, noin 50 kilometriä Indianapolisista lounaaseen. ___ Lisää AP autoilu: https://apnews.com/apf-AutoRacing ja https://twitter.com/AP_Sports Väite: Indianapolis 500:n viranomaiset tarjoavat tuhkarokkorokotteen kilpailussa.</w:t>
      </w:r>
    </w:p>
    <w:p>
      <w:r>
        <w:rPr>
          <w:b/>
        </w:rPr>
        <w:t xml:space="preserve">Tulos</w:t>
      </w:r>
    </w:p>
    <w:p>
      <w:r>
        <w:t xml:space="preserve">Jotkut sunnuntain Indianapolis 500 -kilpailuun osallistuvat fanit voivat saada tuhkarokkorokotteen radan lääkärikeskuksessa.</w:t>
      </w:r>
    </w:p>
    <w:p>
      <w:r>
        <w:rPr>
          <w:b/>
        </w:rPr>
        <w:t xml:space="preserve">Esimerkki 2.103</w:t>
      </w:r>
    </w:p>
    <w:p>
      <w:r>
        <w:t xml:space="preserve">Kohta: "Läntisen New Yorkin lainsäätäjä valitti, että monet hänen vaalipiirinsä joutuivat odottamaan uudelleen avaamista pidempään, koska he olivat maantieteellisesti sidoksissa vaikeammin kärsiviin piirikuntiin. Osavaltion senaattori George Borrello, joka esitti huomautuksensa 11. toukokuuta antamassaan lausunnossa, edustaa New Yorkin 57. piirikuntaa, johon kuuluu kolme harvaan asuttua piirikuntaa - Allegany, Cattaraugus ja Chautauqua - etelään tiheämmin asutuista alueista lähellä Buffaloa (Erien piirikunta) ja Niagara Fallsia (Niagaran piirikunta). ""Vaikka tartuntaluvut Allegany, Cattaraugus ja Chautauquan piirikunnissa ovat olleet jatkuvasti osavaltion alhaisimpia koko COVID-19-kriisin ajan, yhteytemme Erie Countyyn ja sen korkeammat tartuntaluvut tarkoittavat, että emme täytä uudelleen avaamisen kriteerejä, ja haavoittuvan maaseututaloutemme on pysyttävä suljettuna vielä ainakin kaksi viikkoa", Borrello sanoi lausunnossaan." Osavaltion uudelleenavaamissuunnitelman mukaan alueet saivat aloittaa uudelleenavaamisprosessin ensimmäisen vaiheen 15. toukokuuta, kunhan ne täyttävät seitsemän osavaltion asettamaa kriteeriä. Länsi-New Yorkin alue täytti kaikki seitsemän kriteeriä 18. toukokuuta ja siirtyi vaiheeseen 1 seuraavana päivänä. Mietimme kuitenkin, oliko Borrello oikeassa 11. toukokuuta antamassaan lausunnossa, jonka mukaan tartuntaluvut kolmessa maaseutumaakunnassa olivat huomattavasti alhaisemmat kuin pohjoisempana sijaitsevissa kaupunkimaisemmissa maakunnissa ja jatkuvasti osavaltion alhaisimpien joukossa. Käytimme piirikuntakohtaisia tartuntalukuja, jotka julkaistiin kuvernööri Andrew Cuomon lehdistötilaisuudessa, ja muunnimme ne luvuiksi 10 000 asukasta kohti. Järjestimme piirikunnat korkeimmasta matalimpaan jokaisella viikolla 30. maaliskuuta ja toukokuun puolivälissä, jolloin Borrello antoi lausuntonsa. Havaitsimme, että kuten Borrello oli sanonut, Allegany, Cattaraugus ja Chautauquan piirikunnat sijoittuivat tartuntaluvuissa johdonmukaisesti alhaisimmille sijoille kyseisenä ajanjaksona, kun taas Erie ja Niagara aloittivat korkeammalla ja jatkoivat nousuaan: Analyysimme mukaan Chautauqua ei ollut koskaan korkeammalla kuin kuudennella sijalla niiden 58 New Yorkin piirikunnan joukossa, joista oli saatavilla tietoja, ja Chautauquan piirikunnissa tartuntojen määrä oli alhaisin kaikista piirikunnista suurimman osan kyseisestä ajanjaksosta. Allegany ja Cattaraugus sijoittuivat hieman Chautauquaa korkeammalle, mutta selvästi Eriea ja Niagaraa alemmas. Kaiken kaikkiaan nämä kolme pientä piirikuntaa sijoittuivat yleensä osavaltion piirikuntien alimpaan kolmannekseen, ja Borrellon lausunnon antamisen aikaan ne olivat kaikki piirikuntien alimmassa viidenneksessä. Sitä vastoin Erie ja Niagara olivat jatkuvasti piirikuntien ylimmässä puoliskossa asukaskohtaisilla infektioilla mitattuna. New York City (kaikki viisi kaupunginosaa mukaan luettuina) oli koko ajanjakson ajan kärjessä tai lähellä sitä. Osavaltion uudelleenavaamissuunnitelmassa noudatettiin monien muiden osavaltioiden toimia, joissa tietyntyyppisiä muita kuin välttämättömiä yrityksiä avataan vaiheittain kullakin kymmenestä alueesta edellyttäen, että tietyt terveysmittaukset täyttyvät kyseisellä alueella. Borrello sanoi haastattelussa, että hän haluaa vain järkevää uudelleenavaamispolitiikkaa, joka toteutetaan "oikeudenmukaisesti ja tasapuolisesti". ""Vaikka tartuntaluvut ovat Erie Countyssa korkeammat kuin muualla alueella, puhumme silti samojen varotoimenpiteiden noudattamisesta ja sen varmistamisesta, että niitä noudatetaan"", hän sanoi. Borrello sanoi, että ""tartuntaluvut Allegany, Cattaraugus ja Chautauquan piirikunnissa ovat jatkuvasti olleet osavaltion alhaisimpia""." Maaliskuun lopun ja toukokuun puolivälin välisenä aikana kerättyjen tietojen tarkastelu vahvistaa, että tartuntaluvut olivat kussakin kolmessa piirikunnassa yleensä osavaltion piirikuntien alimmassa kolmanneksessa, ja Borrellon antaessa lausuntonsa ne olivat kaikki piirikuntien alimmassa viidenneksessä. Sitä vastoin Erie ja Niagara olivat jatkuvasti piirikuntien ylimmässä puoliskossa asukaskohtaisilla tartunnoilla mitattuna." Väite: "Alleganyn, Cattaraugusin ja Chautauquan piirikuntien tartuntaluvut ovat jatkuvasti olleet osavaltion alhaisimpia."</w:t>
      </w:r>
    </w:p>
    <w:p>
      <w:r>
        <w:rPr>
          <w:b/>
        </w:rPr>
        <w:t xml:space="preserve">Tulos</w:t>
      </w:r>
    </w:p>
    <w:p>
      <w:r>
        <w:t xml:space="preserve">Maaliskuun lopusta toukokuun puoliväliin ulottuvien tietojen tarkastelu vahvistaa, että Allegany-, Cattaraugus- ja Chautauqua-maakunnissa tartuntojen määrä asukasta kohti oli tyypillisesti osavaltion maakuntien kolmanneksen alapuolella. Sen sijaan kaksi muuta Länsi-New Yorkin piirikuntaa, Erie ja Niagara, olivat jatkuvasti asukaskohtaisten tartuntojen osalta piirikuntien ylimmässä puoliskossa.</w:t>
      </w:r>
    </w:p>
    <w:p>
      <w:r>
        <w:rPr>
          <w:b/>
        </w:rPr>
        <w:t xml:space="preserve">Esimerkki 2.104</w:t>
      </w:r>
    </w:p>
    <w:p>
      <w:r>
        <w:t xml:space="preserve">Kohta: US-patentti 8835624 koskee H1N1-virusta. Patentti, jolla on tämä numero, koski DNA-juostetta, joka sitoutuu H1N1-virukseen, ei itse virusta. Yhdysvaltain patentti numero 20120251502 koskee Ebolaa. Tämä hakemusnumero koski Ebola-viruksen kantaa, mutta hakemus on nyt hylätty. Patentin hakijat eivät ole luoneet virusta. Yhdysvaltain patenttinumero CA2741523 koskee sikainfluenssaa. Tämä on Kanadan teollis- ja tekijänoikeusvirastolle tehty hakemusnumero Ebola-virusta koskevaa patenttia varten. Tätä patenttia ei ole myönnetty, eikä se tarkoita, että joku olisi luonut Ebola-viruksen. 0070031450 A1 on Yhdysvaltain patentti BSE:tä (hullun lehmän tautia) varten. Tästä yhden numeron päässä on patenttihakemusnumero, jossa mainitaan BSE, mutta joka ei ole itse BSE-patentti. ATTC VR-84 on Zika-virusta koskeva patentti, joka on peräisin Rockefeller-säätiöltä. Tämä on nimi tietylle zikaviruskannalle, joka eristettiin ensimmäisen kerran 1940-luvulla Rockefeller-säätiön rahoittamassa laboratoriossa. Tätä kantaa ei patentoitu. Yhdysvaltain patentit 7897744 ja 8506968 koskevat SARSia. Ensimmäinen numero on SARS-viruksen Yhdysvaltain patenttinumero. Patenttihakemuksen teki CDC, mutta vasta vuoden 2002 taudinpurkauksen jälkeen. Toinen numero on SARS-rokotteen patentti, joka on nyt vanhentunut. Yhdysvaltain patentti 10130701 koskee koronavirusta. Tämä numero ei ole patentti uudelle Wuhanin virukselle, Covid-19:lle. Se on patentti heikennetylle versiolle viruksesta, joka kuuluu samaan perheeseen kuin Covid-19, perheeseen, johon kuuluvat flunssa ja SARS. Väite 1 8:sta Väite: Yhdysvaltain patentit 7897744 ja 8506968 koskevat SARSia.</w:t>
      </w:r>
    </w:p>
    <w:p>
      <w:r>
        <w:rPr>
          <w:b/>
        </w:rPr>
        <w:t xml:space="preserve">Tulos</w:t>
      </w:r>
    </w:p>
    <w:p>
      <w:r>
        <w:t xml:space="preserve">Ensimmäinen numero on SARS-viruksen Yhdysvaltain patenttinumero. Patenttihakemuksen teki CDC, mutta vasta vuoden 2002 taudinpurkauksen jälkeen. Toinen numero on SARS-rokotteen patentti, joka on nyt vanhentunut.</w:t>
      </w:r>
    </w:p>
    <w:p>
      <w:r>
        <w:rPr>
          <w:b/>
        </w:rPr>
        <w:t xml:space="preserve">Esimerkki 2.105</w:t>
      </w:r>
    </w:p>
    <w:p>
      <w:r>
        <w:t xml:space="preserve">Kohta: Tällaisia väitteitä ovat muun muassa, että rokotekokeita kiirehditään vaarallisesti tai että maan johtava tartuntatautiasiantuntija Anthony Fauci estää parannuskeinoja rikastuttaakseen rokotevalmistajia. He ovat myös valheellisesti väittäneet, että Microsoftin perustaja Bill Gates haluaa käyttää rokotetta mikrosirujen ruiskuttamiseen ihmisiin - tai 15 prosenttia maailman väestöstä voitaisiin hävittää. Rokotteiden vastustajia on ollut Yhdysvalloissa jo pitkään. Heidän väitteensä vaihtelevat yksittäisten rokotteiden suhteellisen vaatimattomista turvallisuushuolista tai haittavaikutusten riskistä aina salaliittoteorioihin, jotka ovat lähes outoja. Liike on saamassa uutta huomiota, varsinkin kun se liittyy ryhmiin, jotka vastustavat äänekkäästi jokapäiväisen elämän rajoituksia, joilla pyritään hillitsemään viruksen leviämistä. Terveydenhuoltoalan ammattilaisten mukaan rokoteväärinkäytöksillä voi olla tappavia seurauksia, jos ne saavat ihmiset valitsemaan sen sijaan valelääkkeitä. "Vain koronavirusrokote voi todella suojella meitä tulevilta taudinpurkauksilta", sanoi tohtori Scott Ratzan, New Yorkin kaupunginyliopiston ja Columbian yliopiston lääkäri ja lääketieteellisen väärän tiedon asiantuntija. "Mutta entä jos yritys onnistuu ja suuri joukko ihmisiä päättää olla rokottamatta itseään tai lapsiaan?" Vaikka rokotteet polion, isorokon ja tuhkarokon kaltaisia tauteja vastaan ovat hyödyttäneet miljoonia ihmisiä, jotkut skeptikot torjuvat tieteen ja vetoavat epäluottamukseen nykyaikaista lääketiedettä ja hallitusta kohtaan. Toiset taas sanovat, että pakolliset rokotevaatimukset loukkaavat heidän uskonnonvapauttaan. Rita Palma, joka johtaa Long Islandilla sijaitsevaa rokotevastaisen My Kids, My Choice -ryhmän johtajaa, kuuluu niihin, jotka sanovat, että heidän perheensä eivät ota koronavirusrokotetta. "Monet meistä ovat ahdistuneita ajatuksesta, että heidät pakotetaan ottamaan rokote", Palma sanoi. "En koskaan valitse COVID-19-rokotetta. En halua, että hallitus pakottaa sen yhteisölleni tai perheelleni." Koronavirus-pandemian alusta lähtien rokoteskeptikot ovat muokanneet useita rokotteiden turvallisuutta koskevia pitkäaikaisia väitteitä nykyiseen taudinpurkaukseen sopiviksi. Kun tammikuussa ilmoitettiin ensimmäisestä tapauksesta Yhdysvalloissa, jotkut väittivät, että koronavirus oli valmistettu ja että sen patentit löytyivät verkosta. Tuhansia kuolemantapauksia myöhemmin rokotevastustajat kannattavat hyväksymättömiä hoitoja, kyseenalaistavat lääketieteen asiantuntijoita ja lisäävät pakollisia rokotuksia koskevia pelkoja. "Koronavirus on luonut täydellisen myrskyn väärää tietoa", huomautti David A. Broniatowski, George Washingtonin yliopiston insinööritieteiden ja soveltavan tieteen laitoksen apulaisprofessori, joka on julkaissut useita tutkimuksia rokotteiden vääristä tiedoista. Viime viikolla rokotevastaisen aktivistin pidättivät Idahossa sen jälkeen, kun hän oli toistuvasti kieltäytynyt poliisin määräyksestä poistua leikkipuistosta, joka oli suljettu pandemian vuoksi. Nainen, joka oli paikalla muiden perheiden kanssa, kuuluu kahteen ryhmään, jotka osoittivat mieltään Idahon osavaltion parlamenttitalossa kotiin jäämistä koskevia määräyksiä vastaan. Protestien järjestämiseksi perustetut Facebook-ryhmät ovat olleet täynnä rokotehuijauksia ja myyttejä. Ehkä kenelläkään ei ole suurempaa roolia salaliittoteorioissa kuin Gatesilla, joka rahoittaa rokotetutkimusta. Verkkoliike on keskittynyt COVID-19-rokotteeseen liittyviin huolenaiheisiin ja valheellisiin väitteisiin, joiden mukaan Gates suunnittelee mikrosirujen laittamista ihmisiin rokotteella tai sen käyttämistä maailman väestön vähentämiseen. Robert F. Kennedy Jr., rokotekriitikko, joka auttoi popularisoimaan perusteettomia väitteitä siitä, että rokotteet voivat aiheuttaa autismia, sanoi, että Gatesin työ antaa hänelle "diktatorisen määräysvallan globaalissa terveyspolitiikassa". Roger Stone, presidentti Donald Trumpin entinen neuvonantaja, meni vielä pidemmälle New Yorkin radio-ohjelmassa ja sanoi, että Gates "ja muut globalistit" käyttävät koronavirusta "pakollisiin rokotuksiin ja ihmisten mikrosirujen laittamiseen". Tällaisilla villeillä teorioilla voi olla todellisia vaikutuksia. Väärät huhut, joiden mukaan Gates toivoi testaavansa kokeellista rokotetta Etelä-Afrikassa, tulivat valtavirtaan sen jälkeen, kun eräs uutissivusto uutisoi väitteen virheellisesti. Yksi maan poliittisista puolueista lähetti sen jälkeen kirjeen presidentti Cyril Rampahosalle ja vaati vastauksia Gatesin kanssa solmituista "sopimuksista". Itse asiassa Gates ja hänen vaimonsa rahoittavat rokotekokeilua Philadelphiassa ja Kansas Cityssä Missourissa, ei Etelä-Afrikassa. Hän ehdotti myös tietokannan luomista ihmisistä, jotka ovat immuuneja virukselle, ei mikrosirujen istuttamista. Maanantaina Maailman terveysjärjestön WHO:n pääjohtaja Tedros Adhanom Ghebreyesus arvosteli rokotusskeptikkoja väärän tiedon levittämisestä aikana, jolloin monet perheet lykkäävät tai jättävät väliin rutiiniluonteisia lapsuusrokotuksia, koska he pelkäävät COVID-19:lle altistumista lääkärin vastaanotoilla. "Rokotteita koskevat myytit ja väärät tiedot lisäävät polttoainetta tuleen", hän sanoi. Terveydenhuollon asiantuntijat ovat toistuvasti sanoneet, ettei ole todisteita siitä, että koronavirusta olisi luotu tai levitetty tahallisesti. He myös korostavat, että rokotteet ovat paitsi turvallisia myös välttämättömiä maailmanlaajuiselle terveydelle. "Rokotetutkijat ja kaikki rokotteiden puolestapuhujat välittävät syvästi rokotteiden turvallisuudesta", sanoi tohtori Paul Offit, Philadelphian lastensairaalan lääkäri ja rotavirusrokotteen keksijä, joka tappaa vuosittain satoja tuhansia lapsia. Koronavirus aiheuttaa useimmille ihmisille lieviä tai kohtalaisia oireita, kuten kuumetta ja yskää, jotka häviävät kahdessa tai kolmessa viikossa. Se voi kuitenkin aiheuttaa vakavampia sairauksia, kuten keuhkokuumetta, ja aiheuttaa kuoleman joillekin ihmisille, erityisesti iäkkäille aikuisille ja henkilöille, joilla on jo olemassa olevia terveysongelmia. Rokotekeskustelu on hedelmällistä maaperää ryhmille, jotka haluavat kylvää eripuraa Yhdysvalloissa. Venäjä käytti sitä hyväkseen luodakseen erimielisyyksiä ennen Yhdysvaltain vaaleja vuonna 2016, ja se näyttää tekevän niin jälleen. Euroopan unionin disinformaatiotyöryhmän raportissa todettiin, että englanninkielisessä venäläisessä mediassa, myös valtiollisessa RT-yhtiössä, on lukuisia salaliittoteorioita, joissa väitetään, että mahdollista rokotetta käytetään nanohiukkasten ruiskuttamiseen ihmisiin. "Kun Kremliä kannattavat disinformaatiokanavat levittävät rokotevastaisia trooppeja, ne ovat vastuussa niistä, jotka epäröivät hakeutua ammattitaitoiseen lääketieteelliseen hoitoon", EU:n raportissa sanottiin. Väite: Ryhmät kylvävät epäilyksiä COVID-rokotteesta ennen kuin sitä on edes olemassa.</w:t>
      </w:r>
    </w:p>
    <w:p>
      <w:r>
        <w:rPr>
          <w:b/>
        </w:rPr>
        <w:t xml:space="preserve">Tulos</w:t>
      </w:r>
    </w:p>
    <w:p>
      <w:r>
        <w:t xml:space="preserve">Koronavirusrokote on vielä kuukausien tai vuosien päässä, mutta ryhmät, jotka levittävät väärää tietoa rokotuksista, ovat jo ottaneet tavoitteekseen, mikä saattaa heikentää luottamusta siihen, mikä voisi olla ihmiskunnan paras mahdollisuus kukistaa virus.</w:t>
      </w:r>
    </w:p>
    <w:p>
      <w:r>
        <w:rPr>
          <w:b/>
        </w:rPr>
        <w:t xml:space="preserve">Esimerkki 2.106</w:t>
      </w:r>
    </w:p>
    <w:p>
      <w:r>
        <w:t xml:space="preserve">Kohta: "Euroopan komission puheenjohtaja Ursula von der Leyen sanoi Euroopan unionin 27 johtajan toisen videokonferenssin jälkeen viikon sisällä, että vihollinen on virus, ja nyt meidän on tehtävä kaikkemme suojellaksemme kansojamme ja talouksiamme. "Olemme valmiita tekemään kaiken tarvittavan. Emme epäröi ryhtyä lisätoimenpiteisiin tilanteen kehittyessä."  Italian pääministeri Giuseppe Conte, jonka maata maailmanlaajuinen terveyskriisi on koetellut eniten Euroopassa, sanoi, että "tsunami" ei jätä mitään maata koskematta. Italian hallituslähteen mukaan hän vaati erityisiä "koronaviruslainoja" tai eurooppalaista takuurahastoa, jonka avulla jäsenvaltiot voisivat rahoittaa kiireellisiä terveys- ja talouspolitiikkoja. Rooma on aiempien kriisien aikana esittänyt samankaltaisia vaatimuksia EU:n yhteisestä rahoituksesta, mutta se on yleensä törmännyt ryhmän voimakkaimman talousmahdin ja maksumiehen, Saksan, vastustukseen. Conten ehdotuksesta kysyttäessä liittokansleri Angela Merkel sanoi, että euroalueen valtiovarainministerit jatkavat keskusteluja keinoista, joilla niiden talouksia voitaisiin auttaa lieventämään kriisin vaikutuksia, mutta päätöstä ei ole tehty. "Nämä ovat alustavia keskusteluja, eivätkä valtiovarainministerit ole tehneet päätöksiä", Merkel sanoi. "Keskustelen (valtiovarainministeri) Olaf Scholzin kanssa, jotta Saksa jatkaa osallistumista (keskusteluihin). Mutta mitään tuloksia ei ole tähän liittyen."  EU on ponnistellut löytääkseen johdonmukaisen vastauksen taudinpurkaukseen, ja maat ovat asettaneet omia rajatarkastuksiaan alueelle, jolla normaalisti ei ole valvontaa, rajoittaneet lääkinnällisten laitteiden vientiä tai jättäneet jakamatta nopeasti keskeisiä tietoja. Kansalliset johtajat sopivat tiistaina sulkevansa useimpien Euroopan maiden ulkorajat 30 päiväksi ja perustavansa maidensa rajoille nopeutettuja kaistoja, jotta lääkkeet ja elintarvikkeet pysyisivät liikkeessä. Irlanti ei liity Euroopan rajojen matkustuskieltoon, von der Leyen sanoi, koska myöskään tammikuussa EU:sta eronnut Yhdistynyt kuningaskunta ei liittynyt siihen. Brexitistä huolimatta niillä on velvollisuus säilyttää avoin raja Irlannin saarella. Jos Irlanti lähtee mukaan useimpiin Euroopan maihin Yhdistyneen kuningaskunnan jäädessä pois, se merkitsisi tarkastusten pystyttämistä Pohjois-Irlannin herkälle rajalle, mitä osapuolet pyrkivät kaikin keinoin välttämään kolme vuotta kestäneissä piinallisissa Brexit-eroneuvotteluissa. Ranska sulki tiistaina ovensa uuden, erittäin tarttuvan koronaviruksen leviämisen estämiseksi, ja Belgia ilmoitti seuraavansa perässä, kun Italian kuolleiden määrä nousi yli 2 000:n, eurooppalaiset pankit varoittivat tulojen laskusta ja rampautuneet lentoyhtiöt pyysivät valtion apua. EU:n toimeenpaneva Euroopan komissio varoitti jäsenvaltioita siitä, että tämä oli vasta kriisin alku, ja Saksa sanoi, että kriisi kestäisi "pikemminkin kuukausia kuin viikkoja", kertoivat diplomaatit. Ranskan presidentti Emmanuel Macron oli huolestunut yksipuolisista rajarajoituksista, joita asetetaan ihmisten vapaata liikkuvuutta arvostavassa ryhmässä, ja hän oli vaatinut päätöstä sulkea Euroopan ulkorajat ulkomaalaisilta. "Sen tarkoituksena oli vakuuttaa Euroopan maat luopumaan sisäisistä ja yksipuolisista rajaliikkeistä. Mutta on vaikea nähdä kenenkään tekevän niin", eräs EU-diplomaatti sanoi ja lisäsi, että siirto oli pitkälti symbolinen, koska virus oli jo sisällä. Rajoja koskevat jännitteet jatkuivat EU:ssa, ja kolme Baltian maata - Liettua, Latvia ja Viro - arvosteli Puolaa siitä, että se esti kauttakulkumatkalla olevia kansalaisiaan palaamasta kotiin. Portugali ja Espanja ilmoittivat tiistaina Brysseliin, että ne ovat ottaneet käyttöön tarkastuksia Euroopan sisärajoilla, joten tällaisia toimenpiteitä on toteuttanut ainakin 12 maata. Slovakia, Slovenia ja Unkari eivät ole virallisesti ilmoittaneet EU:lle tällaisista toimista, vaikka ne ovatkin toteuttaneet niitä, joten todellinen määrä on todennäköisesti suurempi. EU on myös ryhtynyt palauttamaan ulkomaille joutuneita eurooppalaisia, kun lentoyhtiöt ovat vähentäneet lentojaan. Von der Leyenin mukaan lähes 300 itävaltalaista ja muuta Euroopan kansalaista lennätettiin tiistaina takaisin Marokosta Wieniin. Rajavalvontatoimia lukuun ottamatta EU:n johtajat ovat sopineet, että pandemian aiheuttamaa taloudellista iskua pyritään lieventämään "kaikin keinoin", muun muassa lieventämällä valtiontukia koskevia rajoituksia. EU:n kilpailupäällikkö ehdotti, että hallitukset voisivat tarjota vaikeuksissa oleville yrityksille avustuksia tai veroetuja 500 000 euroon (550 000 dollariin) asti, vaikka jotkin EU-maat haluavat Brysselin menevän pidemmälle. (KUVA - Uuden koronaviruksen leviämisen seuranta linkki: täällä) Väite: Eurooppa kamppailee koronaviruskriisin aiheuttaman "sosioekonomisen tsunamin" kanssa.</w:t>
      </w:r>
    </w:p>
    <w:p>
      <w:r>
        <w:rPr>
          <w:b/>
        </w:rPr>
        <w:t xml:space="preserve">Tulos</w:t>
      </w:r>
    </w:p>
    <w:p>
      <w:r>
        <w:t xml:space="preserve">Italian pääministeri julisti tiistaina koronaviruksen aiheuttavan "sosioekonomisen tsunamin", kun Euroopan johtajat sopivat ulkorajojen sulkemisesta, mutta monet maat estivät solidaarisuuden määräämällä omia rajavalvontojaan.</w:t>
      </w:r>
    </w:p>
    <w:p>
      <w:r>
        <w:rPr>
          <w:b/>
        </w:rPr>
        <w:t xml:space="preserve">Esimerkki 2.107</w:t>
      </w:r>
    </w:p>
    <w:p>
      <w:r>
        <w:t xml:space="preserve">Kohta: "Meijeriteollisuuden ja sen kilpailijoiden väliset vihamielisyydet leimahtavat uudelleen, kun lehmänmaidon vaihtoehdot valtaavat yhä enemmän tilaa meijerikaupassa. Se tarkoittaa, että poliitikot eivät voi olla kaukana perässä. Yhdysvaltain senaattori Tammy Baldwin, Wisconsinin demokraatti, puhui 12. tammikuuta 2017 lehdistötiedotteessa, jossa kehui itseään joksikin, joka ""puolustaa Wisconsinin maidontuottajia""." Baldwin haluaa kongressin hyväksyvän Dairy PRIDE Act -lain -- joka tunnetaan virallisesti (ainakin muutamien mielestä) nimellä ""Defending Against Imitations and Replaceements of Yogurt, milk, and cheese to Promote Regular Intake of Dairy Everyday Act"". Kahden vuoden maidon hinnanlaskun jälkeen hän ja muut liittovaltion lainsäätäjät haluavat, että Yhdysvaltain elintarvike- ja lääkevirasto (Food and Drug Administration) panee täytäntöön kuluttajasäädökset, jotka määrittelevät ""maidon"". Onko Baldwin oikeassa siinä, että maitotuotteiden jäljitelmät - esimerkiksi soijamaito - eroavat usein ravitsemuksellisesti maitotuotteista? Ja onko niiden merkitseminen ""maidoksi"", ""juustoksi"" tai ""jogurtiksi"" lainvastaista? Baldwinin toimisto viittasi tueksi ravintoarvomerkintöihin ja FDA:n määräyksiin, joissa todetaan selvästi: ""Maito on maidonerite, joka on käytännössä vapaa ternimaidosta ja joka saadaan yhden tai useamman terveen lehmän täydellisestä lypsystä."" "Lainvastaista" Maitoviranomaisten mielestä sanan ""maito"" lisääminen muihin kuin maitotuotteisiin on lehmänmaidon suosion väärinkäyttöä. Kilpailijoiden mukaan kookosmaidolla ja soijamaidolla on kuitenkin pitkä historia, eikä niitä sekoiteta maitotuotteisiin. Lisäksi he huomauttavat, että FDA ei rankaise ""maapähkinävoita"" siitä, että siinä käytetään termiä ""voi"". FDA kuitenkin kertoi vuosina 2008 ja 2012 kahdelle "soijamaitoa" sisältävien juomien valmistajalle, että FDA:n määräysten mukaan tällainen merkintä ei ole asianmukainen, koska tuotteet eivät sisällä "maitoa" viraston määritelmän mukaisesti. ""Soijajuoma"" tai ""soijajuoma"" olisi parempi, virasto sanoi tuolloin. Tämä - ja sääntelykieli, jonka mukaan FDA voi julistaa tuotteen vääränlaiseksi ja yrittää estää sen myynnin - auttavat Baldwinin tapausta. Liittovaltion säädökset ovat osa Yhdysvaltojen lakia, joka on maan laki. Maidoteollisuuden turhauttamiseksi virasto ei kuitenkaan ole johdonmukaisesti noudattanut tätä perustelua, vaan se on sallinut "soijamaidon", "mantelimaidon" ja monien muiden tuotteiden käytön. Elintarvikeyritysten lakimies Rebecca Cross San Franciscosta sanoi, että FDA saattaa tarkastella merkintöjä tapauskohtaisesti ja sallia maitotuotteita koskevien termien käytön kasvipohjaisissa tuotteissa, kunhan käyttö ei ole harhaanjohtavaa. Washingtonissa toimivan Foley &amp; Lardnerin elintarvike- ja lääkealan lakimies Nathan Beaver selitti, että soijamaidon kaltaisten elintarvikkeiden, joilla ei ole FDA:n kirjoittamaa "identiteettistandardia", on valittava tuotteilleen "yleinen tai tavanomainen" nimi. Tuomioistuimet ovat kuitenkin toimivaltaisia käsittelemään asiaa koskevia kiistoja, ja näin ollen ne saavat lopullisen sanan FDA:n sääntöjen merkityksestä. Maidon osalta tuomioistuimet ovat tähän mennessä todenneet, että lehmänmaidon kilpailijat eivät ole vääränlaista tuotemerkintää, jos niiden nimet eivät sekoita kuluttajia, Cross sanoi. Ravitsemusvertailu Maitovaihtoehdot, Baldwin sanoi, ""sisältävät erilaisia ainesosia ja ravintoaineita, jotka eivät useinkaan vastaa maitotuotteiden ravintoainesisältöä"". Tätä on hieman hankala arvioida, kun otetaan huomioon, että jonkinlaiseksi ""maidoksi"" merkityt juomat ovat nykyään peräisin niinkin erilaisista lähteistä kuin soijasta, manteleista, cashewpähkinöistä, hampusta, riisistä, kaurasta, kookoksesta ja auringonkukista. Kysyimme apua Vandana Shethiltä, joka on rekisteröity ravitsemusterapeutti ja Academy of Nutrition and Dietetics -järjestön (Academy of Nutrition and Dietetics), joka on johtava elintarvike- ja ravitsemusalan ammattilaisten järjestö, tiedottaja. Aluksi Sheth totesi, että maitotuotteet voivat olla hyvä kalsiumin, D-vitamiinin, proteiinin ja muiden tärkeiden ravintoaineiden lähde. Soijamaito tarjoaa lähes saman määrän proteiinia kuin lehmänmaito. Riisimaito tarjoaa yleensä vain vähän proteiinia ja sisältää enemmän hiilihydraatteja. Mantelimaito sisältää yleensä melko vähän proteiinia ja on myös vähemmän kaloripitoinen, hän sanoi. Kasviproteiini on yleensä huonolaatuisempaa kuin maitoproteiini, vaikka soija onkin lähellä sitä, sanoi John Lucey, elintarviketutkija, joka johtaa Wisconsin-Madisonin yliopiston maidontutkimuskeskusta. Omassa etikettitarkastuksessamme todettiin, että soija- ja mantelijuomat ovat lehmänmaidon tavoin suhteellisen vähäkalorisia, vähähiilihydraattisia ja natriumia sisältäviä juomia. Ne sisältävät runsaasti kalsiumia. Niissä on kuitenkin erilainen vitamiini- ja kivennäisaineyhdistelmä sekä erilainen rasvapitoisuus. Esimerkkejä: soijamaidossa on paljon folaattia, kun taas lehmänmaidossa sitä ei yleensä ole lainkaan; lehmänmaito sisältää jonkin verran C-vitamiinia, mutta tutkimissamme soija-, manteli- ja hamppujuomissa sitä ei ole. Manteli- ja soijamaidoissa on jonkin verran rautaa ja kuitua - ravintoaineita, joita ei yleensä löydy lehmänmaidosta. "Kaikki tuotteet profiloituvat eri tavalla", sanoo Susan Levin, rekisteröity ravitsemusterapeutti ja Washingtonissa toimivan Physicians Committee for Responsible Medicine -järjestön ravitsemuskoulutuksen johtaja. Lopputulos: Baldwinin ravitsemushavainto osuu oikeaan maitotuotteiden vertailun perusteella. Arviomme Baldwin väitti, että kasveista valmistetut maitotuotteiden jäljitelmät eroavat usein ravitsemuksellisesti aidoista tuotteista, ja niiden merkitseminen ""maidoksi"" tai ""juustoksi"" tai ""jogurtiksi"" on ""lainvastaista"". Ravitsemuksellinen kohta on tarkka, ja oikeudellinen kohta on osittain." Väite: "Jäljitelmämaitotuotteet eroavat usein ravitsemuksellisesti niistä, joita ne jäljittelevät, ja niiden merkitseminen ""maidoksi"" tai ""juustoksi"" tai ""jogurtiksi"" on ""vastoin lakia"".</w:t>
      </w:r>
    </w:p>
    <w:p>
      <w:r>
        <w:rPr>
          <w:b/>
        </w:rPr>
        <w:t xml:space="preserve">Tulos</w:t>
      </w:r>
    </w:p>
    <w:p>
      <w:r>
        <w:t xml:space="preserve">"Baldwin väitti, että kasveista valmistetut jäljitelmämaitotuotteet eroavat usein ravitsemuksellisesti oikeista tuotteista, ja niiden merkitseminen ""maidoksi"" tai ""juustoksi"" tai ""jogurtiksi"" on ""lainvastaista""."" Ravitsemuksellinen kohta on täsmällinen, ja oikeudellinen kohta on osittain sellainen. "</w:t>
      </w:r>
    </w:p>
    <w:p>
      <w:r>
        <w:rPr>
          <w:b/>
        </w:rPr>
        <w:t xml:space="preserve">Esimerkki 2.108</w:t>
      </w:r>
    </w:p>
    <w:p>
      <w:r>
        <w:t xml:space="preserve">Kohta: "Toukokuun 14. päivänä 2013 liittovaltion virasto suositteli, että rattijuopumuksen todistuskynnystä alennetaan 0,08 promillen veren alkoholipitoisuudesta 0,05 promilleen. Tämä tarkoittaa, että lasillinen viiniä illallisella saattaa tehdä ihmisestä humalaisen, kertoi Wisconsinin kapakkaliiton edustaja Milwaukee Journal Sentinel -lehdelle samana päivänä. Jos veren alkoholipitoisuus olisi 0,05, henkilö voisi saada syytteen rattijuopumuksesta jo yhden drinkin jälkeen? Tavernaliiton todistusaineisto Lausunnon antoi Scott Stenger, Madisonin lobbaaja, jonka asiakkaisiin tavernaliitto kuuluu. Hän kertoi perustavansa väitteensä 0,05 promillen suositusta koskeviin uutisartikkeleihin, kuten Journal Sentinelin ja Associated Pressin raporttiin, sekä Texasin alkoholijuomakomission laatimaan taulukkoon veren alkoholipitoisuudesta. Uutisissa käsiteltiin suositusta, jonka antoi National Transportation Safety Board, joka tutkii liikenneonnettomuuksia ja antaa suosituksia havaintojensa perusteella. Lautakunnan mukaan osavaltioiden pitäisi leikata nykyistä veren alkoholipitoisuutta, joka on osoitus päihtymyksestä, osana useita ideoita, joilla pyritään vähentämään alkoholiin liittyviä liikennekuolemia. Associated Press sanoi raportissaan, että 0,05 on "noin yksi drinkki alle 120 kiloa painavalle naiselle" ja että useimmissa tutkimuksissa drinkki määritellään 12 unssiksi olutta, 4 unssiksi viiniä tai 1 unssiksi 80-prosenttista alkoholia." Tämä tarkoittaa, että 0,05 on "noin yksi drinkki alle 120 kiloa painavalle naiselle". Stengerin siteeraaman Texasin viraston taulukon mukaan sen BAC-arvotiedot ovat peräisin toisesta liittovaltion elimestä, National Highway Traffic Safety Administrationista, joka pyrkii ehkäisemään onnettomuuksia maanteillä. Kyseiset tiedot kertovat pääosin saman kuin Stenger ja AP: Sata kiloa painava nainen voi saavuttaa 0,05 promillea yhden drinkin jälkeen. (Muuten sekä AP:n että Texasin viraston käyttämässä taulukossa sanottiin, että 160-kiloinen mies voi saavuttaa 0,05 promillea nautittuaan kaksi juomaa tunnissa.) On siis todisteita siitä, että rajallinen joukko juojia - alle 120 kiloa painavat naiset - voisi olla laillisesti humalassa jo yhden juoman jälkeen, jos rattijuopumuksen normi laskettaisiin 0,05 promillen veriohjearvoon. Mitä muita todisteita on olemassa? Veren alkoholipitoisuuden laskurit Tarkistimme kolme verkkolaskuria, jotka antavat arvioita veren alkoholipitoisuudesta eri tekijöiden, kuten sukupuolen ja painon, perusteella. Niiden mukaan BAC-arvo on yleensä alle 0,05, jos 100-kiloinen nainen nauttii yhden juoman. Wisconsinin liikenneministeriön laskurin (jolla on myös älypuhelinsovellus) mukaan BAC-arvo olisi 0,03. Notre Damen yliopiston alkoholi- ja huumekasvatustoimiston yksityiskohtaisemman laskurin mukaan BAC-arvo olisi 0,04, jos 5 unssin lasillinen viiniä on punaviiniä ja siinä on 12,5 prosenttia alkoholia. Central Connecticut State Universityn alkoholi- ja huumekasvatustoimiston laskurin mukaan BAC-arvo olisi 0,05, kun lasillinen pöytäviiniä on juotu 5 unssia. Miksi veren alkoholipitoisuusluvut siis vaihtelevat? Kuten totesimme, kaikki luvut ovat arvioita. Wisconsinin liikenneministeriö huomauttaa myös, että sukupuolen, painon ja nautitun alkoholin määrän lisäksi asiaan vaikuttavat muut tekijät. BAC-arvosi on korkeampi, jos juot nopeammin tai tyhjään vatsaan. Naiset saavuttavat korkeamman BAC-arvon nopeammin, koska heidän kehossaan on vähemmän vettä ja enemmän rasvakudosta (rasvaa), johon alkoholi ei pääse helposti. Jan Grebel, DOT:n kemiallisten testien valvoja, kertoi meille toisesta tekijästä: Jos juot usein, maksasi pystyy hajottamaan alkoholia tehokkaammin, mutta jos et juo usein, BAC-arvosi on korkeampi jo yhdenkin juoman jälkeen. Grebel lainasi meille taulukkoa, jota hän käyttää todistaessaan oikeudessa rattijuopumustapauksissa. Hän sanoi, että taulukon mukaan BAC-arvo on 0,047 - lähes 0,05 - 100-kiloisella naisella yhden juoman jälkeen. Grebelin mukaan se olisi kuitenkin suurin sallittu veren alkoholipitoisuus kyseisessä tapauksessa. Useimmat ihmiset eivät saavuta 0,05 promillea yhden juoman jälkeen, hän sanoi. The Tavern League of Wisconsin -järjestön mukaan ehdotus, jonka mukaan 0,05 promillea olisi normi rattijuopumukselle, tarkoittaisi, että lasillinen viiniä illallisella voisi tehdä ihmisestä humalassa. Lausunto pitää paikkansa, sillä on mahdollista, että henkilö voi saavuttaa 0,05 promillen rajan yhden juoman jälkeen. Se kaipaa kuitenkin lisätietoa, nimittäin sitä, että tilanne pätee vain harvoissa tapauksissa ja riippuu muista tekijöistä, kuten juomisesta tyhjään vatsaan." Väite: 0,05 promillen raja rattijuopumukselle tarkoittaa, että lasillinen viiniä illallisella voisi tehdä ihmisestä humalaisen.</w:t>
      </w:r>
    </w:p>
    <w:p>
      <w:r>
        <w:rPr>
          <w:b/>
        </w:rPr>
        <w:t xml:space="preserve">Tulos</w:t>
      </w:r>
    </w:p>
    <w:p>
      <w:r>
        <w:t xml:space="preserve">The Tavern League of Wisconsinin mukaan ehdotus, jonka mukaan 0,05 promillea olisi rattijuopumuksen raja, tarkoittaisi sitä, että lasillinen viiniä illallisella voisi tehdä henkilöstä humalassa. Lausunto pitää paikkansa, sillä on mahdollista, että henkilö voi saavuttaa 0,05 promillen rajan jo yhden juoman jälkeen. Se kaipaa kuitenkin lisätietoa, nimittäin sitä, että tilanne pätee vain harvoissa tapauksissa ja riippuu muista tekijöistä, kuten juomisesta tyhjään vatsaan.</w:t>
      </w:r>
    </w:p>
    <w:p>
      <w:r>
        <w:rPr>
          <w:b/>
        </w:rPr>
        <w:t xml:space="preserve">Esimerkki 2.109</w:t>
      </w:r>
    </w:p>
    <w:p>
      <w:r>
        <w:t xml:space="preserve">Kohta: News Journal of Wilmington raportoi, että osavaltion lääketieteellisen lisenssin ja kurinpidon lautakunta peruutti tällä viikolla Nihar B. Galan lisenssin, joka valvoi kivunhoito- ja riippuvuushoitokeskus Alpha Care Medicalia. Osavaltion syyttäjien mukaan Gala otti naisen pois Suboxonesta ja määräsi hänelle suuria määriä oksikodonia ja fentanyyliä. Gala kiistää syytökset, jotka hänen asianajajansa mukaan ovat osa salaliittoa, jonka tarkoituksena on vahingoittaa Gala uraa. Osavaltio pyytää kaikkia Galan potilaita, jotka ovat hakeutuneet hoitoon päihteiden väärinkäytön vuoksi, ottamaan yhteyttä päihteiden väärinkäytön ja mielenterveyden osaston kriisipuhelimeen numerossa 800-345-6785. ___ Tiedot: The News Journal of Wilmington, Del., http://www.delawareonline.com Claim: Delaware-lääkäri, jota syytetään huumeiden vaihtamisesta seksiin, menettää toimilupansa.</w:t>
      </w:r>
    </w:p>
    <w:p>
      <w:r>
        <w:rPr>
          <w:b/>
        </w:rPr>
        <w:t xml:space="preserve">Tulos</w:t>
      </w:r>
    </w:p>
    <w:p>
      <w:r>
        <w:t xml:space="preserve">Delaware on pysyvästi peruuttanut lääkärin toimiluvan, jota syytetään opioidien määräämisestä vastineeksi seksuaalisista palveluksista naispotilaalta, joka oli hoidossa pitkäaikaisen huumeriippuvuuden vuoksi.</w:t>
      </w:r>
    </w:p>
    <w:p>
      <w:r>
        <w:rPr>
          <w:b/>
        </w:rPr>
        <w:t xml:space="preserve">Esimerkki 2.110</w:t>
      </w:r>
    </w:p>
    <w:p>
      <w:r>
        <w:t xml:space="preserve">Kohta: Hän vahvisti, että tämä tarina on totta: TruthOrFiction.com otti yhteyttä Madisonin isotätiin Jan Kuhniin, joka vahvisti, että tarina on totta. Madison on Madison Lehman. Hänen vanhempansa ovat Keith ja Ty Lehman. He asuvat lähellä Mansfieldiä Ohiossa. Hän kertoi, että Madisonilla on diagnosoitu Berketsin non-Hodgkin-lymfooma, 4. aste, ja että hänellä oli suuria vatsakasvaimia ja syöpä luuytimessä. Madisonille annettiin solunsalpaajahoitoa, ja 31.5.08 alkaen hänen kasvaimensa olivat kutistumassa. Jan pyysi jatkuvaa rukousta Madisonin puolesta, jota hän kuvaili "suloiseksi, jolla on pitkät vaaleat kierrekiharat ja valtavat kirkkaansiniset silmät". Päivitetty 5/41/08 Kommentit Väite: Rukouspyyntö 4-vuotiaalle tytölle, jolla on diagnosoitu "non-Hodgkinin lymfooma, 4. vaihe".  Sähköpostissa kerrotaan, että tytön isä työskentelee tilapäispalvelussa, äiti on osa-aikatyössä perheyrityksessä ja että heillä ei ole vakuutusta.   </w:t>
      </w:r>
    </w:p>
    <w:p>
      <w:r>
        <w:rPr>
          <w:b/>
        </w:rPr>
        <w:t xml:space="preserve">Tulos</w:t>
      </w:r>
    </w:p>
    <w:p>
      <w:r>
        <w:t xml:space="preserve">Rukoilkaa 4-vuotiaan Madisonin puolesta, joka sairastaa syöpää.</w:t>
      </w:r>
    </w:p>
    <w:p>
      <w:r>
        <w:rPr>
          <w:b/>
        </w:rPr>
        <w:t xml:space="preserve">Esimerkki 2.111</w:t>
      </w:r>
    </w:p>
    <w:p>
      <w:r>
        <w:t xml:space="preserve">Kohta: Ohjelma rahoitetaan liittovaltion terveyspalveluhallinnon Presbyterian Healthcare Services -yksikölle myöntämällä 3,2 miljoonan dollarin avustuksella. Ohjelmassa keskitytään hoitopalvelujen tarjoamiseen lääketieteellisesti alipalveluissa olevilla alueilla. Residenssiin kuuluvat klinikat sijaitsevat Capitanissa, Carrizozossa, Coronassa, Ruidosossa, Albuquerquen lounaisosassa, Socorrossa, Belenissä, Los Lunasissa ja Tucumcarissa. Viranomaiset sanovat, että yhtä lukuun ottamatta kaikissa apurahan piiriin kuuluvissa yhteisöissä on myös keskimääräistä korkeampi köyhyysaste. Ohjelmaan osallistuvien asukkaiden ensisijaisiin tavoitteisiin kuuluvat opioidikriisin torjunta ja mielenterveysongelmien ratkaiseminen. Väite: Sairaanhoitajaresidenssiohjelmalla puututaan maaseudun terveydenhuollon tarpeisiin.</w:t>
      </w:r>
    </w:p>
    <w:p>
      <w:r>
        <w:rPr>
          <w:b/>
        </w:rPr>
        <w:t xml:space="preserve">Tulos</w:t>
      </w:r>
    </w:p>
    <w:p>
      <w:r>
        <w:t xml:space="preserve">Yksi osavaltion suurimmista terveydenhuollon tarjoajista tekee yhteistyötä New Mexicon yliopiston sairaanhoitajakoulun kanssa laajentaakseen terveydenhuollon saatavuutta maaseutuyhteisöissä luomalla uuden erikoistumisohjelman.</w:t>
      </w:r>
    </w:p>
    <w:p>
      <w:r>
        <w:rPr>
          <w:b/>
        </w:rPr>
        <w:t xml:space="preserve">Esimerkki 2.112</w:t>
      </w:r>
    </w:p>
    <w:p>
      <w:r>
        <w:t xml:space="preserve">Kohta: "Mikään ei ainakaan Fox Newsin katsojien keskuudessa lisää yleisöä niin paljon kuin presidentti Barack Obaman arvostelu. Päivänä sen jälkeen, kun Fox Newsin juontaja Bill O'Reilly oli haastatellut Obamaa, O'Reilly sai miljoona katsojaa lisää O'Reilly Factor -ohjelmalleen. Presidentti istui O'Reillyn kanssa juuri ennen Super Bowlia, ja jo keskustelun sävy herätti monenlaisia reaktioita. Tässä pieni esimerkki hetkestä, jolloin O'Reilly painosti Obamaa hallinnon reaktiosta hyökkäykseen amerikkalaisalueelle Benghazissa Libyassa. O'Reilly: Susan Rice kertoo maailmalle, että kyseessä oli spontaani mielenosoitus... Obama:  Bill... O'Reilly: - videonauhalta, mutta teidän... Obama:  Bill... O'Reilly: -- komentajanne ja puolustusministerinne tietävät, että kyseessä on terrori-isku... Obama:  Bill... O'Reilly:  Bill Reilly: Vain... Obama: Bill... O'Reilly: -- amerikkalaisena... Obama: -- Bill -- Bill... O'Reilly: -- Olen vain hämmentynyt. Obama:  O'Reilly: Ja minä -- ja yritän selittää sen (teille), jos haluatte kuunnella. Ei ihme, että monet tarkkailijat kuvailivat haastattelua ärtyneeksi. Washington Postin kolumnisti Dana Milbank kutsui sitä "karuimmaksi ja ilkeimmäksi keskusteluksi" niistä kolmesta kerrasta, jolloin O'Reilly on haastatellut Obamaa. "Hän keskeytti presidentin 42 kertaa 10 minuutissa", Milbank sanoi MSNBC:n Politics Nation -ohjelmassa. Kaikista sanoista, jotka lausuttiin tässä 10 minuutin haastattelussa, 40 prosenttia oli O'Reillyn lausumia.""" Halusimme tarkistaa Milbankin luvut. Emme keskeytysten vaan sanojen määrän osalta. Otimme esiin digitaalisen sentrifugimme ja erottelimme O'Reillyn ja Obaman lausumat. Tutkimuksemme mukaan O'Reilly toimitti 787 sanaa Obaman 1 484 sanaa vastaan. Näin O'Reilly sai 35 prosenttia keskustelusta. Se on hieman vähemmän kuin Milbankin mukaan, mutta suurin piirtein samoissa lukemissa. Otimme yhteyttä Milbankiin, mutta emme saaneet vastausta. Oman uteliaisuutemme tyydyttämiseksi päätimme verrata tätä toiseen presidentin ja toimittajan väliseen kahdenkeskiseen haastatteluun. Pari päivää ennen kuin Obama tapasi O'Reillyn, hän teki saman CNN:n Jake Tapperin kanssa. Sovelsimme tuohon transkriptiin samoja tiukkoja menetelmiä ja havaitsimme, että Tapper puhui 23 prosenttia ajasta ja jätti presidentin puhumaan loput 77 prosenttia ajasta. Tarkat sanamäärät olivat: Tapper - 849 ja Obama - 2 886. Milbankin pointtina oli, että O'Reillyn haastattelu koski lähes yhtä paljon O'Reillyä kuin presidenttiä. Siitä emme tiedä, mutta voimme sanoa, että O'Reilly puhui noin 50 prosenttia enemmän kuin Tapper haastattelussaan. Molempien haastattelujen aiheet erosivat toisistaan suuresti. O'Reilly toi esiin Obamacaren, Benghazin iskun ja IRS:n verovapautta hakevien konservatiiviryhmien valvonnan. Tapper keskittyi muun muassa maahanmuuttouudistukseen, marihuanan laillistamiseen, kansallisen turvallisuusviraston harjoittamaan vakoiluun ja Sotshin talviolympialaisten turvallisuuteen. O'Reillyllä oli toinen erä Obaman kanssa, joka esitettiin Super Bowlin jälkeisenä iltana. Milbankin kommentti tuli samana iltana, joten laskemme mukaan vain sen jakson, joka oli siinä vaiheessa esitetty julkisesti. Toisessa osassa O'Reilly kysyi presidentiltä muun muassa yksinhuoltajatalouksissa kasvaneista afroamerikkalaisista lapsista, kouluseteleistä, Keystone-putkesta, Little Sisters of the Poor -järjestölle myönnettävästä poikkeuksesta ehkäisyvälineisiin ja veteraaniavustuksista. Milbankin mukaan O'Reilly sanoi 40 prosenttia sanoista presidentin haastattelussa. Se oli hieman korkea. Meidän laskelmamme mukaan 35 prosenttia olisi tarkempi. O'Reilly puhui selvästi enemmän kuin Tapper puhui Obaman kanssa." Väite: Dana Milbank sanoo, että Bill O'Reilly puhui 40 prosenttia sanoista presidentti Barack Obaman haastattelussa.</w:t>
      </w:r>
    </w:p>
    <w:p>
      <w:r>
        <w:rPr>
          <w:b/>
        </w:rPr>
        <w:t xml:space="preserve">Tulos</w:t>
      </w:r>
    </w:p>
    <w:p>
      <w:r>
        <w:t xml:space="preserve">Milbankin mukaan O'Reilly sanoi 40 prosenttia sanoista presidentin haastattelussa. Se oli hieman korkea. Meidän arviomme mukaan 35 prosenttia olisi tarkempi. O'Reilly puhui selvästi enemmän kuin Tapper Obaman kanssa.</w:t>
      </w:r>
    </w:p>
    <w:p>
      <w:r>
        <w:rPr>
          <w:b/>
        </w:rPr>
        <w:t xml:space="preserve">Esimerkki 2.113</w:t>
      </w:r>
    </w:p>
    <w:p>
      <w:r>
        <w:t xml:space="preserve">Kohta: Vaikka Pfizer jatkaa dakomitinibi-nimisen lääkkeen testaamista toisessa vaiheen III tutkimuksessa, toiveet sen menestyksestä ovat ISI Groupin analyytikon Mark Schoenebaumin mukaan nyt pitkälti hiipuneet. "Uskomme, että konsensusodotukset (lääkkeelle) ovat lähellä nollaa, kun otetaan huomioon tämänpäiväiset tulokset" epäonnistuneista tutkimustuloksista, Schoenebaum sanoi tutkimusmuistiossaan. Yhdessä epäonnistuneista tutkimuksista, ARCHER 1009:ssä, Pfizerin kerran päivässä annettavalla pillerillä hoidettujen potilaiden elossaoloaika ei parantunut ilman, että syöpä olisi pahentunut, verrattuna Roche Holding AG:n laajalti käytettyyn Tarcevaan (erlotinibiin). Tarceva on nykyisin vakiohoito potilaille, joilla on mutaatioita Epidermisen kasvutekijän reseptoriksi (EGFR) kutsutusta proteiinista. Proteiinilla on rooli solujen kasvun normaalissa säätelyssä, mutta mutaation myötä sen uskotaan aiheuttavan solujen lisääntymistä ja siten edistävän erilaisten syöpien syntyä. Dakomitinibi on suunniteltu estämään useita Epidermisen kasvutekijän reseptorityyppejä, kun taas Tarceva ja vastaavat keuhkosyöpähoidot kohdistuvat vain yhteen reseptorityyppiin. Cowen and Co oli ennustanut dakomitinibille 500 miljoonan dollarin vuosimyyntiä vuoteen 2020 mennessä, jos se hyväksyttäisiin keuhkosyöpään. Tämä tekisi siitä kohtalaisen suuren tuotteen Pfizerille, joka on suurin yhdysvaltalainen lääkevalmistaja ja jonka vuositulot ovat 50 miljardia dollaria. Schönebaumin mukaan sijoittajien kiinnostus lääkettä kohtaan on ollut vähäistä, ja Wall Street oli odottanut sen tuottavan vain 300 miljoonan dollarin vuosimyynnin vuoteen 2018 mennessä. Toisessa epäonnistuneessa BR.26-tutkimuksessa oli mukana potilaita, jotka eivät olleet aiemmin hyötyneet kemoterapiasta eivätkä EGFR:n estäjähoidosta. Pfizerin lääkettä saaneiden potilaiden kokonaiselossaoloaika ei tutkimuksessa pidentynyt verrattuna lumelääkettä saaneisiin potilaisiin. Pfizerin mukaan dakomitinibin haittavaikutukset vastasivat pienemmissä aiemmissa tutkimuksissa havaittuja haittavaikutuksia. Pfizerin mukaan dakomitinibiä testataan parhaillaan myös kolmannessa myöhäisvaiheen tutkimuksessa, ARCHER 1050:ssä, joka tehdään pitkälle edennyttä ei-pienisoluista keuhkosyöpää sairastavilla potilailla, jotka eivät ole saaneet aiempaa hoitoa. Tutkimuksessa dakomitinibiä verrataan AstraZeneca Plc:n myymään EGFR-estäjään Iressaan (gefitinibiin). Tutkimuksen tuloksia odotetaan vuonna 2015. Pfizerin osakkeet eivät juurikaan muuttuneet New Yorkin pörssissä aamupäivän kaupankäynnissä. Väite: Pfizerin keuhkosyöpälääke epäonnistui kahdessa laajassa tutkimuksessa.</w:t>
      </w:r>
    </w:p>
    <w:p>
      <w:r>
        <w:rPr>
          <w:b/>
        </w:rPr>
        <w:t xml:space="preserve">Tulos</w:t>
      </w:r>
    </w:p>
    <w:p>
      <w:r>
        <w:t xml:space="preserve">Pfizer Inc ilmoitti maanantaina, että yksi sen kokeellisista lääkkeistä ei saavuttanut tavoitteitaan kahdessa myöhäisvaiheen tutkimuksessa, jotka tehtiin potilailla, jotka olivat saaneet aiempaa hoitoa edenneeseen ei-pienisoluiseen keuhkosyöpään, joka on taudin yleisin muoto.</w:t>
      </w:r>
    </w:p>
    <w:p>
      <w:r>
        <w:rPr>
          <w:b/>
        </w:rPr>
        <w:t xml:space="preserve">Esimerkki 2.114</w:t>
      </w:r>
    </w:p>
    <w:p>
      <w:r>
        <w:t xml:space="preserve">Kohta: 32-vuotiaan Pete Fratesin perheen Facebook-postauksessa sanottiin, että hän lepää mukavasti Massachusettsin yleissairaalassa ja että "lääkärit, lääkkeet, rukoukset ja rakkaus auttavat häntä edelleen vahvistumaan". Sen jälkeen, kun jotkut uutistoimistot ilmoittivat maanantaina virheellisesti, että hän oli kuollut, Frates vastasi julkaisemalla Twitterissä 45 sekunnin mittaisen videon, jossa hän makaa sairaalasängyssä Pearl Jamin kappaleen "Alive" soidessa taustalla. Fratesin perhe kertoi sunnuntaina, että hän oli palannut sairaalaan ja "taisteli tätä petoa ALSia vastaan kuin supersankari". Hänellä todettiin amyotrofinen lateraaliskleroosi vuonna 2012. Sairaus heikentää lihaksia ja heikentää fyysistä toimintakykyä. Parannuskeinoa ei tunneta. ALS Ice Bucket Challenge keräsi yli 220 miljoonaa dollaria, kun se lähti liikkeelle maailmanlaajuisesti sosiaalisessa mediassa vuonna 2014. Frates on kotoisin Beverlystä, Massachusettsista, ja hän pelasi baseballia Boston Collegessa. Hän pelasi ammattilaisena Saksassa valmistumisensa jälkeen ja amatööriliigassa palattuaan Yhdysvaltoihin. Hän sai diagnoosin saatuaan ranteeseensa lyönnin ja huomattuaan, ettei se parantunut kunnolla. Väite: Jääämpärihaasteen innoittanut mies on taas sairaalassa.</w:t>
      </w:r>
    </w:p>
    <w:p>
      <w:r>
        <w:rPr>
          <w:b/>
        </w:rPr>
        <w:t xml:space="preserve">Tulos</w:t>
      </w:r>
    </w:p>
    <w:p>
      <w:r>
        <w:t xml:space="preserve">Mies, joka innoitti ihmisiä ympäri maailmaa kaatamaan ämpäreitä jäävettä päänsä päälle kerätäkseen miljoonia dollareita Lou Gehrigin taudin tutkimukseen, on palannut sairaalaan ja pitää huumorintajunsa.</w:t>
      </w:r>
    </w:p>
    <w:p>
      <w:r>
        <w:rPr>
          <w:b/>
        </w:rPr>
        <w:t xml:space="preserve">Esimerkki 2.115</w:t>
      </w:r>
    </w:p>
    <w:p>
      <w:r>
        <w:t xml:space="preserve">Kohta: P&amp;G, jonka vuositulot ovat noin 68 miljardia dollaria, sanoi, että se on vuosien varrella investoinut miljoonia pesuaineiden täyttöaineiden luomiseen ja testaamiseen, ja nyt se yrittää ponnistaa valtavirran kauneuden- ja vartalonhoitotuotteiden täyttöaineiden markkinoille, jotka ovat lähes tuntemattomia. Se aloitti hiljattain joidenkin Olay-kasvovoidepurkkien tarjoamisen täydennyspusseilla Olay.com-sivustolla ja kertoi Reutersille, että se aikoo laajentaa pussien myyntiä Euroopassa ensi vuoden alussa. "Opettelemme vasta, joten en tiedä, pystymmekö sanomaan: 'Hei, tässä on taika myydä täydennyspakkauksia'", P&amp;G:n tiedottaja Damon Jones sanoi. Kauneudenhoitotuotteiden vähittäismyyjä The Body Shop, jonka omistaa brasilialainen Natura Cosmeticos SA NATU3.SA, sanoo, että se aikoo ottaa ensi vuonna käyttöön "täyttöasemia" myymälöissään maailmanlaajuisesti, jolloin asiakkaat voivat ostaa uudelleenkäytettäviä metalliastioita, jotka voi täyttää Body Shopin suihkugeeleillä tai voiteilla. Yhtiö tarjosi täydennysastioita myymälöissään 1990-luvun alussa, mutta lopetti niiden käytön vuonna 2003 vedoten kuluttajien kysynnän puutteeseen. Unilever, joka on asettanut tavoitteeksi muovin vähentämisen ja kierrättämisen vuoteen 2025 mennessä, ilmoitti lokakuussa, että se aikoo lanseerata Loopstore.com-sivustolla Dove-henkilökohtaisten hygieniatuotteiden sarjan deodoranttien "refill-tikkuja". Kierrätysyritys TerraCycle tarjoaa kuluttajille mahdollisuuden ostaa joitakin kotitaloustuotteita erittäin kestävissä pakkauksissa, joiden täydennyspakkaukset toimitetaan maitomiehen tyyliin kotiovelle. Uudelleentäytettävien tuotteiden tulokset ovat toistaiseksi olleet vaihtelevia koko kulutustavarateollisuudessa, sillä monet ostajat ovat liian vakiintuneita, jotta heitä olisi helppo vieroittaa pois heittokulttuurista. Unileverin mukaan uudelleentäytettävät pakkaukset ovat edullisempia ostaa - Unileverin mukaan ne ovat yleensä 20-30 prosenttia edullisempia kuin pakkaukset, jotka niillä on tarkoitus täyttää - mutta ostajat eivät ole toistaiseksi suurimmaksi osaksi tarttuneet niihin, yritykset kertoivat. SC Johnson &amp; Son Inc, Windexin ja Pledgen markkinoija, sanoi, että täyttö- ja tiivisteaineilla ei ole toistaiseksi ollut hyvää vaikutusta amerikkalaisiin eikä eurooppalaisiin sen vuosikymmenen aikana, jolloin niitä on tarjottu, ja niiden kappalemääräinen myynti on pysynyt melko tasaisena. Se poisti Shout-tahranpoistoaineeseen tarkoitetut täyteaineet hyllyiltä, koska ne eivät myyneet kovin hyvin. Vuonna 2010 Unilever laittoi 20 litran säiliöt pesuaineiden annosteluun Walmart Inc:n (WMT.N) brittiläiseen Asda-supermarketketjuun ja tarjosi asiakkaille joustavia pusseja uudelleentäyttöä varten. Unileverin mukaan testit jäivät kuitenkin odotuksista, sillä koneet vuotavat, turvallisuus- ja huolto-ongelmat sekä ylläpitokustannukset ovat korkeat. Asda oli myös tyytymätön, koska säiliöt veivät paljon tilaa. "Mikään niistä ei myy kovin hyvin - kyse on mukavuusongelmasta", SC Johnsonin toimitusjohtaja Fisk Johnson sanoi Reutersille. Johnson sanoi, että joidenkin mielestä pullojen peseminen ja täyttäminen itse on vaivalloista, kun taas toiset ovat huolissaan siitä, että pienemmät pullot, jotka on täytetty tiivisteillä, eivät ole yhtä edullisia kuin suuremmat pullot, joita he ovat käyttäneet vuosia. Yksityisomistuksessa oleva yritys kertoi kuitenkin laajentavansa uudelleentäytettävien pullojen tarjontaansa tänä vuonna vastatakseen muovijätteeseen liittyviin huolenaiheisiin, ja se testaa myös puhdistusaineiden uudelleentäyttöasemia brittiläisen vähittäiskauppiaan Waitrosen kanssa, jonka omistaa brittiläinen John Lewis [JLPLC.UL]. Johnsonin mukaan Waitrosen testit osoittavat ensimmäisiä merkkejä edistymisestä uudelleentäyttömyynnissä, ja yhtiö harkitsee nyt projektin laajentamista. Vaikka kuluttajat käyttävät mielellään täydennyspakkauksia joihinkin kotitaloustuotteisiin, niiden myyminen Pantene-shampoon ja Olay-voiteiden kaltaisiin tuotteisiin on monimutkaisempaa, P&amp;G:n edustaja Jones sanoi. Esimerkiksi kauneudenhoitotuotteissa pakkausten ulkonäkö ja tuntuma ovat tärkeä tekijä asiakasuskollisuuden luomisessa ja säilyttämisessä, ja samalla ne tuottavat ympäristöhyötyä, hän sanoi. Jotkut ostajat sanovat haluavansa ostaa uudelleentäytettäviä tuotteita, mutta niitä ei ole saatavilla monissa kaupoissa. Aiemmin tänä vuonna kymmenet kuluttajat kehottivat sosiaalisessa mediassa The Body Shopia palauttamaan uudelleentäytettävät tiskit. "Refill, refill, refill!" "Refill, refill, refill!" Twitter-käyttäjä @JaiChipperfield sanoi 22. heinäkuuta ja liittyi viestiketjuun, jossa useat muut ostajat vaativat täyttöpakkausten palauttamista. "Näyttää siltä, että näistä kommenteista päätellen asiakkaasi haluavat nähdä täydennyspakkausten paluun", @JaiChipperfield lisäsi. "Niin minäkin, olisi loistavaa nähdä se paluu."  The Body Shop vastasi lopulta näihin pyyntöihin. "Nyt, kun kestävyyteen on jälleen keskitytty, uskomme, että on oikea aika palata sen kanssa", Body Shopin tiedottaja Lucy Muircroft kertoi Reutersille tällä viikolla. Väite: Procter &amp; Gamble, kilpailijat vievät uudelleentäytettävät tuotteet kauneudenhoitoalalle.</w:t>
      </w:r>
    </w:p>
    <w:p>
      <w:r>
        <w:rPr>
          <w:b/>
        </w:rPr>
        <w:t xml:space="preserve">Tulos</w:t>
      </w:r>
    </w:p>
    <w:p>
      <w:r>
        <w:t xml:space="preserve">Suuret kuluttajayritykset, kuten Procter &amp; Gamble Co (PG.N), Unilever Plc (ULVR.L) ja The Body Shop, ovat painostuksen alla vähentämässä kertakäyttöpakkauksista aiheutuvaa ympäristöjätettä ja tuovat markkinoille yhä enemmän uudelleentäytettäviä tuotteita.</w:t>
      </w:r>
    </w:p>
    <w:p>
      <w:r>
        <w:rPr>
          <w:b/>
        </w:rPr>
        <w:t xml:space="preserve">Esimerkki 2.116</w:t>
      </w:r>
    </w:p>
    <w:p>
      <w:r>
        <w:t xml:space="preserve">Kohta: Montana Public Radio kertoi torstaina, että Freedom Vapes -myymälät Bozemanin ja Hamiltonin kaupungeissa sekä Belgradin kaupungissa tarjoavat kiertotietä liiketoiminnan ylläpitämiseksi. Virkamiesten mukaan sarjat antavat asiakkaille mahdollisuuden ostaa höyrystyskomponentteja erikseen, jotta he voivat valmistaa omia tuotteitaan. Freedom Vapesin omistajat Ron ja Deanna Marshall ilmoittivat vaihtoehdosta päivä sen jälkeen, kun kaikkia maustettuja höyrystystuotteita koskeva neljän kuukauden mittainen osavaltion laajuinen kielto alkoi. Freedom Vapes oli yksi niistä yrityksistä, jotka haastoivat demokraattisen kuvernöörin Steve Bullockin ja hänen hallintonsa oikeuteen kiellon lopettamiseksi. Marshallit eivät ole vastanneet kommenttipyyntöihin sen jälkeen, kun kielto otettiin käyttöön keskiviikkona, mutta torstaina heidän liikkeidensä Facebook-sivulla julkaistussa lausunnossa sanottiin, että he aikovat tarjota sarjoja 120 päivän kiellon ajan. "Yritämme parhaamme mukaan pitää tarpeenne tyydytettyinä, kun käymme läpi tämän räikeän noitavainon (sic) liiketoimintaamme ja tuotteitamme vastaan, jotka ovat auttaneet teitä kaikkia lopettamaan tupakan käytön tappavan tavan", lausunnossa sanottiin. Heidän Facebook-ilmoituksessaan varoitetaan asiakkaita myös siitä, että halpojen ainesosien ostaminen hyllystä voi heidän mukaansa johtaa vakaviin keuhkovaurioihin tai kuolemaan. Montanan terveysministeriön tiedottaja Jon Ebelt sanoi perjantaina, ettei ole vielä selvää, ovatko sarjat kiellon mukaisia. "Jos vähittäismyyjät tarjoavat sähkösavukkeissa käytettäväksi tarkoitettuja aromikomponentteja, myös tee-se-itse-pakkauksissa, se kuuluu väliaikaisen rajoituksen piiriin", Ebelt sanoi sähköpostitse. "Maku voi olla täytäntöönpanon kohteena." Tee-se-itse-tuotteissa voi olla puutteita laadunvalvonnassa, ja terveysviranomaiset suosittelevat kuluttajille, että he pidättäytyvät käyttämästä mitään sähkösavukkeita tällä hetkellä, hän lisäsi. Centers for Disease Control and Prevention jatkaa tutkimuksiaan keuhkosairauksista, jotka ovat sairastuttaneet yli 2 500 ja tappaneet 54 ihmistä 27 osavaltiossa, mukaan lukien yksi Montanassa. Ihmisiä kehotetaan välttämään kaikkia THC-vap-tuotteita ja suosittelevat olemaan käyttämättä mitään sähkösavukkeita tai höyrystystuotteita, terveysviranomaiset sanoivat. Väite: Montanan vape-kauppa turvautuu kotipakkauksiin väistääkseen maustekieltoa.</w:t>
      </w:r>
    </w:p>
    <w:p>
      <w:r>
        <w:rPr>
          <w:b/>
        </w:rPr>
        <w:t xml:space="preserve">Tulos</w:t>
      </w:r>
    </w:p>
    <w:p>
      <w:r>
        <w:t xml:space="preserve">Montanalainen höyrykauppaketju on ilmoittanut aikovansa tarjota asiakkaille tee-se-itse -höyrystyssarjoja, joilla torjutaan osavaltion uutta väliaikaista kieltoa myydä maustettuja höyrystystuotteita.</w:t>
      </w:r>
    </w:p>
    <w:p>
      <w:r>
        <w:rPr>
          <w:b/>
        </w:rPr>
        <w:t xml:space="preserve">Esimerkki 2.117</w:t>
      </w:r>
    </w:p>
    <w:p>
      <w:r>
        <w:t xml:space="preserve">Kohta: Ian Paterson valehteli yksityisvastaanotollaan liioitellakseen riskiä, että potilaat sairastuisivat rintasyöpään, ja suoritti tarpeettomia leikkauksia ja joissakin tapauksissa rinnanpoistoleikkauksia, joista potilaat maksoivat, tuomari Jeremy Baker sanoi. "Fyysinen ja erityisesti psykologinen vaikutus heihin kaikkiin on ollut syvällinen", tuomari sanoi Nottinghamin kruununoikeudessa. Oikeudenkäynnissä oli kuultu, että potilaat luottivat hurmaavaan ja rauhoittavaan lääkäriin, mutta myöhemmin he tunsivat itsensä loukatuksi ja haavoittuvaksi, ja jotkut kärsivät pitkittyneestä psykologisesta ahdistuksesta. Tuomarin mukaan 59-vuotiaan kirurgin motiivit eivät olleet selvillä, mutta hän oli osoittanut oikeudenkäynnin aikana "täydellistä katumuksen puutetta". "Minulla ei ole epäilystäkään siitä, että tavoitellessanne omaa itsekorostustanne ja yksityispraktiikanne tuomia aineellisia palkkioita unohditte sen tosiasian, että suorititte merkittäviä kirurgisia toimenpiteitä", Baker sanoi. "Välittämättä siitä, millaisia pitkäaikaisia vaikutuksia sillä oli heihin, käytitte tarkoituksella hyväksi heidän pahimpia pelkojaan", hän sanoi. Patricia Welch, yksi Patersonin uhreista, sanoi tuomion antamisen jälkeen, että hänen mielestään oikeus oli toteutunut, mutta hän vaati tutkimusta, jotta potilaat saisivat täyden suojan hakeutuessaan yksityislääkärin hoitoon. "Emme koskaan saa tietää todellista syytä siihen, miksi Patchers on toiminut näin pahalla tavalla", hän sanoi toimittajille oikeuden ulkopuolella. "Se ei koskaan katoa, koska sen näkee peilistä joka aamu." "Se ei koskaan katoa, koska sen näkee peilistä joka aamu." Väite: Brittiläinen lääkäri vangittiin 15 vuodeksi tarpeettomasta rintaleikkauksesta.</w:t>
      </w:r>
    </w:p>
    <w:p>
      <w:r>
        <w:rPr>
          <w:b/>
        </w:rPr>
        <w:t xml:space="preserve">Tulos</w:t>
      </w:r>
    </w:p>
    <w:p>
      <w:r>
        <w:t xml:space="preserve">Brittiläinen rintakirurgi, joka teki 10 potilaalle tarpeettomia leikkauksia henkilökohtaisen hyödyn saamiseksi, tuomittiin 15 vuodeksi vankeuteen, kuten oikeus kuuli keskiviikkona.</w:t>
      </w:r>
    </w:p>
    <w:p>
      <w:r>
        <w:rPr>
          <w:b/>
        </w:rPr>
        <w:t xml:space="preserve">Esimerkki 2.118</w:t>
      </w:r>
    </w:p>
    <w:p>
      <w:r>
        <w:t xml:space="preserve">Kohta: "Ei sovelleta - kahvin hinta ei ole kyseessä. Verkko- ja radiojutuissa käytettiin edelleen sopimatonta kausaalista kieltä - kuten WebMD:n jutussa - kuvattaessa sellaisen tutkimuksen tuloksia, jossa ei voida osoittaa syy-seuraus-suhdetta. Verkkojutussa sanottiin ""saattaa vähentää riskiä"" ja ""saattaa pienentää riskiä"". Tarkentavan ""saattaa"" lisääminen ei vähennä seuraavasta sopimattomasta kausaaliverbistä. Verkkojutussa käytettiin termiä ""hyöty"", vaikka hyötyä ei voida osoittaa tämäntyyppisessä tutkimuksessa. Sopimaton. Epätarkka. Ainakin tämä juttu teki sen, mitä WebMD:n juttu ei tehnyt, kun siinä käsiteltiin kahvin runsaan juomisen mahdollisia haittoja. Ainakin jutussa kommentoitiin lyhyesti tutkimuksen luonnetta:  ""He tarkastelivat yhdeksää olemassa olevaa tutkimusta ja analysoivat, kuinka paljon kahvia yli 5 000 syöpäpotilasta ja noin 9 000 tervettä ihmistä nautti.""" Mutta siinä ei missään vaiheessa todettu nimenomaisesti, että tämäntyyppinen tutkimus EI VOI osoittaa syytä ja seurausta. Se on edelleen suuri puute tällaisissa jutuissa. Siihen tarvitaan vain yksi rivi, ja olemme antaneet joitakin esimerkkirivejä tätä aihetta käsittelevässä alkuoppaassa toisaalla sivustollamme. Tarinassa ei ole mitään avointa sairauden lietsontaa. Yhtä tutkijoista ja kahta riippumatonta lähdettä haastateltiin - mitä WebMD ei tehnyt. Jutussa ei kommentoitu - kuten WebMD:n jutussa - muita tutkimuksessa analysoituja tekijöitä, kuten teetä, hedelmiä ja vihanneksia. Ei sovellu - kahvin saatavuutta ei ole kyseenalaistettu. Jutussa mainitaan ainakin lyhyesti muu kahvitutkimus: ""Muut viimeaikaiset tutkimukset viittaavat siihen, että kahvilla voi olla suotuisia vaikutuksia muihin sairauksiin, kuten dementiaan, diabetekseen, maksaan ja Parkinsonin tautiin". Joidenkin asiantuntijoiden mukaan pelkkä kahvi ei kuitenkaan välttämättä ole vastaus.""" Viitattujen lähteiden lukumäärän vuoksi on selvää, että tämä ei perustunut uutistiedotteeseen."" Väite: Kahvi voi vähentää joidenkin syöpien riskiä</w:t>
      </w:r>
    </w:p>
    <w:p>
      <w:r>
        <w:rPr>
          <w:b/>
        </w:rPr>
        <w:t xml:space="preserve">Tulos</w:t>
      </w:r>
    </w:p>
    <w:p>
      <w:r>
        <w:t xml:space="preserve">"Mitkä perusasiat ovat vialla? On-air- ja online-tarinoissa käytettiin edelleen termejä, kuten ""hyöty"" ja ""vähentää riskiä"" - joskus tarkennuksella ""saattaa vähentää riskiä"", mikä ei kuitenkaan peittänyt sitä epätarkkuutta, että käytetään kausaalista kieltä selittämään tuloksia, jotka eivät voi todistaa syy-seuraus-suhdetta. Jotkut CNN:n verkkosivujen verkkokommenteista antavat välähdyksen siitä, miten lukijat reagoivat tällaisiin juttuihin:    ""rakastan sitä, miten artikkeli alkaa jollakin positiivisella asialla ja muuttuu sitten hitaasti hieman synkäksi. onko se siis hyvä vai ei? olen edelleen samoilla linjoilla kahvin kanssa, kaikki on kohtuudella, se ei ratkaise terveysongelmia.""" ""Tilastokirjassa kurssilla, jota käyn juuri nyt, käytetään kahvia esimerkkinä tilastojen sekoamisesta. Näyttää siltä, että kahvi on aiheuttanut kaikki syövät ja parantaa ne samaan aikaan."" "" ""Voisiko olla niin, että salaperäisten yhdisteiden sijaan kahvinjuojat vain juovat enemmän kahvia kuin juovat alkoholia tai tupakoivat?""" ""Olen niin helvetin kyllästynyt näihin tutkimuksiin, tai tarkemmin sanottuna siihen, miten nämä ""riskitekijät"" tulkitaan ""faktoiksi"" sanomalehtien otsikoissa. Jos ette pysty selittämään, miksi jotain tapahtuu muutoin kuin arvaamalla, lopettakaa aikamme tuhlaaminen.""" ""...korrelaatio EI OLE syy-yhteys!!!! Joten ihmisillä, jotka juovat 4 tai enemmän kupillista kahvia, esiintyy vähemmän kahta tietyntyyppistä pään ja kaulan alueen syöpää, ja tämän pitäisi tarkoittaa, että kahvi todella ""torjuu"" näitä syöpiä???""""</w:t>
      </w:r>
    </w:p>
    <w:p>
      <w:r>
        <w:rPr>
          <w:b/>
        </w:rPr>
        <w:t xml:space="preserve">Esimerkki 2.119</w:t>
      </w:r>
    </w:p>
    <w:p>
      <w:r>
        <w:t xml:space="preserve">Kohta: Glasgow'n yliopiston tutkijat raportoivat tuloksista New England Journal of Medicine -lehdessä maanantaina. He vertasivat jalkapalloa pelanneiden 7 676 skotlantilaisen miehen kuolemansyitä 23 000 vastaavanlaiseen, vuosina 1900-1976 syntyneeseen, väestöön kuuluvaan mieheen. Keskimäärin 18 tutkimusvuoden aikana 1 180 pelaajaa ja 3 807 muuta kuoli. Pelaajilla oli pienempi riski kuolla mistä tahansa syystä 70 ikävuoteen asti. Heillä oli kuitenkin 3,5 kertaa suurempi riski kuolla hermoston rappeutumissairauksiin, kuten Alzheimerin tai Parkinsonin tautiin. Absoluuttisesti tarkasteltuna riski pysyi suhteellisen pienenä - 1,7 prosenttia entisillä pelaajilla ja 0,5 prosenttia vertailuryhmällä. Entisille pelaajille määrättiin myös muita todennäköisemmin dementialääkkeitä. Tulosten "ei pitäisi herättää aiheetonta pelkoa ja paniikkia", kirjoitti Bostonin yliopiston tutkija Robert Stern, joka on tutkinut urheiluun liittyviä aivovammoja, lehdessä julkaistussa kommentissa. Ammattilaispelaajissa tehdyt havainnot eivät välttämättä päde vapaa-ajan, yliopisto- tai amatööritason pelaamiseen tai naisiin, Stern totesi. "Nuoriso- tai lukiojalkapallossa palloa johtavien lasten vanhempien ei pitäisi pelätä, että heidän lastensa kohtalona on kognitiivinen heikkeneminen ja dementia myöhemmin elämässään. Heidän tulisi pikemminkin keskittyä siihen, että heidän lapsensa nauttivat liikunnasta ja urheiluun osallistumisesta saatavista huomattavista terveyshyödyistä", mutta samalla heidän tulisi olla tietoisia päähän kohdistuvan pallonpudotuksen riskeistä, Stern kirjoitti. Englannin jalkapalloliiton puheenjohtaja Greg Clark sanoi, että "koko lajin on tunnustettava, että tämä on vasta ymmärryksemme alku ja että on monia kysymyksiä, joihin on vielä vastattava". On tärkeää, että maailmanlaajuinen jalkapalloperhe yhdistyy nyt löytääkseen vastauksia ja tarjotakseen paremman ymmärryksen tästä monimutkaisesta asiasta." Liitto ja pelaajayhdistys sponsoroivat tutkimusta. "Meidän on nyt potkaistava eteenpäin ja ymmärrettävä, mitä se tarkoittaa, koska se kaikki on hirveän paljon, mitä emme tiedä", Englannin jalkapalloliiton FA:n toimitusjohtaja Mark Bullingham sanoi. "Emme tiedä, oliko syynä aivotärähdys vai oliko se päähänpisto tai jotain muuta, vai oliko se vanha raskas pallo vai jotain aivan muuta." Mutta liiton lääketieteellinen neuvoa-antava ryhmä ei ole katsonut tarpeelliseksi antaa muutosta siihen, miten peliä pelataan, edes vähentämällä pääpalloa nuoremmissa ikäluokissa. "Nuorisojalkapallossa voisi ehkä haluta vähentää ilmahaasteiden todennäköisyyttä", Bullingham sanoi. "Mutta tutkimuksemme osoittaa, että tätä on jo vähennetty merkittävästi vuosien varrella, kun olemme siirtyneet pieneen kenttäkokoon, siirtyneet hallussapitoon perustuvaan jalkapalloon ja nyt myös vaihtopelaajiin." Erotuomarit kaikilla tasoilla voivat keskeyttää ottelut kolmeksi minuutiksi arvioidakseen päävammoja, mutta joidenkin asiantuntijoiden mielestä se ei ole tarpeeksi pitkä aika. Englannin FA ajaa myös jalkapallon maailmanlaajuista lainsäätäjää ottamaan käyttöön aivotärähdyksen aiheuttamat vaihtopelaajat, joilla on ylimääräinen pelaajavaihto tai tilapäinen korvaaja. Englannissa kampanjointia, jonka tarkoituksena on saada lisää tietoa jalkapallon päävammojen pitkäaikaisvaikutuksista, on johtanut entisen englantilaishyökkääjän Jeff Astlen perhe. Jeff Astlen kuoleman 59-vuotiaana vuonna 2002 katsottiin johtuneen toistuvasta raskaiden nahkapallojen johtamisesta. Vuonna 2017 brittiläisessä tutkimuksessa, jossa tutkittiin pienen määrän dementian saaneiden eläkkeelle jääneiden pelaajien aivoja, tuotiin esiin toistuvien päähän kohdistuneiden iskujen mahdollisesti aiheuttamat rappeutumisvauriot. ___ AP:n lääketieteellinen pääkirjoittaja Marilynn Marchione Milwaukeessa osallistui tämän raportin laatimiseen. ___ Associated Pressin terveys- ja tiedeosasto saa tukea Howard Hughes Medical Instituten tiedekasvatusosastolta. AP on yksin vastuussa kaikesta sisällöstä. ___ Lisää AP-jalkapalloa: https://apnews.com/Soccer ja https://twitter.com/AP_Sports Väite: Tutkimus herättää uusia huolia ammattilaisjalkapallon pelaamisesta johtuvasta dementiasta.</w:t>
      </w:r>
    </w:p>
    <w:p>
      <w:r>
        <w:rPr>
          <w:b/>
        </w:rPr>
        <w:t xml:space="preserve">Tulos</w:t>
      </w:r>
    </w:p>
    <w:p>
      <w:r>
        <w:t xml:space="preserve">Skotlantilaisia entisiä ammattilaisjalkapalloilijoita koskevassa tutkimuksessa havaittiin, että he kuolivat harvemmin tavallisiin syihin, kuten sydänsairauksiin ja syöpään, mutta kuolivat todennäköisemmin dementiaan kuin väestö yleensä. Tulokset herättävät uutta huolta lajin pelaamiseen liittyvistä päähän liittyvistä riskeistä - ainakin ammattilaistason miehillä.</w:t>
      </w:r>
    </w:p>
    <w:p>
      <w:r>
        <w:rPr>
          <w:b/>
        </w:rPr>
        <w:t xml:space="preserve">Esimerkki 2.120</w:t>
      </w:r>
    </w:p>
    <w:p>
      <w:r>
        <w:t xml:space="preserve">Kohta: Tutkimus osoitti, että juoma, joka toimii sitomalla kaasua elintarvikkeisiin ja saa ihmiset tuntemaan itsensä kylläiseksi, toimi jopa paremmin kuin yhtiön Slim-Fast laihdutusjuoma, he sanoivat. Tutkijat, jotka esittelivät tuloksensa vuoden 2008 Euroopan lihavuuskongressissa, sanoivat, että yritys on patentoinut teknologian. "Teknologia on nyt tuotemerkin käytettävissä tulevissa muodoissa", sanoi tutkimukseen osallistunut Unileverin ravitsemusasiantuntija David Mela. "Ruoka säilyttää irtotavaran, josta suuri osa on ilmaa, joka auttaa säilyttämään kylläisyyden tunteen."    Lihavuus on suuri ongelma ja iso bisnes. Maailman terveysjärjestön mukaan noin 400 miljoonaa ihmistä luokitellaan lihaviksi, mikä lisää heidän riskiään sairastua tyypin 2 diabeteksen ja sydänsairauksien kaltaisiin sairauksiin. Tämä on osaltaan kannustanut Unileverin, Kraft Foodsin, General Millsin, Sara Leen ja muiden kaltaisia yrityksiä kääntymään terveellisempien tuotteiden puoleen ja tarjoamaan koko joukon niin sanottuja terveys- ja hyvinvointielintarvikkeita. "Jos tarkastellaan länsimaista väestöä, (suuri osa) aikuisista on ylipainoisia", sanoi Unileverin tutkimus- ja kehitysosaston johtaja Gert Meijer. "Se voisi olla valtava määrä ihmisiä, jotka voisivat olla kiinnostuneita tästä tuotteesta."    Unileverin tutkimuksessa tutkijat testasivat pirtelöä 24 vapaaehtoisella, jotka saivat aamiaisella joko uutta juomaa tai annoksen tavallista Slim-Fastia. Maitopirtelöä nauttineet ihmiset ilmoittivat olevansa huomattavasti kylläisempiä, kun heiltä kysyttiin eri aikaväleillä neljän tunnin ajanjakson aikana. Tutkijat havaitsivat, että puolen kokoinen annos pirtelöä hillitsi myös näläntunnetta. "Kyse on selvästi tunneista", sanoi teknologian kehittämisessä mukana ollut fysikaalinen kemisti Sergei Melnikov. "Vaikutus kestää tunnin tai kaksi tai pidempäänkin."    Pirtelö on suunniteltu sitomaan kaasua ruokaan nauttimisen jälkeen, mikä estää sitä liukenemasta suuhun, kuten tapahtuu kermavaahdon kaltaisten ruokien kanssa, ja vähentää ruokahalua. Tätä varten työryhmä muokkasi ruoan rasvoja, proteiineja ja kuituja, kunnes saavutettiin oikea sekoitus, joka sitoo kaasun - teknologia, joka saattaa tutkijoiden mukaan tulla esiin muissa Unileverin elintarvikkeissa. "Sanoisin, että tämä ei rajoitu vain nesteisiin", Melnikov sanoi. "Sitä voitaisiin käyttää muissa ruokamuodoissa." Väite: Unileverin mukaan uusi pirtelö auttaa hillitsemään ruokahalua.</w:t>
      </w:r>
    </w:p>
    <w:p>
      <w:r>
        <w:rPr>
          <w:b/>
        </w:rPr>
        <w:t xml:space="preserve">Tulos</w:t>
      </w:r>
    </w:p>
    <w:p>
      <w:r>
        <w:t xml:space="preserve">Uusi laihdutusjuoma, joka maistuu pirtelöltä, vähentää merkittävästi ruokahalua ja saattaa pian liittyä Unileverin 400 miljoonan dollarin Slim-Fast-painonpudotusbrändiin, kertoivat yhtiön tutkijat keskiviikkona.</w:t>
      </w:r>
    </w:p>
    <w:p>
      <w:r>
        <w:rPr>
          <w:b/>
        </w:rPr>
        <w:t xml:space="preserve">Esimerkki 2.121</w:t>
      </w:r>
    </w:p>
    <w:p>
      <w:r>
        <w:t xml:space="preserve">Kohta: Joulukuussa 2016 levisi video, jossa väitetään miehen lyövän kengurua pelastaakseen koiran:  Matthew Amor, joka järjesti matkan parantumatonta sairautta vastaan taistelevan ystävänsä tueksi, kertoi News.com.au:lle yksityiskohtaisesti tapahtumista, jotka johtivat siihen, että hänen ystävänsä löi kengurua: Amor sanoi, että oli täysin epätavallista, että hänen ystävänsä Tonkins löi pussieläintä, ja kuvaili häntä "rauhalliseksi kaveriksi". "Kaverillani on hyvä valtion virka, joten hän on ollut aika hiljaa tästä", Amor nauroi. "Olimme ajamassa, ja koirat olivat vapaana. Ne on koulutettu haistamaan sian verta, ja ne havaitsivat hajun. "Koirat ohittivat 20 kengurua, joihin ne on koulutettu olemaan koskematta. "Joka tapauksessa, tämä iso hirvi tarttui ystäväni koiraan." Hän sanoi, että hän on kenguru. Se vain tarttui siihen." Pian sen jälkeen, kun video levisi nettiin, monet ihmiset vaativat Tarongan Western Plains -eläintarhaa erottamaan Tonkinsin kengurun lyömisestä. Eläintarha kuitenkin julkaisi 6. joulukuuta 2016 lausunnon, jonka mukaan tapaus ei vaarantanut Tonkinsin asemaa: Parhaat käytännöt eläinten hyvinvoinnista ja Australian villieläinten suojelu ovat Tarongalle äärimmäisen tärkeitä. Taronga vastustaa jyrkästi eläinten lyömistä, eikä se tue koirien käyttämistä metsästykseen, sillä se voi johtaa molempien lajien hyvinvoinnin heikkenemiseen. Kannatamme ympäristö- ja kulttuuriperintöministeriön (Department of Environment and Heritage) esittämiä ohjeita kengurun kohtaamisen varalta. Tonkins on kokenut eläintarhanhoitaja, ja kuuden Taronga Western Plains -eläintarhassa vietetyn vuoden aikana hän on aina noudattanut Tarongan parhaita käytäntöjä eläinten hoidossa ja hyvinvoinnissa. Vahvistamme, ettei ole mitään viitteitä siitä, että Tonkinsin työsuhde Taronga Western Plainsin eläintarhassa päättyisi tämän tapahtuman seurauksena. Eläinten hyvinvoinnin ja hoidon korkeimmat standardit ovat kuitenkin Tarongan keskeisiä arvoja, ja odotamme, että henkilökuntamme noudattaa niitä kaikessa vuorovaikutuksessaan villieläinten kanssa, ja työskentelemme edelleen Tonkinsin kanssa hänen käyttäytymisensä selvittämiseksi tämän tapauksen suhteen. Kengurut kuvataan usein pehmoisina ja lempeinä pussieläiminä, ja ne ovat yleensä rauhallisia, mutta ne voivat olla varsin ilkeitä ja jopa vaarallisia (potkimalla lihaksikkailla takajalkojensa avulla ja käyttämällä jalkojaan, joiden päällä on terävät kynnet, aseina), kun ne tuntevat olevansa uhattuina (usein koirien toimesta). Väite: Virusvideolla näkyy, kuinka mies lyö kengurua kasvoihin pelastaakseen koiransa.</w:t>
      </w:r>
    </w:p>
    <w:p>
      <w:r>
        <w:rPr>
          <w:b/>
        </w:rPr>
        <w:t xml:space="preserve">Tulos</w:t>
      </w:r>
    </w:p>
    <w:p>
      <w:r>
        <w:t xml:space="preserve">Tässä tapauksessa kuitenkin kaikki osapuolet - koira, ihminen ja kenguru - selvisivät yhteenotosta suhteellisen vahingoittumattomina.</w:t>
      </w:r>
    </w:p>
    <w:p>
      <w:r>
        <w:rPr>
          <w:b/>
        </w:rPr>
        <w:t xml:space="preserve">Esimerkki 2.122</w:t>
      </w:r>
    </w:p>
    <w:p>
      <w:r>
        <w:t xml:space="preserve">Kohta: Monet autoilijat ovat tietoisia hiilimonoksidimyrkytyksen vaaroista, jotka johtuvat auton moottorin käyttämisestä suljetussa tilassa, kuten autotallissa, jonka ovi on laskettu alas. Mutta kun monissa osissa Yhdysvaltoja on vallalla äärimmäisen kylmä sää, eräs Reddit-käyttäjä pyrki 12. helmikuuta 2019 varoittamaan toisesta vaarasta: istumisesta ulkona pysäköidyn, lumen peittämän auton sisällä moottorin ollessa käynnissä. "Vain muistutus siitä, että jos et ole liikuttanut autoasi sitten lauantain ja olet pysäköinyt sen ulos, varmista, että pakoputki on tyhjä ennen kuin lämmität autosi", oli neuvo. American Automobile Associationin (AAA) julkaiseman turvallisuuskirjallisuuden mukaan ajoneuvon pakokaasujärjestelmällä on kaksi tehtävää: kuljettaa pois hiilimonoksidia ja muita haitallisia kaasuja, jotka syntyvät palamisesta, ja vaimentaa moottorin tuottamaa melua. Ensin mainittu tarkoitus voi heikentyä, jos jokin estää ajoneuvon pakoputkea. "Hiilimonoksidi on hajutonta, sitä on hyvin vaikea havaita, ja se voi aiheuttaa nopeasti kuoleman. Jos autosi on juuttunut lumeen ja moottori on käynnissä, avaa ikkuna hieman ja siivoa lumi pois pakoputkesta", autoilijoita neuvotaan, kun sääolosuhteet tuovat mukanaan lumisadetta. Jos ajoneuvo on pakko käyttää, National Highway Traffic Safety Administration varoittaa: "Puhdista pakoputki lumesta ja käytä sitä vain satunnaisesti - vain niin kauan, että se pysyy lämpimänä." Hiilimonoksidi voi täyttää pienen suljetun tilan (kuten auton matkustamon) nopeasti ja tehdä ihmisestä tajuttoman ennen kuin hän tajuaa vaaran. Tämä vaara kävi traagisesti ilmi vuonna 2016, kun 23-vuotias newjerseyläinen äiti Sashalynn Rosa ja hänen kaksi pientä lastaan kuolivat istuessaan käynnissä olevassa autossa yrittäessään pysyä lämpimänä, kun lasten isä työskenteli puhdistaakseen lunta ajoneuvon ympäriltä, kuten televisioasema WABC kertoi tuolloin:  "On vaikeaa menettää heidät näin", sanoo pojan isoisä Felix Bonilla. Hänen poikansa Felix Bonilla Jr. oli kaivanut perheen autoa, kun hänen tyttöystävänsä ja heidän kaksi lastaan istuivat sisällä pysyäkseen lämpimänä. Kun auton moottori oli käynnissä ja sen pakoputki oli tukossa lumesta, hajuton, näkymätön kaasu pääsi minuuteissa tunkeutumaan autoon ja tappoi äidin ja hänen poikavauvansa. Myös tajuton pikkutyttö säilyi hengissä ensihoitajien ja sivullisen ansiosta, joka ei pelännyt puuttua asiaan. ... Poliisi sanoo, että tragedia on muistutus ihmisille, että heidän on varmistettava, että heidän pakoputkensa ovat vapaat ja puhtaat, koska autojen täyttyminen hiilimonoksidista ei kestä kauan. Myös Rosan tytär menehtyi pian sen jälkeen alueellisessa sairaalassa. Väite: Käynnissä olevassa, lumen peittämässä autossa istuminen voi aiheuttaa häkämyrkytyksen.</w:t>
      </w:r>
    </w:p>
    <w:p>
      <w:r>
        <w:rPr>
          <w:b/>
        </w:rPr>
        <w:t xml:space="preserve">Tulos</w:t>
      </w:r>
    </w:p>
    <w:p>
      <w:r>
        <w:t xml:space="preserve">Näiden kuolemantapausten jälkeen WABC vieraili Maplewoodin palolaitoksella New Jerseyssä ja teki epävirallisen kokeen, jossa osoitettiin, kuinka nopeasti lumeen hautautuneen auton matkustamo voi täyttyä hiilimonoksidikaasusta. Kesti vain 1 minuutti ja 24 sekuntia, ennen kuin pitoisuudet nousivat vaaralliselle tasolle käynnissä olevassa autossa.</w:t>
      </w:r>
    </w:p>
    <w:p>
      <w:r>
        <w:rPr>
          <w:b/>
        </w:rPr>
        <w:t xml:space="preserve">Esimerkki 2.123</w:t>
      </w:r>
    </w:p>
    <w:p>
      <w:r>
        <w:t xml:space="preserve">Kohta: Floridan republikaanisen puolueen johto oli vastustanut äänestystoimenpiteen sanamuotoa sanomalla, että se oli liian epämääräinen ja harhaanjohtava ja että se antaisi lähes kenelle tahansa mahdollisuuden hankkia marihuanaa pienimpäänkin lääketieteelliseen vaivaan. Katkerasti jakautunut osavaltion korkein oikeus äänesti maanantaina äänin 4-3 ja hyväksyi lääkemarihuanaa koskevan aloitteen marraskuun äänestykseen, koska se täytti kaikki lakisääteiset vaatimukset. Jos 60 prosenttia äänestäjistä tukee marraskuun äänestyksessä aloitetta, Floridasta tulisi ensimmäinen eteläinen Yhdysvaltain osavaltio, joka hyväksyisi marihuanan lääkekäyttöön, ja se liittyisi 20 muuhun osavaltioon. Quinnipiac University Polling Institute -instituutin viime vuoden lopulla tekemä tutkimus osoitti, että 82 prosenttia kansalaisista kannattaa lakimuutosta, jos se laitetaan äänestyslistalle. Floridassa perustuslain muuttaminen edellyttää 60 prosentin äänestäjien hyväksyntää. Allekirjoittamattomassa 44-sivuisessa tuomiossaan korkein oikeus katsoi, että äänestyslippujen otsikko ja tiivistelmä "eivät ole selvästi ja lopullisesti puutteellisia".  Tuomioistuin totesi lisäksi, että ehdotettu muutos antoi äänestäjille "oikeudenmukaisen ilmoituksen ehdotetun muutoksen päätarkoituksesta ja laajuudesta, joka on marihuanan rajoitetun käytön salliminen tiettyjen heikentävien sairauksien hoitoon".  "United for Care" -kampanjan järjestäjät olivat perjantaina onnistuneet ylittämään 683 000 tarkistetun allekirjoituksen vaatimuksen koko osavaltiosta. "Olemme luonnollisesti innoissamme tuloksista", sanoi Ben Pollara, kampanjapäällikkö Ben Pollara. "Floridalaisten ääni pääsee vihdoin kuuluviin tässä asiassa."  Floridan kuvernööri Rick Scott, joka on republikaani, vastustaa aloitetta, samoin kuin Floridan lääkäriliitto ja Floridan sheriffiliitto. Floridan lainsäätäjä on jo vuosia kieltäytynyt hyväksymästä marihuanan lääkekäyttöä, vaikka edustajainhuoneessa on hyväksytty suunnitelma, jonka mukaan epileptisistä kohtauksista kärsiville lapsille voitaisiin määrätä tiukasti valvottuja reseptejä ei-euforisoivasta marihuanajohdannaisesta, joka tunnetaan nimellä "Charlotte's Web". Floridan oikeusministeri Pam Bondi ja osavaltion republikaanijohto jättivät viime vuonna korkeimmalle oikeudelle kirjelmät, joissa kehotettiin tuomareita hylkäämään äänestysaloite. Tuomarit eivät tee päätöstä muutosehdotuksen järkevyydestä, vaan päättävät ainoastaan, käsitelläänkö siinä yhtä ainoaa aihetta ja kerrotaanko sen tiivistelmässä äänestäjille asianmukaisesti, mitä ehdotus koskee. Scott antoi lyhyen lausunnon, jossa hän ilmaisi "myötätuntonsa" sairauksia vastaan taistelevia ihmisiä kohtaan, mutta sanoi äänestävänsä muutosta vastaan. Charlie Crist, Floridan entinen republikaanikuvernööri, joka pyrkii samaan virkaan Scottia vastaan marraskuussa demokraatteina, oli tyytyväinen tuomioistuimen päätökseen. "Aion äänestää sen puolesta ja mielestäni se on oikein", hän sanoi. Ylituomari Ricky Polston sekä tuomarit Jorge Labarga ja Charles Canady olivat maanantaina voimakkaasti eri mieltä. "Tiivistelmä ja otsikko 'piilottavat pallon' ja sallivat tämän aloitteen 'lentää väärillä väreillä' koskien marihuanan käyttöön oikeuttavien lääketieteellisten ongelmien vakavuutta", Polston kirjoitti. Bondi ja lainsäätäjien asianajajat olivat väittäneet, että lääkäreiden salliminen määrätä marihuanaa, kun he uskovat, että sen hyödyt ovat suuremmat kuin sen riskit potilaalle, oli liian laajaa. Joulukuussa pidetyssä suullisessa käsittelyssä Polston sanoi, että muutos sallisi lääkäreiden määrätä marihuanaa "stressiin", ja kysyi, voisiko loppukokeista huolestunut opiskelija saada marihuanaa laillisesti. Muutoksen kannattajat sanoivat, että marihuanaa valvottaisiin tiukasti ja että ehdotus ei johtaisi pilvenpolton laillistamiseen. Jon Mills, entinen Floridan yliopiston oikeustieteellisen tiedekunnan dekaani, joka puolusti äänestyksessä käytettyä sanamuotoa, vastasi, että lääkärit - ja äänestäjät - tietävät eron invalidisoivan "sairauden", kuten HIV/aidsin, syövän, ALS:n (jota kutsutaan myös Lou Gehrigin taudiksi) tai epilepsian, ja marihuanan käyttöön oikeuttavan "tilan" välillä. Canady, entinen republikaanien kongressiedustaja, keskittyi suurimmaksi osaksi eriävään mielipiteeseensä mahdollisesta ristiriidasta liittovaltion huumausainelakien kanssa ja sanoi, että äänestyslippu oli "räikeän harhaanjohtava".  Äänestyslistan kieli toteaa, että mikään muutos ei salli marihuanan laitonta käyttöä tai liittovaltion lakien rikkomista. Näin ei voi olla, Canady kirjoitti erillisessä eriävässä mielipiteessään. "Tiivistelmässä todetaan, että ehdotettu muutos "ei salli liittovaltion lain rikkomista", mutta totuus on, että muutos kiistatta sallii liittovaltion lain rikkomisen", hän kirjoitti. Väite: Floridan korkein oikeus asettaa lääkemarihuanaa koskevan aloitteen marraskuun äänestyslistalle.</w:t>
      </w:r>
    </w:p>
    <w:p>
      <w:r>
        <w:rPr>
          <w:b/>
        </w:rPr>
        <w:t xml:space="preserve">Tulos</w:t>
      </w:r>
    </w:p>
    <w:p>
      <w:r>
        <w:t xml:space="preserve">Floridan äänestäjät päättävät marraskuussa, laillistetaanko lääkemarihuana, kun osavaltion korkein oikeus hyväksyi maanantaina aloitteen, jolla toimenpide laitetaan äänestyslistalle.</w:t>
      </w:r>
    </w:p>
    <w:p>
      <w:r>
        <w:rPr>
          <w:b/>
        </w:rPr>
        <w:t xml:space="preserve">Esimerkki 2.124</w:t>
      </w:r>
    </w:p>
    <w:p>
      <w:r>
        <w:t xml:space="preserve">Kohta: Kun presidentti Pierre Nkurunziza luovuttaa vallan, se voi olla ensimmäinen todella rauhanomainen vallansiirto Itä-Afrikan valtiossa sitten itsenäisyyden vuonna 1962. Koronavirus on kuitenkin uhka 20. toukokuuta pidettävälle äänestykselle. Burundi on potkaissut Maailman terveysjärjestön WHO:n työntekijöitä ulos huolestumisen jälkeen. WHO:n Afrikan johtaja lähetti viestin Afrikan tautienvalvonta- ja ehkäisykeskusten päällikölle poliittisista mielenosoituksista sinä päivänä, kun Burundin kampanjointi alkoi, ja kuvia väkijoukoista levisi verkossa. Kriitikot ovat syyttäneet viranomaisia pandemian vähättelystä ja vedonneet jumalalliseen suojeluun. Hallitus näyttää kuitenkin käyttävän virustoimenpiteitä rajoittaakseen vaalitarkkailijoiden määrää ja varoitti 8. toukokuuta Itä-Afrikan alueellista ryhmittymää, että saapuvia ulkomaalaisia uhkaa 14 päivän karanteeni. Virusta enemmän monia yli 5 miljoonaa äänioikeutettua painaa kuitenkin väkivallan pelko. Hallituksen edustajien on syytetty ahdistelevan tärkeintä oppositiopuoluetta CNL:ää, jonka johtajan Agathon Rwasan uskotaan olevan tiukassa kilpailussa Nkurunzizan valitseman seuraajan, hallitsevan CNDD-FDD:n Evariste Ndayishimiyen kanssa. Riippumattomien toimittajien ryhmän SOS Medias Burundin mukaan yli 145 CNL:n jäsentä on pidätetty sen jälkeen, kun kampanjointi alkoi 27. huhtikuuta. Poliisin tiedottaja Pierre Nkurikiye on syyttänyt Rwasaa "kiihottavien ja herjaavien" lausuntojen antamisesta ja kapinaan yllyttämisestä. Parlamentin varapuhemies Rwasa on vetänyt puoleensa suuria ihmisjoukkoja huolimatta riskeistä, jotka liittyvät hänen avoimeen tukemiseensa, kertoo aktivistien nettiryhmä i-Burundi. Ryhmä on huolissaan siitä, että vaalivilppi voisi aiheuttaa samanlaisia katumielenosoituksia kuin edellisessä äänestyksessä vuonna 2015. "Hallitseva puolue toivoi käyttävänsä näitä Nkurunzizan jälkeisiä vaaleja saadakseen näennäisen legitimiteetin, mutta ottaen huomioon, mitä tapahtuu, saatamme päätyä uusiin väkivaltaisuuksiin", i-Burundi sanoi haastattelussa. "Ihmiset haluavat muutosta. ... Mutta hallitsevalla puolueella on valta-asemaetu ja se hallitsee vaaliprosessia." Rwasa kertoi Associated Pressille, että hänen mielestään on tärkeää olla boikotoimatta vaaleja, vaikka tuloksen ei odoteta olevan oikeudenmukainen. "Kaikella on aikansa", hän sanoi. "Juuri nyt ei ole aika luovuttaa ja hylätä kansaamme." Ndayishimiye, eläkkeellä oleva kenraali, olisi heikko presidentti, koska hän olisi Nkurunzizan ja muiden vaikutusvaltaisten valtapuolueen jäsenten julkisivu, sanoi burundilainen poliittinen analyytikko David Gakunzi: "Hän konsultoi, mutta pelkää tehdä itsenäisiä päätöksiä." Ndayishimiye taisteli Nkurunzizan rinnalla kapinallisena vuosina 1993-2005 käydyssä sisällissodassa, jossa kuoli noin 300 000 ihmistä. Lainsäätäjät valitsivat Nkurunzizan presidentiksi Arushan sopimuksina tunnetun rauhanprosessin aikana, jossa määrättiin, että presidentin kausi voidaan uusia vain kerran. Nkurunziza, joka voitti toisen kauden vuonna 2010, sanoi kuitenkin, että hänellä oli oikeus kolmannelle kaudelle vuonna 2015, koska häntä ei ollut valittu ensimmäisellä kerralla yleisillä vaaleilla. Sitä seuranneet tappavat levottomuudet vahingoittivat pahasti suhteita kansainväliseen yhteisöön, ja Burundista tuli ensimmäinen maa, joka erosi Kansainvälisestä rikostuomioistuimesta sen jälkeen, kun se alkoi tutkia väitteitä väärinkäytöksistä. YK:n ihmisoikeustoimisto raportoi yli 300 laittomasta teloituksesta, ja se erotettiin maasta. Nkurunziza selvisi vallankaappausyrityksestä pian vuoden 2015 äänestyksen jälkeen ollessaan matkalla Tansaniassa ja on sen jälkeen poistunut Burundista vain kerran. Samaan aikaan kansainväliset avunantajat ovat vähentäneet tukea, minkä vuoksi hallitus on joutunut kamppailemaan. Se on määrännyt kansalaiset maksamaan tulevasta äänestyksestä. Monet burundilaiset olivat yllättyneitä, kun presidentti ilmoitti vuonna 2018, että hän on viimeisellä kaudellaan. Skeptisyys jatkuu. Hallitus on hyväksynyt lainsäädännön, joka antaa Nkurunzizalle "ylimmän johtajan" arvonimen hänen astuttuaan syrjään. "On vaikea tietää, mitä tapahtuu ... Nkurunziza on ollut melko arvaamaton", sanoi tutkija Lane Hartill Burundin ihmisoikeusjärjestöstä. "Sekä valtapuolue että tärkein oppositiopuolue CNL ovat vakuuttuneita siitä, että heidän ehdokkaansa voittavat presidentinvaalit. On kuitenkin kuvaavaa, että hallituksen virkamiehet pidättävät edelleen suuria määriä CNL:n jäseniä." Jopa jotkut hallitsevan puolueen johtavat jäsenet ovat kyllästyneitä ihmisoikeusloukkauksiin ja romahtavaan talouteen, mutta eivät uskalla puhua siitä, koska pelkäävät menettävänsä työpaikkansa tai tulevansa tapetuksi, Hartill sanoi. Burundin hallitus on kiistänyt väitteet, joiden mukaan se kohdistuu omaan kansaansa, ja kutsuu niitä toisinajattelijoiden pahantahtoiseksi propagandaksi. Muistot vuoden 2015 väkivaltaisuuksista ovat yhä raakoja. Jean Baptiste Bakunzi sanoi, että hänen veljensä kuolema poliisin ja Imbonerakuren, hallitsevaan puolueeseen liittyvän militarisoidun nuorisoryhmän, käsissä on edelleen traumaattinen. Hänen veljensä, jota syytettiin osallistumisesta hallituksen vastaiseen toimintaan, "polvistui ja rukoili heitä pelastamaan henkensä", Bakunzi sanoi. "Sen sijaan yksi poliisi painoi liipaisinta ja ampui hänet kuoliaaksi", hän sanoi. "Kuka tahansa, joka vastustaa hallitsevaa puoluetta, joutuu viholliseksi tänäkin päivänä." Väkivaltaisuudet ovat himmentäneet niiden Burundin ulkopuolella asuvien toiveita, jotka eivät pääse äänestämään. YK:n tietojen mukaan yli 330 000 pakolaista on suojassa Tansaniassa, Ugandassa, Ruandassa ja Kongossa. "Nämä vaalit eivät tuo meille toivoa, koska olemme menettäneet niin paljon", sanoi Ruandassa asuva pakolainen Solange Teta. "Hallitsevan puolueen ehdokas ei voi lievittää kärsimyksiämme." Satunnaiset väkivaltaisuudet jatkuvat. Poliisin mukaan kaksi ihmistä sai surmansa ja kahdeksan haavoittui sunnuntaina kranaatti-iskussa Bujumburassa sijaitsevaan baariin, joka on hallituspuolueen kannattajien suosima kohtauspaikka. Opposition kannattajat pelkäävät, että turvallisuuspalvelu voi kostaa. Maanpaossa elävä hallituksen entinen ministeri Charles Nditije kuvaili vaaleja "vitsiksi" ja kutsui vaaleja muodollisuudeksi, jonka tarkoituksena on asettaa Nkurunzizan valitsema seuraaja. "Burundilaiset haluavat nyt kaikkea, mikä voi lopettaa CNDD-FDD:n vallan. Mutta hallitsevan (puolueen) ehdokas taistelee kynsin ja hampain voittaakseen vilpillisesti ja saadakseen aikaan uuden kriisikierroksen", hän sanoi. Burundin tutkija Hartill sanoi, että kiistelty vaalitulos voi saada maan jälleen jännitteeseen. Suuri kysymys on hänen mukaansa se, sanooko oppositiojohtaja "tarpeeksi on tarpeeksi". ___ Ssuuna raportoi Kigalista, Ruandasta. Eloge Willy Kaneza Nairobissa, Keniassa, vaikutti asiaan. Väite: Burundi uhmaa COVID-19:tä verisen hallinnon päättäneiden vaalien puolesta.</w:t>
      </w:r>
    </w:p>
    <w:p>
      <w:r>
        <w:rPr>
          <w:b/>
        </w:rPr>
        <w:t xml:space="preserve">Tulos</w:t>
      </w:r>
    </w:p>
    <w:p>
      <w:r>
        <w:t xml:space="preserve">Burundissa järjestetään keskiviikkona vaalit, jotka päättävät presidentin 15 vuotta kestäneen, eripuraa aiheuttaneen ja verisen hallinnon.</w:t>
      </w:r>
    </w:p>
    <w:p>
      <w:r>
        <w:rPr>
          <w:b/>
        </w:rPr>
        <w:t xml:space="preserve">Esimerkki 2.125</w:t>
      </w:r>
    </w:p>
    <w:p>
      <w:r>
        <w:t xml:space="preserve">Kohta: Kappale: Artikkelissa ei kommentoida kustannuksia. Vaikka useimmat lukijat tietävät, että jos ilmastointiteippi olisi tehokasta, se maksaisi vain pennejä, vain harvat todennäköisesti tietävät erilaisten lääketieteellisten hoitojen kustannukset - reseptivoiteista lasereihin ja injektioihin. Artikkelissa todetaan, että tutkijat tarkastelivat yhtä ainoaa lopputulosta - syylän häviämistä - ja että yksi viidestä potilaasta kummassakin ryhmässä onnistui. Julkaistun tutkimuksen mukaan ilmastointiteippi on käytännössä vaaraton hoitomuoto, mutta se voi aiheuttaa vähäisiä ärsytyksiä (tunnottomuutta ja verenvuotoa kahdella tutkimukseen osallistuneesta 90 koehenkilöstä). AP:n jutussa tämä jätetään mainitsematta. Artikkelissa selitetään hienosti satunnaistetun, kaksoissokkoutetun, kontrolloidun tutkimuksen kulku, jossa toinen ryhmä sai hoitoa pelkällä moleskiinillä ja toinen ryhmä moleskiiniä ja ilmastointiteippiä; lääkärit tai potilaat eivät tienneet, kumman hoidon he saivat. Uutisjuttu asettaa syyliä oikeaan kontekstiinsa - siinä sanotaan, että ne ovat "harmittomia, itsepäisiä kuoppia", jotka lopulta häviävät itsestään ilman minkäänlaista hoitoa. Artikkelissa siteerataan tutkimuksen pääkirjoittajaa ja erään akateemisen lääketieteellisen keskuksen ihotautiosaston puheenjohtajaa, jolla ei ole mitään yhteyttä tutkimukseen. Uutisjutussa tehdään taitava yhteenveto laajasta valikoimasta muita lääketieteellisiä hoitomuotoja, joilla syyliä yritetään poistaa, käsikauppavoiteista lasereihin ja injektioihin. Teippi on amerikkalaista kuin omenapiirakka, ja jos lukijat haluavat ostaa sitä, he tietävät, mistä sitä löytyy. Uutisessa kerrotaan, että ilmastointiteippi on kiehtonut aiempia tutkijoita, ja "ansaitsi paikkansa lääkekaapissa vuonna 2002". Ei ilmeistä lehdistötiedotteen tekstin käyttöä. Väite: Tutkimus epäilee ilmastointiteipin syylälääkettä.</w:t>
      </w:r>
    </w:p>
    <w:p>
      <w:r>
        <w:rPr>
          <w:b/>
        </w:rPr>
        <w:t xml:space="preserve">Tulos</w:t>
      </w:r>
    </w:p>
    <w:p>
      <w:r>
        <w:t xml:space="preserve">"Lääketieteellisten klinikoiden kiillotettujen lattioiden ulkopuolella vaatimattomalla ilmastointiteippirullalla on karu maine, sillä se selviytyy lukemattomista jokapäiväisen elämän vastoinkäymisistä aina mädäntyneistä jäähdyttimen letkuista ja jousitetuista matkalaukuista rikkoutuneisiin grilleihin ja halkeilleisiin haravankahvoihin. Onko mahdollista, että ilmastointiteippi voisi parantaa myös yhden lääketieteen vaikeasti ratkaistavista ongelmista - vaarattoman, tavallisen syylän? No, ehkä - ja ehkä ei. Tässä näppärässä AP:n jutussa kuvataan taitavasti syylien ("harmittomien, itsepäisten kuoppien", jotka lopulta häviävät itsestään) aiheuttama lääketieteellinen uhka, selitetään tieteelliset menetelmät, joilla testattiin teoriaa, jonka mukaan ilmastointiteippi parantaa syyliä, arvioidaan tutkimustuloksia ja esitellään useita muita hoitovaihtoehtoja. Artikkeli tarjoaa myös toivon pilkahduksen ilmastointiteipin harrastajille, jotka saattavat olla pahoillaan nähdessään tämän vaatimattoman hoitokeinon joutuvan roskakoriin. Tutkijat käyttivät kumitonta, läpinäkyvää teippiä, jota teippien harrastajat ovat vannoneet. Voidaan ajatella, että klassinen, hopeinen standarditeippi, jota on käytetty aiemmissa ilmastointiteippiterapiayrityksissä, saattaisi toimia. Tai, kuten The Duct Tape Guys toteaa viisaasti omaleimaisella verkkosivustollaan: ""Jos ilmastointiteippi ei ole vastaus, sinun täytyy kysyä väärä kysymys!""". (http://www.ducttapeguys.com/)"</w:t>
      </w:r>
    </w:p>
    <w:p>
      <w:r>
        <w:rPr>
          <w:b/>
        </w:rPr>
        <w:t xml:space="preserve">Esimerkki 2.126</w:t>
      </w:r>
    </w:p>
    <w:p>
      <w:r>
        <w:t xml:space="preserve">Kohta: "Jutun mukaan TXA maksaa 10 dollaria hoitokertaa kohti. Vaikka tätä hintaa luonnehditaan alhaiseksi, jutussa olisi voitu todeta, että hinta voi olla kohtuuttoman kallis monissa köyhissä maissa. Jutussa keskitytään TXA- ja lumelääkeryhmien väliseen kuolleisuuseroon ja esitetään tulokset absoluuttisina lukuina. Siinä todetaan hyödyllisesti, että TXA:ta olisi annettava 66 potilaalle yhden kuolemantapauksen estämiseksi. Vaikka jutussa välitetään väite, jonka mukaan TXA voisi pelastaa "kymmeniä tuhansia ihmisiä", kyseenalaistamatta sitä, jutussa ei mainosteta väitettä yhtä voimakkaasti kuin kilpailevissa uutisissa. Jutussa mainittiin, että veritulppien aiheuttamat kuolemantapaukset eivät lisääntyneet TXA:ta saaneiden ryhmässä. Ymmärrämme, että kyseessä on blogikirjoitus - joten tämä riittää. Jutussa kerrotaan pelkät olennaiset asiat ja todetaan tulokset absoluuttisina lukumäärinä ja hoitoa varten tarvittavien potilaiden lukumääränä. Valitettavasti useita tärkeitä seikkoja, kuten mukana olleiden hoitopaikkojen ja maiden määrää sekä muita tutkimuksen olennaisia ominaisuuksia, ei ole raportoitu. Siitä huolimatta annamme sille epäilyksen varaa. Tässä jutussa ei ole mitään sairauden lietsontaa. On vaikea löytää tilaa riippumattomalle näkökulmalle 245 sanan tiivistelmässä, eikä tässä jutussa ollut tilaa. Traumapotilaiden verenvuodon hallintaan käytetään lukuisia muita hyytymistä edistäviä aineita. Jutussa ei mainita yhtäkään niistä. Jutussa todetaan, että TXA on 25 vuotta vanha lääke, joka on hyväksytty Yhdysvalloissa estämään verenvuotoa verenvuototautia sairastavilla, joille on vedetty hampaat. Jutussa mainitaan, että TXA:ta käytetään jo verenvuodon hallintaan leikkausten aikana, eikä hoitoa esitetä uutena. Vaikka ei ole todisteita siitä, että tämä juttu olisi poiminut mitään suoraan tiedotteesta, emme voi olla varmoja siitä, missä määrin tämä juttu on voinut nojata tiedotteeseen. Sanomme, ettei se ole sovellettavissa." Väite: Geneerinen lääke voisi pelastaa monia traumapotilaita</w:t>
      </w:r>
    </w:p>
    <w:p>
      <w:r>
        <w:rPr>
          <w:b/>
        </w:rPr>
        <w:t xml:space="preserve">Tulos</w:t>
      </w:r>
    </w:p>
    <w:p>
      <w:r>
        <w:t xml:space="preserve">Vaikka se ansaitsee kiitosta siitä, että siinä esitellään hyödyt absoluuttisesti ja että siinä mainitaan ihmishengen pelastamiseen tarvittava hoitojen määrä, tämä oli ainoa juttu kolmesta, joka ei sisältänyt riippumatonta näkökulmaa tuloksiin. Tilan rajallisuuteen nähden hyvä yritys, mutta muutama varoitus olisi ollut tervetullut. Jopa tällaisessa lyhyessä artikkelissa on oltava tilaa riippumattomalle näkemykselle asiasta.</w:t>
      </w:r>
    </w:p>
    <w:p>
      <w:r>
        <w:rPr>
          <w:b/>
        </w:rPr>
        <w:t xml:space="preserve">Esimerkki 2.127</w:t>
      </w:r>
    </w:p>
    <w:p>
      <w:r>
        <w:t xml:space="preserve">Kohta: "Tuoreiden hedelmien ja vihannesten kustannuksista ei keskusteltu verrattuna tyypilliseen amerikkalaiseen ruokavalioon, joka koostuu suurelta osin prosessoiduista/pikaruokavalioista. Mutta on turvallista olettaa, että useimmat lukijat tietävät kustannukset tavallisista ruokaostoksistaan. Jutussa annettiin tietoa siitä, että nämä kaksi ryhmää eivät eronneet toisistaan rintasyövän uusiutumisasteessa, joka oli tutkimuksen päätulos. Jutussa kerrottiin vain, että nämä kaksi ryhmää eivät eronneet toisistaan rintasyövän uusiutumisasteessa, eivät eloonjäämisessä. Jutussa mainittiin, että kumpikaan ryhmä ei laihtunut enemmän, joten runsaskuituinen ruokavalio ei takaa laihtumista. Jutussa ei mainita kuitupitoisen ja vähärasvaisen ruokavalion haittoja. Tällaisen ruokavalion mahdollisia ""sivuvaikutuksia"" voivat olla turvotus, kaasut ja ripuli tai löysät ulosteet. Jutussa käsitellään tutkimusasetelmaa ja esitetään niiden naisten absoluuttinen määrä, joilla rintasyöpä uusiutui kussakin ryhmässä. Jutussa ei mainita, että tutkimukseen osallistujat raportoivat itse ruokailutottumuksistaan. Jutussa ei harjoitettu tautien lietsontaa. Jutussa siteerataan ainoastaan pääkirjoituksen kirjoittajaa, joka käsittelee äskettäin julkaistuja tietoja. Hänen kommenttinsa kaipaa lisäselvitystä, joten lisätietoa häneltä tai muilta tutkijoilta tai kliinikoilta, jotka eivät ole sidoksissa tutkimukseen, olisi ollut hyödyllistä, erityisesti mitä tulee keskusteluun muista hyödyistä, jotka liittyvät runsaskuituiseen, vähärasvaiseen ruokavalioon, jossa keskitytään suurelta osin kasvipohjaisiin elintarvikkeisiin. Jutussa ei mainita muita rintasyövän uusiutumisstrategioita, kuten hormonaalisia ja biologisia lääkkeitä jne. Muissa tutkimuksissa on ehdotettu, että painonhallinta ruokavalion ja liikunnan avulla voi olla tärkeä osa tiettyjen rintasyöpätyyppien ehkäisyssä vaihdevuosien jälkeisessä iässä olevilla naisilla (esim. hormonireseptorinegatiiviset naiset). Jutussa mainittiin, että liiallisen painonnousun ehkäiseminen ruokavalion ja liikunnan avulla olisi syövän ehkäisytutkimuksen "seuraava etappi". Jutussa ei erityisesti mainita tuoreiden hedelmien ja vihannesten saatavuutta kaikille väestöryhmille, mutta jutun pääpaino on siinä, että ei ole näyttöä siitä, että näihin elintarvikkeisiin keskittyvästä ruokavaliosta olisi hyötyä rintasyövän uusiutumisen kannalta. Mitään ruokavalioon liittyvää ennaltaehkäisevää käyttäytymismuutosta ei suositella. Jutussa kerrottiin myös riittävän selvästi, mikä oli ""hoito"" (vihannes- ja hedelmäannosten määrä jne.), jotta henkilö, joka halusi ""hoitaa"" itseään tällä tavoin, voisi toistaa toimenpiteen. Jutussa mainitaan, että kyseessä on äskettäin julkaistu tutkimus, joka ei osoita, että runsaasti hedelmiä ja vihanneksia sisältävä ruokavalio ei olisi suoraan yhteydessä rintasyövän uusiutumisriskin pienenemiseen. Hedelmien ja vihannesten lisääminen ruokavaliossa ei ole uusi käsite. Juttu ei näytä olevan suoraan lehdistötiedotteesta ja siinä on riippumatonta raportointia." Väite: Intensiivinen kasvis-hedelmädieetti ei näytä vaikuttavan rintasyövän uusiutumiseen.</w:t>
      </w:r>
    </w:p>
    <w:p>
      <w:r>
        <w:rPr>
          <w:b/>
        </w:rPr>
        <w:t xml:space="preserve">Tulos</w:t>
      </w:r>
    </w:p>
    <w:p>
      <w:r>
        <w:t xml:space="preserve">"Tämä oli lyhyt juttu (vain 242 sanaa), jossa kuvattiin tarkasti tärkeän satunnaistetun tutkimuksen tärkeimmät tulokset. Erityisesti tässä jutussa käsiteltiin äskettäin julkaistua tutkimusta, jonka mukaan ei ole näyttöä siitä, että runsaasti hedelmiä ja vihanneksia sisältävä ruokavalio liittyisi pienempään rintasyövän uusiutumisriskiin. Nämä havainnot ovat rintasyövästä selviytyneiden kannalta tärkeitä, mutta juttu ei sisältänyt riittävää kontekstia. Jutun kehittäminen siten, että siihen olisi sisällytetty tiedossa olevat hoidot uusiutumisen ehkäisemiseksi, sekä lääketieteelliset että käyttäytymiseen liittyvät hoidot, olisi vahvistanut juttua huomattavasti. Myös alan asiantuntijan näkökulma olisi auttanut tulosten tulkinnassa ja tämän keskeisen kysymyksen käsittelyssä. Muut tutkimukset viittaavat siihen, että painonhallinta ruokavalion ja liikunnan avulla voi olla tärkeä tekijä tiettyjen rintasyöpätyyppien ehkäisyssä vaihdevuosien jälkeisessä iässä olevilla naisilla (esim. hormonireseptorinegatiiviset naiset). Jutussa mainittiin, että liiallisen painonnousun ehkäiseminen ruokavalion ja liikunnan avulla olisi syövän ehkäisytutkimuksen "seuraava etappi". Journal of the National Cancer Institute -lehdessä hiljattain julkaistussa samankaltaisessa tutkimuksessa havaittiin pieni (noin 6 kilon) ero painonpudotuksessa niiden naisten ryhmässä, jotka saivat runsaasti kuituja ja vähän rasvaa sisältävää ruokavaliota, ja rintasyövän uusiutuminen oli vähäisempää tässä ryhmässä (vaikka ero ei ollutkaan tilastollisesti merkitsevä). Jutussa ei mainittu muita näyttöön perustuvia rintasyövän uusiutumisstrategioita, joita on tällä hetkellä saatavilla, kuten hormonaalisia ja biologisia lääkkeitä jne. Nämä lääkkeet voivat vähentää uusiutumisriskiä noin 50 prosenttia tai enemmän. Jutussa ei mainita tällaisen runsaskuituisen ruokavalion mahdollisia ""sivuvaikutuksia"", joita voivat olla turvotus, kaasut ja ripuli tai löysät ulosteet. Vaikka toimittaja siteeraa tohtori Gapsturia, joka on vastikään julkaistujen tietojen toimittaja, hänen kommenttinsa kaipaa lisäselvitystä. Lisätietoa häneltä ja muilta tutkijoilta tai kliinikoilta, jotka eivät liity tutkimukseen, olisi ollut hyödyllistä saada, erityisesti mitä tulee keskusteluun muista kuin syöpään liittyvistä hyödyistä, jotka liittyvät runsaskuituiseen, vähärasvaiseen ruokavalioon, joka keskittyy suurelta osin kasvipohjaisiin elintarvikkeisiin. (Kustantajan huomautus ja korjaus 26. heinäkuuta 2007:  Meidän olisi pitänyt huomauttaa, että tämä ei ollut Washington Postin yritysjuttu. The Post leikkasi Associated Pressin alkuperäisen 733 sanan jutun ja sai aikaan tämän lähes 500 sanaa lyhyemmän version.")".</w:t>
      </w:r>
    </w:p>
    <w:p>
      <w:r>
        <w:rPr>
          <w:b/>
        </w:rPr>
        <w:t xml:space="preserve">Esimerkki 2.128</w:t>
      </w:r>
    </w:p>
    <w:p>
      <w:r>
        <w:t xml:space="preserve">Kohta: "Jutussa sanottiin vain kerran, että "kustannukset ovat korkeat", ja viitattiin seulontoihin ja niihin liittyviin väärien positiivisten tulosten ja invasiivisten toimenpiteiden riskeihin. Odotamme hieman yksityiskohtaisempia tietoja. Mutta koska se oli ainoa tarkastelemamme juttu, jossa edes mainittiin kustannukset, ja koska siinä kerrottiin, että jopa tämän tutkimuksen mukaan yli tuhat naista pitäisi seuloa vuosikymmenen ajan, jotta yhdenkin naisen tilanne muuttuisi, annamme sille tyydyttävän arvosanan. Tässä jutussa kerrotaan rintasyöpäkuolemien prosentuaalinen ero niiden alueiden välillä, joilla naiset seulottiin rutiininomaisesti, ja niiden alueiden välillä, joilla seulontaa ei tehty, mutta siinä kerrotaan myös kuolemantapausten kokonaismäärä ja korostetaan havaintoa, jonka mukaan noin 1250 naista pitäisi seuloa vuosikymmenen ajan, jotta voitaisiin estää yksi rintasyöpäkuolema. Jutussa huomautettiin myös, että tutkimuksessa ei raportoitu todellisia rintasyöpäkuolleisuuslukuja eli sitä, kuinka moni rintasyöpään sairastunut nainen kuoli siihen. Jutussa todetaan, että seulonta voi johtaa vääriin hälytyksiin ja muihin haitallisiin tuloksiin. Vaikka jutussa ei käsitellä yksityiskohtaisesti haittavaikutuksia, siinä on riippumattomien asiantuntijoiden kommentteja, joiden mukaan tutkimuksessa ei otettu huomioon seulontojen haittoja eikä hyötyjä. Jutussa luodaan yleiskatsaus tutkimuksen keskeisiin piirteisiin ja esitetään riippumattomien asiantuntijoiden kritiikkiä. Jutussa tuodaankin esiin tutkimussuunnitelmaan liittyviä huolenaiheita lähellä jutun yläosaa. (Juttu olisi voinut käsitellä tätä asiaa paljon enemmänkin. Katso esimerkiksi blogikirjoituksemme tästä asiasta). Jutussa tuodaan esiin sekä tutkijoiden raportoimien kuolemantapausten kokonaismäärä että niiden naisten määrä, jotka olisi seulottava yhden kuolemantapauksen estämiseksi, mikä asettaa riskin oikeisiin mittasuhteisiin. Juttu sisältää kritiikkiä tutkimussuunnitelmaa ja johtopäätöksiä kohtaan, vaikka siinä ei yksilöidä tai lainata riippumattomia asiantuntijoita lukuun ottamatta yhtä neutraalia yhteenvetolainausta. (Miksi nämä muut kriitikot mainitaan?) Vaikka mahdollisista eturistiriidoista ei ilmoiteta, tutkijat eivät ilmoittaneet mitään ristiriitoja lehtiartikkelissaan. Annamme sille hädin tuskin tyydyttävän arvosanan, vaikka nimettömien kriitikoiden asiat häiritsevät meitä. Jutussa ei käsitellä yksityiskohtaisesti vaihtoehtoja, mutta siinä tuodaan esiin Yhdysvaltojen ennaltaehkäiseviä palveluja käsittelevän työryhmän ohjeellinen raportti, jossa kyseenalaistetaan mammografian seulontatutkimuksen arvo nelikymppisille naisille ja annetaan siten ymmärtää, että seulomatta jättäminen on vaihtoehto. Mammografiasta ei puhuttu nimenomaisesti, mutta emme voi arvostella juttua siitä. Voimme kuitenkin antaa tästä kriteeristä vain arvosanan Ei sovellettavissa. Jutussa asetetaan tämä tutkimus hyvin muiden raporttien yhteyteen. Juttu ei perustu uutistiedotteeseen." Väite: Ruotsalainen mammografiatutkimus kylvää lisää hämmennystä rintasyövän seulonnasta</w:t>
      </w:r>
    </w:p>
    <w:p>
      <w:r>
        <w:rPr>
          <w:b/>
        </w:rPr>
        <w:t xml:space="preserve">Tulos</w:t>
      </w:r>
    </w:p>
    <w:p>
      <w:r>
        <w:t xml:space="preserve">Tämä juttu 40-vuotiaiden ruotsalaisnaisten mammografiatutkimuksesta asettaa tulokset muiden viimeaikaisten raporttien yhteyteen ja korostaa riippumattomien asiantuntijoiden kritiikkiä, mikä auttaa lukijoita näkemään, että tämä on vain yksi palapelin pala lisää. Kun jutussa mainitaan myös niiden naisten määrä, jotka pitäisi seuloa, jotta voitaisiin estää yksi rintasyöpäkuolema, lukijat saavat realistisemman käsityksen siitä, kuinka suuri ero tutkijoiden havaitsemien kuolemantapausten määrässä oli niiden alueiden välillä, jotka seuloivat nuorempia naisia, ja niiden välillä, jotka eivät seuloneet nuorempia naisia. Dramaattiselta kuulostava prosentuaalinen ero voi näyttää paljon erilaiselta, kun se suhteutetaan perusriskiin ja toimenpiteen mahdollisiin haittoihin.</w:t>
      </w:r>
    </w:p>
    <w:p>
      <w:r>
        <w:rPr>
          <w:b/>
        </w:rPr>
        <w:t xml:space="preserve">Esimerkki 2.129</w:t>
      </w:r>
    </w:p>
    <w:p>
      <w:r>
        <w:t xml:space="preserve">Kohta: Hongseongissa, noin 170 kilometriä Soulista etelään 29. heinäkuuta 2008. Harvinainen geneettinen mutaatio saattaa olla joidenkin nautojen hullun lehmän tautitapausten taustalla, ja sen löytyminen voi auttaa selvittämään, mistä epidemia sai alkunsa, yhdysvaltalaistutkijat kertoivat perjantaina. REUTERS/Lee Jae-Won Mutaatio, joka löytyi alabamalaisesta lehmästä, jonka BSE-testi oli positiivinen vuonna 2006, on identtinen sen mutaation kanssa, joka aiheuttaa ihmisillä samankaltaista aivoja tuhoavaa sairautta. Tämä viittaa siihen, että BSE voi joskus syntyä spontaanisti naudoissa. Kansasin osavaltionyliopistossa työskentelevän Jurgen Richtin mukaan karjankasvattajat eivät saa koskaan olla varuillaan BSE:n varalta, koska BSE:hen voi sairastua missä tahansa ja milloin tahansa. Löydös saattaa tukea vuonna 2005 esitettyä teoriaa, jonka mukaan nautojen BSE-epidemia voisi johtua Intiasta peräisin olevien naudan jäännösten saastuttamasta rehusta, tutkijat raportoivat Public Library of Science -julkaisussa PLoS Pathogens. BSE eli hullun lehmän tauti pyyhkäisi läpi brittiläisten lypsykarjojen 1980-luvulla ja pakotti miljoonia eläimiä lopetettavaksi. Kukaan ei koskaan saanut selville, mistä tauti oli peräisin, mutta useimmat asiantuntijat arvelivat tuolloin, että se oli peräisin karjanrehusta, joka sisälsi samanlaiseen scrapie-tautiin sairastuneiden lampaiden jäännöksiä. Nautojen ei tiedetty koskaan sairastuneen BSE:hen ennen epidemiaa, mutta jotkut asiantuntijat ovat väittäneet, että ne ovat saattaneet sairastua. Tämä raportti tukee tätä ajatusta. BSE, scrapie ja ihmisillä esiintyvä Creutzfeldt-Jakobin tauti eli CJD ovat aivoja tuhoavia sairauksia, joita kutsutaan tarttuviksi spongiformisiksi enkefalopatioiksi. Joissakin tapauksissa myös eläimet tai ihmiset, jotka syövät näiden tautien uhrien aivo- ja hermostomateriaalia, voivat sairastua näihin tauteihin. Ne tarttuvat prioneiksi kutsuttujen vääristyneiden tarttuvien proteiinifragmenttien välityksellä. Erittäin harvinaista CJD:n muunnostautia on todettu ihmisillä, jotka ovat syöneet tartunnan saaneita naudanlihatuotteita. Se on tappava ja parantumaton, ja siihen on tähän mennessä sairastunut vain 167 ihmistä. Useimmat maat kieltävät nykyisin nisäkkäiden lihan ja muiden osien käytön nautaeläinten ruokinnassa. Ne kieltävät myös mahdollisesti tarttuvien kudosten, kuten aivojen ja selkäytimen, käytön ihmisruoassa. "Eri puolilla maailmaa on nyt, kun rehun välityksellä leviävä epidemia on hävinnyt, taipumuksia lieventää näitä sääntöjä ja määräyksiä", Richt sanoi puhelinhaastattelussa. "Joten jos näitä geneettisiä tapauksia ilmaantuu sieltä sun täältä, emmekä ole ottaneet käyttöön lieventämistoimia, jossain on uusi epidemia."   Hän ehdotti geenin poistamista karjasta. "Voimme puhdistaa maailman nautakarjan tästä mutaatiosta", Richt sanoi. CJD:n tiedetään ilmaantuvan spontaanisti myös ihmisväestöön. Geneettinen mutaatio aiheuttaa taudin yhdelle miljoonasta ihmisestä maailmanlaajuisesti. Richt ja kollegat testasivat Alabaman lehmän aivoja ja löysivät mutaation, joka on identtinen prionigeenimutaation kanssa, joka aiheuttaa joitakin CJD-tapauksia. Se on luultavasti harvinainen naudoilla, sitä esiintyy harvemmalla kuin yhdellä 2 000:sta, he sanoivat täällä julkaistussa raportissa Mutta eläin siirsi mutaationsa hieholleen, mikä viittaa siihen, että se periytyy. Väite: Geenimutaatio on joidenkin hullun lehmän tautien taustalla: tutkimus.</w:t>
      </w:r>
    </w:p>
    <w:p>
      <w:r>
        <w:rPr>
          <w:b/>
        </w:rPr>
        <w:t xml:space="preserve">Tulos</w:t>
      </w:r>
    </w:p>
    <w:p>
      <w:r>
        <w:t xml:space="preserve">Harvinainen geneettinen mutaatio saattaa olla joidenkin nautojen hullun lehmän tautitapausten taustalla, ja sen löytyminen voi auttaa selvittämään, mistä epidemia sai alkunsa, yhdysvaltalaistutkijat raportoivat perjantaina.</w:t>
      </w:r>
    </w:p>
    <w:p>
      <w:r>
        <w:rPr>
          <w:b/>
        </w:rPr>
        <w:t xml:space="preserve">Esimerkki 2.130</w:t>
      </w:r>
    </w:p>
    <w:p>
      <w:r>
        <w:t xml:space="preserve">Kohta: Alex Azar kertoi Ugandassa toimittajille, että hän ja muut ovat "hyvin huolissaan" ja kehottivat Tansanian hallitusta jakamaan laboratoriotulokset tapauksesta. Ebola-epidemiasta naapurimaassa Kongossa on tullut historian toiseksi kuolettavin, ja vahvistettuja tapauksia on nyt yli 3 000. Azar sanoi, että parhaillaan pyritään varmistamaan, että Tansania noudattaa kansainvälisiä terveyssäännöksiä ja velvoitteita Maailman terveysjärjestöä kohtaan "tansanialaisten sekä kaikkien alueen ihmisten suojelemiseksi". Tansanian hallitus sanoi lauantaina, ettei Itä-Afrikan valtiossa ole vahvistettu Ebola-tapausta. Siellä ei ole koskaan kirjattu yhtään vahvistettua Ebola-tapausta. WHO pani viime viikolla antamassaan lausunnossa merkille huhun, joka koski Tansaniassa tuntemattomaan sairauteen kuolleita, ja sanoi lähettävänsä teknisen ryhmän tutkimaan asiaa "kiireellisesti". Associated Pressin näkemän WHO:n sisäisen asiakirjan mukaan potilas, 34-vuotias nainen, kuoli 8. syyskuuta ja hänet haudattiin samana päivänä. Ei ollut selvää, missä hän kuoli. Asiakirjan mukaan uhri oli viimeksi opiskelija Ugandan keskiosassa, jossa hän vieraili terveydenhuollon laitoksissa tutkimusmatkalla, ennen kuin hän palasi Tansaniaan 22. elokuuta. Ugandan keskiosissa ei ole raportoitu yhtään ebolatapausta. "Tämä salaperäinen tauti on tutkittava ja näytteet tutkittava. Emme pystyneet sulkemaan pois mitään virusperäistä verenvuotokuumetta, ja tutkimukset jatkuvat", WHO:n Ugandan edustaja tohtori Yonas Woldemariam sanoi maanantaina. Yli vuosi sitten Itä-Kongossa puhjennut ebolaepidemia on tappanut lähes 2 000 ihmistä. Terveydenhuoltohenkilöstön työtä ovat haitanneet yhteisön epäluottamus ja kapinallisten vuosien hyökkäysten aiheuttama turvattomuus. Tapaukset, joissa ebolapotilaat ovat ylittäneet rajan tämän taudinpurkauksen aikana, ovat olleet harvinaisia. Kesäkuussa eräs kongolainen perhe, jolla oli sairaita perheenjäseniä, ylitti Ugandaan pusikkotietä pitkin. Kaksi heistä kuoli ebolaan Ugandassa. Elokuussa kongolainen tyttö sai positiivisen tuloksen ebolasta ja kuoli Ugandassa matkustettuaan Kongosta. ___ Seuraa Afrikka-uutisia osoitteessa https://twitter.com/AP_Africa Väite: Yhdysvallat vaatii avoimuutta Tansaniassa tapahtuneessa Ebola-taudin kaltaisessa kuolemantapauksessa.</w:t>
      </w:r>
    </w:p>
    <w:p>
      <w:r>
        <w:rPr>
          <w:b/>
        </w:rPr>
        <w:t xml:space="preserve">Tulos</w:t>
      </w:r>
    </w:p>
    <w:p>
      <w:r>
        <w:t xml:space="preserve">Yhdysvaltain terveysministeri sanoi maanantaina, että Tansanian viranomaisten on osoitettava avoimuutta sen potilaan tapauksessa, joka hiljattain kuoli Ebolan kaltaisiin oireisiin, ja että Yhdysvaltain terveysministeri sanoi, että hänen on noudatettava avoimuutta.</w:t>
      </w:r>
    </w:p>
    <w:p>
      <w:r>
        <w:rPr>
          <w:b/>
        </w:rPr>
        <w:t xml:space="preserve">Esimerkki 2.131</w:t>
      </w:r>
    </w:p>
    <w:p>
      <w:r>
        <w:t xml:space="preserve">Kohta: He pukivat hevoset mustavalkoisiin raidallisiin takkeihin auttaakseen selvittämään, miksi seeproilla on raitoja. Tutkijat havaitsivat, että verhottuihin hevosiin laskeutui vähemmän hevoskärpäsiä kuin raidattomiin hevosiin, mikä viittaa siihen, että seepran raidat saattavat tarjota suojaa verenimeviltä hyönteisiltä, jotka voivat levittää tauteja. "Tämä vähentynyt kyky laskeutua seepran turkkiin voi johtua siitä, että raidat häiritsevät hevoskärpästen näköjärjestelmää niiden lähestymisen viimeisinä hetkinä", sanoo Bristolin yliopiston tutkija Martin How. "Raidat saattavat häikäistä kärpäsiä jollakin tavalla, kun ne ovat tarpeeksi lähellä nähdäkseen ne matalaresoluutioisilla silmillään." Kaukaa katsottuna sekä hevoset että seeprat vetivät kärpäsiä puoleensa yhtä paljon, ja molempien eläintyyppien ympärillä leijui yhtä paljon hyönteisiä. Mutta kun kärpäset tulivat lähemmäs, asiat muuttuivat hankaliksi. Kärpäset laskeutuivat harvemmin seeproihin ja raidallisiin turkkeihin peittyneisiin hevosiin. "Kun ne kuitenkin pääsevät lähelle seeproja, ne lentävät yleensä niiden ohi tai törmäävät niihin", sanoo Tim Caro, U.C. Davisin yliopiston villieläin-, kala- ja suojelubiologian laitoksen professori. "Tämä viittaa siihen, että raidat saattavat häiritä kärpästen kykyä laskeutua hallitusti."  Työ , josta raportoidaan Public Library of Science ONE -lehdessä, pyrkii vastaamaan yhteen eläintieteen vanhimmista kysymyksistä - miksi seeproilla on raitoja? Charles Darwinilla oli teoriansa. Niin oli myös brittiläisellä luonnontieteilijällä Alfred Russel Wallacella. Mutta brittiläiset ja kalifornialaiset tutkijat pyrkivät tutkimaan tätä kysymystä tutkimalla sekä hevosia että seeproja brittiläisessä Hill Livery -laitoksessa, joka tekee yhteistyötä eurooppalaisten eläintarhojen kanssa seeprojen suojelemiseksi. Se tarjosi kontrolloidun ympäristön, jossa hevoset voitiin pukea ja tarkkailla tarkasti teorian testaamiseksi. "Tämä on yksi niistä tutkimuksista, joista kysyy, miksi kukaan ei ole tehnyt tätä aiemmin", sanoo Tim Woodfine, Etelä-Englannissa sijaitsevan Marwell Wildlife -eläintarhan suojelujohtaja. Hän ei osallistunut tutkimukseen. "Se on yksinkertainen ja siisti. Minusta se on hieno työ", hän sanoi. Eläinten näkökyvyn asiantuntija How kertoi torstaina Associated Pressille, että on syytä olla "melko innoissamme" tutkimuksesta, joka hänen mukaansa auttaa tutkijoita ymmärtämään, mitä kärpäsen mielessä tapahtuu. Oivalluksilla on laajempia vaikutuksia teknologiaan, kuten kuljettajattomiin autoihin, jotka ovat saaneet vaikutteita hyönteisten näkökyvystä. Jos raidat häiritsevät kärpästä, ne saattavat Howin mukaan häiritä myös kuljettajattoman auton järjestelmiä. "Meidän piti saada ajatuksemme kärpäsen silmään", How sanoi. "Niillä on hyvin erilaiset silmät kuin meillä." Erica McAlister, Lontoon luonnonhistoriallisen museon kärpästen ja kirppujen vanhempi intendentti, sanoi, että tutkimus tuo tietoa aiheeseen, josta tiedemiehet ovat keskustelleet pitkään. "Olemme kiistelleet seeprajuovista 75 vuotta", sanoi McAlister, joka ei myöskään osallistunut tutkimukseen. Mutta tutkimuksella on myös sovelluksia ihmiselle. How sanoo, että tästä lähtien hän käyttää raitoja ajaessaan polkupyörällä hevoskärpästen aikaan. Caro toivoo, että tutkimus korostaa niitä ihmeitä, joita luonnossa on vielä löydettävänä. "Jos voimme yrittää herättää yleisön arvostamaan luonnon ihmeitä, he eivät ole yhtä huolettomia tuhoamaan sitä", hän sanoi. "Sitä toivon." ___ Juttua on korjattu siten, että loppusitaatin verbin pitäisi olla "pique", ei "peak". Väite: Miksi seeproilla on raitoja? Ehkä häikäistäkseen kärpäsiä.</w:t>
      </w:r>
    </w:p>
    <w:p>
      <w:r>
        <w:rPr>
          <w:b/>
        </w:rPr>
        <w:t xml:space="preserve">Tulos</w:t>
      </w:r>
    </w:p>
    <w:p>
      <w:r>
        <w:t xml:space="preserve">Seepra raidat häikäisevät - erityisesti kärpäsiä.</w:t>
      </w:r>
    </w:p>
    <w:p>
      <w:r>
        <w:rPr>
          <w:b/>
        </w:rPr>
        <w:t xml:space="preserve">Esimerkki 2.132</w:t>
      </w:r>
    </w:p>
    <w:p>
      <w:r>
        <w:t xml:space="preserve">Kohta: Kappale: Tämä oli tarinan vahva kohta, jossa annettiin jonkin verran tietoa kustannuksista. "Tutkimuksessa ei käsitelty sitä, onko seulonta kustannustehokasta. Yhdysvalloissa kolesterolitestit maksavat noin 80 dollaria, ja yleensä sairausvakuutus kattaa ne, vaikka usein neuvotellaan paljon alhaisemmista hinnoista. Englantilaiset tutkimuksen tekijät arvioivat, että jos kolesterolitestaus maksaa 7 dollaria ja geenitestaus 300 dollaria, se maksaisi 2900 dollaria jokaisesta henkilöstä, jolla on todettu häiriö." Olisimme toivoneet, että jutussa olisi mainittu geenitestien kustannukset Yhdysvalloissa, mutta muutoin pidimme juttua tyydyttävänä. Jutussa olisi voitu myös todeta, että vaikka statiinilääkkeet ovat geneerisiä ja suhteellisen edullisia, hoidon pitkän aikavälin kustannukset lapsuudesta lähtien ovat todennäköisesti huomattavat. Jutussa kvantifioitiin havainnot näin: "Jokaista 1 000:ta tutkimukseen osallistunutta henkilöä kohden neljällä lapsella ja neljällä vanhemmalla todettiin olevan riski sairastua varhain sydänsairauteen. Se on lähes kaksi kertaa enemmän kuin useimmissa aiemmissa tutkimuksissa on esitetty." Näin saamme tietää, kuinka monta ihmistä enemmän saattaisi tulla tunnistetuksi, jos seulontaa laajennettaisiin, mutta lukijoille on myös kerrottava, että ei ole selvää, vähentääkö tämä lopulta sydänkuolemia. Seulonnan haittoja, kuten vääriä positiivisia ja negatiivisia tuloksia, ylidiagnoosia, ylihoitoa, epäasianmukaista tautimerkintää ja niin edelleen, ei mainita. Jutussa kerrotaan, kuinka monta vauvaa testattiin ja miten heidät testattiin. Emme kuitenkaan saaneet käsitystä siitä, kuinka luotettavia nämä testausmenetelmät ovat, emmekä siitä, mitkä olivat tutkimuksen rajoitukset. Sen sijaan jutussa annettiin ymmärtää, että tutkimus osoitti, että lasten seulonta pienentää heidän riskiään, esimerkiksi seuraavanlaisilla lausunnoilla: "Entä jos verikoe voisi paljastaa, että lapsellasi on suuri riski sairastua sydänsairauteen vuosia myöhemmin, jolloin sinulla olisi mahdollisuus ehkäistä se jo nyt?"." Juttu sisälsi numeroita siitä, kuinka yleinen tämä sairaus on ja kuinka suuri sydänsairauksien riski on, vaikka se olisi ollut vahvempi, jos siinä olisi kerrottu tarkemmin, mikä on perusriski verrattuna 10-kertaiseen riskin nousuun. Jutussa oli mukana riippumattomia lähteitä. Lisäksi jutussa paljastetaan tämä: "Tutkimusta johti tohtori David Wald Lontoon Queen Maryn yliopistosta. Hän ja toinen kirjoittaja perustivat yrityksen, joka valmistaa yhdistelmäpillereitä sydänsairauksien ehkäisemiseksi. Työtä rahoitti Medical Research Council, Britannian hallituksen terveystutkimusvirasto." Vaihtoehtona on, ettei varhaislapsuudessa tehdä seulontatutkimuksia. Ovatko tällaiset geenitestit saatavilla vanhempien ostettavaksi hyllystä tai pyydettäessä lääkärin lähetteellä? Jutussa ei selvitetä asiaa. Jutussa todetaan tutkimuksen uutuus selittämällä, että siinä todettiin, että tämä geneettinen sairaus on yleisempi kuin alun perin luultiin. On kaksi lähdettä, jotka eivät näytä liittyvän tutkimukseen. Väite: Kolesterolin testaaminen pikkulapsilla, jopa nuoremmilla? Tutkimuksen mukaan se voisi auttaa</w:t>
      </w:r>
    </w:p>
    <w:p>
      <w:r>
        <w:rPr>
          <w:b/>
        </w:rPr>
        <w:t xml:space="preserve">Tulos</w:t>
      </w:r>
    </w:p>
    <w:p>
      <w:r>
        <w:t xml:space="preserve">Tässä jutussa tarkastellaan tutkimusta, jossa todettiin, että familiaalinen hyperkolesterolemia on yleisempää kuin aiemmin luultiin. Tähän sairauteen liittyy lisääntynyt sydänsairauksien ja sydänkohtausten riski alle 40-vuotiailla aikuisilla. Tutkijat ehdottavatkin, että useammat lapset pitäisi seuloa ja mahdollisesti aloittaa hoito aikaisemmin, jotta riskiä voitaisiin pienentää. Eräs kommentoija totesi:  "Meidän on todella kiinnitettävä tähän huomiota" ja "On järkevää seuloa jotakin, joka on yleistä ja vaarallista ja jonka hoito on tehokasta ja turvallista". Tästä lausunnosta seuraa, että on vain vähän suoraa näyttöä siitä, että lasten lääkehoito kolesterolin alentamiseksi vähentää sydänkuolemia, ja on paljon tuntemattomia asioita, kuten kustannukset, joita aiheutuu seulonnasta ja hyvin pienten lasten merkitsemisestä sairauteen, joka ei ehkä aiheuta mitään ongelmia pitkään aikaan. Jutussa olisi pitänyt tutkia enemmän tämän asian molempia puolia. Vanhemmat haluavat tehdä kaikkensa varmistaakseen, että heidän lapsillaan on pitkä ja terve elämä, joten tarina siitä, että geneettinen sairaus on yleisempi kuin aiemmin on luultu, luetaan todennäköisesti laajalti. Valitettavasti jutun kehystyksessä otetaan kantaa siihen, että tämän sairauden riskitekijöiden löytäminen hyvin varhaisessa vaiheessa elämää johtaa yleiseen hyötyyn. Tutkimus ei kuitenkaan anna tästä mitään näyttöä, ja vanhempien on tiedettävä tämä.</w:t>
      </w:r>
    </w:p>
    <w:p>
      <w:r>
        <w:rPr>
          <w:b/>
        </w:rPr>
        <w:t xml:space="preserve">Esimerkki 2.133</w:t>
      </w:r>
    </w:p>
    <w:p>
      <w:r>
        <w:t xml:space="preserve">Kohta: Koulun Global Health Institute isännöi maanantaina alkavaa "Outbreak Weekiä", jossa järjestetään julkisia luentoja ja keskusteluja tunnettujen tutkijoiden ja tiedemiesten kanssa. Perjantaina on määrä pitää pääpuheenvuoro Anthony Fauci, National Institute of Allergy and Infectious Diseasesin johtaja. Muita puhujia ovat muun muassa Ron Klain, Yhdysvaltain entisen presidentin Barack Obaman alainen Ebola-sairausvastaava, ja Scott Burns, käsikirjoittaja, joka on kirjoittanut vuonna 2011 ilmestyneen elokuvan "Contagion". Harvardin maailmanlaajuisen terveysinstituutin mukaan viikon mittaisen tapahtuman tarkoituksena on tutkia epidemioihin ja pandemioihin varautumista 21. vuosisadalla. Vuoden 1918 influenssaepidemia, joka tunnetaan myös espanjantaudin nimellä, tartutti noin 500 miljoonaa ihmistä eri puolilla maailmaa ja tappoi yli 50 miljoonaa. Väite: Harvardin epidemiaviikko juhlistaa influenssapandemian satavuotispäivää.</w:t>
      </w:r>
    </w:p>
    <w:p>
      <w:r>
        <w:rPr>
          <w:b/>
        </w:rPr>
        <w:t xml:space="preserve">Tulos</w:t>
      </w:r>
    </w:p>
    <w:p>
      <w:r>
        <w:t xml:space="preserve">Harvardin yliopisto kunnioittaa vuoden 1918 influenssapandemian satavuotisjuhlavuotta järjestämällä useita taudin puhkeamista käsitteleviä tapahtumia.</w:t>
      </w:r>
    </w:p>
    <w:p>
      <w:r>
        <w:rPr>
          <w:b/>
        </w:rPr>
        <w:t xml:space="preserve">Esimerkki 2.134</w:t>
      </w:r>
    </w:p>
    <w:p>
      <w:r>
        <w:t xml:space="preserve">Kohta: Kohta: Lääkkeen mahdollisista kustannuksista ei keskusteltu. Koska jutussa puhutaan lyhyesti "samankaltaisesta lääkkeestä", siinä olisi voitu mainita ainakin kyseisen lääkkeen hinta. Kustannuksia ei ole käsitelty, mikä on valtava tyhjiö. Hyödyt on esitetty määrällisesti. Iniparibia ja kemoterapiaa saaneet naiset elivät keskimäärin 12,3 kuukautta, kun taas pelkkää kemoterapiaa saaneet naiset elivät keskimäärin 7,7 kuukautta. Kasvaimen tilavuus pieneni 50 prosentilla Iniparibia saaneista naisista ja 33 prosentilla naisista, jotka saivat pelkkää kemoterapiaa. Vaikka tutkija uskoi, että lääke oli hyvin siedetty, artikkeliin olisi pitänyt sisällyttää tietoa osoitetuista haittavaikutuksista, jopa vähäisistä. Kirjoittajan olisi myös pitänyt mainita, oliko tutkimuksella riittävä teho erojen havaitsemiseen, koska tutkimuskohortti oli niin pieni. Näyttöä arvioitiin hyvin. Artikkeli sisälsi varoittavia lainauksia tutkijalta. Lainaukset lehden pääkirjoituksesta täsmentävät myös tutkimuksen haittoja. Kolmea neljästä luetellusta haitasta ei selitetty artikkelissa. Selitykset olisivat olleet hyödyllisiä erityisesti siksi, että kappaleessa kemoterapiaohjelmaa kutsuttiin "yleisesti käytetyksi", mutta yksi haittapuoli oli "epätavanomainen kemoterapiaohjelma". Ei ole mitään tautien lietsontaa. Artikkelissa ei ole tietoa tohtori O'Shaugnessyn rahoituksesta lääkeyhtiöltä konsultointia ja matkustamista varten. Muiden tutkijoiden havainnot tutkimuksesta olisivat antaneet tarvittavaa näkökulmaa tuloksiin. Vaihtoehtoisia hoitomuotoja ei mainita, mutta artikkelissa selitetään, että metastaattinen kolmoisnegatiivinen rintasyöpä on hyvin vaikea hoidettava ja että monet nykyisin saatavilla olevat hoidot eivät ole tehokkaita. Jutussa todetaan, että lääke on kokeellinen ja että raportoidut tulokset ovat vaiheen 2 tutkimuksesta. Tulokset suuremmasta, 500 naisella tehdystä vaiheen 3 tutkimuksesta saadaan 2-3 kuukauden kuluttua. Tieto siitä, onko lääkkeellä FDA:n hyväksyntä tai käytetäänkö sitä tällä hetkellä muiden sairauksien hoitoon, olisi ollut hyödyllinen. Artikkelissa todetaan, että Iniparib kuuluu uuteen lääkeryhmään, jota kutsutaan PARP-estäjiksi. Siinä todetaan myös, että samankaltainen lääke on osoittautunut hyödylliseksi naisille, joilla on BRCA I- tai BRCA II -mutaatioita. Kappale sisältää tietoja, jotka eivät sisälly Sanofi-Aventisin lehdistötiedotteeseen. Väite: Kokeellinen lääke auttaa torjumaan aggressiivista rintasyöpää: Report</w:t>
      </w:r>
    </w:p>
    <w:p>
      <w:r>
        <w:rPr>
          <w:b/>
        </w:rPr>
        <w:t xml:space="preserve">Tulos</w:t>
      </w:r>
    </w:p>
    <w:p>
      <w:r>
        <w:t xml:space="preserve">Tässä artikkelissa kerrotaan The New England Journal of Medicine -lehdessä julkaistusta tutkimuksesta ja siihen liittyvästä pääkirjoituksesta. Artikkelissa kerrotaan yksityiskohtaisesti kolmoisnegatiivisen rintasyövän hoitoon kehitetyn kokeellisen syöpälääkkeen Iniparibin vaiheen 2 tutkimuksen tuloksista. Jutun rungossa oli asianmukaisia varoituksia - "emme todellakaan tiedä, onko tästä lopulta hyötyä potilaille"... "sekä innostuneisuus että varovaisuus ovat aiheellisia koetta tulkittaessa"... "joitakin selkeitä haittatekijöitä on syytä huomioida".  Metastasoitunutta kolmoisnegatiivista rintasyöpää on vaikea hoitaa. Jos tämän tutkimuksen tulokset pitävät paikkansa jo käynnissä olevissa laajemmissa tutkimuksissa, PARP:n estäjät voivat olla uusi lääkeryhmä, joka saattaa olla nykyisiä hoitomuotoja tehokkaampi. Juttu ansaitsee kiitosta siitä, että se suhtautui maltillisesti tämän tutkimuksen tuloksiin. Olisi kuitenkin ollut parempi, jos juttu olisi sisältänyt enemmän keskeisiä tietoja kustannuksista, haitoista ja mahdollisista eturistiriidoista.</w:t>
      </w:r>
    </w:p>
    <w:p>
      <w:r>
        <w:rPr>
          <w:b/>
        </w:rPr>
        <w:t xml:space="preserve">Esimerkki 2.135</w:t>
      </w:r>
    </w:p>
    <w:p>
      <w:r>
        <w:t xml:space="preserve">Kohta: Rachel Levine ilmoitti torstaina, että hän lisää ne 20. heinäkuuta alkaen. Levine sanoo, että hänen päätöksensä perustui osavaltion lääketieteellisen marihuanan neuvoa-antavan lautakunnan suositukseen ja hänen omaan katsaukseensa lääketieteelliseen tutkimuskirjallisuuteen. Hänen mukaansa lääkekannabiksen ei pitäisi olla ensimmäinen hoitomuoto näihin sairauksiin, mutta lääkärit voivat suositella sitä käytettäväksi yhdessä perinteisten hoitomuotojen kanssa. Luettelossa ovat jo syöpä, epilepsia, vaikeasti hoidettavat kohtaukset, traumaperäinen stressihäiriö, kuolemansairaudet ja muut sairaudet. Lähes 111 000 pennsylvanialaista on hyväksytty osallistumaan osavaltion lääkemarihuanaohjelmaan . Väite: Valtio lisää ahdistuneisuutta lääkekannabiksen saamiseen oikeuttaviin sairauksiin.</w:t>
      </w:r>
    </w:p>
    <w:p>
      <w:r>
        <w:rPr>
          <w:b/>
        </w:rPr>
        <w:t xml:space="preserve">Tulos</w:t>
      </w:r>
    </w:p>
    <w:p>
      <w:r>
        <w:t xml:space="preserve">Pennsylvanian terveysministeriö lisää ahdistuneisuushäiriöt ja Touretten oireyhtymän niiden sairauksien luetteloon, jotka voivat oikeuttaa saamaan laillista lääkemarihuanaa.</w:t>
      </w:r>
    </w:p>
    <w:p>
      <w:r>
        <w:rPr>
          <w:b/>
        </w:rPr>
        <w:t xml:space="preserve">Esimerkki 2.136</w:t>
      </w:r>
    </w:p>
    <w:p>
      <w:r>
        <w:t xml:space="preserve">Kohta: Hanan al-Hroub, palestiinalainen opettaja, jonka oli määrä puhua Clinton Global Initiative -järjestön vuosikokouksen illallistilaisuudessa 20. syyskuuta 2016, sai republikaanit arvostelemaan sitä, että hänen aviomiehensä Omar al-Hroub on palestiinalainen virkamies, joka istui 10 vuotta israelilaisessa vankilassa kemikaalien toimittamisesta, joita käytettiin kuuden israelilaisen hengen vaatineessa pommi-iskussa Hebronissa vuonna 1980 - erityisesti kun otetaan huomioon, että puheajankohta on ajallisesti ja etäisyydeltään lähellä hiljattaisia pommi-iskuja New Yorkissa ja New Jerseyssa. Esimerkiksi republikaanien kansallisen komitean viestintäjohtajan sijainen Raj Shah totesi seuraavaa:  Tämän viikonlopun iskujen jälkeen esiintymislavan myöntäminen terroristipommin rakentajan puolisolle vain kilometrien päässä räjähteiden räjäytyspaikasta on loukkaus uhreja kohtaan ja tekee Clintonin säätiön pilkaksi. Donald Trumpin kampanja julkaisi vastaavasti lehdistötiedotteen otsikolla "Statement on Clinton Foundation Honoring Wife of Palestinian Terrorist", jossa vastustettiin al-Hroubin esiintymistä Clintonin Global Initiative -illallisella: Tämänpäiväinen raportti siitä, että Clintonin säätiö juhlistaa viattomien israelilaisten pommitusten auttamisesta tuomitun palestiinalaisen miehen vaimoa, on syvästi huolestuttava, erityisesti tämän viikonlopun iskujen jälkeen. Hillary Clintonin säätiön päätös kunnioittaa terroristin vaimoa osoittaa täydellistä harkintakyvyn puutetta ja tunteetonta sydämettömyyttä, jonka vuoksi Hillary Clintonin pitäisi menettää oikeus presidentin virkaan. Rouva al-Hroub on tullut kuuluisaksi omana itsenään, aviomiehestään riippumatta, kuten Guardianin maaliskuussa 2016 julkaisemassa, hänen saavutuksiaan käsittelevässä profiilissa kuvailtiin, jossa perehdyttiin hänen kokemuksiinsa ja hänen tiensä maailmanlaajuiseen tunnustukseen: Hroub aloitti opettajan työt vasta vuonna 2007. Koulun päätyttyä hän joutui luopumaan jatkokoulutussuunnitelmistaan, kun palestiinalaiset yliopistot suljettiin ensimmäisen intifadan eli kansannousun aikana vuosina 1987-1993. Sen sijaan hän meni naimisiin ja sai viisi lasta. Vuonna 2000, kun hänen nuorimmaisensa aloitti koulunkäynnin, Hroub jatkoi opintojaan osa-aikaisesti Al-Qudsin yliopistossa. Kuukausien kuluessa israelilaissotilaat ampuivat hänen aviomiehensä Omarin ja kaksi hänen tytärtään tarkastuspisteellä Betlehemin lähellä. Omar haavoittui olkapäähän ja tytöt saivat traumoja. "Tapaus muutti elämäni. Olimme sokissa. Lapseni kärsivät, eikä opettajia ollut koulutettu käsittelemään traumoja. Siinä vaiheessa päätin sitoutua elämäni opettamiseen." Hän torjuu jyrkästi Israelin väitteet, joiden mukaan palestiinalaiskouluissa yllytetään lapsia Israelia vastaan. "Viestini niille, jotka sanovat niin, on, että kaikkia lapsia pitäisi suojella väkivallalta. Minulla oli hyvin vaikea lapsuus, enkä halua, että nämä lapset kokevat samaa. Kun väkivallan kierre on kerran syntynyt, sitä on hyvin vaikea katkaista." Ennen Clinton-säätiöön liittyvää kiistaa Associated Press raportoi vastaavasta asiasta, joka liittyi siihen, että rouva al-Hroub sai maaliskuussa 2016 maailmanlaajuisen palkinnon erinomaisesta koulutuksesta: Yhdistyneessä kuningaskunnassa toimiva säätiö, joka myönsi palestiinalaiselle opettajalle miljoonan dollarin palkinnon väkivallattomuudesta, pitää kiinni valinnastaan sen jälkeen, kun on paljastunut, että naisen aviomies osallistui kolme vuosikymmentä sitten iskuun, jossa kuoli ainakin kuusi israelilaista. Varkey-säätiö myönsi Hanan al-Hroubille maailmanlaajuisen opettajapalkinnon. Se mainitsi valinnassaan hänen iskulauseensa "Ei väkivallalle" ja hänen pyrkimyksensä suojella palestiinalaisia koululaisia konfliktialueella elämisen vaikutuksilta. Hän oli kehittänyt kirjan "We Play and Learn", jossa keskitytään leikin, luottamuksen, kunnioituksen, rehellisyyden ja lukutaidon merkitykseen. Hänen miehensä Omar istui kuitenkin Israelin vankilassa, koska hänet tuomittiin osalliseksi pommi-iskuun, jossa kuoli kuusi israelilaista, kun he olivat kävelemässä kotiin sapattirukoukselta Länsirannan Hebronin kaupungissa vuonna 1980. Associated Press -lehden tuolloin julkaiseman raportin mukaan Omar al-Hroub oli kemisti, joka toimitti pommien valmistuksessa tarvittavia kemikaaleja... Varkey-säätiö sanoi lausunnossaan, ettei se tutki ehdokkaiden sukulaisten käyttäytymistä ja että opettaja oli sitoutunut väkivallattomuuteen. "Periaatteessa tarkastelemme vain ehdokkaiden ominaisuuksia, saavutuksia ja käyttäytymistä ... Kuten Hanan al-Hroub on itse sanonut, hän on koko elämänsä ajan ollut tekemisissä lapsiin kohdistuvan väkivallan vaikutusten kanssa ja työskentelee joka päivä sellaisen maailman puolesta, jossa lapset voivat kasvaa rauhanomaisesti riippumatta siitä, mistä he ovat kotoisin", Varkey-säätiö lisäsi. "Hän on koko uransa ajan opettanut väkivallattomuuden periaatetta. Hän uskoo väkivallattomuuteen kaikissa sen muodoissa ja kaikissa olosuhteissa." Palestiinalaisvankien yhdistyksen johtaja Qadura Faris sanoi, että kärsittyään 10 vuoden tuomion Omar al-Hroub hyväksyi Israelin kanssa vuonna 1993 tehdyn Oslon väliaikaisen rauhansopimuksen, toimi palestiinalaishallinnon kabinetin varaministerinä ja kannattaa kahden valtion ratkaisua Israelin kanssa. Hänen mukaansa al-Hroub on edelleen korkea-arvoinen palestiinalaisvirkamies, joka on lähellä presidentti Mahmud Abbasia ja "uskoo hänen rauhanomaiseen lähestymistapaansa". Al-Hroubin elämäkerta, sellaisena kuin se esiteltiin Clinton Global Initiativen (CGI) vuosikokouksessa 19.-21. syyskuuta 2016 puhujien joukossa, kuuluu seuraavasti: Varkey-säätiön aloitteesta myönnettävän vuoden 2016 Global Teacher Prize -palkinnon voittaja Hanan Al Hroub kasvoi palestiinalaisten pakolaisleirillä Betlehemissä, jossa hän joutui säännöllisesti alttiiksi väkivallanteoille. Hän siirtyi perusopetukseen sen jälkeen, kun hänen lapsensa olivat saaneet syvät traumat koulumatkalla todistamansa ampumavälikohtauksen jälkeen. Hänen kokemuksensa tapaamisista ja kuulemisista, joissa keskusteltiin hänen lastensa käyttäytymisestä, kehityksestä ja akateemisista suorituksista seuraavina vuosina, saivat Al Hroubin yrittämään auttaa muita, jotka ovat kasvaneet samankaltaisissa oloissa ja tarvitsevat erityiskohtelua koulussa. Koska alueella on niin paljon ongelmalapsia, palestiinalaisten luokkahuoneet voivat olla jännittyneitä ympäristöjä. Al Hroub noudattaa iskulauseen "Ei väkivaltaa" ja käyttää itse kehittämäänsä erityistä opetusmenetelmää. Al Hroub on jakanut näkemyksiään konferensseissa, kokouksissa ja opettajien koulutusseminaareissa. Väite: Hanan al-Hroub, jonka aviomies vangittiin israelilaisia tappaneiden pommien valmistuksessa käytettyjen kemikaalien toimittamisesta, kutsuttiin puhujaksi Clintonin Global Initiative -aloitteen illalliselle.</w:t>
      </w:r>
    </w:p>
    <w:p>
      <w:r>
        <w:rPr>
          <w:b/>
        </w:rPr>
        <w:t xml:space="preserve">Tulos</w:t>
      </w:r>
    </w:p>
    <w:p>
      <w:r>
        <w:t xml:space="preserve">Hanan al-Hroub oli yksi monista kymmenistä henkilöistä, jotka oli kutsuttu puhumaan Clinton Global Initiativen vuosikokoukseen; häntä ei valittu "kunniaksi" tai "juhlaksi" kyseisessä tapahtumassa.</w:t>
      </w:r>
    </w:p>
    <w:p>
      <w:r>
        <w:rPr>
          <w:b/>
        </w:rPr>
        <w:t xml:space="preserve">Esimerkki 2.137</w:t>
      </w:r>
    </w:p>
    <w:p>
      <w:r>
        <w:t xml:space="preserve">Kohta: Brian ja Kristen Festa, Woodstock, ovat nostaneet kanteen, jossa he vaativat väliaikaista kieltoa. Rokottamattoman pojan vanhemmat sanovat kärsineensä "henkistä ja emotionaalista kärsimystä julkisuudesta tulleiden vitriolisten ja vihamielisten lausuntojen vuoksi" sen jälkeen, kun virasto julkaisi rokotustiedot 3. toukokuuta. Pariskunnan 7-vuotias poika käy Meridenissä autismikirjon häiriöistä kärsiville oppilaille tarkoitettua yksityiskoulua, jossa 18,5 prosenttia oppilaista vetoaa uskonnolliseen vapautukseen rokotuksista, mikä on yksi osavaltion korkeimmista vapautusasteista. Heidän mukaansa on "perusteltua olettaa", että heidän poikaansa ja muita oppilaita ahdistellaan. Oikeusministeri William Tongin toimisto kieltäytyi kommentoimasta asiaa. Väite: Pariskunta pyrkii estämään uusien rokotustietojen julkaisemisen.</w:t>
      </w:r>
    </w:p>
    <w:p>
      <w:r>
        <w:rPr>
          <w:b/>
        </w:rPr>
        <w:t xml:space="preserve">Tulos</w:t>
      </w:r>
    </w:p>
    <w:p>
      <w:r>
        <w:t xml:space="preserve">Connecticutilainen pariskunta pyrkii estämään osavaltion kansanterveysministeriötä julkaisemasta lisätietoja yksityisten ja julkisten koulujen rokotusmääristä.</w:t>
      </w:r>
    </w:p>
    <w:p>
      <w:r>
        <w:rPr>
          <w:b/>
        </w:rPr>
        <w:t xml:space="preserve">Esimerkki 2.138</w:t>
      </w:r>
    </w:p>
    <w:p>
      <w:r>
        <w:t xml:space="preserve">Kohta: Hän oli ensimmäinen (ja todennäköisesti ainoa) henkilö Michiganin Clinton Townshipissa sijaitsevan Troop 371:n historiassa, joka sai merkin tällä alalla: David sai atomienergia-ansiomerkkinsä 10. toukokuuta 1991, viisi kuukautta ennen 15-vuotissyntymäpäiväänsä. Ansaitakseen sen hän teki piirustuksen, jossa näytti, miten ydinfissio tapahtuu, vieraili sairaalan radiologian yksikössä oppiakseen radioisotooppien lääketieteellisestä käytöstä ja rakensi pienoismallin reaktorista käyttäen mehutölkkiä, vaateripustimia, limsapulloja, keittiötikkuja ja kuminauhoja. Nyt Davidilla oli kuitenkin jo paljon suurempia tavoitteita. Hahn oli koko lapsuutensa ajan ollut pakkomielle kemiasta, ja hän opetti itselleen kaiken tietämänsä tietosanakirjoista, oppikirjoista ja kemian sarjoista, vaikka henkilökohtainen turvallisuus ei näyttänyt olevan hänen huolenaiheensa. Ken Silversteinin vuonna 1998 kirjoittaman Hahnin Harper's-profiilin mukaan "hän ilmestyi kerran partiokokoukseen kirkkaan oranssit kasvot, jotka johtuivat kantaksantiinin yliannostuksesta, jota hän oli ottanut testatakseen keinotekoisen rusketuksen menetelmiä". Toisessa tapauksessa häntä pidettiin vastuussa siitä, että hän räjäytti suuren reiän partioteltan seinään sytytettyään vahingossa mukanaan tuoman magnesiumjauhevaraston. Hänen "laboratorionsa" siirrettiin lopulta hänen äitinsä talon takana olevaan ruukkuvajaan sen jälkeen, kun hänen isänsä kellarissa sattui välikohtaus, joka ei mennyt suunnitelmien mukaan: Eräänä iltana, kun [Hahnin isä ja äitipuoli] istuivat olohuoneessa katsomassa televisiota, kellarissa tapahtui räjähdys. Sieltä he löysivät Davidin makaamasta puoliksi tajuttomana lattialla, hänen kulmakarvansa savuavat. Koska David ei tiennyt, että punainen fosfori on pyroforista, hän oli lyönyt sitä ruuvimeisselillä ja sytytti sen. Saavutettuaan Eagle Scoutin arvon Hahn päätti, että hän halusi kokeilla oikeaa radioaktiivisuutta eikä vain malleja, joita hän oli käyttänyt merkkinsä ansaitsemiseksi. Hän loi erilaisia radioaktiivisia laitteita, muun muassa kaksi erilaista "neutronitykkiä", jotka lähettivät radioaktiivisia hiukkasia, ja lopulta hän päätti, että hän halusi luoda "kasvatusreaktorin" - energiaa tuottavan ydinreaktorin, joka itse asiassa tuottaa enemmän halkeamiskelpoista materiaalia kuin se kuluttaa (muuttamalla ympäröivän materiaalin radioaktiiviseksi). Konsepti oli suosittu 1970-luvulla, mutta siitä on suurimmaksi osaksi luovuttu nykyaikaisen teknologian ja uraanin louhinnan kustannustehokkaammaksi tekemien geologisten löytöjen ansiosta. Energiaministeriö kuvasi kasvatusreaktorikonseptia vuonna 1971 seuraavasti: Kasvatusreaktori on reaktori, joka tuottaa enemmän polttoainetta kuin se kuluttaa ... Jos kasvatusreaktoria voidaan käyttää ydinvoimalassa, se voi tuottaa sähkön tuottamiseen tarvittavaa lämpöä ja samalla tuottaa ylimääräistä halkeamiskelpoista ainetta, jota voidaan käyttää muiden laitosten polttoaineena. Vastaus tähän näennäiseen ristiriitaan on, että jalostusreaktorit eivät anna "jotain ilmaiseksi", vaan tuottavat käyttökelpoista halkeamiskelpoista materiaalia suhteellisen hyödyttömästä hedelmällisestä materiaalista suuremmalla nopeudella kuin reaktorin alkuperäinen polttoaine kuluu halkeamisprosessissa. Ilmeinen kysymys on, miten äitinsä ruukkuvajasta käsin työskentelevä nuori saisi fissiokelpoista materiaalia leikkiä varten? Tässä Hahnin lyhytnäköinen keskittyminen ja päättäväisyys todella loistivat: Monet kotitaloustuotteet (ja 1990-luvulla vielä useammat) sisältävät radioaktiivista ainetta, mutta ongelma on mittakaava. Hahn käytti hyväkseen useita yleisesti esiintyviä tuotteita ja käytti kemian tietämystään niiden uuttamiseen ja tiivistämiseen luodakseen radioaktiivisuutta tasoilla, joita "ei löydy luonnosta". Varhaisessa vaiheessa yksi Hahnin radioaktiivisen aineen yleinen lähde oli kotitalouksien savunilmaisimet, jotka sisältävät erittäin pieniä määriä radioaktiivista isotooppia amerikium-241 osana mekanismia, joka havaitsee savun. Hän "otti yhteyttä savunilmaisinfirmoihin ja väitti tarvitsevansa suuren määrän laitteita kouluprojektia varten". Saadakseen radioaktiivisen isotoopin torium-232 Hahn muistutti eräästä seikasta, jonka hän oli oppinut partiolaisena: kaasulamppujen vaipassa on jälkiä radioaktiivisesta aineesta. Niinpä hän osti "tuhansia lyhtyjen vaippoja ylijäämävarastoista ja sulatti ne puhalluslampun avulla tuhkakasaksi". Menetelmä tuotti säteilytasoja, jotka olivat "9 000 kertaa suuremmat kuin luonnossa esiintyvät tasot ja 170 kertaa suuremmat kuin tasot, jotka edellyttävät [Nuclear Regulatory Commissionin] lupaa". Hän sai tietää, että radium-226:ta löytyi antiikkisten luminoivien kellojen maalista. Hahn löysi läheisestä antiikkiliikkeestä antiikkipurkin lievästi radioaktiivista maalia kellosta, jota hän käytti isotoopin eristämiseen kokeita varten. Tritiumia käytettiin hänen mukaansa pimeässä hohtavien aseiden ja jousipyssyjen tähtäinten komponenttina, joita hän osti ja palautti toistuvasti osana materiaalin keräysohjelmaa. Hahn "poisti tähtäinten sisällä olevan vahamaisen aineen sisältämän tritiumin ja palautti sitten tähtäimet kauppaan tai valmistajalle korjattavaksi eri salanimiä käyttäen - joka kerta keräten jälleen pienen määrän tritiumia". Nämä ostot eivät olleet ainoita tapauksia, joissa Hahn käytti huijausta hankkiakseen radioaktiivista materiaalia. Väittäen olevansa professori hän kirjoitti kerran tšekkoslovakialaiselle yritykselle, joka myy uraania kaupallisille ja yliopistollisille ostajille, ja hankki muutaman näytteen materiaalia, joka sisälsi uraani-235:tä ja uraani-238:aa. "Harper's kuvaili asiaa niin, että hän jätti huomiotta kaiken turvallisuusajattelun" ja yritti rakentaa reaktorin vuosien varrella keräämistään radioaktiivisista materiaaleista käyttäen apunaan isänsä kemian oppikirjassa olevaa kaaviokuvaa: [Hahn] otti erittäin radioaktiiviset radiumin ja amerikiumin ulos lyijykoteloistaan ja sekoitti nämä isotoopit berylliumiin ja alumiinilastuihin, jotka hän kääri alumiinifolioon. Aseiden neutronilähteistä tuli hänen reaktorinsa tilapäinen "ydin". Hän ympäröi tätä radioaktiivista palloa "peitteellä", joka koostui pienistä folioon käärityistä toriumtuhkan ja uraanijauheen kuutioista, jotka oli pinottu vuorotellen hiilikuutioiden kanssa ja pidetty tiukasti yhdessä ilmastointiteipillä. Vaikka hän ei koskaan saavuttanut kriittistä massaa, joka olisi ollut tarpeen itseään ylläpitävän reaktion aikaansaamiseksi, Hahn näytti varmasti onnistuneen luomaan uutta halkeamiskelpoista materiaalia: [Hahn] tarkkaili "kasvatusreaktoriaan" ... Geiger-mittarillaan. "Se oli pirun radioaktiivinen", hän sanoo. "Muutaman viikon kuluttua säteilytaso oli paljon suurempi kuin se oli kokoonpanohetkellä". Tiedän, että muutin radioaktiivisia materiaaleja. Vaikka kriittistä kasaa ei ollutkaan, tiedän, että osa kasvatusreaktorissa tapahtuvista reaktioista jatkui pienessä määrin." ... Kun hänen Geiger-mittarinsa alkoi havaita säteilyä viiden oven päässä äidin talosta, David päätti, että hänellä oli "liikaa radioaktiivista tavaraa samassa paikassa", ja alkoi purkaa reaktoria. Hän laittoi toriumpelletit kenkälaatikkoon, jonka hän piilotti äitinsä taloon, jätti radiumin ja amerikiumin vajaan ja pakkasi suurimman osan lopuista laitteistaan Pontiac 6000:n takakonttiin. Kaikki nämä tapahtumat tapahtuivat ennen vuoden 1994 loppua, ja ehkä ne olisivat pysyneet salaisuutena tähän päivään asti, ellei Hahn olisi piilottanut ydinreaktorinsa jäänteitä Pontiaciin. Elokuun 31. päivänä 1994 poliisi vastasi valituksiin, joiden mukaan Hahn oli asuinalueella "varastamassa renkaita autosta". Keskustellessaan Hahnin kanssa poliisi päätyi suorittamaan autoon kotietsinnän ja löysi: Kun he avasivat takakontin, he löysivät työkalulaatikon, joka oli suljettu riippulukolla ja varmuuden vuoksi sinetöity ilmastointiteipillä. Takakontissa oli myös yli viisikymmentä folioon käärittyä kuutiota salaperäistä harmaata jauhetta, pieniä levyjä ja lieriönmuotoisia metalliesineitä, lyhtyjen vaippoja, elohopeakytkimiä, kellotaulu, malmeja, ilotulitteita, tyhjiöputkia sekä erilaisia kemikaaleja ja happoja. Poliiseja huolestutti erityisesti työkalupakki, jonka David varoitti olevan radioaktiivinen ja jonka he pelkäsivät olevan atomipommi. Hahnin tavaratilan radioaktiivisen sisällön löytyminen "käynnisti automaattisesti liittovaltion säteilyhätätilannesuunnitelman, ja osavaltion viranomaiset joutuivat pian kireisiin puhelinkeskusteluihin DOE:n, EPA:n, FBI:n ja NRC:n kanssa". Tutkittuaan hänen äitinsä kiinteistön (jonka hän oli puhdistanut radioaktiivisimmasta materiaalista ennen lainvalvontaviranomaisten suorittamia etsintöjä kiinteistöllä peläten, että hän menettäisi kotinsa) viranomaiset päättivät, että paikan oli määrä olla EPA:n puhdistusoperaatio: Superfund-siivous suoritettiin 26.-28. kesäkuuta ja se maksoi noin 60 000 dollaria. Kun kuutamopukuiset työntekijät olivat purkaneet ruukkuvajan sähkösahoilla, he lastasivat jäännökset kolmekymmentäyhdeksään sinetöityyn tynnyriin, jotka oli sijoitettu puoliperävaunuun, joka oli matkalla Envirocareen, keskellä Suuren Suolajärven aavikkoa sijaitsevaan kaatopaikkaan. Sinne [Hahnin] kokeiden jäännökset haudattiin yhdessä tonneittain matalan radioaktiivisen jätteen kanssa, joka oli peräisin hallituksen atomipommitehtaista, plutoniumia valmistavista laitoksista ja saastuneista teollisuusalueista. Harper'sin mukaan Hahn vaipui tämän episodin jälkeen syvään masennukseen, jota todennäköisesti pahensi hänen äitinsä itsemurha vuonna 1996. Hän värväytyi asevoimiin ja vietti neljä vuotta Yhdysvaltain laivastossa ja sen jälkeen jonkin aikaa merijalkaväessä ennen kuin hän palasi kotiosavaltioonsa Michiganiin. Vuonna 2007 FBI tutki väitteitä, joiden mukaan Hahn säilytti asunnossaan radioaktiivista materiaalia. FBI:n haastattelussa Hahn kertoi, että hänet oli kotiutettu kunniallisesti armeijasta ja että hän kamppaili vainoharhaisen skitsofrenian kanssa kotiinpaluunsa jälkeisinä vuosina: Hahn kertoi, että ennen kuin hän liittyi laivastoon toukokuussa 1997, hän joutui vaikeuksiin varastettuaan renkaita ja vanteita autosta. Hahn totesi olleensa laivastossa noin viisi ja puoli vuotta sisäisen viestinnän asiantuntijana sekä erilaisissa muissa tehtävissä. Hahn sanoi, että hän sai sitten Macomb Community Collegesta rikosoikeuden alan ammattitutkinnon. Hahn ilmoitti värväytyneensä merijalkaväkeen vuonna 2004. Hahn totesi olleensa kuorma-autonkuljettajana noin puolitoista vuotta ennen kuin hänet kotiutettiin kunniallisesti. Hahn sanoi, että muutama kuukausi [REDACTED] -nimisen henkilön kanssa asumisen jälkeen Hahn muutti nykyiseen asuinpaikkaansa. Hahn ilmoitti, ettei hänellä ole tällä hetkellä työtä. Hahn totesi olevansa työkyvyttömyyseläkkeellä, koska hänellä on diagnosoitu paranoidinen skitsofrenia. Hahn sanoi, että hänellä on myös säteilymyrkytys, joka johtuu aiemmasta kosketuksesta radioaktiivisiin aineisiin. Hahn ilmoitti, että hän noudattaa lääkitystään suurimman osan ajasta. Hahn totesi, että hän juo satunnaisesti lääkityksensä aikana. Hahn joutui vaikeuksiin lain kanssa varastettuaan savunilmaisimia myös vuonna 2007, ja hänellä oli toistuvia huumeisiin liittyviä tapauksia seuraavina vuosina. Hän kuoli 27. syyskuuta 2016 39-vuotiaana, kuolema johtui hänen isänsä mukaan alkoholimyrkytyksestä: Viitaten toksikologiseen ja ruumiinavausraporttiin Kenneth Hahn sanoi, että hänen poikansa veren alkoholipitoisuus oli vaarallisen korkea, 0,404, myöhään illalla 26. syyskuuta 2016 ... Ennen kuolemaansa [Kenneth] Hahn saattoi poikansa veteraanisairaalaan neljännesvuosittaisiin rutiinitarkastuksiin. Lääkintähenkilökunta ei havainnut siellä mitään pysyviä haittavaikutuksia aiemmasta säteilyaltistuksesta. Väite: Vuonna 1994 17-vuotias partiolainen rakensi äitinsä takapihalle ydinreaktorin, mikä lopulta johti Superfund-ohjelman puhdistustöihin.</w:t>
      </w:r>
    </w:p>
    <w:p>
      <w:r>
        <w:rPr>
          <w:b/>
        </w:rPr>
        <w:t xml:space="preserve">Tulos</w:t>
      </w:r>
    </w:p>
    <w:p>
      <w:r>
        <w:t xml:space="preserve">Hahnin tarina tuli ensimmäisen kerran julkisuuteen Ken Silversteinin kirjoittamassa Harper's-julkaisussa vuonna 1998. Myöhemmin Silverstein laajensi artikkelin kirjaksi The Radioactive Boy Scout, josta puolestaan tehtiin elokuva vuonna 2016. "Olen ylpeä pojastani ja hyvin surullinen siitä, että hän on poissa", Kenneth Hahn sanoi Ars Technicalle maaliskuussa 2017. "Hän olisi voinut tehdä paljon enemmän tässä maailmassa."</w:t>
      </w:r>
    </w:p>
    <w:p>
      <w:r>
        <w:rPr>
          <w:b/>
        </w:rPr>
        <w:t xml:space="preserve">Esimerkki 2.139</w:t>
      </w:r>
    </w:p>
    <w:p>
      <w:r>
        <w:t xml:space="preserve">Kohta: "Orlandon ampumavälikohtaus Pulse-homoyökerhossa, joka johti 49 uhrin kuolemaan, on lisännyt kansallista huomiota homoyhteisöön kohdistuviin viharikoksiin. Yhdysvaltain oikeusministeri Loretta Lynch puhui hyökkäyksestä tunteja myöhemmin Fox News Sunday -ohjelmassa. ""Mielestäni meidän on pidettävä silmällä suurempaa kuvaa, nimittäin sitä, että tämän rikoksen uhrit kuuluivat yhteisöön, joka on usein syrjäytynyt, ja suoraan sanottuna LGBT-yhteisö joutuu useammin viharikosten uhreiksi kuin mikään muu tunnustettu ryhmä"", hän sanoi. Lynch on oikeassa, jos tarkastelemme viharikosten lukuja asukasta kohti, vaikka tietoihin liittyykin joitakin varoituksia - lähinnä se, että lainvalvontaviranomaisten viharikosraportoinnissa on puutteita. FBI määrittelee viharikokset "rikoksiksi, joiden motiivina on kokonaan tai osittain rikoksentekijän ennakkoluuloisuus tiettyä ryhmää, kuten uskontoa, rotua tai seksuaalista suuntautumista kohtaan". Viharikoksia koskevat tiedot Lynchin tiedottaja sanoi, että hän viittasi New York Timesin analyysiin, joka julkaistiin muutama päivä Orlandon ampumisen jälkeen. Lehti käytti FBI:n ja Yhdysvaltain väestönlaskennan tietoja ja vertasi viharikoksia asukasta kohden kahtena vuonna: 2005 ja 2014. Lehden mukaan ""L.G.B.T.-ihmiset joutuvat kaksi kertaa todennäköisemmin hyökkäyksen kohteeksi kuin afroamerikkalaiset, ja heitä vastaan tehtyjen viharikosten määrä on ylittänyt juutalaisiin kohdistuvien rikosten määrän.""". Southern Poverty Law Centerin ääriainesten asiantuntija Mark Potok teki samanlaisen analyysin 14 vuoden viharikostiedoista vuonna 2011. Hän havaitsi, että LGBT-ihmiset (lesbot, homot, biseksuaalit ja transsukupuoliset) joutuvat muita vähemmistöryhmiä huomattavasti todennäköisemmin väkivaltaisten viharikosten uhreiksi. Potok tutki näiden ryhmien osuutta väestöstä:  LGBT, juutalaiset, mustat, muslimit, latinot ja valkoiset. Sitten hän kokosi henkilöihin kohdistuneiden viharikosten kokonaismäärän (omaisuusrikoksia lukuun ottamatta) vuosina 1995-2008. Sitten hän vertasi kuhunkin ryhmään kohdistuneiden viharikosten määrää ryhmän prosenttiosuuteen väestöstä määrittääkseen uhrien määrän. Hän havaitsi, että LGBT-ihmiset joutuivat uhriksi 8,3-kertaisesti odotettuun määrään verrattuna. Juutalaiset joutuivat uhriksi 3,5-kertaisesti odotettuun määrään verrattuna, mustat 3,2-kertaisesti, muslimit 1,9-kertaisesti, latinot 0,6-kertaisesti ja valkoiset 0,2-kertaisesti. Tärkeä varoitus: viharikosten ilmoittamisessa FBI:lle on useita puutteita. Paikalliset lainvalvontaviranomaiset ilmoittavat vapaaehtoisesti tietonsa osavaltion virastolle, joka kokoaa tiedot FBI:lle. Jotkin paikalliset virastot eivät raportoi viharikoksia tai eivät toimita raporttia. Liittovaltion oikeusministeriön (Bureau of Justice Statistics) tutkimuksessa todettiin, että 60 prosenttia väkivaltaisten viharikosten uhreista jätettiin ilmoittamatta poliisille vuonna 2012. Associated Pressin vuonna 2016 tekemässä tutkimuksessa todettiin, että yli 2700 kaupungin poliisilaitosta ja piirikunnan sheriffinvirastoa ei ole toimittanut yhtään viharikosilmoitusta FBI:lle viimeisten kuuden vuoden aikana - noin 17 prosenttia kaikista kaupunkien ja piirikuntien lainvalvontaviranomaisista koko maassa. Niiden virastojen joukossa, jotka ilmoittivat nollasta viharikoksesta vuonna 2014, oli useita suuria kaupunkeja, kuten Jacksonville, Miami ja Tampa. Toinen tapa tarkastella viharikoksia koskevia tietoja asukasta kohden laskettujen tietojen sijaan on rikosten pelkkä määrä. Tällä mittarilla mitattuna afroamerikkalaisiin kohdistui enemmän viharikoksia kuin LGBT-asukkaisiin. Tämä ei kuitenkaan ole yllättävää, sillä afroamerikkalaiset edustavat Yhdysvaltain väestönlaskennan mukaan noin 13,2 prosenttia väestöstä, kun taas LGBT-yhteisö edustaa Centers for Disease Controlin tekemän tutkimuksen mukaan noin 2,3 prosenttia väestöstä (muissa tutkimuksissa todettiin hieman korkeampi osuus.) Miksi LGBT-ihmiset joutuisivat useammin uhriksi Vastaus kysymykseen, miksi LGBT-yhteisö joutuisi useammin uhriksi, on monimutkaisempi. Paradoksaalista kyllä, osa rikoksista voi johtua siitä, että homojen oikeudet hyväksytään laajemmin. "Homot menevät yhä useammin naimisiin", sanoo Jack Levin, sosiologi ja viharikosten asiantuntija Northeastern Universityssä. ""Uskon, että viharikokset ovat reaktio siihen.""" Joidenkin motiivina on pelko. "LGBT-ihmisiä kohtaan tunnetaan sisäistä vihaa, joka liittyy suurelta osin seksuaalisuuteen liittyviin pelkoihin", Potok sanoi. ""Seksuaalisuus on uskomattoman jännitteinen aihe joillekin ihmisille ja erityisesti niille ihmisille, jotka pelkäävät, että heillä itsellään saattaa olla samaa sukupuolta oleva vetovoima.""" Lainvalvontaviranomaiset tutkivat yhä Orlandon ampumista, mutta tähänastisten tietojen perusteella asiantuntijat sanoivat, että ampujaa näytti motivoineen osittain kiihkoilu ja itseinho. Omar Mateen, joka oli naimisissa naisen kanssa, vieraili säännöllisesti homojen yökerhossa ja käytti homojen deittisovelluksia, kertovat klubin asiakkaat. Lynchin tuomion mukaan ""LGBT-yhteisö joutuu useammin viharikosten uhreiksi kuin mikään muu tunnustettu ryhmä""." On syytä huomata, että viharikosten tapauksista saatetaan yleisesti ottaen raportoida liian vähän. Paras saatavilla oleva tutkimus kuitenkin osoittaa, että LGBT-yhteisö joutuu FBI:n tietojen mukaan useammin uhriksi kuin muut vähemmistöryhmät. Väite: LGBT-yhteisö joutuu useammin viharikosten uhreiksi kuin mikään muu tunnustettu ryhmä.</w:t>
      </w:r>
    </w:p>
    <w:p>
      <w:r>
        <w:rPr>
          <w:b/>
        </w:rPr>
        <w:t xml:space="preserve">Tulos</w:t>
      </w:r>
    </w:p>
    <w:p>
      <w:r>
        <w:t xml:space="preserve">"Lynch sanoi: "LGBT-yhteisö joutuu useammin viharikosten uhreiksi kuin mikään muu tunnustettu ryhmä.""" Kannattaa huomata, että viharikoksista saatetaan yleisesti ottaen raportoida liian vähän. Paras saatavilla oleva tutkimus kuitenkin osoittaa, että LGBT-yhteisö joutuu FBI:n tietojen mukaan useammin uhriksi kuin muut vähemmistöryhmät.""</w:t>
      </w:r>
    </w:p>
    <w:p>
      <w:r>
        <w:rPr>
          <w:b/>
        </w:rPr>
        <w:t xml:space="preserve">Esimerkki 2.140</w:t>
      </w:r>
    </w:p>
    <w:p>
      <w:r>
        <w:t xml:space="preserve">Kohta: College sanoo, että tuolit poistettiin hyönteisten tappamiseksi sen jälkeen, kun ne löydettiin torstaina tuoleilta Mott Memorial -rakennuksen opiskelijoiden oleskelutilassa. MLive.com kertoo, että Flintin kampuksen lutkalöytö seuraa lutkalöytöä, joka löydettiin aiemmin tässä kuussa lukion luokkahuoneesta Carman-Ainsworth Community Schoolsissa, joka sijaitsee myös Geneseen piirikunnassa. Yhdysvaltain ympäristönsuojeluvirasto, Centers for Disease Control and Prevention ja Yhdysvaltain maatalousministeriö pitävät lutikoita kansanterveydelliseksi tuholaiseksi. Toisin kuin useimpien kansanterveydellisten tuholaisten, luteiden ei kuitenkaan tiedetä siirtävän tai levittävän tauteja. ___ Tietoja: The Grand Rapids Press:MLive.com, http://www.mlive.com Väite: Mottin Flintin kampukselta poistettiin tuoleja lutikoiden löytymisen jälkeen.</w:t>
      </w:r>
    </w:p>
    <w:p>
      <w:r>
        <w:rPr>
          <w:b/>
        </w:rPr>
        <w:t xml:space="preserve">Tulos</w:t>
      </w:r>
    </w:p>
    <w:p>
      <w:r>
        <w:t xml:space="preserve">Mott Community Collegen virkamiehet kertovat, että luteiden saastuttamat tuolit on poistettu Flintin kampuksen opiskelija-aulasta.</w:t>
      </w:r>
    </w:p>
    <w:p>
      <w:r>
        <w:rPr>
          <w:b/>
        </w:rPr>
        <w:t xml:space="preserve">Esimerkki 2.141</w:t>
      </w:r>
    </w:p>
    <w:p>
      <w:r>
        <w:t xml:space="preserve">Kohta: Hyttysten levittämä virusinfektio on levinnyt koko maahan, ja tiistaihin mennessä 61 piirikuntaa 64:stä ilmoitti denguetapauksia. Hallitus on vahvistanut 15 369 denguetapausta 1. tammikuuta lähtien. Näistä 9 683 potilasta diagnosoitiin 1. heinäkuuta ja 30. heinäkuuta välisenä aikana. Tiistaina sairaalahoidossa oli noin 4 400 potilasta, joiden joukossa oli paljon lapsia. Kuolemantapauksia on ollut 14. Dhakan, ylikuormitetun pääkaupungin ja taudinpurkauksen keskuksen, viranomaiset ovat ponnistelleet taudin hillitsemiseksi, mikä on herättänyt kritiikkiä ja levittänyt paniikkia joidenkin asukkaiden keskuudessa. Dengue-tautia esiintyy trooppisilla alueilla ympäri maailmaa, ja sitä levittää hyttystyyppi, joka elää pääasiassa kaupunkialueilla. Virus aiheuttaa vakavia flunssan kaltaisia oireita, ja vaikka sairauteen ei ole olemassa erityistä hoitoa, henkilön nestetasoa ylläpitävää hoitoa pidetään kriittisenä. On pelättävissä, että tilanne maaseudulla pahenee, kun monet kaupunkilaiset matkustavat kyliin juhlimaan Eid-ul-Adhaa ensi kuussa. Tartunnan saaneet ihmiset voivat toimia viruksen lähteenä tartunnattomille hyttysille. Ayesha Akhter, terveysministeriön alaisen terveyspalvelujen pääosaston apulaisjohtaja, sanoi, että denguetaudin puhkeaminen on seurannut jokaista monsuunia vuodesta 2000 lähtien, mutta tämän vuoden tilanne on pahin. Terveydenhuollon pääosaston tutkimuksessa todettiin, että Aedes aegypti -hyttyspopulaatio on kuusinkertaistunut neljässä kuukaudessa Dhakassa ja että se on ensisijainen syy keskimääräistä suurempaan taudinpurkaukseen. Aiemmin tässä kuussa Maailman terveysjärjestö WHO totesi, että Bangladeshin denguetilanne on "hälyttävä, mutta ei hallitsematon". Myös muissa Aasian maissa denguetaudit ovat lisääntyneet tänä vuonna, muun muassa Thaimaassa, jossa 23. heinäkuuta mennessä oli ilmoitettu 53 699 tapausta ja 65 kuolemantapausta. Koska denguetapaukset ovat kuitenkin lisääntyneet viime viikkoina, Dhakan sairaaloissa on ollut pulaa tiloista ja työvoimasta uusien potilaiden hoitamiseksi. DGHS:n pääjohtaja Abul Kalam Azad sanoi, että sairaaloita on pyydetty lisäämään vuoteiden määrää denguepotilaille ja avaamaan denguepotilaiden osastoja. Hallitus myös puolitti dengue-taudin diagnosoinnista perittävät maksut ja kehotti julkisia ja yksityisiä sairaaloita, klinikoita ja diagnoosikeskuksia tekemään samoin. Dhaka Medical College Hospital, maan suurin sairaala, avasi erityisen osaston denguepotilaille, sanoi sen pääjohtaja A.K.M. Nasir Uddin. Dhakan toisen suuren julkisen sairaalan, Shaheed Suhrawardy Medical Collegen ja sairaalan johtaja Uttam Kumar Barua sanoi, että he luottavat vanhempiin lääketieteen opiskelijoihin, jotka avustavat lääkäreitä, kun potilaita on niin paljon. "Meillä ei ole työvoimaa, logistista tukea ja teknikoita niin paljon kuin tarvitaan. Siksi meillä on liikaa paineita. Meillä on kolme kertaa enemmän potilaita kuin vuoteemme kapasiteetti", Barua sanoi. Hän sanoi, että he ottavat vastaan kaikki sairaalaan tulevat denguepotilaat, mutta he eivät pysty tarjoamaan sänkyjä tai edes istumapaikkoja kaikille, ja lisäsi, että monia on pyydetty odottamaan sairaalan käytävillä ja verannoilla. Champa Begum vei 8 kuukauden ikäisen lapsensa Shaheedin sairaalaan keskiviikkona. "Minulla on muitakin lapsia. Menen töihin ja jätän tämän lapsen toiselle lapselle. Minulla ei ole muuta mahdollisuutta kuin tehdä töitä", hän sanoi. "En pysty huolehtimaan tästä lapsesta kunnolla. Tämä lapsi makaa missä tahansa. Kotini on likaisen veden yläpuolella. Niin tämä sai pureman ja sairastui denguekuumeeseen." Bangladeshin pääministeri Sheikh Hasina kehotti tiistaina yhteisiin ponnisteluihin taudin torjumiseksi. "Hallitus tekee työtä denguetaudin torjumiseksi", hän kertoi hallitsevan Awami League -puolueensa hätäkokouksessa telekonferenssin välityksellä Lontoosta, jossa hän oli virallisella vierailulla. "Kehotan kaikkia pitämään talonsa ja ympäröivät alueet puhtaina. Se pelastaa meidät taudilta", hän sanoi. Maan oppositiopuolueet ja kaupunkisuunnittelun asiantuntijat syyttivät keskus- ja paikallishallinnon varautumattomuutta denguetapausten lisääntymisestä. Ihmiset ovat Facebookissa purkaneet suuttumustaan siitä, että kaupungin viranomaiset eivät ole kyenneet hallitsemaan dengueta levittäviä hyttysiä. Väite: Bangladesh kamppailee maan pahimman denguetaudin puhkeamisen kanssa.</w:t>
      </w:r>
    </w:p>
    <w:p>
      <w:r>
        <w:rPr>
          <w:b/>
        </w:rPr>
        <w:t xml:space="preserve">Tulos</w:t>
      </w:r>
    </w:p>
    <w:p>
      <w:r>
        <w:t xml:space="preserve">Bangladeshissa puhkeaa kaikkien aikojen pahin denguekuume-epidemia, sillä sairaalat tulvivat potilailla, mikä rasittaa vakavasti maan jo ennestäänkin ylikuormitettua terveydenhuoltojärjestelmää.</w:t>
      </w:r>
    </w:p>
    <w:p>
      <w:r>
        <w:rPr>
          <w:b/>
        </w:rPr>
        <w:t xml:space="preserve">Esimerkki 2.142</w:t>
      </w:r>
    </w:p>
    <w:p>
      <w:r>
        <w:t xml:space="preserve">Kohta: Kuten folkloristi Jan Harold Brunvand kirjoitti vuonna 1988, huhuilla limupulloista ja tölkeistä löytyneistä hiiristä on pitkä historia kaupunkien kansanperinteessä. Ja kuten eräässä omassa artikkelissamme selitetään, nykyaikaisten limsojen oletettu merkittävä liukenemisvoima on toinen tuttu piirre kaupunkifolkloressa. Molemmat näistä elementeistä tulivat esiin tammikuussa 2012, kun julkinen huomio kiinnittyi Madison/St. Clair Record -lehden helmikuussa 2011 julkaistuun artikkeliin, jossa viitattiin Ronald Ball -nimisen miehen PepsiCoa vastaan nostamaan kanteeseen, jossa hän väitti, että ostettuaan Mountain Dew -limuikkutölkin automaatista työpaikallaan hän löysi sen sisältä kuolleen hiiren. Artikkelin lukijat kiinnittivät huomiota pariin lauseeseen lähellä jutun loppua: Pepsi oli jossain vaiheessa hakenut asiassa summaarista tuomiota. Se siteerasi erään tutkijan todistusta, jonka mukaan jos hiiri olisi todella ollut limsassa sen pullottamisesta lähtien, sen ruumis olisi liuennut "hyytelömäiseksi aineeksi". Ronald Ballilla oli todellakin vireillä oikeusjuttu PepsiCoa vastaan, kuten Record kertoi toukokuussa 2009: Mies, joka löysi kuolleen hiiren Mountain Dew -tölkistä otettuaan siitä kulauksen, haastaa Pepsicon, kaupan ja sen johtajan oikeuteen. Ronald Ball väittää ostaneensa Mountain Dew -tölkin automaatista, joka sijaitsi hänen työpaikallaan, Marathon Oilissa Wood Riverissä 10. marraskuuta [2008], Madisonin piirikunnan piirituomioistuimeen 29. huhtikuuta jätetyn kanteen mukaan. "Ostettuaan mainitun Mountain Dew -tölkin kantaja avasi tölkin ja sairastui välittömästi niin pahoin, että alkoi oksentaa", kanteessa todetaan. Välittömästi Ball kaatoi Mountain Dew'n styrox-mukiin. Nesteen mukana tölkistä putosi ulos kuollut hiiri, Ball väittää. Ennen kuin Ball osti tölkin, se oli sinetöity eikä sitä ollut puhkaistu tai peukaloitu, kanteessa todetaan. Vastauksena Ballin väitteisiin PepsiCo toimitti tuomioistuimelle 8. huhtikuuta 2010 valaehtoisen todistuksen, jonka on antanut Lawrence McGill, eläinlääkärin lisenssin saanut eläinlääkäri, joka on erikoistunut eläinlääketieteelliseen patologiaan. Tohtori McGill totesi valaehtoisessa todistuksessaan, että kun hiiri oli ollut Mountain Dew'n kaltaisessa nesteessä vähintään 30 päivää, hiiri oli "muuttunut hyytelömäiseksi aineeksi": Jos hiiri upotetaan nesteeseen, joka on happamuudeltaan Mountain Dew'n kaltaista, nesteen normaalista happamuudesta johtuen tapahtuu seuraavaa: a. Neljästä päivästä enintään seitsemään päivään nesteessä olleessa hiirellä ei ole enää kalsiumia sen luissa ja luisissa rakenteissa. b. Neljästä seitsemään päivään nesteessä olleessa hiiren vatsarakenne repeää. Myös hiiren kallo-ontelo (pää) todennäköisesti repeää tuon ajanjakson kuluessa. c. 30 päivän kuluttua nesteelle altistumisesta kaikki hiiren rakenteet ovat hajonneet niin, että rakenteita (lukuun ottamatta mahdollisesti osaa hännästä) ei enää voi tunnistaa, eikä eläintä itsessään voida tunnistaa. Sen sijaan 30 päivää nesteessä oltuaan hiiri on muuttunut "hyytelömäiseksi" aineeksi. Samoin tohtori Yan-Fang Ren Rochesterin yliopiston lääketieteellisestä ja hammaslääketieteellisestä tiedekunnasta väitti, että Mountain Dew'n kaltainen virvoitusjuoma voisi liuottaa siihen upotetun hiiren, jolloin jäljelle jäisi vain hieman pehmeää kudosta: "Mielestäni on uskottavaa, että se voisi liuottaa hiiren muutamassa kuukaudessa", sanoi Yan-Fang Ren Rochesterin yliopiston lääketieteellisestä ja hammaslääketieteellisestä tiedekunnasta, joka on tutkinut sitruunahapon vaikutuksia luihin ja hampaisiin. "Mutta [hiiren] liuottaminen ei tarkoita, että se katoaisi, koska kollageeni ja pehmytkudososa jäävät edelleen jäljelle". Se on kuin kumia." Renin mukaan Mountain Dew sisältää sitruunahappoa, sitrushedelmissä luonnostaan esiintyvää ainetta, joka on olemassa jauheena puhdistetussa, teollisesti valmistetussa muodossaan. Useimmat sitrushedelmäiset limsat sekoittavat sitä aineeseen antaakseen juomille kirpeän puraisun, kun taas useimmat kolajuomat, kuten Coca Cola ja Pepsi, sisältävät fosforihappoa saman vaikutuksen aikaansaamiseksi. Tämän vuoksi näiden juomien pH-arvo on noin 3 (hyvin hapan). Coca Cola, jonka väri on tumma ja maku ei ole hedelmäinen, on ehkä se virvoitusjuoma, jota useimmiten verrataan akkuhappoon, mutta vuonna 2004 hammaslääkäri J. Anthony von Fraunhoferin johtamassa tunnetussa tutkimuksessa todettiin, että Mountain Dew'n ja Spriten kaltaiset sitrushedelmäiset limonadit syövyttävät hammaskiillettä noin kuusi kertaa nopeammin kuin colat. Tutkittuaan kantajan PepsiColle toimittaman jyrsijän tohtori McGill kuitenkin uskalsi myös esittää mielipiteensä, jonka mukaan sitä ei olisi mitenkään voitu löytää Mountain Dew -tölkistä, kuten väitetään, koska se oli edes syntynyt vasta useita viikkoja sen jälkeen, kun tölkki oli täytetty ja suljettu: Perustuen hiiren tutkimuksessa tekemiini havaintoihin, koulutus- ja ammattikoulutukseeni, koulutukseeni ja kokemukseeni, taustaani edellä esitetyissä asioissa ja kohtuullisen tieteellisen, eläinlääketieteellisen ja eläinlääketieteellisen patologisen varmuuden perusteella minulla on (rajoituksetta) seuraavat lausunnot: a. Hiiren tutkiminen ei ole mahdollista. Eläin, jonka väitetään löytyneen kyseisestä Mountain Dew -tölkistä, oli kuollessaan nuori hiiri, korkeintaan 2-4 viikon ikäinen, vaikka en voi täysin sulkea pois sitä mahdollisuutta, että eläin oli hyvin nuori, suunnilleen samanikäinen rotta. b. Hiiri oli kuollut, kun se joutui Mountain Dew -nesteeseen, ja se oli altistunut ilman vaikutukselle kuoltuaan. c. Tämä hiiri ei ollut syntynyt, kun Mountain Dew -tölkki valmistettiin (täytettiin ja sinetöitiin) 28. elokuuta 2008. Väite: "Eläinlääkäripatologi todisti, että Mountain Dew -tölkkiin upottaminen muuttaisi hiiren ""hyytelömäiseksi"" aineeksi".</w:t>
      </w:r>
    </w:p>
    <w:p>
      <w:r>
        <w:rPr>
          <w:b/>
        </w:rPr>
        <w:t xml:space="preserve">Tulos</w:t>
      </w:r>
    </w:p>
    <w:p>
      <w:r>
        <w:t xml:space="preserve">d. Hiiren, sen sisäelinten sekä rusto- ja luurakenteiden kunnon vuoksi, eli koska mikään niistä ei ollut hajonnut tai kalkinpoistettu, hiiri ei ollut Mountain Dew -nesteessä yli seitsemää päivää, eikä sitä voinut olla eikä sitä ollut tuotu Mountain Dew -tölkkiin, kun tölkki valmistettiin (täytettiin ja sinetöitiin) 28. elokuuta 2008, eli seitsemänkymmentäneljä päivää ennen kuin hiiri väitetysti löydettiin tölkistä. Lääketieteellisestä, patologisesta ja tieteellisestä näkökulmasta tämä ei yksinkertaisesti olisi ollut mahdollista.</w:t>
      </w:r>
    </w:p>
    <w:p>
      <w:r>
        <w:rPr>
          <w:b/>
        </w:rPr>
        <w:t xml:space="preserve">Esimerkki 2.143</w:t>
      </w:r>
    </w:p>
    <w:p>
      <w:r>
        <w:t xml:space="preserve">Kohta: Jutussa todetaan, että Medicarelle laskutettaessa CAD:n kanssa tehtävästä mammografiasta peritään 20 dollarin lisämaksu. Uudemman teknologian myötä kansanterveydelle aiheutuvat kustannukset kasvaisivat lisäseulontojen ja tarpeettomien koepalojen vuoksi, ja sellaisten syöpien hoito lisääntyisi, joista ei ehkä koskaan tule ongelmallisia (esim. tietyt DCIS- eli duktaalisen karsinooman in situ -muodot). Jutussa esitetään tietoja, joiden mukaan radiologien ja CAD:n tekemien mammografiakuvien avulla tehtyjen syöpäselvitysten välillä ei ollut juurikaan positiivista eroa. Jutussa ei kuitenkaan mainita teknologian muiden arviointien tuloksia (esim. miten sitä on käytetty Yhdistyneessä kuningaskunnassa ja muissa maissa, joissa tulokset osoittivat, että syövän havaitseminen on lisääntynyt). Jutussa mainitaan, että uudempi tekniikka saattaa johtaa ylihoitoon, koska CAD-tekniikalla saadaan enemmän vääriä positiivisia tuloksia kuin pelkällä radiologin analyysillä. New England Journal of Medicine -lehdessä hiljattain julkaistussa tutkimuksessa todettiin, että biopsioiden määrä kasvoi 20 prosenttia sen jälkeen, kun mammografit käyttivät CAD-ohjelmistoa. Artikkelissa ei esitetä tutkimusta hyvin. Kyseessä oli havainnointitutkimus, joka koski valikoituja käytäntöjä Yhdysvalloissa - ei satunnaistettu, ei kontrolloitu, eikä siinä ollut tietoa siitä, kuinka edustavia nämä otokset olivat, erityisesti CAD-ohjelmistoa käyttäneet keskukset. Jutussa esiteltiin joitakin keskeisiä tuloksia, mutta ei käytännössä mitään tutkimusasetelmasta. Jutussa ei harrasteta tautien lietsontaa eikä ehdoteta, että naisten pitäisi valita mammografiat sellaisissa keskuksissa, joissa on käytössä uusi CAD-tekniikka. Jutussa esitetään monia kliinisiä näkökulmia CAD-tekniikkaan. Toimittaja haastattelee paitsi tutkimuksen tekijää ja siihen liittyvän NEJM:n pääkirjoituksen kirjoittajaa myös kliinikkoja ja radiologeja, jotka kertovat CAD:n käytöstä käytännössä. Haastattelut kliinikoille, jotka perustelevat, miksi he eivät käytä CAD-teknologiaa, tasapainottavat tarinaa erinomaisesti. Jutussa käsitellään mammografian jatkuvaa hyötyä rintasyövän varhaisessa havaitsemisessa. Jutussa korostetaan, että tietokoneavusteinen seulonta ei korvaa inhimillistä harkintaa radiologisten filmien tulkinnassa. Jutussa mainitaan, että noin 30 prosenttia mammografiakeskuksista käyttää tietokoneavusteista tunnistustekniikkaa (CAD). Jutussa mainitaan, että CAD on uudempi mammografioiden lukumenetelmä, mutta hiljattain tehdyssä havainnointitutkimuksessa se ei ollut parempi - ja saattoi tuottaa enemmän vääriä positiivisia tuloksia - kuin pelkästään radiologien lukemat ja tulkitsemat kuvat. Juttu ei perustu pelkästään lehdistötiedotteeseen, ja siinä on riippumaton raportointi ja lähteet, jotka eivät liity äskettäin julkaistuihin CAD-tietoihin. Väite: Epäilyksiä mammografiaohjelmistoista</w:t>
      </w:r>
    </w:p>
    <w:p>
      <w:r>
        <w:rPr>
          <w:b/>
        </w:rPr>
        <w:t xml:space="preserve">Tulos</w:t>
      </w:r>
    </w:p>
    <w:p>
      <w:r>
        <w:t xml:space="preserve">Tässä jutussa käsitellään tasapainoisesti sitä, mitä haittoja voi olla siitä, että uudet teknologiat otetaan liian aikaisin osaksi rutiinikäytäntöjä. Jutussa kerrotaan erityisesti New England Journal of Medicine -lehdessä hiljattain julkaistusta todistusaineistosta, jonka mukaan tietokoneavusteinen tunnistaminen (CAD, Computer-Aided Detection), uudempi mammografioiden lukumenetelmä, ei ollut parempi - ja saattoi tuottaa enemmän vääriä positiivisia tuloksia - kuin radiologien yksin lukemat ja tulkitsemat kuvat. Biopsioiden määrä kasvoi 20 prosenttia sen jälkeen, kun mammografit käyttivät CAD-ohjelmistoa, ja monilla näistä naisista oli ei-pahanlaatuisia vaurioita. Artikkelissa ei kuvattu tutkimusta riittävästi. Kyseessä oli havainnointitutkimus, joka koski valikoituja käytäntöjä Yhdysvalloissa - ei satunnaistettu, ei kontrolloitu, eikä siinä ollut tietoa siitä, kuinka edustavia nämä näytteet olivat, erityisesti niissä keskuksissa, jotka käyttivät CAD-ohjelmistoa. Jutussa kerrottiin keskeiset tulokset, mutta selittämättä riittävästi, miten niihin oli päädytty. Jutussa esitetään useita näkökulmia CAD-teknologiaan rintasyövän havaitsemisessa. Toimittaja haastattelee NEJM-tutkimuksen pääkirjoittajan lisäksi myös tätä uudempaa teknologiaa käsittelevän pääkirjoituksen kirjoittajaa sekä radiologeja, jotka puhuvat CAD:stä omassa käytännössään. Haastattelut kliinikoille, jotka perustelevat, miksi CAD-tekniikkaa ei käytetä, tasapainottavat tarinaa erinomaisesti ja tarjoavat usein unohdetun näkökulman: uudemmat ja huipputekniset laitteet eivät välttämättä ole parempia. Jutussa mainitaan, että CAD-järjestelmällä tehdyt mammografiat aiheuttavat Medicare-järjestelmälle 20 dollarin lisäkustannukset mammografiaa kohti. Uudemman teknologian myötä kansanterveydelle aiheutuvat kustannukset kasvaisivat lisäseulontojen ja tarpeettomien koepalojen vuoksi, ja hoito lisääntyisi todennäköisesti sellaisten syöpien osalta, joista ei ehkä koskaan tule ongelmallisia (esim. tietyt DCIS:n tai duktaalisen karsinooman in situ -muodot). Tärkeää on, että jutussa käsitellään mammografian jatkuvaa hyötyä rintasyövän varhaisessa havaitsemisessa. Jutussa korostetaan, että tietokoneavusteinen seulonta ei korvaa inhimillistä harkintaa radiologisten filmien tulkinnassa. CAD-tekniikalla varustettuja seulontakeskuksia on saatavilla enemmän, mutta uusi tekniikka ei välttämättä palvele naisia yhtään paremmin. Perinteinen mammografia, jossa radiologi tulkitsee tulokset, voi olla tarkempi ja johtaa vähemmän tarpeettomiin testeihin ja koepaloihin.</w:t>
      </w:r>
    </w:p>
    <w:p>
      <w:r>
        <w:rPr>
          <w:b/>
        </w:rPr>
        <w:t xml:space="preserve">Esimerkki 2.144</w:t>
      </w:r>
    </w:p>
    <w:p>
      <w:r>
        <w:t xml:space="preserve">Kohta: Helmikuussa 2020 saimme lukijoilta useita kyselyitä sellaisten raporttien paikkansapitävyydestä, joissa väitettiin, että demokraattien presidenttiehdokas Mike Bloomberg olisi kerran sanonut, että terveydenhuollon tarjoajien ei pitäisi hoitaa iäkkäitä syöpäpotilaita, koska heidän toipumisensa on epätodennäköistä, ja että näin voitaisiin asettaa nuorempien potilaiden hoidot etusijalle ja hillitä terveydenhuoltokustannusten nousua ja sairaaloiden tilanahtautta. Oikeistolainen Daily Caller -sivusto julkaisi 18. helmikuuta artikkelin otsikolla "Mike Bloomberg Said Elderly Cancer Patients Should Be Denied Treatment to Cut Costs". Artikkelissa kerrottiin seuraavaa: Miljardööri ja demokraattien presidenttiehdokas Michael Bloomberg sanoi vuonna 2011 julkaistulla videolla, että iäkkäiltä syöpäpotilailta pitäisi evätä hoito terveydenhuollon kustannusten leikkaamiseksi. "Kaikki nämä kustannukset nousevat jatkuvasti, kukaan ei halua maksaa enempää rahaa, ja tällä vauhdilla terveydenhuolto vie meidät konkurssiin", sanoi Bloomberg, joka oli tuolloin New Yorkin pormestari. "Meidän on istuttava täällä ja sanottava, mitä asioita aiomme tehdä ja mitä emme, eikä kukaan halua tehdä sitä. Jos sinulla on eturauhassyöpä ja olet 95-vuotias, meidän pitäisi sanoa: 'Mene ja nauti. Pidä hauskaa [ei kuulu]. Eläkää pitkä elämä. Ei ole parannuskeinoa, emmekä voi tehdä mitään. Jos taas olet nuori, meidän pitäisi tehdä asialle jotain", Bloomberg sanoi videolla. National Interest -lehti julkaisi saman artikkelin myöhemmin uudelleen, ja 17. helmikuuta oikeistolainen Red State -blogi julkaisi artikkelin, jonka otsikossa luki "Bloomberg ehdottaa hoidon epäämistä syöpää sairastavalta iäkkäältä potilaalta, koska se ei ole kustannustehokasta vuonna 2011 julkaistulla videolla". Kaikkiin kolmeen artikkeliin sisältyi 40 sekunnin mittainen videopätkä, jossa Bloomberg istuu miesryhmän kanssa ja tekee seuraavat huomautukset: [...] Ja mitä asioita he eivät voi korjata heti. Jos sinulla on verenvuotoa, he tyrehdyttävät verenvuodon, jos tarvitset röntgenkuvauksen, sinun täytyy odottaa. Kaikki nämä kustannukset nousevat jatkuvasti, kukaan ei halua maksaa enempää rahaa, ja tällä vauhdilla terveydenhuolto vie meidät vararikkoon. Meillä ei siis ole vain ongelma, vaan se vie meidät vararikkoon, ja meidän on istuttava täällä ja sanottava, mitä asioita aiomme tehdä ja mitä emme. Kukaan ei halua tehdä sitä. Jos sinulla on eturauhassyöpä ja olet 95-vuotias, meidän pitäisi sanoa: "Mene ja nauti, pidä hauskaa [ei kuulu], elä pitkään". Ei ole parannuskeinoa, eikä voi tehdä mitään. Jos olet nuori ihminen, meidän pitäisi tehdä asialle jotain. Yhteiskunta ei ole vielä halukas tekemään sitä. Joten me menemme konkurssiin, emmekä me katso [...] Bloomberg sanoo, että meidän pitäisi kieltää terveydenhuolto vanhuksilta. "Jos sinulla on syöpä ja olet 95-vuotias, meidän pitäisi sanoa, että mene ja nauti. Ei ole parannuskeinoa, emme voi tehdä mitään. Nuoren ihmisen kohdalla meidän pitäisi tehdä jotain. Yhteiskunta ei ole vielä valmis tekemään sitä." pic.twitter.com/ZExr2Opghx - Breaking911 (@Breaking911) February 17, 2020 Bloomberg epäilemättä teki tuolla videolla esitetyt huomautukset. Vaikka 40 sekunnin mittainen pätkä leikattiin pidemmästä materiaalista, sitä ei ollut muokattu tai muokattu lisää. Videolla ei myöskään esitetty huomautuksia niiden täydessä ja oikeassa asiayhteydessä, mutta se ei ole muuttanut tai vääristänyt olennaisesti Bloombergin sanojen tarkoitusta tai merkitystä. Hän todellakin ehdotti, että New Yorkin kasvavien terveydenhuoltokustannusten ja sairaaloiden tilanahtauden vuoksi terveydenhuollon tarjoajien ei pitäisi yrittää hoitaa iäkkäitä syöpäpotilaita, joilla on syöpä kuolemansairaus, vaan suosia nuorempia potilaita, joilla on paremmat mahdollisuudet parantua. Videolla esitetty keskustelu käytiin helmikuussa 2011. Bloomberg oli "istumassa shivaa" (juutalainen sururituaali) rabbi Moshe Segalin perheen kanssa. Rabbi Moshe Segal oli brooklyniläinen mies, joka perheensä mukaan vietti 73 tuntia New Yorkin päivystyspoliklinikalla ennen kuolemaansa. Brooklynilainen valokuvaaja Shimon Gifter nauhoitti Bloombergin vierailusta yli yhdeksän minuuttia ja julkaisi sen YouTube-kanavallaan. Koko keskustelu on nähtävissä alla. Jotta keskusteluun saataisiin mahdollisimman paljon asiayhteyttä, seuraavassa on leikkaamaton transkriptio siitä keskustelun osasta, jonka aikana Bloomberg esitti kommenttinsa iäkkäiden eturauhassyöpäpotilaiden hoidosta. Ensimmäisten sekuntien aikana Bloomberg astuu huoneeseen, tervehtii ja kättelee Segalin perheenjäseniä, joista osa kiittää häntä vierailusta. Bloomberg, joka oli tuolloin New Yorkin pormestari, istuu alas ja toteaa, että vainaja oli "nuori". Segalin veli vastaa: "Hyvin nuori", ja siirtyy sitten nopeasti keskusteluun terveydenhuollosta: ...Pyydän anteeksi, että otan New Yorkin olot esille tämän [vierailun] aikana, mutta veljeni kuoleman valossa minun on kerrottava teille, että meillä on, tiedän, että tiedätte tämän, mutta omakohtaisen kokemukseni perusteella päivystyshuoneiden ruuhkautuminen on mieletöntä. Hän oli siellä 73 tuntia [ei kuulu]. Väite: Vuonna 2011 Mike Bloomberg sanoi, että terveydenhuollon tarjoajien ei pitäisi hoitaa iäkkäitä eturauhassyöpäpotilaita terveydenhuoltokustannusten ja ylikuormituksen vähentämiseksi.</w:t>
      </w:r>
    </w:p>
    <w:p>
      <w:r>
        <w:rPr>
          <w:b/>
        </w:rPr>
        <w:t xml:space="preserve">Tulos</w:t>
      </w:r>
    </w:p>
    <w:p>
      <w:r>
        <w:t xml:space="preserve">Bloomberg: Kuvernöörin leikkaukset - joita hänellä ei ehkä ole valinnanvaraa kuvernööriä kohtaan - mutta rahaa olisi vähemmän, jotkut näistä pienistä sairaaloista sulkeutuisivat, jotkut näistä muista ohjelmista, ja ihmiset tulisivat HHC:n [New York Health and Hospitals Corporation] sairaaloihin, ja se on...</w:t>
      </w:r>
    </w:p>
    <w:p>
      <w:r>
        <w:rPr>
          <w:b/>
        </w:rPr>
        <w:t xml:space="preserve">Esimerkki 2.145</w:t>
      </w:r>
    </w:p>
    <w:p>
      <w:r>
        <w:t xml:space="preserve">Kohta: "Shaheen, joka pyrkii kolmannelle kaudelle ensi vuonna, esitteli ehdotuksensa lehdistötilaisuudessa, johon osallistui elpymiskeskusten työntekijöitä, terveydenhuollon tarjoajia ja puolestapuhujia. Shaheenen sanoi, että päihdehäiriöt vaativat vuosittain 70 000 ihmishenkeä kansallisesti ja aiheuttavat 500 miljardin dollarin kustannukset taloudelle. New Hampshiren huumausaineiden yliannostuskuolemien määrä on yksi maan korkeimmista. Osavaltion oikeuslääkärin toimisto kertoi toukokuussa, että vuonna 2018 kuolemantapauksia oli yhteensä 470, ja kahden tapauksen tulokset ovat vielä kesken. Se oli hieman vähemmän kuin edellisenä vuonna, mutta Shaheen sanoi, että tällaisista luvuista ei pitäisi tulla "uutta normaalia". Vaikka kongressi myönsi hiljattain 6 miljardia dollaria kahdeksi vuodeksi opioidikriisiin vastaamiseksi, Shaheen sanoi, että palveluntarjoajat ja muut tarvitsevat enemmän joustavuutta siinä, miten he käyttävät nämä rahat. Hänen lainsäädäntönsä lisäisi osavaltioiden opioidien hoitoon myönnettäviä avustuksia 1,5 miljardista dollarista 5,5 miljardiin dollariin vuodessa seuraavien viiden vuoden aikana ja muuttaisi avustuksia siten, että rahaa voitaisiin käyttää myös muiden kuin opioidien, kuten metamfetamiinin, aiheuttamien häiriöiden hoitoon. Siinä asetettaisiin etusijalle myös ennaltaehkäisy ja pyrittäisiin jäljittelemään New Hampshiren menestyksekästä ohjelmaa, jolla pyritään auttamaan lapsia, jotka ovat todistaneet väkivaltaa ja muita traumoja. "Tämä on merkittävä ja pitkäaikainen investointi, jolla pyritään saamaan useammat Granite Statin asukkaat ja amerikkalaiset ympäri maata toipumaan. Se auttaisi osavaltiotamme pääsemään kaaren edelle, kun näemme erilaisia uhkia, kuten metamfetamiinia, ja mikä tärkeintä, se pelastaisi ihmishenkiä", hän sanoi. Tym Rourke, joka valvoo New Hampshiren hyväntekeväisyyssäätiön (New Hampshire Charitable Foundation) avustusten myöntämistä päihteidenkäytön häiriöille, kehui lainsäädäntöä ja erityisesti sen joustavuutta. "Tiedämme, että tämä ongelma ei ole katoamassa. Se on vivahteikas. Se muuttuu jatkuvasti, ja tehokkaiden järjestelmien, jotka tuovat lupauksen toipumisesta, on oltava ketteriä, jotta voidaan ottaa huomioon paitsi se, kuka tulee ovesta sisään tänään, myös se, kuka tulee ovesta sisään huomenna ja ylihuomenna", hän sanoi."" Väite: Shaheen ilmoittaa laajasta lainsäädännöstä riippuvuuden käsittelemiseksi.</w:t>
      </w:r>
    </w:p>
    <w:p>
      <w:r>
        <w:rPr>
          <w:b/>
        </w:rPr>
        <w:t xml:space="preserve">Tulos</w:t>
      </w:r>
    </w:p>
    <w:p>
      <w:r>
        <w:t xml:space="preserve">Yhdysvaltain senaattori Jeanne Shaheen esitteli perjantaina laajamittaisen lainsäädännön, jonka tarkoituksena on käyttää 63 miljardia dollaria 10 vuoden aikana opioidiepidemiaa laajemman riippuvuuden torjuntaan.</w:t>
      </w:r>
    </w:p>
    <w:p>
      <w:r>
        <w:rPr>
          <w:b/>
        </w:rPr>
        <w:t xml:space="preserve">Esimerkki 2.146</w:t>
      </w:r>
    </w:p>
    <w:p>
      <w:r>
        <w:t xml:space="preserve">Kohta: Yhdysvaltain väestönlaskentatoimiston raportin mukaan 90-vuotiaiden ja sitä vanhempien amerikkalaisten määrä lähes kolminkertaistui kolmen viime vuosikymmenen aikana, ja se on nyt 1,9 miljoonaa, kun se vuonna 1980 oli 720 000. Luku voi nousta 9 miljoonaan vuoteen 2050 mennessä, todetaan raportissa "90+ in the United States": 2006-2008."   "Uskon, että se kasvaa jopa nopeammin kuin raportissa ennustetaan", sanoi Richard Suzman, käyttäytymis- ja sosiaalitutkimuksen johtaja National Institute on Agingissa, joka tilasi tutkimuksen. Tutkimuksen mukaan yli 90-vuotiaiden lisääntyminen merkitsee lisääntyvää stressiä eläke- ja eläkerahastoille, terveydenhuoltokustannuksille ja hoitosuhteille nuorempien sukupolvien kanssa. Tutkimuksen mukaan nykyään 90-vuotiaaksi täyttävän henkilön odotetaan elävän vielä lähes viisi vuotta. Ja henkilö, joka täyttää 100 vuotta, elää todennäköisesti vielä 2,3 vuotta. Koulutuksen lisääntyminen, ravitsemuksen ja kansanterveyden parantuminen, tupakoinnin väheneminen, diabeteksen hallinta ja aivohalvausten väheneminen ovat olleet merkittäviä tekijöitä, jotka ovat vaikuttaneet ikääntymisbuumiin, Suzman sanoi. Raportti, jossa käsitellään yksityiskohtaisesti vanhimpien amerikkalaisten demografista, terveydellistä ja taloudellista asemaa, perustuu vuosien 2006-2008 American Community Survey -tutkimukseen. Se julkaistiin Yhdysvaltain väestönlaskentatoimiston (U.S. Census Bureau) verkkosivuilla. "Tämä on erittäin tärkeää tietoa poliittisille päättäjille ja tutkijoille, jotta he voivat alkaa pohtia, pitäisikö vanhimman iän määritelmä muuttaa 85:stä 90 vuotta täyttäneeksi", sanoi Wan He, väestölaskentatoimiston väestötieteilijä ja raportin kirjoittaja. Niin sanottu "vanhus" on Yhdysvalloissa yleensä määritelty 85-vuotiaaksi ja sitä vanhemmaksi. Tutkijoiden mukaan ikääntymisbuumin ja elinajanodotteen kasvun vuoksi tämä raja saattaa nyt lähestyä 90:tä vuotta, ja on tärkeää ymmärtää ikääntyneen väestön välisiä eroja. Esimerkiksi 85-89-vuotiaista noin 69 prosentilla on raportoitu olevan jokin vamma, kuten kuulo- tai näköongelmia tai fyysisiä rajoitteita. Ikäryhmässä 90-94 vuotta tämä luku nousee lähes 83 prosenttiin. Muut tutkimustulokset osoittivat, että yli 90-vuotiaat Yhdysvalloissa ovat valtaosin valkoihoisia ja että useimmat heistä ovat suorittaneet korkeakoulututkinnon. Raportin mukaan koulutus on yhteydessä moniin ihmisen hyvinvointiin liittyviin tekijöihin, ja korkeampi koulutus on yhteydessä alhaisempaan kuolleisuuteen ja parempaan yleisterveyteen. Raportin mukaan yli 90-vuotiaita naisia on lähes 3:1 enemmän kuin miehiä. Lähes 80 prosenttia näistä naisista oli leskiä, kun taas yli 40 prosenttia 90 vuotta täyttäneistä miehistä oli naimisissa. Väite: 90 vuotta täyttäneiden määrä kolminkertaistui vuodesta 1980: raportti.</w:t>
      </w:r>
    </w:p>
    <w:p>
      <w:r>
        <w:rPr>
          <w:b/>
        </w:rPr>
        <w:t xml:space="preserve">Tulos</w:t>
      </w:r>
    </w:p>
    <w:p>
      <w:r>
        <w:t xml:space="preserve">Torstaina julkaistun tutkimuksen mukaan maan vanhimpien asukkaiden määrä kasvaa nopeasti nyt, kun 90-vuotiaiden odotetaan elävän pidempään kuin koskaan aiemmin.</w:t>
      </w:r>
    </w:p>
    <w:p>
      <w:r>
        <w:rPr>
          <w:b/>
        </w:rPr>
        <w:t xml:space="preserve">Esimerkki 2.147</w:t>
      </w:r>
    </w:p>
    <w:p>
      <w:r>
        <w:t xml:space="preserve">Kohta: "George W. Bushin aikana EPA:n hallintojohtajana toiminut Christine Todd Whitman kertoi edustajainhuoneen energia- ja kauppakomission alavaliokunnalle, että EPA:n nykyinen toimintatapa vaarantaa kansanterveyden. Whitman sanoi olevansa "syvästi huolissaan siitä, että viiden vuosikymmenen aikana saavutettu ympäristöalan edistys on vaarassa tämän hallinnon asenteiden ja lähestymistavan vuoksi". Myös Ronald Reaganin ja George H. W. Bushin aikana EPA:n johtajina toimineet Lee Thomas ja William K. Reilly puhuivat, samoin kuin Obaman aikakauden EPA:n johtaja Gina McCarthy. Epätavallinen lausunto annettiin sen jälkeen, kun seitsemän 49-vuotiaan EPA:n kymmenestä elossa olevasta, senaatin vahvistamasta aiemmasta johtajasta oli allekirjoittanut kirjeen, jossa kehotettiin lainsäätäjiä pyrkimään siihen, että EPA keskittyisi tehtäväänsä eli kansanterveyden ja ympäristön suojelemiseen. "En ole koskaan nähnyt tilannetta, jossa kolme republikaania ja yksi demokraatti olisivat tulleet paikalle ja soittaneet hälytyskelloa samalla tavalla kuin tänään", alivaliokunnan puheenjohtaja Diana DeGette, Coloradon demokraatti, sanoi kuulemisen jälkeen. EPA:n entisten johtajien kritiikissä keskityttiin paljolti käsityksiin, joiden mukaan Trumpin hallinto keskittyi taloudellisiin ja rahoituksellisiin etuihin, sivuutti tai hylkäsi tieteen ja vähätteli ympäristö- ja terveysvaikutuksia pyrkiessään lieventämään kymmeniä ympäristösäännöksiä. Kysyttäessä reaktiota EPAn tiedottaja Michael Abboud sanoi, että EPAn nykyinen hallintojohtaja Andrew Wheeler työskentelee viraston tieteellisen neuvoa-antavan lautakunnan (Science Advisory Board, SAB) sitouttamiseksi. "Hallintovirkamies Wheeler jatkaa työskentelyä SAB:n kanssa ja yrittää parantaa suhteita, joita edellinen hallinto piti itsestäänselvyytenä", Abboud sanoi. Abboud ei heti kommentoinut laajempaa kritiikkiä. Kun hänen edeltäjänsä olivat todistamassa, Wheeler kuitenkin twiittasi, että virasto tasapainottelee "sääntelymme kanssa varmistaakseen terveellisen ja turvallisen ympäristön ja samalla säästää veronmaksajille 3,6 miljardia dollaria". Ja olemme vasta alussa". Kommenttinsa yhteydessä Wheeler twiittasi Washington Examinerin artikkelin, jossa hän sanoi säästäneensä veronmaksajille tuon summan poistamalla 40 "merkittävää sääntelyä ja suunnitelmissa on poistaa vielä 49". Alivaliokunnan republikaanit eivät liittyneet EPA:n entisiin johtajiin tai demokraattisiin lainsäätäjiin ilmaistessaan huolestuneisuutensa säädösten kumoamisesta, joista suurin osa on kohdistunut Obaman aikakauden toimenpiteisiin, jotka koskevat ilmaa, vettä, torjunta-aineita ja muita uhkia sekä ilmastonmuutosta. Sen sijaan republikaanit sanoivat, että EPA oli aiempien presidenttien aikana muuttunut vaikeaselkoiseksi tai vihamieliseksi yritysten ja tavallisten ihmisten kanssa. "Sinun johdollasi EPA:sta tuli mielestäni roistovaltio", Länsi-Virginian republikaani David McKinley sanoi McCarthylle. Thomas kertoi lainsäätäjille, että Reaganin hallintokaudella, jolloin sääntelyä leikattiin, kongressin valvonta ja EPA:n muutosten loputon uutisointi lehdistössä riittäisi siihen, että presidentti itse puuttuisi asiaan ja varmistaisi, että virasto noudattaisi edelleen tehtäväänsä eli kansanterveyden ja ympäristön suojelua. Joskus syntyi sellainen käsitys, että EPA:n kohdalla oli kyse "työpaikat vastaan ympäristö", Thomas sanoi kuulemisen jälkeen. "Viidenkymmenen vuoden historia osoittaa, että se ei ole kompromissi." Väite: Entiset Bushin ja Reaganin EPA-päälliköt varoittavat Trumpin takaiskuista.</w:t>
      </w:r>
    </w:p>
    <w:p>
      <w:r>
        <w:rPr>
          <w:b/>
        </w:rPr>
        <w:t xml:space="preserve">Tulos</w:t>
      </w:r>
    </w:p>
    <w:p>
      <w:r>
        <w:t xml:space="preserve">Kolmen edellisen republikaanipresidentin ympäristöviraston johtajat liittyivät tiistaina demokraattisiin kollegoihinsa ja kertoivat lainsäätäjille olevansa huolissaan Trumpin hallinnon nopeasta ympäristönsuojelun purkamisesta.</w:t>
      </w:r>
    </w:p>
    <w:p>
      <w:r>
        <w:rPr>
          <w:b/>
        </w:rPr>
        <w:t xml:space="preserve">Esimerkki 2.148</w:t>
      </w:r>
    </w:p>
    <w:p>
      <w:r>
        <w:t xml:space="preserve">Kohta: Tämä oli vastaus lentoyhtiön lentoemäntien vaatimukseen, jonka mukaan he saisivat käyttää maskia kaikilla lennoilla maailmanlaajuisesti, koska tapauksia on vahvistettu myös Yhdysvalloissa, Thaimaassa, Etelä-Koreassa, Japanissa ja Taiwanissa. "Terveysviranomaisilta saatujen uusien tietojen vuoksi annamme miehistön jäsenille ja lentoaseman etulinjan työntekijöille luvan käyttää kirurgisia kasvonaamioita työvuorossa ollessaan harkintansa mukaan", Cathay sanoi lausunnossaan. Keski-Kiinan Wuhanin kaupungista alkanut koronavirusepidemia iski, kun miljoonat kiinalaiset valmistautuivat matkustamaan kuun uudenvuoden viettoon, mikä lisäsi tartuntariskiä. Wuhanin paikallishallinto ilmoitti sulkevansa kaikki kaupunkiliikenneverkot ja keskeyttävänsä kaupungista lähtevät lennot torstaina kello 10.00 (0200 GMT) alkaen, kertoivat valtion tiedotusvälineet ja lisäsivät, että hallituksen mukaan kansalaisten ei pitäisi lähteä kaupungista, ellei ole erityisiä olosuhteita. Cathay Pacific Airwaysin lentoemäntien liitto kertoi tiistaina saaneensa "valtavan" määrän sähköposteja ja viestejä jäseniltä, jotka olivat huolissaan viruksen tarttumisesta, koska he altistuvat yhdellä lennolla yli 300 matkustajalle, jotka tulevat monista eri paikoista. Keskiviikkoiltana Cathay kertoi verkkosivuillaan, että uudelleenvaraus-, uudelleenreititys- ja palautusmaksuista luovutaan kaikista lippujen varauksista, jotka on varattu 21. tammikuuta tai sitä ennen ja jotka saapuvat Wuhaniin tai lähtevät sieltä 31. maaliskuuta asti, mikä on jatkoa edellisenä iltana ilmoitetulle 15. helmikuuta päivätylle päivämäärälle. Kiinan uuden influenssan kaltaisen viruksen aiheuttamat kuolemantapaukset nousivat keskiviikkona 17:ään, ja vahvistettuja tapauksia on yli 540. Virus on jo levinnyt Wuhanin ulkopuolelle muun muassa Pekingiin, Shanghaihin, Macaoon ja Hongkongiin. Cathay kertoi, että Hongkongin terveysviranomaisten vaatimuksesta se jakaa Wuhanista Hongkongiin matkustaville matkustajille terveysselvityslomakkeita ja antaa kasvosuojia ja antiseptisiä pyyhkeitä lähtöportilla. "Henkilökuntaamme muistutetaan pitämään yllä hyvää henkilökohtaista hygieniaa ja ympäristön hygieniaa sekä pysymään valppaana ja valppaana ja varomaan matkustajia, joilla on tartuntataudin oireita", lentoyhtiö sanoi. Cathay on jo kärsinyt Hongkongin hallituksen vastaisten mielenosoitusten aiheuttamasta kysynnän romahduksesta, minkä vuoksi se on joutunut vähentämään kapasiteettia ja lykkäämään neljän koneen toimitusta. Cathayn osakkeet ovat laskeneet 10 prosenttia tammikuun alusta lähtien viruksen levitessä. Jefferiesin analyytikot sanoivat, että Cathayn ja Manner-Kiinan lentoyhtiöiden osakkeisiin voi kohdistua paineita vielä jonkin aikaa, jos koronavirustilanne on samanlainen kuin vuoden 2003 SARS-epidemiassa ja tapaukset lisääntyvät edelleen. Tuolloin koronavirusepidemia tappoi lähes 800 ihmistä. Väite: Cathay antaa miehistön käyttää naamareita kaikilla lennoilla uuden koronaviruksen vuoksi.</w:t>
      </w:r>
    </w:p>
    <w:p>
      <w:r>
        <w:rPr>
          <w:b/>
        </w:rPr>
        <w:t xml:space="preserve">Tulos</w:t>
      </w:r>
    </w:p>
    <w:p>
      <w:r>
        <w:t xml:space="preserve">Hongkongilainen Cathay Pacific Airways Ltd (0293.HK) sallii kaikkien miehistön jäsenten ja etulinjan työntekijöiden käyttää kirurgisia naamareita uuden koronaviruksen aiheuttaman huolen vuoksi ja ilmoitti, että Wuhaniin, Kiinaan, saapuvat ja sieltä lähtevät matkustajat voivat vaihtaa tai peruuttaa lentonsa ilmaiseksi 31. maaliskuuta asti.</w:t>
      </w:r>
    </w:p>
    <w:p>
      <w:r>
        <w:rPr>
          <w:b/>
        </w:rPr>
        <w:t xml:space="preserve">Esimerkki 2.149</w:t>
      </w:r>
    </w:p>
    <w:p>
      <w:r>
        <w:t xml:space="preserve">Kohta: Lähes kaikissa 12 maassa kolme neljäsosaa tai enemmän Sveitsin lääketieteellisen lakimiesyhdistyksen (SMLA) esittämiin kysymyksiin vastanneista oli sitä mieltä, että ihmisten pitäisi voida päättää, milloin ja miten he kuolevat. Kaksi kolmasosaa tai kolme neljäsosaa heistä sanoi, että he voisivat kuvitella voivansa itse valita avustetun itsemurhan, jos he kärsivät parantumattomasta sairaudesta, vakavasta vammasta tai hallitsemattomasta kivusta. "Käytännössä kaikissa Euroopan maissa monet merkit viittaavat siihen, että vallitseva oikeusjärjestelmä ei enää heijasta suurten väestönosien tahtoa tässä asiassa", SMLA totesi. Kyselyn tulosten "pitäisi antaa poliitikoille mahdollisuus ottaa demokraattiset periaatteet huomioon harkitessaan näitä kysymyksiä koskevaa lainsäädäntöä", se lisäsi tutkimuksensa johdannossa. Avustettu itsemurha on nyt sallittu vain Belgiassa, Luxemburgissa, Alankomaissa ja Sveitsissä. Saksan hallitus on ehdottanut sen laillistamista, kunhan siihen ei liity voittoa, ja Ranskassa keskustellaan sen sallimisesta. Sekä Saksassa että Ranskassa roomalaiskatolinen ja protestanttinen kirkko vastustavat eutanasian laillistamista ja vaativat parempaa palliatiivista hoitoa kuolevien potilaiden kivun lievittämiseksi. Tutkimuksen toteutti sveitsiläinen mielipidetutkimusyhtiö Isopublic Itävallassa, Britanniassa, Tanskassa, Suomessa, Ranskassa, Saksassa, Kreikassa, Irlannissa, Italiassa, Portugalissa, Espanjassa, Ruotsissa ja Suomessa. Tutkimuksessa ei tutkittu neljää Euroopan maata, jotka sallivat avustetun itsemurhan, eikä Itä-Euroopan maita. Saksalaiset suhtautuivat avoimimmin siihen, että ihmiset saisivat itse päättää, milloin ja miten he kuolevat. 87 prosenttia saksalaisista kannatti ajatusta, ja tulokset laskevat hitaasti Tanskan 71 prosentin kannatukseen 11. sijalla. Kreikka oli ainoa poikkeus tähän vahvaan kannatukseen, sillä vain 52 prosenttia kannatti ajatusta avustetun itsemurhan sallimisesta. Espanjalaiset olivat halukkaimpia harkitsemaan kuoleman avustamisen pyytämistä, 78 prosenttia kannatti sitä, ja seuraavina olivat saksalaiset (77 prosenttia) ja ranskalaiset (75 prosenttia). Yhdistyneessä kuningaskunnassa 71 prosenttia ilmoitti, että he saattaisivat hakea avustettua itsemurhaa, kun taas Kreikassa 56 prosenttia ilmoitti, että he saattaisivat hakea avustettua itsemurhaa, ja Kreikka oli jälleen vastahakoisin. Yli kolme neljäsosaa kaikissa maissa vastanneista sanoi, että vain lääkäreiden tai koulutettujen ammattihenkilöiden pitäisi tehdä avustettuja itsemurhia. Enemmistö kaikista vastaajista sanoi, että lääkärit eivät saisi menettää toimilupaansa, jos he auttavat potilasta kuolemaan. Tulokset vaihtelivat Britannian 84 prosentista Kreikan 58 prosenttiin. Noin 30 prosenttia vastaajista oli sitä mieltä, että omaiset tai lääkärit saattavat joskus painostaa kuolevia potilaita hyväksymään avustetun itsemurhan, jos se laillistetaan. Noin 30 prosenttia oli sitä mieltä, että näin ei tapahtuisi juuri koskaan. Saksassa, jossa hallituksen lakiehdotuksesta keskustellaan nyt parlamentissa, 76 prosenttia vastaajista sanoi, että lakiehdotuksen mukaan on väärin kieltää avustettu itsemurha, jos lääkärille maksetaan palvelusta. Lakiesitys ei rankaisisi niitä, jotka auttavat potilaita tekemään itsemurhan, esimerkiksi kuljettamalla heidät Sveitsiin, jossa avustettu itsemurha on ollut laillista vuodesta 1942 lähtien. Erityisesti Saksasta, Ranskasta ja Yhdistyneestä kuningaskunnasta tulevien kuolevien ulkomaalaisten määrän lisääntyminen on saanut aikaan vaatimuksia lakien tiukentamisesta, mutta Zürichin äänestäjät hylkäsivät vuonna 2010 ehdotuksen kieltää "itsemurhaturismi", jota vastustajat kutsuivat "itsemurhaturismiksi". Yhdysvalloissa avustettu itsemurha on sallittu Oregonissa, Washingtonissa ja Montanassa. Massachusettsin äänestäjät hylkäsivät niukasti ehdotuksen sen laillistamisesta tässä kuussa. Väite: Euroopassa suuri enemmistö avusteisen itsemurhan kannalla: kyselytutkimus.</w:t>
      </w:r>
    </w:p>
    <w:p>
      <w:r>
        <w:rPr>
          <w:b/>
        </w:rPr>
        <w:t xml:space="preserve">Tulos</w:t>
      </w:r>
    </w:p>
    <w:p>
      <w:r>
        <w:t xml:space="preserve">Uuden tutkimuksen mukaan suuri enemmistö länsieurooppalaisista kannattaa avustetun itsemurhan laillistamista, joka on nyt sallittu vain neljässä maanosan maassa.</w:t>
      </w:r>
    </w:p>
    <w:p>
      <w:r>
        <w:rPr>
          <w:b/>
        </w:rPr>
        <w:t xml:space="preserve">Esimerkki 2.150</w:t>
      </w:r>
    </w:p>
    <w:p>
      <w:r>
        <w:t xml:space="preserve">Kohta: Se on yrittänyt houkutella lisää öljy- ja kaasuyhtiöitä käyttämään teknologiaansa, joka auttaa niitä löytämään porattavaa öljyä nopeammin, mikä on suututtanut työntekijöitä, jotka ovat vaatineet Amazonia tekemään enemmän ilmastonmuutoksen torjumiseksi. Työntekijöiden mukaan yhtiön pitäisi luopua kokonaan yhteistyöstä teollisuuden kanssa, koska se ei saisi osaltaan vahingoittaa ympäristöä. Amazonin Seattlen pääkonttorin työntekijät ovat kokoontuneet säännöllisesti, levittäneet sanaa ja kannustaneet osallistumaan enemmän yrityksen painostamiseen. Asia kärjistyi keskiviikkona, kun työntekijät julkaisivat julkisesti yli 4 000 Amazonin työntekijän allekirjoittaman kirjeen toimitusjohtaja Jeff Bezosille. "Amazonin ei missään nimessä pitäisi auttaa öljy- ja kaasuyhtiöitä kaivamaan öljyä maasta", sanoi Emily Cunningham, yhtiön käyttäjäkokemussuunnittelija, joka kuuluu työntekijäryhmään, joka on painostanut Amazonia vähentämään hiilidioksidipäästöjään. Amazonilla, joka koukutti ostajat siihen, että se saa lähes kaiken toimitettua kahdessa päivässä, on todennäköisesti jo nyt valtava hiilijalanjälki. Sen liiketoimintamallin perusta on riippuvainen fossiilisista polttoaineista, joilla käytetään lentokoneita, kuorma-autoja ja pakettiautoja, jotka kuljettavat sen paketteja ympäri maailmaa. Yritys kosiskelee nyt öljyntuottajia Amazon Web Services -palveluun, joka tarjoaa pilvipalveluja valtion virastoille ja suurille yrityksille, kuten videostriimauspalvelu Netflixille ja digitaaliselle leikekirjasivusto Pinterestille. AWS on yksi Amazonin suurimmista rahantuottajista, sillä sen osuus Amazonin kokonaistuloksesta oli viime vuonna yli 70 prosenttia. On epäselvää, kuinka suuri bisnes öljy- ja kaasuyhtiöt ovat AWS:lle; BP ja Shell ovat olleet asiakkaita jo useita vuosia. Näyttää kuitenkin siltä, että Amazon on viime aikoina tehostanut alan kosiskelua. AWS:ää johtava Andy Jassy puhui viime kuussa ensimmäistä kertaa Houstonissa järjestetyssä öljy- ja kaasukonferenssissa CERAWeekissä. Amazon oli myös yksi sponsoreista tapahtumassa, joka kokoaa yhteen johtajia joistakin maailman johtavista öljy- ja kaasuntuottajista. Eräässä Jassyn keskustelussa hän kertoi, miten Shell käyttää Amazonin koneoppimisteknologiaa selvittääkseen, mitkä kaivot tuottavat eniten öljyä ennen porausta. "Se on todellinen pelimuutos", hän sanoi konferenssissa. Amazonille lähetettyihin kysymyksiin sen yhteyksistä öljyteollisuuteen ei vastattu. Sen sijaan AWS:n tiedottaja Jason Kello lähetti linkin sen kestävän kehityksen verkkosivustolle, jossa sanottiin, että yhtiö käyttää aurinko- ja tuulivoimaa joissakin datakeskuksissaan. Michiganin yliopiston Ross School of Businessin Amazonia seuraava professori Erik Gordon sanoi, että kokonaisen teollisuudenalan hylkääminen asiakkaana vaikuttaa epätodennäköiseltä ja voisi johtaa siihen, että useammat työntekijät yrittävät kertoa Amazonille, minkä yritysten kanssa se voi tai ei voi tehdä yhteistyötä. "Olisin yllättynyt, jos Amazon antautuisi vaatimuksiin", hän sanoi. Suurten teknologiayritysten työntekijät ovat rohkaistuneet puolustamaan asioita, joista he välittävät. Esimerkiksi Googlen korkeapalkkaiset työntekijät kävelivät ulos toimistostaan viime vuonna vastalauseena sille, että teknologiayhtiö on käsitellyt huonosti johtajiin kohdistuneita syytöksiä seksuaalisesta väärinkäytöksestä. Amazonin työntekijät sanovat saaneensa yhtiön jo jonkin verran myöntymään ilmastonmuutokseen. Noin 30 Amazonin työntekijää, mukaan lukien Cunningham, jätti viime vuoden lopulla osakkeenomistajien päätöslauselman, jossa pyydettiin yritystä vähentämään fossiilisten polttoaineiden käyttöä Amazonin datakeskusten sekä Amazonin pakettien jakeluun käytettävien kuorma-autojen ja suihkukoneiden käyttövoimana. Helmikuussa Amazon ilmoitti julkistavansa hiilijalanjälkensä ensimmäistä kertaa myöhemmin tänä vuonna ja sanoi tekevänsä puolet toimituksistaan hiilineutraaleiksi vuoteen 2030 mennessä, mutta ei kertonut tarkemmin, miten se aikoo tehdä sen. Työntekijöiden mukaan ilmoitus ei riittänyt. Keskiviikkona julkaistussa kirjeessä työntekijät listaavat useita epäkohtia, muun muassa sen, että yrityksellä ei ole yksityiskohtaisia ilmastonmuutossuunnitelmia ja että se hakee liiketoimintaa fossiilisia polttoaineita käyttäviltä yrityksiltä. "Amazonilla on resurssit ja mittakaava, joilla se voi herättää maailman mielikuvituksen ja määritellä uudelleen, mikä on mahdollista ja tarpeellista ilmastokriisin ratkaisemiseksi", kirjeessä sanotaan. Yhä useammat nuoret työntekijät vaativat, että heidän työnantajansa tekevät enemmän ilmastonmuutoksen torjumiseksi, sanoi Sue Reid, Ceresin ilmasto- ja energia-alan varapuheenjohtaja. Ceres on voittoa tavoittelematon järjestö, joka tekee yhteistyötä suursijoittajien ja yritysten kanssa kestävän kehityksen muutosten aikaansaamiseksi. Hän sanoi, että työntekijöiden vaatimusten huomiotta jättäminen voi vahingoittaa työntekijöiden moraalia ja tuoda lisää negatiivista huomiota yritykseen. Usein muutosten tekeminen hyödyttää yrityksiä, sillä energiankäytön vähentäminen voi tarkoittaa kustannusten leikkaamista. "On hämmentävää, etteivät yritykset lähde riviin tekemään tätä", Reid sanoi. Siitä huolimatta Amazonin ohjelmistoinsinöörin Rajit Iftikharin kaltaiset työntekijät pyrkivät silti edistämään asiaa. Iftikhar sanoi, että ilmastonmuutos on hänelle henkilökohtainen asia: Hän on bangladeshilaista syntyperää, joka on kärsinyt tulvista ja muista luonnonkatastrofeista, jotka on yhdistetty ilmaston lämpenemiseen. Hänen mukaansa Amazonin kaltaisten suuryritysten, jotka edistävät ilmastonmuutosta, pitäisi tehdä enemmän vähentääkseen vaikutustaan. "Tämä on minusta erittäin huolestuttavaa", hän sanoi. "Ihmiset, jotka ovat vähiten vastuussa ilmastonmuutoksesta, joutuvat kärsimään sen pahimmista seurauksista." ____ Seuraa Joseph Pisania osoitteessa http://twitter.com/josephpisani Väite: Amazonin kasvavat siteet öljyteollisuuteen ärsyttävät joitakin työntekijöitä.</w:t>
      </w:r>
    </w:p>
    <w:p>
      <w:r>
        <w:rPr>
          <w:b/>
        </w:rPr>
        <w:t xml:space="preserve">Tulos</w:t>
      </w:r>
    </w:p>
    <w:p>
      <w:r>
        <w:t xml:space="preserve">Amazon on ystävystymässä öljyteollisuuden kanssa - ja jotkut työntekijät eivät ole siitä iloisia.</w:t>
      </w:r>
    </w:p>
    <w:p>
      <w:r>
        <w:rPr>
          <w:b/>
        </w:rPr>
        <w:t xml:space="preserve">Esimerkki 2.151</w:t>
      </w:r>
    </w:p>
    <w:p>
      <w:r>
        <w:t xml:space="preserve">Kohta: Bent Hoeie kertoi lehdistötilaisuudessa, että Norjassa uutta koronavirusta kantava henkilö saastuttaa nyt keskimäärin 0,7 muuta henkilöä. Hallituksen tavoitteena oli ollut rajoittaa leviäminen enintään yhteen henkilöön. "Ennen kuin otimme käyttöön tiukat rajoitukset, jokainen tartunnan saanut henkilö tartutti Norjassa keskimäärin 2,5 muuta henkilöä", Hoeie sanoi. "Jos tämän kehityksen olisi annettu jatkua, olisimme luultavasti joutuneet samaan tilanteeseen kuin joissakin Euroopan maissa."  Norjan hallitus ilmoitti kolme viikkoa sitten, että monia julkisia ja yksityisiä laitoksia, kuten kouluja ja päiväkoteja, suljetaan hätätilanteessa, mikä sai talouden syöksykierteeseen ja aiheutti satoja tuhansia irtisanomisia. Hallitus päättää keskiviikkona, jatketaanko rajoituksia huhtikuun puolivälin jälkeen. Ei ollut heti selvää, mitkä toimenpiteet voitaisiin poistaa tai milloin ne poistettaisiin. Norjan pääkaupungin Oslon ja kolmanneksi suurimman kaupungin Trondheimin paikallisviranomaiset ovat jo ilmoittaneet, etteivät ne avaa kouluja ja päiväkoteja uudelleen huhtikuun puoliväliin mennessä, koska ne tarvitsivat enemmän aikaa valmistautumiseen. Norjan kansanterveyslaitos (FHI) kertoi maanantaina, että maassa on todettu 5 755 koronavirustapausta ja 59 ihmistä on kuollut. FHI arvioi maanantaina myös ensimmäistä kertaa, että virusta saattaa kantaa Norjassa yhteensä noin 14 000 ihmistä eli 0,26 prosenttia väestöstä. "Se on hyvä uutinen. Se osoittaa, että rajoitukset ovat toimineet", instituutin johtaja Camilla Stoltenberg sanoi yleisradioyhtiö NRK:lle. "(Mutta) emme tiedä, mitkä erityistoimenpiteet toimivat." Väite: Koronavirusepidemia "hallinnassa" Norjassa: terveysministeri.</w:t>
      </w:r>
    </w:p>
    <w:p>
      <w:r>
        <w:rPr>
          <w:b/>
        </w:rPr>
        <w:t xml:space="preserve">Tulos</w:t>
      </w:r>
    </w:p>
    <w:p>
      <w:r>
        <w:t xml:space="preserve">Koronavirusepidemia on "hallinnassa" Norjassa, sanoi terveysministeri maanantaina ja viittasi taudin vähäiseen leviämisasteeseen.</w:t>
      </w:r>
    </w:p>
    <w:p>
      <w:r>
        <w:rPr>
          <w:b/>
        </w:rPr>
        <w:t xml:space="preserve">Esimerkki 2.152</w:t>
      </w:r>
    </w:p>
    <w:p>
      <w:r>
        <w:t xml:space="preserve">Kohta: On hyvä, että raportissa mainitaan laitteen hinta - yli 200 000 dollaria - ja että ainakin yksi vakuutusyhtiö ei maksa sen käytöstä. Jutussa olisi kuitenkin pitänyt mainita, mitä potilaalle maksaa laitteen käyttö ja kuka vastaa mahdollisista lisäkustannuksista. Jutussa sanotaan, että laitteen tehokkuus on uNPRoven, mutta siinä ei käsitellä epäselviä tietoja. On olemassa tutkimus vuodelta 2007, jossa esitetään 5 vuoden tulostiedot. Se, että kyseinen tutkimus ei osoittanut parempia tuloksia, viittaa siihen, että laitteella ei ole suuria, mitattavissa olevia hyötyjä. Juttu olisi ollut vahvempi, jos siinä olisi viitattu tähän tutkimukseen. Jutussa kerrotaan, että navigointiavusteisen leikkauksen vaatima ylimääräinen aika voi johtaa useampiin komplikaatioihin. Juttu olisi ollut vahvempi, jos siinä olisi mainittu kirurgin oppimiskäyrään liittyvät mahdolliset riskit. Jutussa todetaan erinomaisesti, selkeästi ja toistuvasti, että ei ole olemassa vakuuttavaa näyttöä siitä, että leikkauslaite parantaa tuloksia. Jutussa ei liioitella taustalla olevien nivelsairauksien vakavuutta tai yleisyyttä. Siinä ei myöskään esitetä vääriä väitteitä laitteen tarjoamasta helpotuksesta. Jutussa käytetään yhtä positiivista anekdoottia, jonka voisi tulkita tarkoittavan, että navigointilaite vaikutti myönteiseen lopputulokseen. Todellisuudessa suurin osa potilaista selviytyy leikkauksesta hyvin ilman kirurgin tarvitsemaa navigointilaitetta, mutta koska jutussa todetaan toistuvasti, että tekniikan hyödyt ovat uNPRoven, tämä ei ole vakava puute. Toimittaja haastatteli neljää kirurgia, joista kolme käyttää laitetta ja yksi ei. Toimittaja ei lainannut laitteen valmistajaa, mikä on vaikuttava osoitus pidättyväisyydestä. Tärkein puute: Toimittaja ei tutkinut lähteiden mahdollisia eturistiriitoja. Lääkäreillä, jotka ovat kalliiden uusien teknologioiden varhaisia omaksujia, on usein suhteita laitevalmistajiin. Niin on myös hoitolaitoksilla, joissa lääkärit harjoittavat lääkärin työtä. Tällaiset suhteet olisi pitänyt paljastaa, tai niiden puuttuminen olisi pitänyt mainita selvästi. Jutusta käy ilmi, että useimmat leikkaukset tehdään ilman navigointilaitetta ja että muita vastaavia laitteita on kehitteillä. Jutussa mainitaan neljä Iowan osavaltiossa sijaitsevaa laitosta, joissa on käytössä tietokoneavusteinen leikkauslaite. Siinä mainitaan myös neljä kirurgia, jotka käyttävät sitä. Ihannetapauksessa jutussa olisi ilmoitettava, kuinka monta tällaista laitetta on käytössä Iowassa, Des Moinesissa tai Yhdysvalloissa. Juttu sisältää kuitenkin riittävästi tietoa, jotta se voidaan luokitella tyydyttäväksi tämän kriteerin perusteella. Raportissa tehdään selväksi, että laite on ollut käytössä muutaman vuoden, mutta sitä pidetään edelleen tutkimuksessa olevana. Raportoimalla, kuinka monta leikkausta tietyt keskukset ja kirurgit ovat tehneet laitteella, juttu antaa riittävän kuvan laitteen kliinisestä käytöstä. Ei ole todisteita siitä, että juttu olisi perustunut yksinomaan tai suurelta osin uutistiedotteeseen. Väite: GPS:n kaltainen järjestelmä auttaa kirurgeja kohdistamaan niveliä</w:t>
      </w:r>
    </w:p>
    <w:p>
      <w:r>
        <w:rPr>
          <w:b/>
        </w:rPr>
        <w:t xml:space="preserve">Tulos</w:t>
      </w:r>
    </w:p>
    <w:p>
      <w:r>
        <w:t xml:space="preserve">Liian usein, kun toimittaja kuulee paikallisessa käytössä olevasta kehittyvästä lääketieteellisestä teknologiasta, tuloksena on innostunut innostus. Tämä hyvin raportoitu ja harkitusti kirjoitettu juttu navigointiavusteisesta nivelkirurgiasta on tervetullut poikkeus. Jutussa sanotaan selvästi, että leikkaustekniikkaa ei ole osoitettu tehokkaaksi. Toimittaja haastatteli neljää lääkäriä sen arvosta, mukaan lukien yhtä, joka ei ole käyttänyt laitetta. Jutussa käsitellään mahdollisia hyötyjä ja haittoja korostamatta virheellisesti kumpaakaan. Lukija voi päätellä, että on olemassa mielenkiintoinen, mutta uNPRoven-luonteinen uusi tekniikka, joka on käytettävissä paikalliseen tekonivelleikkaukseen. Jotkut saattavat haluta keskustella siitä lääkärinsä kanssa, mutta kukaan ei mene odottamaan ihmehoitoa, joka varmasti parantaa tuloksia. Juttua olisi voinut parantaa kahdella tavalla:   Ei ole selvää, kuka maksaa koneiden käyttökustannukset, jos vakuutusyhtiöt eivät maksa. Ei ole myöskään selvää, mikä on navigointiavusteisen ja tavanomaisen tekonivelleikkauksen välinen kustannusero. Jutussa ei kerrottu mahdollisista eturistiriidoista. Ei ole tiedossa, onko joku mainituista lääkäreistä työskennellyt laitevalmistajan tutkijana tai konsulttina. Toimittajan olisi pitänyt kysyä ja raportoida vastaus.</w:t>
      </w:r>
    </w:p>
    <w:p>
      <w:r>
        <w:rPr>
          <w:b/>
        </w:rPr>
        <w:t xml:space="preserve">Esimerkki 2.153</w:t>
      </w:r>
    </w:p>
    <w:p>
      <w:r>
        <w:t xml:space="preserve">Kohta: "Bernie Sanders syytti New Yorkissa vihreää Hillary Clintonia paremmaksi pyrkiessään, että Clintonin kanta frackingiin oli ristiriidassa äänestäjien kanssa. New Yorkilaiset lopettivat käytännön osavaltiossa vuonna 2014, ja Sanders vaati maanlaajuista kieltoa 11. huhtikuuta Binghamtonissa järjestetyssä tilaisuudessa. Clinton sen sijaan on edelleen murtovarkaiden puolella, Sanders sanoi NBC:n Meet the Press -ohjelmassa aloittaessaan moniosaisen hyökkäyksen Clintonin kantoja vastaan murtovarkauksista, kaupasta ja kampanjan rahoituksesta. ""No, kun äänestät käytännössä jokaisen kauppasopimuksen puolesta, joka on maksanut tämän maan työntekijöille miljoonia työpaikkoja, kun kannatat ja jatkat frackingin tukemista huolimatta siitä kriisistä, joka meillä on puhtaan veden suhteen", hän sanoi 10. huhtikuuta, ""ja kun sinulla on pohjimmiltaan super PAC, joka kerää kymmeniä miljoonia dollareita kaikilta erikoisryhmiltä, mukaan lukien 15 miljoonaa dollaria Wall Streetiltä, amerikkalaiskansa ei usko, että hän on sellainen presidentti, jota tarvitsemme tekemään muutoksia Amerikassa suojellaksemme tämän maan työssäkäyviä perheitä.""" Puhuiko Sanders fracking-totuuden? (Selvitimme Clintonin tukea vapaakaupalle erillisessä faktantarkistuksessa.) Vaikka Clintonin aiempi tuki frackingille on hyvin dokumentoitu, hänen nykyinen kantansa jättää enemmän liikkumavaraa kuin Sandersin lausunto antaa ymmärtää. Fracking eli hydraulinen murtaminen tarkoittaa sitä, että tuottajat räjäyttävät paineistettua vettä, hiekkaa ja kemikaaleja kilometrien päähän maanpinnan alla olevaan liuskekiveen maakaasun louhimiseksi. Ympäristönsuojeluvirasto pitää liuskekaasua puhtaana energiana. Jotkut ympäristöaktivistit epäilevät kuitenkin, onko se niin paljon parempaa kuin hiili tai öljy, sillä raporttien mukaan murtaminen voi aiheuttaa metaanivuodon (paljon hiilidioksidia voimakkaampi kasvihuonekaasu) ja maanjäristyksiä sekä sytyttää veden tuleen. Clinton tuki käytäntöä selvästi ulkoministerinä. Hänen kansainvälisistä energia-asioista vastaava erityislähettiläänsä käynnisti maailmanlaajuisen liuskekaasualoitteen, jossa kannustettiin muita maita tutkimaan liusketta energialähteenä. Edistyksellisen Mother Jones -lehden perusteellisessa tutkimuksessa todettiin, että Clintonin tuki murtokaasun louhinnalle oli ""osa laajempaa pyrkimystä torjua ilmastonmuutosta, lisätä maailmanlaajuista energiantarjontaa ja heikentää Venäjän kaltaisten energiavarojaan keppihevosena käyttävien vastustajien, kuten Venäjän, valtaa""." Löysimme tapauksia, joissa Clinton ja ulkoministeriö puhuivat frackingista Latinalaisessa Amerikassa, Euroopan unionissa, Puolassa, Liettuassa, Latviassa, Bulgariassa, Pakistanissa, Kiinassa ja Intiassa. ""Yhdysvallat edistää liuskekaasun käyttöä. Tiedän, että se on joissakin paikoissa kiistanalaista. Mutta maakaasu on puhtain fossiilinen polttoaine, joka on nykyään saatavilla sähköntuotantoon, ja useilla Amerikan mailla voi olla liuskekaasuvaroja"," Clinton sanoi vuonna 2009 Amerikkojen väliselle kehityspankille pitämässään puheessa. Kun Clinton jätti ulkoministeriön vuonna 2013, hän jatkoi frackingin tukemista, mutta vaati toistuvasti ""älykkäitä säännöksiä"" puheissaan ja kirjassaan Hard Choices. Fracking vivahteikkaasti vuonna 2016 Verrattuna Sandersin yksiselitteiseen vastustukseen ja republikaanien vahvaan tukeen Clintonilla on monimutkaisempi vastaus frackingin suhteen. Pohjimmiltaan hän kannattaa sitä niin kauan kuin on olemassa ympäristövalvonta eikä paikallista vastustusta. Näin Clinton tarkensi kantaansa 6. maaliskuuta Michiganin Flintissä käydyssä väittelyssä: ""En kannata sitä, jos yksikään paikkakunta tai osavaltio vastustaa sitä, nro 1". En kannata sitä, jos se aiheuttaa metaanin vapautumista tai veden saastumista. En kannata sitä - nro 3 - ellen voi vaatia, että kaikkien, jotka tekevät murtoja, on kerrottava meille tarkalleen, mitä kemikaaleja he käyttävät. Kun kaikki ehtoni on täytetty, en usko, että Amerikassa on enää monia paikkoja, joissa murtaminen jatkuu. Ja mielestäni se on paras lähestymistapa, koska juuri nyt on paikkoja, joissa frackingia harjoitetaan, eikä sitä ole säännelty riittävästi." (""Vastaukseni on paljon lyhyempi", Sanders vastasi. ""Ei, en kannata frackingia."")") Clintonin tiedottaja Josh Schwerin viittasi Clintonin suunnitelmaan ""puuttua frackingiin liittyviin riskeihin, joista ihmiset ovat huolissaan"". ""Tämä on erityisen tärkeää ottaen huomioon, että liittovaltion hallitus ei saa sanoa, missä fracking tapahtuu ja missä ei, vaan se voi ottaa käyttöön uusia suojatoimia"", Schwerin sanoi. Katie Brown Energy in Depth -järjestöstä, joka on Independent Petroleum Association of America -järjestön tutkimus- ja koulutushaara, kertoi PolitiFactille, että Sandersin kanta kieltää kaikki fracking on valtavirran ulkopuolella. ""Hillary Clinton sen sijaan liittyy eri puolilla piirikuntaa olevien demokraattien, kuten senaattori Chuck Schumerin ja Kalifornian kuvernöörin Jerry Brownin sekä Coloradon kuvernöörin John Hickenlooperin (vain muutamia mainitakseni) joukkoon, jotka kaikki ovat mainostaneet osavaltioiden vahvaa sääntelyä ja tukeneet murto-osien louhintaa sen ympäristölle ja taloudelle tuottamien hyötyjen vuoksi"", Brown sanoi. Sandersin poliittinen johtaja Warren Gunnels viittasi Reutersin artikkeliin, jossa frackingin kannattajat heittivät Clintonin kommentit kampanjaretoriikaksi ja vastustajat kehottivat häntä karsimaan varoitukset ja kieltämään sen kokonaan. Mutta mitä tarkalleen ottaen Clintonin varoitukset merkitsisivät frackereille? Säännellyn louhinnan muotokuva Clintonin kolme ehtoa pitäisivät voimassa nykyiset kiellot ja lisäisivät uusia. Ne eivät kuitenkaan merkitsisi yleistä kieltoa. Ensimmäinen ehto jättää paikalliset ja osavaltioiden kiellot voimaan, kuten Vermontissa, New Yorkissa ja muutamissa kymmenissä kaupungeissa ja piirikunnissa eri puolilla Amerikkaa. Hänen toinen ehtonsa lisäisi kymmeniä paikkoja, joissa on metaanipäästöjä tai veden saastumista. Maakaasu on pääasiassa metaania, joten oletamme Clintonin puhuvan "hajapäästöistä" tai vuodoista. Arviot hajapäästöistä, jotka yleensä ilmaistaan prosentteina kokonaistuotannosta, vaihtelevat suuresti. Carbon Brief -blogin tekemän tutkimusten yhteenvedon mukaan arviot vaihtelevat 0,6 prosentista 9 prosenttiin (kynnysarvo hiiltä puhtaammalle päästölle on 3,2 prosenttia). Erilaiset alan ja riippumattomat tutkimukset ovat osoittaneet, että suuri osa vuodoista on peräisin pienestä määrästä "superpolttajia" (Coloradon osavaltionyliopiston vuonna 2015 tekemän tutkimuksen mukaan noin yksi 25 laitoksesta). Clinton voisi näennäisesti sulkea nämä metaanipäästöt, joihin kuuluu esimerkiksi noin 50 tuotantolaitosta Pohjois-Texasissa ja neljä nostokaivoa Persianlahden rannikolla. EPA:n kiistanalaisen vuoden 2015 tutkimuksen mukaan veden saastuminen ei ole systemaattista, mutta tutkimuksessa havaittiin kuitenkin 151 tapausta, joissa murtonestettä oli vuotanut 11 osavaltiossa vuosina 2006-2012. Merkittävä murtamisen kriitikko ja Cornellin yliopiston biogeokemisti Robert Howarth arvioi, että vähintään 4 prosenttia tuotantokaivoista saastuttaa vettä, mutta katsoo, että ongelma on laajalle levinnyt, kun otetaan huomioon kaivojen suuri määrä. Clintonin ehdolla murtoporaaminen voitaisiin kieltää esimerkiksi ainakin 25 piirikunnassa Pennsylvaniassa ja ainakin 12 piirikunnassa Coloradossa, jos ei kaikissa 11 osavaltiossa, joissa on havaittu vuototapauksia. Fracking-yritykset täyttävät jo nyt jossain määrin Clintonin kolmannen ehdon. Ainakin 26 osavaltiossa on voimassa joitakin kemikaalien julkistamista koskevia sääntöjä, vaikka useimmat niistä sallivatkin American Chemical Societyn mukaan murskaajien suojella "liikesalaisuuksia". Lisäksi Obaman hallinto vaatii nyt liittovaltion ja heimojen mailla toimivia porausyrityksiä ilmoittamaan murtonesteen koostumuksen FracFocus-järjestelmään, joka on teollisuuden tukema rekisteri, johon on koottu yli 100 000 kaivoa eri puolilla Amerikkaa. (Tässä on esimerkki.) Ympäristöaktivistit väittävät, että nämä säännöt eivät ole läheskään riittäviä. Howarth sanoi PolitiFactille, että kemialliset lisäaineet ovat "pieni osa ongelmaa". ""Frack-palautusnesteet ovat täynnä todella ikäviä aineita lisäaineiden lisäksi, ja tämän myrkyllisen keitoksen tarkka luonne on harvoin tiedossa"", hän sanoi. ""Clintonin keskittyminen vain lisäaineisiin on harhaanjohtavaa."" Tästä huolimatta Clintonin ehto voisi kieltää murtamisen Virginiassa ja Missourissa, kahdessa osavaltiossa, joissa on murtotoimintaa, mutta joissa ei ole tämän raportin laatimishetkellä voimassa julkistamissääntöjä. Tässä on kartta, josta näkyy, miten Clintonin ehdot voisivat vaikuttaa murtoon Amerikassa:  Päätöksemme mukaan Sanders sanoi, että Clinton tuki ja tukee edelleen ""murtamista"". Ulkoministerinä Clinton tuki ja edisti frackingia ympäri maailmaa. Vuoden 2016 ehdokkaana hänen tukeensa liittyy ehtoja, kuten paikalliset valinnanmahdollisuudet, vahvempi ympäristösääntely ja kemikaalit. Sandersin väite pitää paikkansa, mutta tarvitsee lisätietoa." Väite: "Bernie Sanders sanoo, että Hillary Clinton tuki ja tukee edelleen ""frackingia"".</w:t>
      </w:r>
    </w:p>
    <w:p>
      <w:r>
        <w:rPr>
          <w:b/>
        </w:rPr>
        <w:t xml:space="preserve">Tulos</w:t>
      </w:r>
    </w:p>
    <w:p>
      <w:r>
        <w:t xml:space="preserve">"Sanders sanoi, että Clinton tuki ja tukee edelleen "murtamista"."" Ulkoministerinä Clinton tuki ja edisti frackingia ympäri maailmaa. Vuoden 2016 ehdokkaana hänen tukeensa liittyy ehtoja, kuten paikalliset valinnanmahdollisuudet, vahvempi ympäristösääntely ja kemikaalit. Sandersin väite pitää paikkansa, mutta tarvitsee lisätietoa."</w:t>
      </w:r>
    </w:p>
    <w:p>
      <w:r>
        <w:rPr>
          <w:b/>
        </w:rPr>
        <w:t xml:space="preserve">Esimerkki 2.154</w:t>
      </w:r>
    </w:p>
    <w:p>
      <w:r>
        <w:t xml:space="preserve">Kohta: Vaikka artikkelia varten haastateltu lääkäri-asiantuntija työskentelee akateemisessa lääketieteellisessä keskuksessa, jossa on luultavasti olemassa oma etu, joka liittyy perussyihin ja kehittyneisiin immunoterapioihin OTC-oireiden hoidon sijaan, artikkeli ansaitsee kultaisia tähtiä, koska siinä mainitaan uudempien sublinguaalisten tabletti- ja tippahoitojen kustannukset ja joitakin tärkeitä tietoja siitä, mitä useimmat vakuutusyhtiöt kattavat ja mitä eivät. Ihannetapauksessa artikkelissa olisi mainittu myös reseptivapaiden vaihtoehtojen kustannukset vertailukohdaksi. Allergioita käsittelevistä artikkeleista voi olla enemmän hyötyä, vaikka niissä käytettäisiinkin kysymys- ja vastausmuotoa, jos niissä mainittaisiin eri hoitojen hyötyjen suhteelliset ja absoluuttiset osuudet. Tämä artikkeli jättää lukijalle sen käsityksen, että kaikki tai suurin osa ihmisistä saa helpotusta yhdestä tai useammasta hoitokolmikosta: allergiaa laukaisevien tekijöiden välttäminen, reseptivapaat tai reseptilääkkeet, kuten antihistamiinit ja nenään annosteltavat steroidit, sekä immunoterapiat, kuten allergiasuihkeet. Haitat ja sivuvaikutukset olisi kuitenkin tehtävä selväksi, jotta todellinen hyöty olisi tarkempi. Vaikka artikkelissa esimerkiksi todetaan, että immunoterapian onnistuminen kestää usein vuosia, siinä ei kerrota: Artikkelissa mainitaan asianmukaisesti uudemman sublingvaalisen tippahoidon yleisin sivuvaikutus ja allergiasuihkusta johtuvien vakavien sivuvaikutusten harvinainen riski. Artikkelia olisi voitu vahvistaa sisällyttämällä siihen tietoa reseptivapaiden ja reseptilääkkeiden haittavaikutuksista. Artikkeli perustuu allergia-asiantuntijan asiantuntemukseen, ja "Kysy asiantuntijalta" -muoto tarkoittaa, että se on enimmäkseen "katsaus" parhaisiin käytäntöihin ja siihen, mitä terapeuttisesti on saatavilla. Haastateltava viittaa tutkimustietoihin ("oireiden merkittävä väheneminen", seuranta-aika) antamatta tietoja tutkimusten laadusta. Tämä juttu ei ollut tautiaiheinen; allergiat ovat varmasti yleinen vaiva. Mutta vaikka tämä ei riitäkään menettämään tyydyttävää arvosanaa, siinä oli sitä, mitä kutsumme "hoitomainonnaksi", koska korostettiin immunoterapiaa hoidossa. Useimmat ihmiset eivät tarvitse tämäntasoista hoitoa, vaan pärjäävät hyvin tavanomaisilla reseptivapaasti ja reseptillä saatavilla lääkkeillä. Formaatti sulkee selvästi pois riippumattomat lähteet, jotka kommentoivat asiantuntijan sanomisia. Haastateltava itse olisi voinut lainata toista tai kahta lähdettä ja vahvistaa tietojaan, mutta kaiken kaikkiaan N/A vaikuttaa kohtuulliselta. Artikkelissa selostetaan melko hyvin vaihtoehtoja suhteellisen uusille immunoterapioille sekä tehdään joitakin hoitokustannusvertailuja. Kuten aiemmin todettiin, keskustelu painottui immunoterapiaan eikä reseptivapaasti myytäviin ja reseptilääkkeisiin. Raportissa tehdään selväksi, mitkä lääkkeet ovat FDA:n hyväksymiä ja mitkä eivät, ja kerrotaan, mistä uusimpia immunoterapioita saa ja mistä niitä ei saa. Hyvää työtä tässä asiassa. Vaikuttaa kohtuullisen selvältä, että ajoitus liittyy siihen, että nyt on lukijoiden kannalta paras allergiakausi. Vaikka johdannossa yritetäänkin tarttua uutiskoukkuun, se on melko heikko, kun otetaan huomioon, että "uusimmat" immunoterapiat ovat olleet saatavilla jo ainakin pari vuotta. Emme kuitenkaan usko, että artikkelin tarkoituksena on ollut uutisoida mitään tai esittää mitään erityisen uutta. Ominaisuus ei perustunut tiedotteeseen, sikäli kuin yliopiston tiedotussivustolta voi päätellä. Väite: Allergikoille on tarjolla uutta apua enemmän kuin pistoksia</w:t>
      </w:r>
    </w:p>
    <w:p>
      <w:r>
        <w:rPr>
          <w:b/>
        </w:rPr>
        <w:t xml:space="preserve">Tulos</w:t>
      </w:r>
    </w:p>
    <w:p>
      <w:r>
        <w:t xml:space="preserve">Tämä on kysymys- ja vastauspuheenvuoro lääkärin kanssa allergiakäsittelyistä. Se tarjoaa enimmäkseen vankan, joskin vakiomuotoisen katsauksen siitä, mitä allergiat ovat, mitä hoitovaihtoehtoja on saatavilla, ja jonkin verran tietoa kustannuksista. Kyseessä on "ainoa lähde", joka on samanlainen kuin uutisorganisaatioiden säännöllisesti laatima, paikallisten (tässä tapauksessa Philadelphiassa toimivien) lääketieteen asiantuntijoiden haastattelujen avulla laadittu kuluttajien terveyteen liittyvä juttu. Joillakin uutisorganisaatioilla on kiertävä luettelo laitoksista, joiden asiantuntijoita pyydetään käsittelemään erilaisia lääketieteellisiä aiheita, mikä tuo PR-arvoa asiantuntijalaitoksille ja kuluttajien terveysalan asiantuntemusta lukijoille ja katsojille. Vaikka jutusta puuttuukin kovaa kvantitatiivista tutkimustietoa, se sisältää useita hyviä kohokohtia ja vertailukohtia "uutiset, joita voit käyttää" -luokassa. Yksi haittapuoli oli sen voimakas painotus immunoterapian uudempiin antovaihtoehtoihin, joita ei useimmissa tapauksissa tarvita. Allergiat ovat yleinen syy joskus heikentäviin ja selvästi kurjistaviin oireisiin, ja ne vaikuttavat miljooniin miehiin, naisiin ja lapsiin. Maailmanlaajuiset terveysvirastojen tilastot tukevat - kuten myös artikkelissa todettiin - sitä, että allergioiden esiintyvyys on jatkuvasti lisääntynyt ja allergioiden hoitokustannukset ovat nousseet miljardeihin pelkästään Yhdysvalloissa. Näin ollen on olemassa laaja ja syvä kiinnostus siihen, mikä toimii oireiden hallitsemiseksi tai ehkäisemiseksi, ja hoitoihin, jotka kohdistuvat allergisten reaktioiden taustalla olevaan immunologiseen sabotaasiin.</w:t>
      </w:r>
    </w:p>
    <w:p>
      <w:r>
        <w:rPr>
          <w:b/>
        </w:rPr>
        <w:t xml:space="preserve">Esimerkki 2.155</w:t>
      </w:r>
    </w:p>
    <w:p>
      <w:r>
        <w:t xml:space="preserve">Kohta: "Bush käyttää äskettäin julkaistuja aktivistivideoita, joissa kritisoidaan Planned Parenthood -järjestöä, tilaisuutena mainostaa omia saavutuksiaan abortin rajoittamisessa. Republikaanien ensimmäisessä presidentinvaalien esivaalikeskustelussa 6. elokuuta 2015 Bush väisti Fox Newsin juontajan Megyn Kellyn kysymyksen ajastaan Bloomberg Family Foundationin hallituksessa, joka on lahjoittanut miljoonia Planned Parenthoodille. Sen sijaan Bush toisti, että hänellä on pitkä historia abortin vastustamisessa. ""Tässä on tietoni: Floridan kuvernöörinä lakkautin Planned Parenthood -järjestön. Loin osavaltiossamme elämänkulttuurin", hän sanoi. (Katso sananvaihto videolta täältä.) Bush sanoi aiemmin tällä viikolla, että liittovaltion hallituksen pitäisi tehdä samoin. Olemme dokumentoineet Bushin vastustavan aborttia aiemminkin, samoin kuin hänen mieltymyksensä abstinenssikoulutukseen. Halusimme kuitenkin tarkistaa, katkaisiko hän osavaltion tuen Planned Parenthood -järjestölle kuvernöörinä ollessaan, siis kauan ennen nykyistä kiistaa. Kävi ilmi, että hän teki niin, kauan ennen kuin viimeaikaiset vaatimukset liittovaltion rahoituksen lopettamisesta ryhmälle esitettiin. Suunnitellut leikkaukset Planned Parenthood on toisiinsa kuuluvien, keskenään yhteistyötä tekevien voittoa tavoittelemattomien järjestöjen verkosto, jota johtaa Planned Parenthood Federation of America. Rahoitus tulee monista eri lähteistä, kuten yksityisistä lahjoituksista, avustuksista, terveyskeskusten tuloista ja Medicaidista. Floridassa on tällä hetkellä kaksi kansallisen järjestön akkreditoimaa jäsenjärjestöä useiden fuusioiden jälkeen, joten ryhmä ei ole organisoitu aivan samalla tavalla kuin vuonna 2001. Osavaltiossa on nyt 23 terveyskeskusta, joista 16 tarjoaa aborttipalveluja. (Kolme näistä sai hiljattain osavaltion terveydenhuollon hallintovirastolta syytteen, koska niiden väitettiin tarjoavan abortteja toisen raskaudenkeskeytyksen aikana ilman lupaa; Planned Parenthood on kiistänyt rikkomukset. Neljäs sai syytteen epäasianmukaisesta kirjanpidosta). Sekä Bushin kampanja että Florida Alliance of Planned Parenthood Affiliates -järjestö viittasivat samaan asiaan: Bushin vuonna 2001 osavaltion talousarvioon tekemiin kahteen yksittäiseen veto-oikeuteen. Vuoden 2001 osavaltion veroanalyysin mukaan Bush käytti veto-oikeuttaan 115 759 dollarin rahoitukseen Koillis-Floridan suunnitellulle vanhempainyhdistykselle Duvalin piirikunnassa ja 187 084 dollarin rahoitukseen terveysministeriön sopimuksiin suunnitellun vanhempainyhdistyksen kanssa Collierin ja Sarasotan piirikunnissa. Kuvernöörinä Bush oli tunnettu siitä, että hän käytti usein veto-oikeuttaan. Kyseiset rahat eivät olleet tarkoitettu abortteihin, vaan niitä käytettiin perhesuunnittelupalvelujen tarjoamiseen köyhille naisille, ja ne olivat olleet käytettävissä jo yli vuosikymmenen ajan. Jotta saisitte käsityksen osavaltion tuen laajuudesta, yksi tytäryhtiöistä vahvisti vuonna 2001, että maksut muodostivat noin neljänneksen niiden budjetista. Se käytti rahaa muun muassa papakokeiden ja sukupuolitautien seulonnan ja hoidon maksamiseen. Toinen tytäryhtiö totesi, että rahat käytettiin sellaisten potilaiden hoitoon, joilla ei ollut sairausvakuutusta tai mahdollisuutta saada Medicaid-palvelua. Floridan allianssin toiminnanjohtaja Laura Goodhue vahvisti, että ryhmä ei saanut osavaltion rahoitusta Bushin vuonna 2001 tekemän veto-oikeuden jälkeen. Se ei saa tukea osavaltiolta nytkään. Meidän päätöksemme Bush sanoi: ""Floridan kuvernöörinä lakkautin Planned Parenthood -järjestön."" Vuonna 2001 hän käytti veto-oikeuttaan lopettaakseen Planned Parenthoodin tytäryhtiöiden rahoituksen, eikä rahoitus koskaan palannut. On huomattava, että rahat oli tarkoitettu perhesuunnitteluun ja terveydenhuoltopalveluihin, ei abortteihin, mutta hän katkaisi osavaltion rahat ryhmältä."" Väite: Floridan kuvernöörinä lakkautin Planned Parenthood -järjestön rahoituksen.</w:t>
      </w:r>
    </w:p>
    <w:p>
      <w:r>
        <w:rPr>
          <w:b/>
        </w:rPr>
        <w:t xml:space="preserve">Tulos</w:t>
      </w:r>
    </w:p>
    <w:p>
      <w:r>
        <w:t xml:space="preserve">"Bush sanoi: "Floridan kuvernöörinä lakkautin suunnitellun vanhemmuuden.""" Vuonna 2001 hän käytti veto-oikeuttaan lopettaakseen Planned Parenthood -järjestön tytäryhtiöiden rahoituksen, eikä rahoitus koskaan palannut. On huomattava, että raha oli tarkoitettu perhesuunnitteluun ja terveydenhuoltopalveluihin, ei abortteihin, mutta hän katkaisi osavaltion rahat ryhmältä.""</w:t>
      </w:r>
    </w:p>
    <w:p>
      <w:r>
        <w:rPr>
          <w:b/>
        </w:rPr>
        <w:t xml:space="preserve">Esimerkki 2.156</w:t>
      </w:r>
    </w:p>
    <w:p>
      <w:r>
        <w:t xml:space="preserve">Kohta: Billings Gazette -lehti kertoi keskiviikkona, että Montanan ihmisoikeustoimisto päätti, että Yellowstonen piirikunta kielsi laittomasti "sukupuolenkorjaavan terveydenhuollon" Eleanor Andersen Maloneylta vuonna 2018. Lehti kertoo Maloneyn olleen piirikunnan syyttäjä, kun häneltä evättiin sairausvakuutuspyyntö mahdollista elektiivistä leikkausta varten, vaikka hän oli tuolloin vielä jonotuslistalla. Lehden mukaan piirikunta vaati myös Maloneyn terapeutin maksujen palauttamista. Yellowstonen piirikunnalla on 30 päivää aikaa vastata. Jos sopimukseen ei päästä, asia siirtyy viralliseen käsittelyyn. Sanomalehti ei vastannut keskiviikkona piirikunnan puheluihin, joissa pyydettiin kommenttia. ___ Tietoja: The Billings Gazette, http://www.billingsgazette.com Claim: Montanan piirikunta kohtaa transsukupuolisten syrjintäkanteen.</w:t>
      </w:r>
    </w:p>
    <w:p>
      <w:r>
        <w:rPr>
          <w:b/>
        </w:rPr>
        <w:t xml:space="preserve">Tulos</w:t>
      </w:r>
    </w:p>
    <w:p>
      <w:r>
        <w:t xml:space="preserve">Montanan piirikunta on saattanut syrjiä yhtä omista asianajajistaan kieltämällä transsukupuoliselta naiselta terveydenhuollon saannin.</w:t>
      </w:r>
    </w:p>
    <w:p>
      <w:r>
        <w:rPr>
          <w:b/>
        </w:rPr>
        <w:t xml:space="preserve">Esimerkki 2.157</w:t>
      </w:r>
    </w:p>
    <w:p>
      <w:r>
        <w:t xml:space="preserve">Kohta: Tämä on yleensä totta, mutta se voi vaihdella liikuntalajista riippuen. Useimpiin tutkittuihin tutkimuksiin sisältyviä harjoituksia opettivat ja valvoivat koulutetut henkilöt, mikä voi lisätä kustannuksia. Jutussa ei esitetä tietoja (suhteellisia tai absoluuttisia) liikunnan ja muiden lähestymistapojen hyödyistä näiden vammojen hoidossa. Tämä oli luultavasti tarkoituksenmukaista, koska tulokset määritellään eri tavoin tutkimuksesta riippuen, mutta jutun kirjoittaja olisi voinut selittää asian. Annamme tarinalle etua epäilyksistä ja arvioimme sen tyydyttäväksi. Toistuviin rasitusvammoihin liittyvän liikunnan mahdollisia haittoja, kuten vamman pahenemista, ei mainita. Jutussa kuvataan tarkasti alkuperäistä artikkelia tutkimusten katsauksena, mutta siinä esitetään virheellisesti kirjoittajien johtopäätökset ja annetaan ymmärtää, että liikunta oli paljon tehokkaampaa kuin ergonomiset lähestymistavat. Alkuperäisessä katsauksessa 14 tutkimuksesta 8:ssa tarkasteltiin liikunnan vaikutuksia verrattuna siihen, että hoitoa ei olisi annettu, ja kirjoittajat toteavat, että tässä yhteydessä he löysivät ristiriitaista näyttöä liikunnan tehokkuudesta. Jutussa todetaan epätarkasti, että "suurin osa havaitsi myönteisiä tuloksia". Vaikka kirjoittajat raportoivat, että ergonomisten säätöjen, kuten erityisten näppäimistöjen, näyttö oli myös ristiriitaista, jutussa sanotaan, että näyttö niiden tehokkuudesta oli vähäistä. Jutussa olisi myös pitänyt mainita, että tarkastajat pitivät useimpia 22:sta tarkastetusta tutkimuksesta heikkolaatuisina ja että 103 126:sta tarkastetusta viitteestä hylättiin eri syistä. Jutussa todetaan, että toistuvan rasituksen aiheuttamiin häiriöihin liittyvät suorat ja epäsuorat kustannukset ovat Yhdysvalloissa jopa 100 miljardia dollaria vuodessa. Alkuperäisessä artikkelissa kustannusten arvioitiin olevan noin 1/50 tästä määrästä eli 2 miljardia dollaria. Tämä vaikutusten liioittelu on eräänlaista sairauden lietsontaa. Story siteeraa katsauksen pääkirjoittajaa sekä muita asiantuntijoita, joiden yhteystiedot on mainittu. Artikkelissa todetaan aivan oikein, että monia liikuntamuotoja on tutkittu toistuviin rasitusvammoihin liittyen. Artikkelissa mainittujen "patikoinnin, pyöräilyn, kävelyn, uinnin ja joogan" sijasta tarkastelluissa tutkimuksissa tutkittiin kuitenkin yleensä määrättyjen harjoitusten vaikutuksia valvotussa ympäristössä. Jutussa mainitaan, että liikuntaa eri muodoissaan on tutkittu toistuvien rasitusvammojen mahdollisena hoitomuotona jo vuosia, eikä se ole uutta. Juttu ei näytä perustuneen pelkästään tai suurelta osin uutistiedotteeseen. Väite: Liikunta voi olla RSI:n Rx-lääke.</w:t>
      </w:r>
    </w:p>
    <w:p>
      <w:r>
        <w:rPr>
          <w:b/>
        </w:rPr>
        <w:t xml:space="preserve">Tulos</w:t>
      </w:r>
    </w:p>
    <w:p>
      <w:r>
        <w:t xml:space="preserve">Tämä tarina saattaa antaa lukijalle sen vaikutelman, että liikuntaa toistuvien liikuntavammojen hoitomuotona tukeva näyttö on johdonmukaisesti myönteisempää kuin se todellisuudessa on. Kirjallisuuskatsauksen pääkirjoittajan sanotaan sanoneen, että varmoja johtopäätöksiä ei ole mahdollista tehdä, mutta silti jutussa esitetään liikunta "parhaana lääkkeenä" näihin (joskus) työhön liittyviin vaivoihin. Todisteet liikunnan arvosta todettiin itse asiassa samankaltaisiksi kuin todisteet ergonomisten lähestymistapojen, kuten erityisesti suunniteltujen näppäimistöjen, arvosta. Molemmissa tapauksissa kirjoittajat löysivät ristiriitaista näyttöä siitä, että nämä strategiat auttavat. Vaikka sanamuotojen ero (ristiriitainen vs. vähäinen näyttö) saattaa vaikuttaa hiusten halkomiselta, vähäinen näyttö tarkoittaa, että positiivisia tuloksia havaittiin yhdessä hyvin suunnitellussa tutkimuksessa tai että useissa tutkimuksissa havaittiin johdonmukaisesti positiivisia tuloksia. Toisaalta ristiriitainen näyttö tarkoittaa, että tulokset eri tutkimuksissa olivat epäjohdonmukaisia - joskus positiivisia, joskus ei lainkaan tai ehkä jopa negatiivisia. Jutussa olisi ehkä kannattanut tuoda paremmin esiin, miten vähän tiedetään siitä, mikä toimii näiden häiriöiden hoidossa - etenkin kun otetaan huomioon, miten paljon rahaa niiden hoitoon käytetään. Suurin osa tarkastelluista tutkimuksista oli heikkolaatuisia ja liian pieniä, jotta niistä voitaisiin tehdä päteviä johtopäätöksiä. Vaikka asiantuntijoiden lainaaminen, jotka väittävät, että erilaiset lähestymistavat voivat auttaa, on mielenkiintoinen juttu, se ei kuitenkaan vastaa sitä, mitä saatavilla olevat tutkimustulokset osoittavat, joten se ei ehkä ole niin hyödyllinen kuin kirjoittaja on ehkä tarkoittanut.</w:t>
      </w:r>
    </w:p>
    <w:p>
      <w:r>
        <w:rPr>
          <w:b/>
        </w:rPr>
        <w:t xml:space="preserve">Esimerkki 2.158</w:t>
      </w:r>
    </w:p>
    <w:p>
      <w:r>
        <w:t xml:space="preserve">Kohta: PAWsitive Peers -terapiakoiraohjelma otettiin käyttöön viidessä Mesan koulussa, kertoo The Arizona Republic. East Valley Academyn, Johnson Elementary Schoolin, Kino Junior High Schoolin, Rhodes Junior High Schoolin ja Mountain View High Schoolin oppilaat ovat vuorovaikutuksessa koirien kanssa ohjaajien toimistoissa ja luokkahuonevierailuilla. Koulun työntekijät adoptoivat vapaaehtoisesti koiria, jotka koulutetaan Yalen yliopistossa kehitetyllä opetussuunnitelmalla, jonka tarkoituksena on luoda side ihmisten ja eläinten välille, kertoivat virkamiehet. Mountain View'ssa oppilaat tapaavat Sawyer-nimistä koiraa, kun heillä on paniikkikohtauksia tai itsemurha-ajatuksia. Sawyer otetaan mukaan myös silloin, kun opettajat keskustelevat vaikeista aiheista, kuten holokaustista. Mountain View'n ohjaaja Ariel Koch adoptoi Sawyerin Flagstaffissa sen jälkeen, kun se löydettiin vaeltelemasta 8 kuukauden ikäisenä. Mustan, ruskean ja valkoisen karvainen koira houkuttelee Kochin toimistoon oppilaita, jotka eivät ehkä ole käyneet siellä aiemmin. Oppilaat, jotka ovat kertoneet tulleensa vain käymään Sawyerin luona, ovat keskustelleet esimerkiksi masennuksesta tai vanhempien avioerosta, Koch kertoi. "Heidän ei tarvitse katsoa minuun eikä heidän tarvitse esittää, että he olisivat tulleet puhumaan siitä, joten he voivat vain istua ja silittää häntä", Koch sanoi. Maricopan piirikunnan terveysviraston mukaan 29 11-17-vuotiasta lasta kuoli itsemurhaan vuonna 2018, kun edellisenä vuonna heitä oli 23. Kaksi Mountain Viewn oppilasta kuoli itsemurhaan vuonna 2019, virkamiehet sanoivat. Republikaaninen kuvernööri Doug Ducey allekirjoitti Mitch Warnockin lain syyskuussa. Laki, jolla laajennetaan itsemurhien ehkäisy- ja valistuskoulutusta julkisissa kouluissa, on nimetty vuonna 2016 itsemurhan tehneen teinin mukaan. Idea PAWsitive Peers -ohjelmasta syntyi sen jälkeen, kun Mesa Public Schoolsin hallintoryhmä vieraili New Yorkin kouluissa, joissa käytetään terapiakoiria. Väite: Arizonan kouluissa käytetään terapiakoiria mielenterveyden tukena.</w:t>
      </w:r>
    </w:p>
    <w:p>
      <w:r>
        <w:rPr>
          <w:b/>
        </w:rPr>
        <w:t xml:space="preserve">Tulos</w:t>
      </w:r>
    </w:p>
    <w:p>
      <w:r>
        <w:t xml:space="preserve">Arizonalainen koulupiiri käyttää nelijalkaisia terapiaohjaajia osana pilottiohjelmaa, jonka tarkoituksena on auttaa oppilaita selviytymään mielenterveyteen liittyvistä ongelmista, kertoivat virkamiehet.</w:t>
      </w:r>
    </w:p>
    <w:p>
      <w:r>
        <w:rPr>
          <w:b/>
        </w:rPr>
        <w:t xml:space="preserve">Esimerkki 2.159</w:t>
      </w:r>
    </w:p>
    <w:p>
      <w:r>
        <w:t xml:space="preserve">Kohta: NYC:n terveysosasto sanoo, että COVID-19-pandemian aikana "olet turvallisin seksikumppanisi", joten yritän vain levittää sanaa kuva.twitter.com/oUHIqRKlfY- Tommy Siegel (@TommySiegel) March 23, 2020OMG Minulla oli suu täynnä persettä lukiessani tätä NYC Healthin opasta Covid-turvalliseen seksiin ja tietysti, vastuullinen newyorkilainen, joka olen, sylkäisin sen välittömästi ulos. Onko olemassa viiden sekunnin sääntö? #oneonethousandtwoonethousand pic.twitter.com/QpDmt4hJU0- BD WONG (@wongbd) March 23, 2020NYC:n hallituksen virallisen oppaan kohokohtia turvallisen seksin harrastamiseen näinä aikoina ovat muun muassa: "Pese kätesi (ja kaikki seksilelut)" - "Rimmaaminen (suu peräaukon päällä) saattaa levittää COVID-19:tä." - "Sinä olet turvallisin seksikumppanisi." pic.twitter.com/M0VzSVP75I- chris (@ichrisherrero) March 22, 2020NYC:n terveysviraston opas seksiin COVID-19-epidemian aikana on helmi. https://t.co/pX3nrHzrjv- Sasha Perigo (@sashaperigo) March 21, 2020Facebookin iteraatioissa jaossa oli NYC Healthin logo, mutta tyypillisesti se linkittyi Google Docs - PDF-tiedostoon ilman selkeää määrittelyä. Kyseisen asiakirjan nimi oli vaatimattomasti "covid-sex-guidance.pdf", ja se alkoi kehottamalla kaikkia New Yorkin asukkaita pysymään kotona, jotta voitaisiin vähentää erittäin tarttuvan koronaviruskannan COVID-19 leviämistä.Heti sen jälkeen siinä käsiteltiin sitä, oliko lainkaan turvallista harrastaa seksiä, kun koronavirus levisi:Sex and Coronavirus Disease 2019 (COVID-19)Kaikkien newyorkilaisten tulisi pysyä kotona ja minimoida kontaktit muiden kanssa, jotta voitaisiin vähentää COVID-19:n leviämistä.Mutta voiko seksiä harrastaa? Seuraavassa on muutamia vinkkejä siitä, miten voit nauttia seksistä ja välttää COVID-19:n leviämistä.1. Ota yhteyttä lääkäriin. Tiedä, miten COVID-19 leviää. - Voit saada COVID-19:n henkilöltä, jolla on se. o Virus voi levitä ihmisiin, jotka ovat noin 1,5 metrin etäisyydellä COVID-19:tä sairastavasta henkilöstä, kun tämä yskii tai aivastelee. o Virus voi levitä suorassa kosketuksessa syljen tai liman kanssa. - Meillä on vielä paljon opittavaa COVID-19:stä ja seksistä. o COVID-19:tä on löydetty virustartunnan saaneiden ihmisten ulosteista. o COVID-19:tä ei ole vielä löydetty siemennesteestä tai emätinnesteestä. o Tiedämme, että muut koronavirukset eivät tartu tehokkaasti seksin välityksellä.Rakastuneita New Yorkin asukkaita kehotettiin ensin ymmärtämään, miten koronavirus COVID-19 leviää, ja yksityiskohtaisesti, miten maaliskuussa 2020 - vielä maailmanlaajuisen pandemian ensimmäisinä viikkoina - SARS-nCoV-2:sta tiedetään vielä verrattain vähän. Asiakirjan toisessa kohdassa se jatkoi antamalla kenties eniten keskustelua herättäneen neuvon sivulla (painotus meidän):2. Harrasta seksiä läheisten ihmisten kanssa. - Sinä olet turvallisin seksikumppanisi. Masturbaatio ei levitä COVID-19:tä, varsinkin jos peset kätesi (ja mahdolliset seksilelut) saippualla ja vedellä vähintään 20 sekunnin ajan ennen seksiä ja sen jälkeen. - Seuraavaksi turvallisin kumppani on joku, jonka kanssa asut yhdessä. Läheinen kanssakäyminen - myös seksi - vain pienen ihmispiirin kanssa auttaa ehkäisemään COVID-19:n leviämistä. - Sinun tulisi välttää läheistä kosketusta - myös seksiä - kenenkään kotitaloutesi ulkopuolisen henkilön kanssa. Jos harrastat seksiä muiden kanssa, sinulla on mahdollisimman vähän kumppaneita ja vältä ryhmäseksiä. - Jos tapaat seksikumppanisi yleensä verkossa tai elät seksistä, harkitse taukoa henkilökohtaisista treffeistä. Videotreffit, sexting tai chat-huoneet voivat olla sinulle sopivia vaihtoehtoja." Kaupunkilaisia kehotettiin suoraan sanottuna pysymään kotona ja masturboimaan. Jos se ei kuitenkaan ollut riittävän stimuloivaa, kotitalouden jäseniä pidettiin turvallisimpana vaihtoehtona, jonka kanssa harrastaa seksiä.Ryhmäseksiä ei ehkäpä ennakoitavasti suositeltu pandemian aikana.Vaikka Facebook-osoitteet viittasivat Google Docs -sivuun, NYC:n turvaseksiä ja COVID-19:tä koskevat twiitit olivat yleensä kuvakaappauksen muodossa. Oli harvinaista nähdä mitään, jossa olisi suora linkki takaisin viralliseen, vahvistettuun NYC.gov-tiliin. Tarkistimme NYC:n terveysministeriön virallisen Facebook-sivun, emmekä nähneet siellä jaettuja COVID-19-seksiohjeistuksia.Twitter oli kuitenkin toinen juttu:Soooo ...Koska me kaikki jäämme kotiin, saatat miettiä, mitä tehdä kaikella ylimääräisellä ajalla. Meillä on sinut, NYC. 😘Lue oppaamme siitä, miten nauttia seksistä ja välttää #COVID19:n leviäminen: https://t.co/fjjkfGgf3C- nycHealthy - STAY HOME NYC (@nycHealthy) 22. maaliskuuta 2020Twiitissä luki linkin lisäksi NYC.gov-sivulle:Soooo ...Koska me kaikki olemme jäämässä kotiin, saatat ihmetellä, mitä tehdä kaikella sillä ylimääräisellä ajalla. Meillä on sinut, NYC. 😘Lue oppaamme siitä, miten nauttia seksistä ja välttää #COVID19:n leviäminen: https://on.nyc.gov/3agKh8ULinked oli sama kiertävä asiakirja [PDF], jonka otsikoina olivat "covid-sex-guidance.pdf" ja "Sex and Coronavirus Disease 2019 (COVID-19)". Virallisesti annetut ohjeet vastasivat edellä mainittuja kuvakaappauksia ja asiakirjoja, aina "sinä olet turvallisin seksikumppanisi" ja "itsetyydytys ei levitä COVID-19:tä" asti. Kiertävä asiakirja on aito - huolimatta siitä, että se leviää pääasiassa kuvakaappausten tai nimettömän Google Docs -sivun kautta. Väite: New Yorkin kaupungin terveydenhuolto (NYC Health) antoi viralliset ohjeet seksistä maailmanlaajuisen koronaviruspandemian aikana.</w:t>
      </w:r>
    </w:p>
    <w:p>
      <w:r>
        <w:rPr>
          <w:b/>
        </w:rPr>
        <w:t xml:space="preserve">Tulos</w:t>
      </w:r>
    </w:p>
    <w:p>
      <w:r>
        <w:t xml:space="preserve">Antoiko NYC:n terveysministeriö COVID-19-sukupuolen ohjeet?</w:t>
      </w:r>
    </w:p>
    <w:p>
      <w:r>
        <w:rPr>
          <w:b/>
        </w:rPr>
        <w:t xml:space="preserve">Esimerkki 2.160</w:t>
      </w:r>
    </w:p>
    <w:p>
      <w:r>
        <w:t xml:space="preserve">Kohta: Tämä on uusi versio sairaaloiden paneeleista, jotka perinteisesti päättivät, onko leikkaus, sädehoito tai solunsalpaajahoito paras vaihtoehto. Nämä asiantuntijat tutkivat potilaan syöpägeenejä ja sovittavat hoidot mutaatioihin, jotka näyttävät aiheuttavan taudin. "Tutkitaan potilaan kasvain niin sanotulla molekyylimikroskoopilla", sanoo tohtori Razelle Kurzrock, joka perusti lautakunnan Kalifornian yliopistossa San Diegossa, jossa Cairnesia hoidetaan. Monien asiantuntijoiden mukaan meidän pitäisi pyrkiä juuri tällaiseen hoitoon - täsmälääketieteeseen, geenien ohjaamaan oikeaan lääkkeeseen oikealle henkilölle oikeaan aikaan. On menestystarinoita, mutta myös epäonnistumisia ja monia kysymyksiä: Parantaako geenien ohjaama hoito eloonjäämistä? Säästääkö se rahaa vai maksaako se enemmän? Minkälainen geenitesti on paras ja kenen pitäisi tehdä se? "Mielestäni jokainen potilas tarvitsee sitä", varsinkin jos syöpä on pitkälle edennyt, sanoo Kurzrock, joka konsultoi joitakin geenilääkeyrityksiä. "Useimmat ihmiset eivät ole kanssani samaa mieltä - vielä. Viiden vuoden kuluttua voi olla väärinkäytös olla tekemättä genomitutkimusta." Tohtori Eric Topol, Scripps Translational Science Institute -instituutin johtaja, sanoi, että nykyään vain harvat ihmiset saavat täsmälääketiedettä. "Ainoa asia, joka on mennyt valtavirtaan, ovat sanat." Jos sinulla on syöpä, joka saattaa olla altis geeniin kohdistuvalle lääkkeelle, sinut voidaan testata kyseisen geenin mutaatioiden varalta, esimerkiksi rintasyövän HER2-geenin varalta. Joillekin rinta- tai eturauhassyöpäpotilaille saatetaan tehdä myös monigeenitesti, jonka avulla voidaan arvioida, kuinka aggressiivista hoidon tulisi olla. Tämän jälkeen useimmat potilaat saavat tavanomaisia ohjeisiin perustuvia hoitoja. Jos selkeää vaihtoehtoa ei ole tai jos tauti on levinnyt tai uusiutuu, lääkärit voivat ehdottaa kasvainprofilointia eli kattavia testejä, joilla selvitetään, mitkä mutaatiot ovat vallitsevia. Tämä on perinteisesti tehty kudosnäytteestä, mutta uudemmat testit, joilla kasvaimen DNA havaitaan verestä (nestebiopsiat), ovat yleistämässä profilointia. Testit maksavat noin 6 000 dollaria, ja monet vakuutusyhtiöt pitävät niitä kokeellisina eivätkä maksa niitä. Geenikasvainlautakunnat analysoivat, mitä tulokset viittaavat hoitoon. Ne keskittyvät outoihin tapauksiin, kuten rintasyöpämutaatioihin paksusuolisyöpäpotilaalla, tai syöpiin, jotka ovat levinneet laajalle ja ovat geneettisesti monimutkaisia. Ainoat vaihtoehdot voivat olla kokeellisia lääkkeitä tai "off-label"-hoitoja eli eri tilanteisiin hyväksyttyjä lääkkeitä. Mutta kasvainprofiloinnin lisääntyessä se paljastaa, kuinka geneettisesti monimuotoisia monet kasvaimet ovat ja etteivät kummalliset tapaukset olekaan niin harvinaisia, tohtori John Marshall sanoo. Hän johtaa Georgetownin Lombardi Comprehensive Cancer Centerin virtuaalista kasvainlautakuntaa, joka palvelee myös Pennsylvanian, Pohjois-Carolinan, Michiganin ja Tennesseen syöpäkeskuksia. "On olemassa hieman uskoa" siihen, että testit osoittavat oikean hoidon, mutta se ei ole varma asia, sanoi tohtori Lee Schwartzberg, joka johtaa yhtä osallistuvaa keskusta, West Cancer Centeriä Memphisissä. Tohtori Len Lichtenfeld, American Cancer Societyn apulaisylilääkäri, on optimistinen mutta varovainen. BRAF-mutaatioihin kohdistuvat lääkkeet tehoavat hyvin ihosyöpiin, joita kutsutaan melanoomisiksi, mutta huonommin keuhko- tai paksusuolisyöpiin. "Se, että mutaatio esiintyy, ei tarkoita, että lääke tehoaa kyseiseen syöpään", hän sanoi. Onnekkaat tapaukset Kun se toimii, tulokset voivat olla dramaattisia. Cairnesin syöpä sijaitsi vatsan ja ruokatorven välissä ja oli levinnyt maksaan, keuhkoihin ja imusolmukkeisiin. Kudostesteissä löydettiin 10 epänormaalia geeniä, mutta nestebiopsiassa vain EGFR erottui hyvänä kohteena. Kaksi lääkettä kohdistuu kyseiseen geeniin, mutta niitä ei ole hyväksytty hänen syöpätyypilleen. Kasvainlautakunta kehotti kokeilemaan molempia - Erbituxia ja Tarcevaa, lääkettä, jota myös hänen miehensä oli käyttänyt. Kahden viikon kuluessa hän lopetti kipulääkkeiden käytön. Kahden kuukauden kuluttua hänen maksakasvaimensa oli kutistunut noin puoleen. On merkkejä siitä, että syöpä saattaa olla jäljellä, mutta se on hallinnassa. Hän voi tarpeeksi hyvin matkustaakseen ja huolehtiakseen lapsenlapsestaan. "Olen hyvin, hyvin kiitollinen siitä, että minulla on kohdennettu hoito", Cairnes sanoi. "En voi odottaa parempaa lopputulosta kuin mitä näemme juuri nyt", sanoi hänen lääkärinsä Shumei Kato. MITÄ TUTKIMUKSET NÄYTTÄVÄT Mutta onko geeniohjattu hoito tavanomaista hoitoa parempi? Ranskalaiset lääkärit tekivät ensimmäisen suuren testin, jonka tulokset olivat pettymys. Noin 200:lle pitkälle edennyttä syöpää sairastavalle potilaalle annettiin sitä, mitä heidän lääkärinsä pitivät parhaana, tai kasvainprofiilin perusteella määritettyjä lääkkeitä. Elinaika oli samanlainen - noin kaksi kuukautta. Toinen ranskalainen tutkimus, joka raportoitiin kesäkuussa, oli hieman rohkaisevampi eloonjäämisen suhteen, mutta paljasti toisen ongelman: moniin geenivirheisiin ei ole olemassa lääkkeitä. Testeissä löydettiin hoidettavissa olevia mutaatioita puolelta 2 000 osallistujasta, ja vain 143 sai sen, mitä kasvainlautakunta ehdotti. Jotkut lääkärit ovat huolissaan siitä, että kasvainlautakuntien suosittelemien off-label-hoitojen avulla potilaita ohjataan pois tutkimuksesta, joka hyödyttäisi kaikkia syöpäpotilaita. Esimerkiksi American Society of Clinical Oncologyn TAPUR-tutkimuksessa testataan myyntiluvan ulkopuolisia lääkkeitä ja jaetaan tulokset niiden valmistajien ja liittovaltion sääntelyviranomaisten kanssa. Ann Meffert, joka asuu maitotilalla Waunakeessa Wisconsinissa, joutui kärsimään useista tavanomaisista hoidoista, jotka eivät voittaneet hänen sappitiesyöpäänsä. "Hänet aiottiin ohjata saattohoitoon; emme voineet tehdä paljoakaan", sanoi tohtori Nataliya Uboha, joka vei tapauksen Wisconsin-Madisonin yliopiston kasvainlautakuntaan. Lautakunta antoi useita vaihtoehtoja, mukaan lukien off-label-hoito, ja Meffert valitsi tutkimuksen, jossa potilaille sovitetaan geenikohdistettuja hoitoja, ja aloitti kokeellisen hoidon viime lokakuussa. "Kahden viikon jälkeen oloni alkoi tuntua paremmalta", hän sanoi, ja kun hän näki testitulokset, "en voinut uskoa eroa". Monet keuhkolaikut katosivat, ja maksakasvain kutistui 75 prosenttia. Hän ei kuitenkaan ole parantunut, ja lääkärit pohtivat seuraavia vaiheita. Niihin saattaa kuulua kasvaimen geenien tutkiminen uudelleen. ___ Marilynn Marchionea voi seurata osoitteessa @MMarchioneAP __ Tämä Associated Pressin sarja on tuotettu yhteistyössä Howard Hughes Medical Institute's Department of Science Educationin kanssa. AP on yksin vastuussa kaikesta sisällöstä. Väite: Ultrapersoonallinen hoito: Geenikasvaintaulut ohjaavat syövän hoitoa.</w:t>
      </w:r>
    </w:p>
    <w:p>
      <w:r>
        <w:rPr>
          <w:b/>
        </w:rPr>
        <w:t xml:space="preserve">Tulos</w:t>
      </w:r>
    </w:p>
    <w:p>
      <w:r>
        <w:t xml:space="preserve">Lääkärit vain arvailivat kymmenen vuotta sitten, kun he antoivat Alison Cairnesin aviomiehelle uutta lääkettä, jonka toivottiin kutistavan hänen keuhkokasvaimiaan. Nyt hän käyttää sitä, mutta valinta ei ollut arvailua. Hienostuneet geenitestit osoittivat, että se voisi torjua hänen mahasyöpäänsä, ja he olivat oikeassa.</w:t>
      </w:r>
    </w:p>
    <w:p>
      <w:r>
        <w:rPr>
          <w:b/>
        </w:rPr>
        <w:t xml:space="preserve">Esimerkki 2.161</w:t>
      </w:r>
    </w:p>
    <w:p>
      <w:r>
        <w:t xml:space="preserve">Kohta: Lovato on ollut avoin kirja siitä lähtien, kun hän ilmoitti vuonna 2010, että hän oli kirjautumassa kuntoutuskeskukseen hoitamaan syömishäiriötä, itsensä silpomista ja muita ongelmia. Seuraavien kahdeksan vuoden aikana hänestä tuli roolimalli ja hyväuskoinen poptähti, joka julkaisi moninkertaista platinaa saavuttaneita kappaleita ja albumeita, jotka vaihtelevat leikkisästä vakavaan ja joiden sanoitussisältö kertoo hänen taisteluistaan huumeiden ja alkoholin kanssa. ″(Hän) on saavuttanut valtavaa menestystä käsittelemällä näitä asioita, eikä ainoastaan käsittelemällä niitä silloin, kun ne olivat vielä tuoreita, vaan myös jatkamalla niistä puhumista, kun hän oli ollut raittiina jo vuosia. Hän on aina tavallaan pitänyt sen etualalla ... ja näyttänyt ihmisille, että on OK olla avoin siitä, että on kamppailuja, olipa kyse sitten mielenterveysongelmista, päihteiden väärinkäytöstä (tai) kehopositiivisuudesta", Billboardin toimitusjohtaja Jason Lipshutz sanoi. "Avautumalla ja jakamalla itsensä hän on antanut monille ihmisille - niin nuorille kuin aikuisillekin kuuntelijoille - signaalin siitä, että he voivat tehdä samoin." "On selvää, että hänellä on upea ääni ja hänellä on upeita koukkuja ja monia hittisinglejä, mutta uskon, että ihmiset todella yhdistyvät tuollaiseen avoimuuteen", hän lisäsi. Lovaton edustaja sanoi tiistaina lausunnossaan, että 25-vuotias oli hereillä ja toipumassa perheensä kanssa sen jälkeen, kun laulajan kerrottiin joutuneen sairaalaan yliannostuksen vuoksi. Se tuli kuukausi sen jälkeen, kun hän julkaisi uuden kappaleen nimeltä "Sober", joka osoittaa, että hän uusiutui kuuden vuoden raittiuden jälkeen. Lovato on kertonut elämästään ja taisteluistaan vuosien varrella aina biseksuaalisuudestaan, lapsena kiusatuksi tulemisesta ja masennuksesta kärsimisestä. Hän on kertonut käyttäneensä kokaiinia ennen haastatteluja ja juoneensa aamulla alkoholia limupullosta peittääkseen sen. Avoimuus on auttanut häntä nousemaan roolimalliksi nuorille naisille ja miehille, jotka ovat kohdanneet omia ongelmiaan. Näyttelijä Lili Reinhart, joka näyttelee CW-kanavan menestyssarjassa Riverdale, sanoi ihailevansa Lovatoa. "Kun olin 14-vuotias, hän oli minulle idoli, koska hän puhui niin avoimesti mielenterveydestä. Ja nyt hän inspiroi edelleen tuhansia nuoria miehiä ja naisia kehopositiivisilla viesteillään", 21-vuotias twiittasi tiistaina. YouTube-dokumentissaan "Demi Lovato, Simply Complicated" Lovato kertoi jossain vaiheessa ihannoineensa Amy Winehousea, jonka seitsemän vuoden kuoleman vuosipäivä oli maanantaina. "Halusin olla yhtä laiha kuin hän", Lovato sanoi viime vuonna julkaistussa elokuvassa. "Halusin laulaa kuin hän. Halusin olla aivan kuin hän." Viimeiset kaksi vuotta ovat olleet Lovaton suurimmat musiikissa: "Sorry Not Sorry", räväkkä, iskevä pop-kappale, nousi viihdyttäjän uran suurimmaksi hitiksi, joka oli Billboardin Hot 100 -listan sijalla 6 ja saavutti kolminkertaisen platinan statuksen. Hänen "Confident"-albuminsa kilpaili vuoden 2017 Grammyissä parhaasta poplaulualbumista (hän hävisi Adelen "25"-albumille). Lovato sai kiitosta ja lisää hittikappaleita yhteistyöstään elektronisen musiikin ryhmien Cheat Codes ja Clean Bandit kanssa. Ja hän on jopa laajentunut latinalaismarkkinoille Luis Fonsi -yhteistyöllä "Echama la Culpa" ja espanjankielisellä versiolla kappaleesta "Solo" (Lovato on meksikolaista syntyperää). Mutta hänen viimeisin julkaisunsa, "Sober", oli huolestuttava, sillä Lovato oli sanonut olleensa kuivilla kuusi vuotta. "En ole enää raitis", hän laulaa. "Olen pahoillani, että olen taas täällä, lupaan hakea apua/It wasn't my intention, I'm sorry to myself." "Meidän pitäisi kietoa rakkauden sylimme Demi Lovaton ympärille. Olen niin onnellinen, että olet elossa. Luojan kiitos", Lady Gaga twiittasi. "Jos tunnen hirviöni niin hyvin kuin uskon, me kaikki toivomme sinulle itsemyötätuntoa ja sisäistä rauhaa. Ja saisitpa vastaanottaa sen rakkauden, jota niin monet ovat sinulle osoittaneet." Lovato aloitti lapsitähtenä sarjassa "Barney &amp; Friends", ja myöhemmin murtautui läpi teininä Disney Channelin "Camp Rock" -elokuvassa ja verkon sarjassa "Sonny with a Chance". Hän ei palannut "Sonnyn" kolmannelle kaudelle ilmoittauduttuaan vieroitukseen vuonna 2010 ja jätti myös kansainvälisen kiertueen Jonas Brothersin kanssa. Hän ilmestyi albumilla "Unbroken" vuonna 2011 ja kertoi toipumisestaan balladissa "Skyscraper". Lisää tällaisia kappaleita seurasi, kun Lovato kiersi maailmaa ja saavutti uusia korkeuksia pop-listoilla. Lovatoa tuettiin maailmanlaajuisesti, sillä hashtagit #PrayForDemi ja #StayStrongDemi olivat vahvasti esillä sosiaalisessa mediassa, ja kaikki Bruno Marsista Ariana Grandeen ja Ellen DeGeneresista Justin Timberlakeen kannustivat Lovatoa toipumaan. "Luulen, että kaikki haluavat vain, että hän on kunnossa, enkä havaitse, että ihmiset sanoisivat: 'Miten hän kehtaa?' tai mitään sellaista", Lipshutz sanoi. "Ihmiset ovat ymmärrettävästi huolissaan, ja uskon, että tapahtuipa mitä tahansa seuraavaksi, ihmiset tukevat häntä." Väite: Lovato kertoi harvinaisen avoimesti toipumisestaan ja uusiutumisestaan.</w:t>
      </w:r>
    </w:p>
    <w:p>
      <w:r>
        <w:rPr>
          <w:b/>
        </w:rPr>
        <w:t xml:space="preserve">Tulos</w:t>
      </w:r>
    </w:p>
    <w:p>
      <w:r>
        <w:t xml:space="preserve">Useimmat julkkikset pyrkivät piilottelemaan huumeiden ja masennuksen kanssa kamppailuaan, mutta Demi Lovato ei vain tunnustanut ongelmiaan, vaan myös jakoi ne koko maailman kanssa.</w:t>
      </w:r>
    </w:p>
    <w:p>
      <w:r>
        <w:rPr>
          <w:b/>
        </w:rPr>
        <w:t xml:space="preserve">Esimerkki 2.162</w:t>
      </w:r>
    </w:p>
    <w:p>
      <w:r>
        <w:t xml:space="preserve">Kohta: NCR Corp. rahoittaa saastuneiden sedimenttien ruoppauksen ja Kalamazoo-joen vanhentuneen padon poistamisen Yhdysvaltain ympäristönsuojeluviraston, Yhdysvaltain oikeusministeriön ja Michiganin osavaltion kanssa tehdyn sopimuksen mukaisesti. "Tämä on suuri edistysaskel joen puhdistamisessa", sanoi John Irving, EPA:n toimeenpano- ja vaatimustenmukaisuuden varmistusviraston apulaispäällikkö John Irving. Kalamazoo on saastunut paperinkierrätystehtaista peräisin olevista polyklooratuista bifenyyleistä eli PCB-yhdisteistä. Kemikaaleja käytettiin musteenpoistoon, ja niitä päästettiin jokeen 1950-luvulta 1970-luvun puoliväliin. Niitä pääsi myös pohja- ja pintavesiin kaatopaikoilta, joihin tehtaiden jätteet oli sijoitettu. Joen lisäksi Alleganin ja Kalamazoon piirikunnissa saastumisalueeseen kuuluu noin viiden kilometrin pituinen osuus Portage Creek -nimisestä sivujoesta sekä tehtaiden kiinteistöjä, jokirantoja ja tulva-alueita. Alue on liittovaltion Superfund-luettelossa vaarallisista alueista. Joen varrella on kylttejä, joissa varoitetaan kalastajia syömästä saaliiksi saamiaan kaloja. EPA on valvonut lähes 450 000 kuutiota (344 000 kuutiometriä) maaperää ja sedimenttiä alueelta vuodesta 1998 lähtien, minkä lisäksi se on puhdistanut 11 kilometriä (7 mailia) jokea ja jokirantoja. Kahdeksankymmentäkaksi eekkeriä (33 hehtaaria) PCB-yhdisteitä sisältäviä kaatopaikkoja on peitetty savella, pintamaalla ja kasvillisuudella, jotta myrkyt eivät pääse huuhtoutumaan pohjaveteen. Paljon on kuitenkin vielä tehtävää. NCR:n ja hallituksen välisen sopimuksen mukaan yhtiön on maksettava vähintään 135,7 miljoonaa dollaria puhdistustöistä, joiden odotetaan vievän vielä 10-15 vuotta. Tehtäviin kuuluu muun muassa Trowbridgen padon purkaminen Alleganin piirikunnassa. Pato, joka rakennettiin vuonna 1898 Kalamazoon sähköntuotantoa varten, on huonossa kunnossa, ja korkeat vedet ovat ylittäneet sen. Se on Michiganin osavaltion luonnonvaraministeriön mukaan Michiganissa suunnitelluista padonpoistohankkeista ensisijaisin. Osavaltion luonnonvaraministeriö varasi toukokuussa 2,9 miljoonaa dollaria hankkeen käynnistämiseen. Ensimmäinen vaihe on vakauttaa rakenne niin, ettei se romahda, kun urakoitsija ruoppaa PCB-pitoisia sedimenttejä 3,9 kilometrin pituiselta jokiosuudelta ylävirtaan, minkä odotetaan vievän kolme vuotta, sanoi EPA:n paikan päällä toimiva koordinaattori Paul Ruesch. NCR:n varoista maksetaan tämä työ ja padon purkaminen, kun sedimenttien poisto on saatu päätökseen, kertoi apulaissyyttäjä Jeffrey Bossert Clark AP:lle. "Sedimentti halutaan poistaa ennen padon purkamista, jotta sedimentit eivät huuhtoudu alajuoksulle", hän sanoi. Sopimuksesta rahoitetaan myös pilaantuneen maaperän poistamista useilta tulva-alueilta. Yhtiö maksaa myös 76,5 miljoonaa dollaria EPA:lle joen puhdistamisesta aiheutuneiden ja tulevien kustannusten kattamiseksi, 27 miljoonaa dollaria muille liittovaltion ja osavaltion virastoille luonnonvaroille aiheutuneista vahingoista ja 6 miljoonaa dollaria osavaltiolle menneistä ja tulevista kustannuksista. Sovintoehdotus jätettiin liittovaltion tuomioistuimeen keskiviikkona. Yleisöllä on 30 päivää aikaa esittää huomautuksia, minkä jälkeen viranomaiset voivat tehdä tarkistuksia ennen kuin ne pyytävät tuomioistuimen lopullista hyväksyntää. NCR:n tiedottaja Scott Sykes sanoi, ettei yhtiöllä ole kommentoitavaa. Clark sanoi, että sopimus on merkittävä virstanpylväs koko puhdistustyössä, jonka odotetaan maksavan noin 851 miljoonaa dollaria. Maksuneuvotteluja jatketaan muiden saastumisesta vastuussa olevien yritysten, kuten Georgia-Pacificin, International Paperin ja Weyerhaeuserin kanssa. Kalamazoo-joen hanke kuuluu niihin, jotka Trumpin hallinto on nimennyt Superfund-luettelossa erityishuomion kohteeksi puhdistuksen viivästymisen vuoksi, Irving sanoi. "Tämä sovinto edustaa huomattavaa edistystä Kalamazoojoen puhdistamisessa ja kunnostamisessa", sanoi Michiganin ympäristö-, suurten järvien ja energiaministeriön johtaja Liesl Clark. Hän sanoi, että sen lisäksi, että sillä suojellaan kansanterveyttä ja ympäristöä, sillä rahoitetaan "hankkeita luonnonvarojen palauttamiseksi ja korvauksia yleisölle menetetyistä virkistysmahdollisuuksista tällä tärkeällä Lounais-Michiganin valuma-alueella". Vaikka sopimus on "erittäin tervetullut", sillä ei saada tarpeeksi rahaa puhdistustöiden loppuunsaattamiseen, ja virastojen olisi jatkettava saastuttajien painostamista tekemään enemmän, sanoi voittoa tavoittelemattoman Kalamazoo River Watershed Council -järjestön puheenjohtaja Kenneth Kornheiser. "Ymmärrän ongelman monumentaalisen koon, mutta jonkun on kuitenkin luotu ongelma, ja hänen on oltava vastuussa vahinkojen korjaamisesta", hän sanoi. ___ Seuraa John Flesheriä Twitterissä: https://twitter.com/johnflesher Väite: Yhtiö maksaa 245 miljoonaa dollaria Kalamazoo-joen PCB-yhdisteiden puhdistamisesta.</w:t>
      </w:r>
    </w:p>
    <w:p>
      <w:r>
        <w:rPr>
          <w:b/>
        </w:rPr>
        <w:t xml:space="preserve">Tulos</w:t>
      </w:r>
    </w:p>
    <w:p>
      <w:r>
        <w:t xml:space="preserve">Yksi yhtiöistä, joka on vastuussa 80 mailin (129 kilometrin) pituisen joen ja tulva-alueiden saastuttamisesta myrkyllisillä kemikaaleilla Michiganin lounaisosassa, maksaa vähintään 245,2 miljoonaa dollaria yli 20 vuotta sitten alkaneiden puhdistustoimien edistämiseksi, liittovaltion viranomaiset ilmoittivat keskiviikkona.</w:t>
      </w:r>
    </w:p>
    <w:p>
      <w:r>
        <w:rPr>
          <w:b/>
        </w:rPr>
        <w:t xml:space="preserve">Esimerkki 2.163</w:t>
      </w:r>
    </w:p>
    <w:p>
      <w:r>
        <w:t xml:space="preserve">Kohta: Hän sanoi, että Floridassa on ollut vuoden alusta lähtien yli 2000 tapausta, kun koko viime vuonna tapauksia oli 548. Floridan pääterveyslääkäri Scott Rivkees julisti torstaina hätätilan, jotta osavaltio voisi käyttää enemmän rahaa testaukseen ja hoitoon. Suurin osa tapauksista on ollut Floridan keskiosissa, ja terveysviranomaiset tutkivat edelleen niiden lähteitä. "Kehotamme rokottamaan ja korostamme, että on tärkeää pestä kädet säännöllisesti", Floridan apulaiskuvernööri Jeanette Nunez sanoi twiitissä . Myös Philadelphia julisti torstaina hätätilan, ja Mississippin viranomaiset ilmoittivat taudinpurkauksesta osavaltiossaan aiemmin tällä viikolla. Centers for Disease Control and Prevention kertoo, että Kentuckyssa on ollut 4 793 tapausta sen jälkeen, kun siellä puhkesi tauti vuonna 2017; vuodesta 2018 lähtien Ohiossa on ollut 3 220 ja Länsi-Virginiassa 2 528 tapausta. A-hepatiitti on virus, joka tarttuu maksaan ja leviää ulosteiden saastuttaman ruoan, veden ja esineiden välityksellä tai läheisen kosketuksen kautta. Sen flunssan kaltaiset oireet, jos niitä esiintyy, kestävät yleensä noin kaksi kuukautta. Sitä pidettiin tautina, joka oli häviämässä, osittain vuodesta 1995 lähtien saatavilla olleiden rokotteiden ansiosta. Vielä vuonna 2015 koko maassa ilmoitettiin alle 1 400 tapausta. Kolme vuotta sitten Yhdysvalloissa alkoi kuitenkin esiintyä tautitapauksia asunnottomien ja laittomien huumeiden käyttäjien keskuudessa. Sen jälkeen yli kaksi tusinaa osavaltiota on ilmoittanut tautitapauksista, joissa on ollut yli 22 500 tapausta, joista 221 on kuollut. Rokotteita on yleensä annettu lapsille, mutta monet uusista tapauksista ovat koskeneet aikuisia. Floridassa on ollut 65 uutta tapausta pelkästään kahden viime viikon aikana, ja osavaltion viranomaisten mukaan tapausten kokonaismäärä on nyt 2 034. Viime vuonna tapauksia oli 548 ja vuonna 2017 276. Tohtori Eugene Schiff, Miamin yliopiston Millerin lääketieteellisen tiedekunnan maksasairauksien johtaja ja CDC:n entinen epidemiatiedustelupalvelun edustaja, kertoi Associated Pressille, että tauti leviää Floridassa todennäköisesti kodittomien ja rokottamattomien ihmisten keskuudessa. Hänen mukaansa suonensisäisten huumeiden käyttäjillä, miesten kanssa seksiä harrastavilla miehillä ja kodittomilla on suurempi riski sairastua tautiin. "Asunnottomuus on suuri ongelma koko maassa ja Floridassa, ja he ovat suuremmassa vaarassa levittää hepatiitti A:ta", Schiff sanoi. "Se on enemmän epidemiaa kodittomien yhteisössä." Hän totesi kuitenkin, että rokote suojaa ihmisiä tautia vastaan: "Tämä on täysin ehkäistävissä. Kyse ei ole siitä, että tämä olisi virulentti kanta, vaan riski on vain suurempi, jos ihmisiä ei ole rokotettu." Tohtori Neil Gupta, CDC:n Atlantassa sijaitsevan virushepatiittiosaston haarapäällikkö, sanoi, että tapaukset ovat lisääntyneet kansallisesti vuodesta 2016 lähtien asunnottomien yhteisöissä, huumeidenkäyttäjien ja jossain määrin miesten keskuudessa, jotka harrastavat seksiä toistensa kanssa. Taudinpurkauksen on ilmoittanut 27 osavaltiota. Guptan mukaan riskiryhmät eivät ole historiallisesti saaneet rokotuksia. "Tehokkaimmat vastatoimenpiteet ovat rokotusten lisääminen riskiryhmille koordinoiduilla, kohdennetuilla rokotustoimilla taudinpurkauksen pysäyttämiseksi", hän sanoi. ___ AP:n lääketieteellinen toimittaja Mike Stobbe New Yorkissa osallistui tähän raporttiin. Väite: Florida on viimeisin paikka, jossa on julistettu hätätila hepatiitti A:n vuoksi.</w:t>
      </w:r>
    </w:p>
    <w:p>
      <w:r>
        <w:rPr>
          <w:b/>
        </w:rPr>
        <w:t xml:space="preserve">Tulos</w:t>
      </w:r>
    </w:p>
    <w:p>
      <w:r>
        <w:t xml:space="preserve">Viranomaiset ovat julistaneet kansanterveydellisen hätätilan hepatiitti A -tapausten määrän lisääntyessä Floridassa, joka on viimeisin maksasairauden puhkeamisesta kärsivä osa maata.</w:t>
      </w:r>
    </w:p>
    <w:p>
      <w:r>
        <w:rPr>
          <w:b/>
        </w:rPr>
        <w:t xml:space="preserve">Esimerkki 2.164</w:t>
      </w:r>
    </w:p>
    <w:p>
      <w:r>
        <w:t xml:space="preserve">Kohta: Capital Care Network of Toledo luovutti viime viikolla Ohiossa terveysministeriölle luvan suorittaa kirurgisia abortteja. Luopuminen herätti ristiriitaisia viestejä abortin vastaisilta ja aborttia kannattavilta ryhmiltä. Greater Toledo Right to Life -järjestön johtaja sanoi keskiviikkona, että Toledon "viimeinen kirurginen aborttikammio on suljettu". NARAL Pro-Choice Ohio vastasi twiitissä, että kirurgisten aborttien lopettaminen on väliaikaista. Feministi-ikoni ja Toledosta kotoisin olevan Gloria Steinemin viime helmikuussa esittämät kehotukset auttoivat klinikkaa saamaan potilassiirtosopimuksen paikallisen sairaalajärjestelmän kanssa, mikä on edellytys kirurgisille aborteille. Klinikan tiedottaja sanoi keskiviikkona, että sopimus ei ole enää voimassa. Hän ei kertonut, aikooko klinikka hakea sopimusta uudelleen. Väite: Toledon klinikka keskeyttää kirurgiset abortit muutoksen ajaksi.</w:t>
      </w:r>
    </w:p>
    <w:p>
      <w:r>
        <w:rPr>
          <w:b/>
        </w:rPr>
        <w:t xml:space="preserve">Tulos</w:t>
      </w:r>
    </w:p>
    <w:p>
      <w:r>
        <w:t xml:space="preserve">Toledon viimeinen aborttiklinikka tekee vain lääkkeellisiä abortteja, koska sen johto vaihtuu.</w:t>
      </w:r>
    </w:p>
    <w:p>
      <w:r>
        <w:rPr>
          <w:b/>
        </w:rPr>
        <w:t xml:space="preserve">Esimerkki 2.165</w:t>
      </w:r>
    </w:p>
    <w:p>
      <w:r>
        <w:t xml:space="preserve">Kohta: Hän ei selittänyt, miksi hän ei odottanut vastaavia EU:n toimia. Virasto totesi kuitenkin lausunnossaan, että sen viimeisimmän vuosikertomuksen keskeinen havainto oli "Euroopan yleisimmin käytettyjen laittomien huumausaineiden voimakkuuden ja puhtauden huomattava lisääntyminen, mikä lisää huolta niiden käyttäjien terveydestä, jotka saattavat tietoisesti tai tietämättään käyttää vahvempia tuotteita". Raportissa todetaan myös, että kannabikseen liittyvien terveystapausten määrä on lisääntynyt Euroopassa vuosina 2008-2012. Gotz kertoi Euroopan huumausaineiden ja niiden väärinkäytön seurantakeskuksen raportin esittelyä varten järjestetyssä tiedotustilaisuudessa: "En tiedä Euroopassa yhtään hallitusta tai hallitusta tukevaa parlamentin enemmistöä, joka tällä hetkellä vakavasti keskustelisi kannabiksen laillistamisesta tai sääntelystä eri tavalla. "En näe, että keskustelua olisi tulossa samantasoiseksi kuin Amerikoissa", hän sanoi Lissabonissa, viraston päämajassa. Portugali oli edelläkävijä kaiken huumeidenkäytön dekriminalisoinnissa vuonna 2001, ja jotkut maat ovat seuranneet esimerkkiä tehden pienten huumemäärien, erityisesti marihuanan, hallussapidosta pikemminkin rikkomuksen kuin rikoksen. Saksassa vakavasti sairaat potilaat voivat kasvattaa, ostaa ja käyttää omaa kannabistaan erityisluvalla, ja Tšekissä lääkemarihuana on laillista, mutta muuten sen viljely ja käyttö on EU:ssa edelleen laitonta. Yhdysvalloissa 23 osavaltiota ja District of Columbia sallivat lääkekannabiksen käytön, ja neljässä osavaltiossa äänestäjät ovat menneet pidemmälle ja hyväksyneet lääkkeen aikuisten virkistyskäytön. Huume on kuitenkin edelleen laitonta liittovaltion lain mukaan, jossa ruoho luokitellaan vaaralliseksi huumausaineeksi, jolla ei ole nykyisin lääketieteellistä käyttöä. EU:n huumausaineiden valvontaviraston mukaan tekniset innovaatiot ja kilpailu markkinoilla ovat johtaneet kannabiksen tehon, kokaiinin puhtauden ja ekstaasitablettien MDMA-pitoisuuden kasvuun. Se huomautti myös markkinamuutoksista, kuten heroiininjalostuslaboratorioiden havaitsemisesta Euroopassa sekä salakuljetusreittien ja opioidituotteiden monipuolistumisesta, mikä yhdessä oopiumintuotannon huomattavan kasvun kanssa Afganistanissa voi kääntää heroiinin tarjonnan vähenemisen ja kysynnän pysähtymisen laskuun. Väite: EU:n huumevirasto ei näe Yhdysvaltojen kaltaisia kannabiksen laillistamisliikkeitä.</w:t>
      </w:r>
    </w:p>
    <w:p>
      <w:r>
        <w:rPr>
          <w:b/>
        </w:rPr>
        <w:t xml:space="preserve">Tulos</w:t>
      </w:r>
    </w:p>
    <w:p>
      <w:r>
        <w:t xml:space="preserve">Euroopan unionin maat eivät todennäköisesti laillistaisi marihuanaa lähiaikoina, kuten joissakin osissa Yhdysvaltoja on hiljattain tehty, sanoi EU:n huumausaineiden valvontaviraston päällikkö Wolfgang Gotz torstaina.</w:t>
      </w:r>
    </w:p>
    <w:p>
      <w:r>
        <w:rPr>
          <w:b/>
        </w:rPr>
        <w:t xml:space="preserve">Esimerkki 2.166</w:t>
      </w:r>
    </w:p>
    <w:p>
      <w:r>
        <w:t xml:space="preserve">Kohta: "Gregory sanoi, että hän asuu Pittsburghin alueella sijaitsevassa asuntokohteessa, jossa puolet 42 asunnosta on tarkoitettu autismin kirjon diagnoosin saaneille henkilöille. "Haluan pystyä tulemaan ja menemään miten haluan", sanoi Gregory, joka pitää piirtämisestä ja valokuvaamisesta. Dave Wright Apartments -niminen kompleksi avattiin joulukuussa, ja se on yksi niistä innovatiivisista asuntokohteista, joita on syntymässä eri puolille Yhdysvaltoja autismin kirjon asukkaille, joilla on diagnosoitu autismi lapsena, kun tietoisuus häiriöstä on lisääntynyt ja sen määrittelyssä on tapahtunut muutoksia. Asuntokohteiden rakentamisen takana ovat usein vanhemmat, jotka näkevät aikuisten lastensa halun itsenäistyä ja miettivät, kuka heistä tulevaisuudessa huolehtii. A.J. Drexel Autism Institute -instituutin mukaan 87 prosenttia autistisista aikuisista asuu vanhempiensa luona jossain vaiheessa lukion ja parikymppisyyden välisenä aikana, mikä on paljon suurempi osuus kuin väestössä yleensä. "He haluavat elää itsenäisesti ja he haluavat tehdä työtä. He haluavat olla mukana. Tällä hetkellä heillä ei vain ole tarpeeksi mahdollisuuksia tehdä näitä asioita", sanoo Debra Caudy, joka työskentelee miehensä kanssa Dallasin lähellä sijaitsevan asuntorakennuksen parissa 19-vuotiaan autistipoikansa Jonin innoittamana. Gregoryn äiti Connie sanoi tyttärensä viihtyvän hyvin uudessa kodissaan. "Luulen, että hän tajuaa sopeutuvansa joukkoon", Gregory sanoi. "En tiedä, tuntisiko hän olonsa yhtä turvalliseksi missään muualla." Masha Gregory kuvailee itseään "hieman autistiseksi", ja hänellä on myös kuulonkäsittelyhäiriö, mikä tarkoittaa, että hänen korvansa ja aivonsa eivät toimi hyvin yhdessä. Autismi heikentää kykyä kommunikoida ja olla vuorovaikutuksessa muiden kanssa, mutta häiriön oireet ja vakavuusaste voivat vaihdella suuresti. Oireita voivat olla esimerkiksi puhumattomuus, tiettyjen käyttäytymistapojen toistaminen ja se, ettei hän halua muutoksia päivittäisiin toimintoihin. Joillakin autismin kirjon henkilöillä on merkkejä normaalia alhaisemmasta älykkyydestä, mutta toisilla taas normaali tai korkea älykkyysosamäärä. Autistisille aikuisille suunnattua uutta kehitystä on monenlaista. Jotkut sijaitsevat suurissa kaupungeissa, toiset pienissä kaupungeissa. Jotkut ovat kuten kompleksi, jossa Gregoryllä on oma asunto. Toisissa on koteja, joissa on yhteisiä oleskelutiloja ja omat makuuhuoneet ja kylpyhuoneet. Joissakin on vain henkilökuntaa, joka voi opastaa asukkaita, kun taas toisissa on tarjolla monenlaisia tukipalveluja. "Se, mikä sopii yhdelle, ei välttämättä sovi toiselle", sanoo Carolyn Klebanoff, joka on mukana perustamassa Sweetwater Spectrumia, jossa on neljä jaettua asuntoa Sonomassa, Kaliforniassa. "On ratkaisevan tärkeää, että tarjolla on monenlaisia vaihtoehtoja." Vuonna 2013 avattu Sweetwater sijaitsee kävelymatkan päässä kaupungin aukiolta. Siellä on sosiaalikeskus, maatila, kasvihuone ja uima-allas. Kodeissa on melua vaimentavat katot ja hiljaiset lämmitys- ja ilmastointijärjestelmät asukkaille, jotka ovat yliherkkiä koville äänille. Asukkaisiin kuuluu Klebanoffin 23-vuotiaan tyttären kaltaisia ihmisiä, jotka eivät ole keskustelukykyisiä, sekä ihmisiä, joilla on korkean toimintakyvyn autismi. "Se on enemmänkin pelkkä asuinpaikka", sanoi 24-vuotias Sweetwaterissa asuva Gwen Fisher ja lisäsi arvostavansa sitä, että täällä keskitytään autistisiin ihmisiin. Fisher kertoi osallistuvansa Sweetwaterissa tarjottaviin aktiviteetteihin, mutta hän osallistuu myös yhteisön toimintaan, kuten koiran ulkoiluttajana toimimiseen ja vapaaehtoistyöhön ruokapankissa ja eläinsuojassa. Marylandissa sijaitsevan Madison House Autism Foundationin yhteisöllisestä sitoutumisesta ja asumisverkostosta vastaava johtaja Desiree Kameka sanoi, että tällaiset rakennukset voivat tarjota enemmän vapautta kuin ryhmäkodit, joissa asuminen on yleensä sidottu tiettyyn tukipalvelujen tarjoajaan. "Se antaa siellä asuville ihmisille eniten joustavuutta ja kontrollia", hän sanoi ja lisäsi, että toisinaan ryhmäkotien asukkaat joutuvat lopulta tekemään samoja ulkoisia aktiviteetteja. Monet autismin kirjon henkilöt eivät ole oikeutettuja valtion palveluihin, kun he ovat lopettaneet koulunkäyntinsä, hän totesi, ja nämä ryhmäkodit voivat auttaa kuromaan umpeen kuilua, sillä ne tarjoavat riittävästi tukea, jotta he voivat asua omillaan. "Jotkut näistä yhteisöistä voivat antaa ihmisille mahdollisuuksia, joita heillä ei muuten olisi: Heidän olisi pakko asua perheen kanssa", hän sanoi. Elliot Frank, voittoa tavoittelemattoman Pittsburghin Autism Housing Development Corporation of Pittsburgh -järjestön puheenjohtaja, joka oli Dave Wright Apartments -asuntojen takana, jossa Masha Gregory asuu, on seurannut, miten yhteisö on muodostunut. Frank sanoi keksineensä idean kuultuaan erään liikemiehen puhuvan autististen aikuisten työllistämisestä ja mietittyään, missä he asuisivat. "Koko käsite, jota me kutsumme vammaisten asunnoiksi, ei ole sellainen, mitä me ennen ajattelimme", Frank sanoi. ___ Seuraa Jamie Stengleä Twitterissä osoitteessa https://twitter.com/JamieStengle Claim: Asumisvaihtoehdot auttavat autistisia aikuisia löytämään itsenäisyyden.</w:t>
      </w:r>
    </w:p>
    <w:p>
      <w:r>
        <w:rPr>
          <w:b/>
        </w:rPr>
        <w:t xml:space="preserve">Tulos</w:t>
      </w:r>
    </w:p>
    <w:p>
      <w:r>
        <w:t xml:space="preserve">Masha Gregorya jännitti muuttaa vanhempiensa kodista omaan asuntoon. 26-vuotias pennsylvanialainen nainen oli huolissaan siitä, saisiko hän ystäviä ja olisiko hän erossa vanhemmistaan. Asuttuaan omassa asunnossaan autismin kirjon aikuisille suunnatussa asuinkompleksissa hän on kuitenkin saanut uusia ystäviä ja huomannut rakastavansa itsenäisyyttään.</w:t>
      </w:r>
    </w:p>
    <w:p>
      <w:r>
        <w:rPr>
          <w:b/>
        </w:rPr>
        <w:t xml:space="preserve">Esimerkki 2.167</w:t>
      </w:r>
    </w:p>
    <w:p>
      <w:r>
        <w:t xml:space="preserve">Kohta: Maaliskuun 18. päivänä koronaviruksen leviämisen estämiseksi julistetun ja viime viikolla ainakin huhtikuun 17. päivään asti jatketun hätätilan päättymisen jälkeen sähköä, vettä ja kaasua ei voida katkaista, mikä helpottaa laskujensa maksamisesta kamppailevien portugalilaisten perheiden paineita. Hallituksen tietojen mukaan huhtikuun ensimmäisellä viikolla työnvälityskeskuksiin ilmoittautui päivittäin yli 4 000 ihmistä, ja työttömyys lisääntyi 28 000:lla maaliskuussa, kun maan vientivetoinen ja matkailusta riippuvainen talous kärsii kysynnän äkillisestä laskusta. Parlamentti äänesti keskiviikkona myös osittaisen armahduksen myöntämisestä vangeille, joilla on ennestään terveysongelmia, joiden tuomio on enintään kaksi vuotta tai jotka ovat olleet alle kaksi vuotta kaltereiden takana, jotta vankiloita saataisiin tyhjennettyä ja jotta riski taudin puhjetessa minimoitaisiin. Yli kuuden kuukauden tuomion saaneille vangeille, jotka ovat suorittaneet neljänneksen tuomiostaan ja jotka tavallisesti saavat kolme päivää lomaa, myönnetään 45 päivää. "Virus leviäisi vankilassa kuin sytytyslanka", oikeusministeri Francisca Van Dunem sanoi. "Kunnollinen valtio ei jätä ketään kansalaisiaan, vaikka he olisivat vankeja."  Henkirikoksesta, seksuaalisesta väkivallasta, fyysisestä pahoinpitelystä tai yhteyksistä rikollisverkostoihin tuomitut jäävät vankilaan, samoin kuin kaikki, jotka ovat syyllistyneet rikokseen ollessaan julkisessa virassa, poliitikoista poliiseihin. Portugalissa, jossa on meneillään kolmas viikko maanlaajuista hätätilaa, on tähän mennessä raportoitu 13 141 vahvistettua koronavirustapausta ja 380 kuolemantapausta, mikä on suhteellisen vähän etenkin verrattuna naapurimaihin Espanjaan ja Italiaan. Aiemmin keskiviikkona hotelliyhdistys AHP ilmoitti, että noin 85 prosenttia Portugalin hotellityöntekijöistä lomautetaan väliaikaisesti huhtikuussa, koska koronaviruksella on vaikutusta maan talouteen. AHP sanoi myös, että hotelliala voi menettää 80-90 prosenttia tuloistaan eli jopa 1,4 miljardia euroa maaliskuun ja kesäkuun välisenä aikana, jos uudenlainen coronavirus jatkaa leviämistään. Portugali houkuttelee vuosittain miljoonia ulkomaisia vierailijoita, ja matkailuala, jonka osuus bruttokansantuotteesta on lähes 15 prosenttia, auttoi sitä toipumaan vuosien 2010-14 velkakriisistä. (Tässä jutussa korjataan 2. kappaleeseen tieto siitä, että hätätilaa jatkettiin viime viikolla, ei tällä viikolla) Väite: Portugali keskeyttää veden- ja sähkönjakelun ja vapauttaa joitakin vankeja koronavirusepidemian keskellä.</w:t>
      </w:r>
    </w:p>
    <w:p>
      <w:r>
        <w:rPr>
          <w:b/>
        </w:rPr>
        <w:t xml:space="preserve">Tulos</w:t>
      </w:r>
    </w:p>
    <w:p>
      <w:r>
        <w:t xml:space="preserve">Portugalin parlamentti keskeytti keskiviikkona väliaikaisesti sähkön, veden ja kaasun sulkemisen ja armahti osittain joitakin vankejaan, kun maa pyrki hillitsemään koronaviruksen puhkeamisen aiheuttamia taloudellisia ja sosiaalisia vahinkoja.</w:t>
      </w:r>
    </w:p>
    <w:p>
      <w:r>
        <w:rPr>
          <w:b/>
        </w:rPr>
        <w:t xml:space="preserve">Esimerkki 2.168</w:t>
      </w:r>
    </w:p>
    <w:p>
      <w:r>
        <w:t xml:space="preserve">Kohta: "Jerry Patterson sanoo, että hänen seuraajansa republikaani George P. Bush korjasi hyvin vähän koteja kuukausien aikana sen jälkeen, kun hurrikaani Harvey rantautui rantaan elokuussa 2017. Patterson, joka muuten vahvistaa ehdokkuuttaan vuoden 2018 maakomissaariksi, virkaa, jota hän hoiti aiemmin 12 vuotta, sanoi äskettäisessä haastattelussa, että Bushin johtama General Land Office ei ollut saanut paljonkaan aikaan hurrikaanin aiheuttamien vahinkojen lievittämisessä. Joulukuun 8. päivänä 2017 Patterson sanoi Austin American-Statesmanin kommentaattorille Ken Hermanille: ""Tarkoitan, kuka helvetti täällä on johdossa. Ja nyt meillä on kymmeniätuhansia teksasilaisia, jotka ovat käytännössä kodittomia, ja maanmittaustoimisto on korjannut kaksi-kaksi kotia. Ihmiset, jotka ovat nukkuneet teltoissa, ovat heränneet ja saaneet lunta tänä aamuna. Ihmiset nukkuvat yhä teltoissa.""" Pattersonin kommentti vaikutti voimakkaalta, kun otetaan huomioon, että GLO ilmoitti syyskuussa 2017, että se teki yhteistyötä liittovaltion hätätilaviraston kanssa nopeuttaakseen Harveyn jälkeistä toipumista osittain auttamalla tukikelpoisia selviytyjiä aloittamaan kotiensa korjaamisen - vaikkakaan täydelliset uudelleenrakennukset eivät olleet mukana. Bush sanoi tuolloin: "Hurrikaani Harveyn aiheuttamien vahinkojen laajuuden vuoksi on selvää, että toipuminen kestää kauan. Tämä sopimus on alku uudelle mallille, jolla yksinkertaistetaan ja nopeutetaan siirtymistä suojaamisesta lyhytaikaisiin ja pitkän aikavälin asumisen elvytystoimiin.""" Keskityimme tässä faktantarkistuksessa Pattersonin väitteeseen, jonka mukaan GLO oli korjannut vain kaksi kotia. Kodittomia - ja telttoja? Mutta Pattersonin muutkin tökkäykset saivat huomiomme. Hiljattain havaitsimme, että on vaikea sanoa, kuinka moni teksasilainen on edelleen koditon hurrikaanin vuoksi. Teksasin yliopiston asiantuntija Gordon Wells on kuitenkin arvioinut tulvavakuutushakemusten ja satelliittikuvien perusteella, että ainakin yli miljoona teksasilaiskotia on kärsinyt tulvavahinkoja, vaikka hän kertoi, että luku voi olla yli 1,7 miljoonaa. Pattersonin puheenvuoron jälkeen kysyimme hallituksen virkamiehiltä telttoihin jääneistä eloonjääneistä. Puhelimitse GLO:n Pete Phillips sanoi, että jotkut Aransasin piirikunnan asukkaat, jotka eivät ole halunneet käyttää esimerkiksi kaupungin ulkopuolella sijaitsevia hotelleja, asuvat teltoissa. Vastaavasti Bob Howard FEMA:n Harvey-apuryhmästä vastasi sähköpostitse: "Kaikki voitava on tehty sen varmistamiseksi, että eloonjääneet ovat tietoisia käytettävissä olevista paikallisista, osavaltioiden ja liittovaltion resursseista. Tähän mennessä kaikki kenttäryhmän löytämät telttamajoittajat ovat ilmoittaneet, että he haluavat pysyä nykyisessä tilassaan tai eivät ole oikeutettuja liittovaltion katastrofiapuun.""" Siirrymme nyt Pattersonin keskittymään koteihin, jotka on korjattu valtion avustuksella sen jälkeen, kun Harvey ja siihen liittyvät sateet tulvivat suuressa osassa Kaakkois-Texasiaa. Patterson viittaa liittovaltion ohjelmaan Kysyimme Pattersonilta hänen numeerisen väitteensä perustaa; hän kertoi meille puhelimitse viittaavansa kahteen kotiin, jotka oli korjattu joulukuun 2017 alusta alkaen liittovaltion Direct Assistance for Limited Home Repair (DALHR) -ohjelman kautta. Patterson, joka kertoi laskeneensa kaksi taloa osavaltioon listatuilta urakoitsijoilta ja muilta, joita hän ei suostunut yksilöimään, kehotti meitä pyytämään tietoa Harveyn koettelemien piirikuntien vaaleilla valituilta johtajilta. Kuulimme vastauksia kahden piirikunnan vaaleilla valituilta virkamiehiltä. Galvestonin piirikunnan tuomari Mark Henry kertoi puhelimitse, että Harveyn aiheuttamat tulvat olivat tulvittaneet 22 000-24 000 paikallista kotia, ja vesi oli tuuman tai kahdeksan jalan syvyydessä. Henry, joka kertoi vapaaehtoisesti olevansa Pattersonin pitkäaikainen ystävä, sanoi, että hänen toimistoonsa tulee päivittäin puheluita asukkailta, jotka odottavat apua. Henry sanoi, että korjausten viivästyminen on "turhauttavaa": "Mitä tulee siihen, miksi korjaukset ovat viivästyneet, Henry sanoi: "En tiedä, enkä välitä siitä. Haluan, että se tehdään." Sähköpostitse GLO:n tiedottaja Brittany Eck täsmensi, että joulukuun 2017 puoliväliin mennessä virasto yhdessä FEMA:n kanssa oli majoittanut 56 Galveston Countyn ""hakijakotitaloutta ja 446 on saamassa suoraa asumisratkaisua"". Myös puhelimitse Nuecesin piirikunnan tuomari Loyd Neal ilmaisi pahoittelunsa siitä, että mikään virasto ei antanut ennakkoon dollareita, joiden avulla Coastal Bend Council of Governments voisi palkata henkilöitä harkitsemaan lyhytaikaista asuntoapua hakevia hakijoita. Sähköpostitse Eck vastasi, että GLO oli taannut enintään 200 000 dollaria korvattavia hallintokuluja alueellisille neuvostoille, joita oli pyydetty auttamaan Harveyn jälkeisen asuntoavun hallinnoinnissa. Eck sanoi, että sen jälkeen kun Coastal Bendin neuvosto kieltäytyi osallistumasta, GLO:n työntekijät toteuttivat ohjelman kyseisellä alueella. Neal kertoi, että lähes neljä kuukautta Harveyn saapumisen jälkeen FEMA:n rahoittamia asuntoja, kuten asuntovaunuja tai valmistettuja asuntoja, ei ollut vielä tuotu Port Aransasiin, saarella sijaitsevaan turistikaupunkiin, jossa yli kaksi kolmasosaa paikallisista hurrikaanin vaurioittamista asuntokodeista ei ollut vielä avattu uudelleen, Neal tarkensi. "On häpeällistä", Neal sanoi, "että Teksasin osavaltio ja liittovaltion hallitus ja kuka tahansa muu onkaan vastuussa tästä, eivät ole vastanneet. Se on suurinta byrokraattista vatvomista, mitä olen koskaan nähnyt."" Sähköpostitse Eck sanoi, että FEMA:n mukaan joulukuussa 2017 52 Nuecesin piirikunnan kotitaloutta tarvitsi suoraa asumistukea. Oikea luku, mutta... Vahvistimme Pattersonin laskelman kahdesta kodista, joiden DALHR-korjaushankkeet oli saatettu päätökseen Eckin ja maanmittaustoimiston hallinnoijan Phillipsin kanssa. Nämä virkamiehet sanoivat kuitenkin, että Pattersonin väite ei ota huomioon kaikkea sitä, mitä Bush ja maanmittaustoimisto ovat toteuttaneet Harveyyn liittyen, eikä Phillipsin mukaan myöskään FEMA:n valvojan roolia. "Hän yksinkertaistaa liikaa sitä, mitä on tekeillä", Phillips sanoi, ja "poimii kirsikoita", kun otetaan huomioon, että liittovaltion hallitus tukee asumisvaihtoehtoja, joihin kuuluu tuhansia hotellihuoneita, kahdenlaisia asuntojen korjauksia ja mahdollisesti väliaikaisia asuntoja tai asuntovaunuja tai valmistettuja asuntoja. Myös osavaltiotasolla, Phillips tarkensi, "olemme aina FEMA:n armoilla. Eck sanoi, että he valvovat luokitteluprosessia"", mukaan lukien luottamukselliset luettelot kodinomistajista, joihin GLO voi ottaa yhteyttä, jotta he voivat mahdollisesti hakea osittaisia korjauksia liittovaltion tuen turvin. Patterson kommentoi Phillipsin yleistä arviota hänen väitteestään ja totesi sähköpostitse, että "selvyyden vuoksi totean, että annoin lausunnon, joka osoittautui 100-prosenttisesti oikeaksi. Mitään 'asiayhteyden' tai 'kirsikanpoiminnan' BS:ää ei tarvitse soveltaa.""" DALHR Teksasissa Marraskuussa 2017 Bush ilmoitti ensimmäisen DALHR-kotikorjaushankkeen valmistumisesta Dickinsonissa, Galvestonin piirikunnassa. GLO:n lehdistötiedotteessa sanottiin, että hanke sisälsi sähkö- ja putkiremontteja, seinäeristystä, levytystä, sivuraiteen korjausta sekä keittiön ja kylpyhuoneen lavuaarien ja kylpyammeen vaihtamista. Tiedotteessa sanottiin, että DALHR "tarjoaa pysyviä korjauksia kohtalaisen vaurioituneille asunnonomistajille, joilla ei ole käytettävissä olevia asumisresursseja". Kaikki eivät kuitenkaan ole oikeutettuja, kuten tiedotteessa selvennettiin, sillä edunsaajien on täytynyt kärsiä FEMA:n vahvistama 17 000 dollarin tai sitä suurempi vahinko vähintään 18 tuuman tulvan jälkeen - vaikka Phillips kertoi, että GLO kannusti myöhemmin FEMA:ta luopumaan 18 tuuman vaatimuksesta, mikä mahdollisti 2600 uuden kodin saamisen mukaan. Tiedotteen mukaan kiinnostuneiden asunnonomistajien oli täytettävä vielä puoli tusinaa muuta estettä, kuten muun soveltuvan vakuutusturvan puuttuminen ja se, että tukikelpoiset vahingot eivät ylittäisi 60 000 dollaria tai puolta kodin verotusarvosta ennen hurrikaania. Eck kertoi meille sähköpostitse, että jälkimmäistä rajaa lievennettiin myöhemmin siten, että korvauksia voidaan maksaa enintään puolet kodin jälleenhankinta-arvosta. Marraskuun tiedotteessa sanottiin myös, että DALHR:n nojalla rahoitetut korjaukset ""rajoittuvat kiinteistöjen osiin, kuten lämmitys-, putkisto-, ilmanvaihto- ja ilmastointilaitteisiin, seiniin, lattioihin ja kattoihin"", ja että rakennus- tai insinööritarpeet tai muun tuen piiriin kuuluvat osat jäävät pois. Monipuoliset tukitarjoukset Käydäänpä läpi vielä joitakin GLO:n ja FEMA:n kuvaamia ohjelmia, joita he ohjaavat Harveyn selviytyjille. Phillips sanoi, ja FEMA:n Howard vahvisti, että osavaltion viraston ja FEMA:n yhdistäminen koordinoimaan lyhytaikaista asumistukea oli ensimmäinen kerta, kun osavaltion virastolle annettiin tämä etulinjan rooli. Eck sanoi, että Gov. Greg Abbott "antoi GLO:lle tehtäväksi auttaa FEMA:a toteuttamaan nämä ohjelmat kolme viikkoa myrskyn jälkeen, osittain tuhoalueen valtavan laajuuden vuoksi". Kaikissa tapauksissa hakijan on saatava FEMA:lta hyväksyntä tukikelpoisuudesta, ja jos hän on kiinnostunut, hänen on hyväksyttävä FEMA:n asetusten ehdot. GLO käsittelee lyhytaikaiseen asumiseen soveltuvia hakijoita sitä mukaa kuin FEMA toimittaa heidän tietonsa virastolle", Eck kirjoitti. Sähköpostitse Eck kirjoitti, että FEMA tarjosi hurrikaanin ja sen seurausten vuoksi siirtymään joutuneille henkilöille liittovaltion rahoittamaa hotellimajoitusta sillä aikaa, kun he etsivät pidempiaikaista asuntoa. ""Tämä ohjelma majoittaa tällä hetkellä 15 027 henkilöä 1334 hotellissa"", Eck sanoi. ""Mitään FEMA:n tarjoamista ohjelmista ei ole suunniteltu pysyväksi kodin korvaamiseksi tai täydelliseksi korjausohjelmaksi"", Eck lisäsi. ""Ohjelmat on suunniteltu lyhytaikaisiksi (enintään 18 kuukautta) tilapäisratkaisuiksi, kun ihmiset työskentelevät pitkän aikavälin ratkaisujen parissa."" 18. marraskuuta 2017 alkaen, Eck kirjoitti, virasto oli joulukuun 2017 alkuun mennessä ottanut yhteyttä 664 kotitalouteen, joiden FEMA arvioi olevan mahdollisesti oikeutettuja ohjelmaan. Hän sanoi, että nämä yhteydenotot johtivat 290 kiinnostuksenilmaisuun ja 182 DALHR-kotitarkastukseen - 67 kotia hyväksyttiin valmiiksi korjauksiin ja 13 työmääräystä annettiin rakentajille aloitettavaksi. "Tähän mennessä kaksi kotia on saanut työn valmiiksi", Eck kirjoitti. Sähköpostitse. FEMA:n Howard kirjoitti: "Uskomme, että tässä vaiheessa on kyse kahdesta hankkeesta." Phillips sanoi puhelimitse, että hänen DALHR:n tavoitteenaan oli saada päätökseen yli 100 kotihanketta vuoteen 2018 mennessä. Hän sanoi, että 36 rakentajaa oli valmiina tekemään ""uudelleentöitä"" kodeissa. Phillipsin mukaan yli 670 texasilaisperhettä oli saanut suoraa asuntoapua purkamalla asuntovaunun tai valmistetun kodin. Pyynnöstämme FEMA:n Howard lähetti meille sähköpostitse kyseisen viraston päivittäisen Harvey-tietolomakkeen siltä päivältä, jolloin Patterson esitti väitteensä, jonka mukaan 638 texasilaisperhettä oli siihen mennessä saanut asuntovaunun tai valmistetun kodin. Howard kertoi meille sähköpostitse, että joulukuun puolivälissä osavaltiossa oli edelleen 8 057 Harveysta selviytynyttä, jotka tarvitsivat asuntovaunua tai valmistettua asuntoa, ja hänen mukaansa 2 600 heistä oli edelleen DAHLR:n tuen piirissä. Phillipsin mukaan GLO auttoi muutoin asettamaan käyttöön 40 asuntoa Whartonissa ja löysi myös 120 asuntoa Conroesta, jotka oli tarkoitus asettaa käyttöön FEMA:n tukemien ohjelmien puitteissa. Howard sanoi, että yleisesti ottaen 14.12.2017 mennessä 894 606 Texasin asukasta oli rekisteröitynyt Harveyn väsyttämään FEMA:n jonkinlaiseen apuun. Toinen Pattersonin mainitsema ohjelma Patterson kertoi lisäksi, että GLO ei ollut onnistunut auttamaan teksasilaisia hyötymään toisesta FEMA:n tarjoamasta ohjelmasta, PREPS-ohjelmasta (Partial Repair and Essential Power for Sheltering), joka tarjoaa jopa 20 000 dollaria, jonka avulla kodinomistajat voivat suojautua koteihinsa rajoitettujen korjausten ja virran palauttamisen ansiosta. Eck kertoi sähköpostitse, että FEMA tarjoaa PREPS-tukea erikseen, sillä edunsaajien on saatava paikallishallinnolta 10 prosentin vastine, jotta apuraha voidaan myöntää. Phillips sanoi puhelimitse, että GLO:n virkamiehet olivat arvioineet PREPS-ohjelman arvoa rajalliseksi, koska palkkiota saavat perheet päätyvät käytännössä leiriytymään kotiin. Phillipsin mukaan DALHR-ohjelmalla perheet saadaan "lähelle kokonaisuutta". Päätöksentekijämme Patterson sanoi, että hurrikaani Harveyn jälkeen Bushin johtama virasto on tehnyt vain kaksi kotiremonttia. Pattersonin luku, jonka GLO vahvisti, piti paikkansa. Väitteestä jätetään kuitenkin pois runsaasti merkittävää tietoa, kuten se, että FEMA hallitsee ylivoimaisesti monimutkaista DALHR-ohjelmaa, joka ei ole avoin kaikille asunnonomistajille ja josta rahoitetaan vain osittaisia korjauksia. Huomionarvoista on myös se, että Pattersonin puhuessa lisää koteja oli valmiita saamaan korjauksia DALHR-ohjelman kautta. - Lausunto on täsmällinen, mutta se kaipaa selvennystä tai lisätietoja." Väite: Jerry Patterson sanoo, että George P. Bushin johtama Texas General Land Office on korjannut vain kaksi kotia hurrikaani Harveyn jälkeen.</w:t>
      </w:r>
    </w:p>
    <w:p>
      <w:r>
        <w:rPr>
          <w:b/>
        </w:rPr>
        <w:t xml:space="preserve">Tulos</w:t>
      </w:r>
    </w:p>
    <w:p>
      <w:r>
        <w:t xml:space="preserve">Patterson sanoi, että hurrikaani Harveyn jälkeen Bushin johtama virasto on korjannut vain kaksi kotia. Pattersonin luku, jonka GLO vahvisti, piti paikkansa. Väitteestä jätetään kuitenkin pois runsaasti merkittävää tietoa, kuten se, että FEMA hallitsee ylivoimaisesti monimutkaista DALHR-ohjelmaa, joka ei ole avoin kaikille asunnonomistajille ja josta rahoitetaan vain osittaisia korjauksia. Huomionarvoista on myös se, että Pattersonin puhuessa lisää koteja oli valmiita saamaan korjauksia DALHR-ohjelman kautta.</w:t>
      </w:r>
    </w:p>
    <w:p>
      <w:r>
        <w:rPr>
          <w:b/>
        </w:rPr>
        <w:t xml:space="preserve">Esimerkki 2.169</w:t>
      </w:r>
    </w:p>
    <w:p>
      <w:r>
        <w:t xml:space="preserve">Kohta: Tämä ehdotus oli yksi 65 suosituksesta, jotka julkaistiin tiistaina ja joiden tarkoituksena on puuttua perheväkivallan vaikeasti ratkaistavissa olevaan ongelmaan Ranskassa, jossa hallituksen tilastojen mukaan kumppani tappaa naisen joka kolmas päivä. Ranskan pääministeri Edouard Philippe käynnisti aloitteen syyskuussa. Sukupuolten tasa-arvoministeri Marlene Schiappan mukaan kyseessä on ensimmäinen kerta, kun Ranska ryhtyy kattaviin kansallisiin toimiin perheväkivallan torjumiseksi. Muita ehdotuksia ovat muun muassa pakollinen ilmoitusvelvollisuus terveydenhuollon ammattilaisille, jotka havaitsevat perheväkivallan merkkejä, ja uudet protokollat poliisille, joka vastaa perheväkivaltaan liittyviin valituksiin. Asiantuntijat kannustavat myös valistusohjelmiin sukupuoleen perustuvasta väkivallasta, kehottavat pankkeja helpottamaan naisten mahdollisuuksia jättää kumppaninsa ja valistamaan lapsia ja nuoria sukupuolten välisestä tasa-arvosta. Schiappa sanoi, että suurin osa perheväkivaltatapauksista Ranskassa tehdään aseilla, ja väitti, että jos viranomaiset ottaisivat aseet pois, se voisi vähentää tällaisia kuolemantapauksia. Ranskan lainvalvontaviranomaiset ovat saaneet paljon kritiikkiä siitä, että ne eivät ole kyenneet reagoimaan nopeasti ja asianmukaisesti perheväkivaltaa koskeviin valituksiin. Hallitus alkoi käsitellä asiaa entistä kiireellisemmin sen jälkeen, kun presidentti Emmanuel Macron vieraili perheväkivallan vihjelinjalla syyskuussa ja havaitsi poliisin torjuvan naisen avunpyynnön. Schiappa, joka valvoo hallituksen toimikuntaa, kertoi tiistaina lehdistötilaisuudessa, että suositukset ovat tärkeä askel kohti "nollatoleranssijärjestelmää" kaikenlaista perheväkivaltaa kohtaan. Toimikunta kehotti myös lisäämään tietoisuutta perheväkivallan psykologisista vaikutuksista, mukaan lukien tapaukset, joissa naiset tuntevat olevansa niin loukussa myrkyllisessä suhteessa, että he päättävät tappaa itsensä. Vuonna 2018 217 ranskalaisnaista kuoli itsemurhaan tästä syystä, kertoo asianajaja ja perheväkivaltaan erikoistunut Yael Muller. Schiappa sanoi, että on tärkeää tunnustaa "psykologinen väkivalta" ja "taloudellinen väkivalta" perheväkivallan muodoiksi, jotka ovat yhtä vahingollisia kuin fyysiset iskut. Hän kuvaili tapausta, jossa kumppani ajoi naisen hyppäämään ikkunasta ulos. "Eikö mies kanna mitään vastuuta, koska hän ei tönäissyt naista fyysisesti? En usko", hän sanoi. "Meillä on vielä valtavasti tehtävää edistyäksemme perheväkivallan torjunnassa, sillä aiempien ministerien ponnisteluista huolimatta naistenmurhien määrä ei ole vähentynyt vuosiin", hän sanoi. Hallitus lupasi syyskuussa 5 miljoonaa euroa (5,5 miljoonaa dollaria) 1 000 turvakodin perustamiseksi perheväkivallan naisuhreille vuonna 2020. Lisäksi 1 miljoona euroa (1,1 miljoonaa dollaria) osoitetaan perheväkivallan vastaisiin aloitteisiin. Suositukset toimitetaan nyt ministeriöille ja Ranskan kansalliskokoukselle ja senaatille, jotka harkitsevat niiden muuttamista laiksi. Komissio päättää työnsä virallisesti 25. marraskuuta, jolloin vietetään kansainvälistä päivää naisiin kohdistuvan väkivallan poistamiseksi. Väite: Ranskalainen paneeli: Aseiden takavarikointi perheväkivallan vähentämiseksi.</w:t>
      </w:r>
    </w:p>
    <w:p>
      <w:r>
        <w:rPr>
          <w:b/>
        </w:rPr>
        <w:t xml:space="preserve">Tulos</w:t>
      </w:r>
    </w:p>
    <w:p>
      <w:r>
        <w:t xml:space="preserve">Ranskan hallituksen perheväkivaltaa käsittelevä paneeli kehottaa viranomaisia ryhtymään takavarikoimaan aseita ihmisiltä, jotka ovat tehneet ensimmäisen perheväkivaltaan liittyvän rikosilmoituksen.</w:t>
      </w:r>
    </w:p>
    <w:p>
      <w:r>
        <w:rPr>
          <w:b/>
        </w:rPr>
        <w:t xml:space="preserve">Esimerkki 2.170</w:t>
      </w:r>
    </w:p>
    <w:p>
      <w:r>
        <w:t xml:space="preserve">Kohta: Sacklerin perhe omistaa Purdue Pharman, yksityisomistuksessa olevan lääkeyhtiön, joka on tienannut miljardeja OxyContinilla, ja Sacklerit omistavat suurimman osan yhtiön hallituksen paikoista. Perheen jäseniä on syytetty Massachusettsin osavaltion nostamassa jutussa potilaiden ja lääkäreiden pettämisestä lääkkeen riskeistä, kun kuolemantapaukset lisääntyivät. Asiakirjat, jotka julkaistiin hiljattain tapauksen yhteydessä, valottavat Purdue Pharman entisen pääjohtajan Richard Sacklerin roolia voimakkaan opioidin aggressiivisessa markkinoinnissa. Syytösten kasvaessa perheenjäsenet, jotka rikastuivat jo kauan ennen OxyContinin markkinoille tuloa, ovat pyrkineet ottamaan etäisyyttä sukulaisiinsa. Samaan aikaan aktivistit ovat kehottaneet instituutioita katkaisemaan siteet Sacklerien kanssa ja järjestäneet mielenosoituksia museoissa, jotka ovat saaneet miljoonalahjoituksia. "Sacklerin nimestä on tulossa synonyymi opioidiepidemialle, ja on vahingollista näille instituutioille, että heidän nimensä on esillä", sanoi Nan Goldin, valokuvaaja, jonka teoksia on ollut esillä Harvardin Arthur M. Sacklerin museossa ja New Yorkin Metropolitan Museum of Artissa, jossa on Sacklerin siipi. Hukassa paheksunnan keskellä: Yksi anteliaimmista ja tunnetuimmista Sacklereista kuoli vuonna 1987, lähes kymmenen vuotta ennen kuin OxyContin julkaistiin. Arthur M. Sackler hankki rahansa lääketieteellisestä tutkimuksesta, lääketieteellisestä mainonnasta ja ammattijulkaisuista. Hänen nuoremmat veljensä Raymond ja Mortimer ostivat hänen osuutensa hänen kuolemansa jälkeen. Arthur Sacklerin nimi on Smithsonianin galleriassa, Lontoon Kuninkaallisen taideakatemian galleriasiivessä ja Pekingin Pekingin yliopiston museossa. Kaikki kolme veljestä rahoittivat Metin Sackler-siiven, jossa on muinaisen Egyptin kuuluisa Dendurin temppeli. Myös Richard on lahjoittanut paljon eri laitoksille. Liittovaltion tutkinnan jälkeen Purdue Pharma ja kolme johtajaa - joista yksikään ei ollut Sackler - tunnustivat syyllisyytensä vuonna 2007 ja suostuivat maksamaan yli 600 miljoonaa dollaria OxyContinin riskeistä tiedottamisesta. Stamfordissa, Connecticutissa sijaitsevaa yhtiötä on myös haastettu lukuisiin oikeusjuttuihin sen osuudesta opioidikriisiin, joka tappoi yli 47 000 ihmistä pelkästään vuonna 2017. Oikeudenkäynnin keskiössä on Arthurin veljenpoika Richard Sackler, josta tuli Purdue Pharman toimitusjohtaja vuonna 1999 ja joka on edelleen yhtiön hallituksessa. Häntä ja muita nykyisiä ja entisiä johtajia on syytetty lääkkeen vaarojen salaamisesta lääkäreiltä ja potilailta, lääkäreiden kannustamisesta määräämään enemmän suurimpia annoksia ja väärinkäytön kriisin vähättelystä sen ollessa kehittymässä. "Tämä ei ole liian paha asia. Se olisi voinut olla paljon pahempaa", hän kirjoitti Purdue Pharman johtajille vuonna 2001 sen jälkeen, kun liittovaltion syyttäjä oli raportoinut, että 59 ihmistä yhdessä osavaltiossa oli kuollut OxyContinin käyttöön Massachusettsin tapauksessa tällä viikolla julkaistujen asiakirjojen mukaan. Richard Sackler kehui OxyContinin lanseerausjuhlissa vuonna 1996, että lääke aiheuttaisi "lääkemääräysten lumimyrskyn, joka hautaisi kilpailun", asiakirjoissa sanotaan. Vuosia myöhemmin hän yritti kuulemma siirtää syyn huumeiden käyttäjille ja suositteli yhtiötä "iskemään väärinkäyttäjiin kaikin mahdollisin tavoin". "Richard noudatti tätä strategiaa koko loppu-uransa ajan: keräsi miljoonia myydessään riippuvuutta aiheuttavia lääkkeitä ja syytti hirvittävistä seurauksista ihmisiä, jotka tulivat riippuvaisiksi", Massachusettsin yleisen syyttäjän Maura Healeyn toimiston asianajajat kirjoittivat. "Sacklerit ovat väärinkäytöksillään moukaroineet Massachusettsin perheitä kaikin mahdollisin tavoin. Ja leimautuminen, jota he käyttivät aseena, pahensi kriisiä." Richard Sacklerin perheen tiedottaja ohjasi kanteeseen liittyvät kysymykset yhtiölle. Purdue Pharma sanoi lausunnossaan, että Massachusettsin kanne - ensimmäinen osavaltion nostama kanne, jossa Sacklerin perheen jäsenet nimetään henkilökohtaisesti - on "täynnä puolueellisia ja epätarkkoja luonnehdintoja". Yhtiö sanoi "puolustautuvansa aggressiivisesti näitä harhaanjohtavia väitteitä vastaan". Arthur Sacklerin leski ja lapset väittävät, etteivät he koskaan hyötyneet taloudellisesti OxyContinin myynnistä. "On törkeää epäoikeudenmukaisuutta yhdistää Arthur opioidikriisiin noin 30 vuotta kuolemansa jälkeen, vaikka hänellä ei ollut mitään tekemistä sen kanssa", Dame Jillian Sackler sanoi lausunnossaan. "Se kiistää ne monet tärkeät panokset, joita hän teki maailman terveyden parantamiseksi ja kansojen välisten kulttuurisiltojen rakentamiseksi." Aktivistit eivät kuitenkaan ole tehneet eroa Arthurin ja hänen sukulaistensa välillä. Heinäkuussa kymmenet Goldinin johtamat aktivistit järjestivät mielenosoituksen Harvardin Arthur M. Sackler -museon sisällä, ripottelivat pilleripulloja ja pitelivät banderolleja, joissa luki "SHAME ON SACKLER". Samanlaisia mielenosoituksia on järjestetty Metissä ja Smithsonianissa. Goldin, joka oli vuosia riippuvainen OxyContinista, sanoi, että laitosten saaminen toimimaan on vaikeaa. "Kuka kieltäytyy rahasta? Näille laitoksille tarjotaan miljoonia, eivätkä johtokuntien jäsenet välttämättä ole sitoutuneet toimintaan, joten se vaatii paljon", hän sanoi. Metin tiedottaja sanoi, että Sacklerin perheen tuki alkoi vuosikymmeniä ennen opioidikriisiä, mutta museo aikoo tutkia lahjojen vastaanottokäytäntöjään. Guggenheim, jossa toimii Sackler Center for Arts Education, ei kommentoinut asiaa. Harvardin tiedottaja sanoi sähköpostitse, että Arthur Sacklerin vuonna 1982 tekemällä lahjoituksella maksettiin museolle alun perin sijainneen rakennuksen rakentaminen, mutta hänen säätiönsä ei rahoita museota. ___ Associated Pressin toimittaja Verena Dobnik osallistui tähän raporttiin New Yorkista. ___ Seuraa Alanna Durkin Richeria osoitteessa http://www.twitter.com/aedurkinricher Claim: Opioidikriisi tuo ei-toivottua huomiota varakkaaseen perheeseen.</w:t>
      </w:r>
    </w:p>
    <w:p>
      <w:r>
        <w:rPr>
          <w:b/>
        </w:rPr>
        <w:t xml:space="preserve">Tulos</w:t>
      </w:r>
    </w:p>
    <w:p>
      <w:r>
        <w:t xml:space="preserve">Sacklerin nimi komeilee joidenkin maailman suurten museoiden ja yliopistojen, kuten Smithsonianin, Guggenheimin ja Harvardin, seinillä. Mutta nyt suvun siteet OxyContiniin ja kipulääkkeen rooli tappavassa opioidikriisissä tuovat Sacklerille uudenlaista ja epätoivottua huomiota ja vaikeuttavat heidän hyväntekeväisyysperintöään.</w:t>
      </w:r>
    </w:p>
    <w:p>
      <w:r>
        <w:rPr>
          <w:b/>
        </w:rPr>
        <w:t xml:space="preserve">Esimerkki 2.171</w:t>
      </w:r>
    </w:p>
    <w:p>
      <w:r>
        <w:t xml:space="preserve">Kohta: Kiina, Hongkong, Singapore ja Taiwan ovat toistaiseksi onnistuneet suhteellisen hyvin leviämisen hillitsemisessä. Mutta viime päivinä lisääntyneet tuontitapaukset ovat herättäneet hälytystä siitä, että nämä ponnistelut voivat nopeasti purkautua. "Monissa maissa vahvistettujen tapausten määrää voidaan kuvata räjähdysmäiseksi", Hongkongin johtaja Carrie Lam sanoi lehdistötilaisuudessa tiistaina. "Jos emme toteuta tiukkoja toimenpiteitä... pelkään, että kaikki kahden viime kuukauden aikana tehdyt varotoimet menevät hukkaan."  Manner-Kiinasta, koronaviruksen alkuperäisestä keskuspaikasta, tuli maanantaina 21 uutta vahvistettua tapausta, joista 20 koski ulkomailta saapuneita tartunnan saaneita matkustajia, enimmäkseen Kiinan kansalaisia. Hongkongin mukaan suurin osa kahden viime viikon aikana vahvistetuista tapauksista oli tuontitapauksia. Taiwanissa 24 uutta tapausta tiistaihin mennessä oli kaikki tuontitapauksia, kun taas Etelä-Koreassa oli sunnuntaihin mennessä 44 uutta tartuntaa, joihin oli osallistunut tartunnan saaneita matkustajia. Singapore vahvisti maanantaina 17 uutta tartuntaa, mikä on suurin päivittäinen hyppäys tapausten määrässä, ja niistä 11 oli tuontitapauksia. Kiire paeta viruksen levinneisyysalueilta Euroopassa ja Yhdysvalloissa on nostanut lentojen hintoja. Lipun hinta Lontoosta Hongkongiin oli maanantai-iltana jopa 50 000 Hongkongin dollaria, kun ihmiset yrittivät päästä kaupunkiin ennen kuin se asetti tiukempia rajoituksia. "Kotona on turvallisempaa kuin Britanniassa, sillä Boris Johnsonin politiikka taudin leviämisen hillitsemiseksi on kyseenalaista", sanoi Ling, Cambridgen yliopiston opiskelija laskeuduttuaan Hongkongiin kirurginen naamari ja kumihanskat yllään. Vahvistettujen koronavirustapausten määrä Britanniassa nousi 1 543:een edellispäivän 1 372:sta, kertoi terveysministeriö maanantaina. Britannian kuolleiden määrä nousi 55:een. Hongkongin 157 vahvistetusta koronaviruspotilaasta neljä on kuollut, kun taas Manner-Kiinassa tautiin on kuollut yli 3 200 ihmistä, mikä on suurin kuolleiden määrä. Toimenpiteisiin Kiinassa, Hongkongissa ja Singaporessa kuuluvat kaupunkien laajuiset lukitukset, rajojen tiukentaminen, kontaktien jäljittäminen ja tiukka sosiaalinen etäisyys. Virus on jo aiheuttanut raskaita taloudellisia tappioita erityisesti Manner-Kiinassa ja globaalissa talouskeskuksessa Hongkongissa, joten uusien tapausten lisääntyminen voisi olla tuhoisa. Hongkong tiukensi tiistaina matkustajiin kohdistuvia toimenpiteitä ja vaati 14 päivän karanteenia kaupunkiin saapuvilta henkilöiltä torstaina keskiyöstä alkaen. Hongkong liittyi Singaporeen, joka kehotti välttämään kaikkia muita kuin välttämättömiä matkoja. Kiina ilmoitti, että kaikkien Pekingiin saapuvien, muiden kuin kauttakulkumatkustajien on oltava eristyksissä 14 päivän ajan karanteeniin määrätyissä paikoissa, useimmiten kaupungin hotelleissa. Macao, maailman suurin uhkapelien keskus, kielsi tiistaina kaikkien muiden kuin maassa asuvien maahantulon, millä on todennäköisesti merkittävä vaikutus jo ennestään vaikeuksissa olevalle kasinoteollisuudelle. Aasian viranomaiset suhtautuvat virustaisteluun vakavasti, mitä ovat korostaneet rangaistukset, joita on määrätty tai uhattu niille, jotka rikkovat karanteenisääntöjä tai antavat vääriä tietoja olinpaikastaan tai matkustushistoriastaan. Taiwan ilmoitti, että niille, jotka eivät noudata kotimaan eristys- tai karanteenisääntöjä, voidaan määrätä 100 000-1 000 000 000 T$ (33 300-33 000 USD) sakko, ja se on kehottanut ihmisiä olemaan matkustamatta ulkomaille lainkaan. "Pysyimme lujana tartunnan ensimmäisen aallon torjumiseksi, mutta uusi aalto on tulossa, joten kaikkien pitäisi tehdä yhteistyötä taudin ehkäisemiseksi", Taiwanin terveysministeri Chen Shih-chung sanoi maanantaina lehdistötilaisuudessa. Vaikka Manner-Kiinaan tuotujen tartuntojen määrä on vielä vaatimaton - tähän mennessä 143 tapausta - viranomaiset ovat huolissaan siitä, että viruksen kantajat voivat laukaista toisen aallon. Ensimmäinen tuontitapaus raportoitiin helmikuun lopulla Ningxian alueen luoteisosassa, ja siihen liittyi Iranista lentänyt matkustaja. Lisää tapauksia tuli nopeasti Iranista, jossa on tähän mennessä todettu lähes 15 000 tartuntaa, ja ensimmäiset tartunnan saaneet matkustajat tulivat Italiasta maaliskuun ensimmäisellä viikolla. Pian tartunnan saaneita havaittiin lennoilla muun muassa Espanjasta, Britanniasta, Ranskasta, Alankomaista, Sveitsistä, Yhdysvalloista, Egyptistä, Saudi-Arabiasta ja Yhdistyneistä arabiemiirikunnista. Filippiinit, Indonesia ja Thaimaa tulivat listalle tällä viikolla. Väite: Aasia valmistautuu koronaviruksen bumerangiaaltoon, kun asukkaat palaavat kotiin.</w:t>
      </w:r>
    </w:p>
    <w:p>
      <w:r>
        <w:rPr>
          <w:b/>
        </w:rPr>
        <w:t xml:space="preserve">Tulos</w:t>
      </w:r>
    </w:p>
    <w:p>
      <w:r>
        <w:t xml:space="preserve">Aasian hallitukset valmistelevat toimenpiteitä koronavirustapausten uuden aallon torjumiseksi, kun ihmiset pakenevat taudin räjähdysmäistä leviämistä Euroopassa, Pohjois-Amerikassa ja Lähi-idässä.</w:t>
      </w:r>
    </w:p>
    <w:p>
      <w:r>
        <w:rPr>
          <w:b/>
        </w:rPr>
        <w:t xml:space="preserve">Esimerkki 2.172</w:t>
      </w:r>
    </w:p>
    <w:p>
      <w:r>
        <w:t xml:space="preserve">Kohta: Kuolemantapausten lisääntyminen oli suurin sen jälkeen, kun tautitapaus puhkesi 10 päivää sitten Lombardian ja Veneton varakkailla pohjoisilla alueilla. Lombardia, joka sijaitsee Italian talouspääkaupungin Milanon ympärillä, on ylivoimaisesti pahiten kärsineistä alueista, ja siellä on kuollut 38 ihmistä. Virus on sittemmin levinnyt etelään, mutta suurin osa tapauksista on edelleen keskittynyt alkuperäisiin tautipesäkkeisiin, ja lisäksi Emilia Romagnassa, toisella vauraalla alueella, joka rajoittuu sekä Lombardiaan että Venetoon ja jolla on nyt enemmän tapauksia kuin Venetossa. Italiassa on todettu yhteensä 2 036 positiivista testiä, kun sunnuntaina vastaava luku oli 1 694. Heistä 149 on toipunut, kertoi väestönsuojeluvirasto. "Lohdullista on se, että 50 prosentilla niistä 258 ihmisestä, jotka testattiin positiivisesti (viimeisten 24 tunnin aikana), ei ole oireita tai heitä hoidetaan kotona", viraston johtaja Angelo Borrelli kertoi toimittajille. Italia on testannut yhteensä 23 345 ihmistä taudin varalta. Lombardian aluehallitus kehotti yli 65-vuotiaita pysymään kotona, sillä tietojen mukaan he ovat ylivoimaisesti alttiimpia erittäin tarttuvalle taudille. "Kaikki (Lombardiassa) kuolleet ovat yli 65-vuotiaita, joilla on perussairauksia, erityisesti sydän- ja verisuoniongelmia", sanoi hyvinvointipolitiikasta vastaava alueneuvos Giulio Gallera. Huolestuttavaa on, että myös Roomassa asuvan poliisin ja palomiehen testit ovat viranomaisten mukaan positiivisia, mikä lisää viruksen leviämisriskiä Italian pääkaupungissa. Tapaukset Roomassa, Italian suurimmassa kolmen miljoonan asukkaan kaupungissa, olivat aiemmin rajoittuneet lomalla olleeseen kiinalaiseen pariskuntaan ja erääseen italialaiseen, joka oli kotiutettu erikoislennolla Kiinan Wuhanin kaupungista - josta tauti sai alkunsa viime vuoden lopulla - ja joka oli joutunut sairaalaan. Kaikki kolme toipuivat. Maanantaina Spallanzanin tartuntatautisairaala, jossa poliisi oli majoittunut, ilmoitti, että myös hänen vaimonsa, kaksi lastaan ja kälynsä olivat saaneet tartunnan. Koulu, jota hänen poikansa kävi läheisessä Pomezian kaupungissa, suljettiin, ja oppitunnit keskeytettiin Rooman tärkeimmän Sapienza-yliopiston tiedekunnassa, jota hänen toinen poikansa kävi. Koronavirus vaikuttaa raskaasti Italian talouteen, joka oli jo ennen taudin puhkeamista taantuman partaalla, ja tilaukset ovat romahtaneet teollisuudesta matkailuun. Useat kansainväliset lentoyhtiöt, kuten Lufthansa Delta Airlines, ja Tšekin tasavallan kaltaiset maat ovat vähentäneet lentoja Italian kaupunkeihin tai keskeyttäneet ne. Milanon tuomiokirkko avattiin maanantaina uudelleen yleisölle, mutta koulut ja yliopistot ovat edelleen suljettuina, ja monet yritykset kehottivat henkilökuntaa työskentelemään kotoa käsin. Milanon UniCredit-pilvenpiirtäjän katto valaistiin punaisella, valkoisella ja vihreällä, Italian lipun väreillä, solidaarisuuden osoituksena viruksen koettelemille ihmisille. Kansallinen tilastovirasto ISTAT ilmoitti maanantaina, että vuoden 2019 budjettialijäämä oli 1,6 prosenttia kansantuotannosta, mikä on pienin julkisen talouden vaje 12 vuoteen. Odotettua paljon alhaisempi lukema antaa mahdollisesti vakiintuneen järjestelmän vastaisen 5 tähden liikkeen ja keskusta-vasemmistolaisen Demokraattisen puolueen muodostamalle koalitiolle enemmän liikkumavaraa kuluttaa ja ottaa lainaa tänä vuonna - hyvä uutinen, kun sepelvaltimotaudin aiheuttamat kustannukset nousevat. Talousministeri Roberto Gualtieri ilmoitti sunnuntaina, että kabinetti hyväksyy tällä viikolla 3,6 miljardin euron (3,5 miljardin dollarin) toimenpiteet yritysten auttamiseksi. Perjantaina julkistettiin 900 miljoonan euron tukipaketti pahiten kärsineille alueille. Väite: Italian coronaviruskuolemat nousivat 52:een, tapaukset nousivat yli 2 000:n.</w:t>
      </w:r>
    </w:p>
    <w:p>
      <w:r>
        <w:rPr>
          <w:b/>
        </w:rPr>
        <w:t xml:space="preserve">Tulos</w:t>
      </w:r>
    </w:p>
    <w:p>
      <w:r>
        <w:t xml:space="preserve">Koronaviruksen aiheuttamien kuolemantapausten määrä Italiassa nousi maanantaina 52:een edellispäivän 34:stä, ja vahvistettujen tapausten kokonaismäärä Euroopan pahimmin tartunnan saaneessa maassa ylitti 2 000 rajan.</w:t>
      </w:r>
    </w:p>
    <w:p>
      <w:r>
        <w:rPr>
          <w:b/>
        </w:rPr>
        <w:t xml:space="preserve">Esimerkki 2.173</w:t>
      </w:r>
    </w:p>
    <w:p>
      <w:r>
        <w:t xml:space="preserve">Kohta: New Hampshire asetti hiljattain joitakin maan tiukimmista standardeista perfluoroalkyyli- ja polyfluoroalkyyliyhdisteille, joita kutsutaan kollektiivisesti PFAS-yhdisteiksi, mutta tuomari esti tilapäisesti täytäntöönpanon marraskuussa, kun kemianteollisuuden yritys 3M haastoi sen oikeuteen. New Hampshiren standardi rajoittaa yhden kemikaalin enimmäismääräksi 12 osaa biljoonaa kohti ja toisen 15 osaa biljoonaa kohti, mikä on paljon vähemmän kuin ympäristönsuojeluviraston suosittelema 70 osaa biljoonaa kohti. Vermonttilainen senaattori Sanders sanoi, että sen sijaan, että yritykset käyttäisivät miljoonia rahaa oikeudenkäynteihin puhdasta vettä koskevien sääntöjen heikentämiseksi, niiden pitäisi maksaa saastumisen puhdistamisesta. Hän sanoi, että presidenttinä hän aikoo luoda kansalliset puhdasta vettä koskevat standardit PFAS-yhdisteille ja muille kemikaaleille, jotta puhdas juomavesi voitaisiin taata "ihmisoikeutena". "Yritysten ahneus uhkaa yhtä elämän perustarpeista: puhdasta vettä", hän sanoi lausunnossaan. "Emme ainoastaan tue osavaltioiden toimia vahvempien puhdasta vettä koskevien lakien täytäntöönpanemiseksi, vaan aiomme myös luoda liittovaltion puhdasta vettä koskevia standardeja, jotka pakottavat nämä yritykset siivoamaan sotkunsa." Yli 700 New Hampshiren kotia, joiden juomavesi on saastunut PFAS-yhdisteistä, on liitetty uuteen vesijohtoverkkoon, ja osavaltio arvioi, että yli 100 000 muuta ihmistä voi lopulta joutua kärsimään. Saastuminen on seurausta siitä, että kemikaaleja on päässyt pohjaveteen teollisuuslaitoksista ja entisestä ilmavoimien tukikohdasta. Tutkimuksissa on havaittu mahdollisia yhteyksiä eräänlaisten epäpuhtauksien korkeiden pitoisuuksien ja useiden sairauksien, kuten munuaissyövän, kohonneen kolesterolitason ja raskauden aikana ilmenevien ongelmien välillä. St. Paulissa, Minnesotassa sijaitseva 3M Co. sanoi tiistaina antamassaan lausunnossa, että se "tukee PFAS-yhdisteiden asianmukaista tieteellisesti perusteltua sääntelyä" ja tukee siksi "täytäntöönpanokelpoisen, tieteellisesti perustellun kansallisen juomavesistandardin harkitsemista" myrkyllisten kemikaalien osalta. "Johdonmukainen ja yhtenäinen liittovaltion politiikka, joka perustuu vankkaan tieteelliseen tietoon, voi auttaa välttämään sekaannusta ja epävarmuutta, joka aiheutuu osavaltiokohtaisesta sääntelyn sekamelskasta", yhtiö sanoi. ___ Seuraa vuoden 2020 vaalikampanjaa AP:n asiantuntijoiden kanssa viikoittaisessa politiikka-podcastissamme "Ground Game". Väite: Sanders sanoo ottavansa käyttöön kansalliset juomavesistandardit .</w:t>
      </w:r>
    </w:p>
    <w:p>
      <w:r>
        <w:rPr>
          <w:b/>
        </w:rPr>
        <w:t xml:space="preserve">Tulos</w:t>
      </w:r>
    </w:p>
    <w:p>
      <w:r>
        <w:t xml:space="preserve">Demokraattien presidenttiehdokkaaksi pyrkivä Bernie Sanders sanoi tiistaina, että hän asettaisi liittovaltion juomavesistandardit myrkyllisille kemikaaleille, jotka ovat aiheuttaneet laajaa saastumista New Hampshiressä ja muissa osavaltioissa.</w:t>
      </w:r>
    </w:p>
    <w:p>
      <w:r>
        <w:rPr>
          <w:b/>
        </w:rPr>
        <w:t xml:space="preserve">Esimerkki 2.174</w:t>
      </w:r>
    </w:p>
    <w:p>
      <w:r>
        <w:t xml:space="preserve">Kohta: Pine Streetin ja Peachtree Streetin kulmassa sijaitsevan kodittomien turvakodin sulkemisesta." Atlantan pormestari Kasim Reed ei ole tehnyt salaisuutta siitä, että hän haluaa sulkea sen. Reed, joka on ollut aktiivinen keskustan elvyttämisessä taantuman jälkeen, sanoo, että hän vaatii kaupunkia hankkimaan kiinteistön pakkolunastuksen kautta ja muuttamaan sen poliisiasemaksi ja paloasemaksi. Terveysongelmat ovat tärkeä syy Peachtree-Pinesin turvakodin sulkemiseen, Reed sanoi lounaspuheessaan Atlantan Commerce Clubille tiistaina 11. elokuuta. "Peachtree ja Pine on yksi maan johtavista tuberkuloosipaikoista", hän kertoi yleisölle. Reed sanoi, että tautien valvonta- ja ehkäisykeskuksen huippuvirkamiehet pyysivät hiljattain tapaamista hänen kanssaan ja ""kertoivat, miten tuberkuloositapaukset, ei Georgiassa, vaan koko Amerikassa, jäljitetään Peachtree and Pine -alueelle."" Voisiko Peachtree-Pine, jota mainostetaan Kaakkois-Englannin suurimmaksi kodittomien turvakodiksi, olla maan johtava tuberkuloosipaikkakunta? PolitiFact päätti tarkistaa asian. Ensin hieman taustaa. Asunnottomat ovat ensisijaisia tuberkuloosin aiheuttajia, koska he altistuvat tyypillisesti enemmän kylmälle säälle, ovat ahtaissa oloissa asuessaan turvakodeissa ja vailla asianmukaista ravintoa ja sairaanhoitoa. Tämä tarkoittaa, että Peachtree-Pinen kaltaisten turvakotien on oltava valppaita, jotta niistä ei tule tuberkuloosin kasvualustoja. Tuberkuloosi leviää ihmisestä toiseen ilman välityksellä ja sen aiheuttaa Mycobacterium tuberculosis -bakteeri. Tuberkuloosi tarttuu tavallisesti keuhkoihin, mutta se voi tarttua myös munuaisiin, selkärankaan, aivoihin tai muuhun ruumiinosaan. Useimmissa tapauksissa tuberkuloosi on hoidettavissa ja parannettavissa, vaikka ihmiset voivat kuolla, jos he eivät saa asianmukaista hoitoa. Useimmat ihmiset elävät bakteerien eli latentin tuberkuloositartunnan kanssa tuntematta itseään sairaaksi tai oireilematta. Vuonna 2014 Yhdysvalloissa ilmoitettiin 9 412 uutta tuberkuloositapausta, joista 334 Georgiassa, CDC:n mukaan. Uusi lääkkeille vastustuskykyinen tuberkuloosikanta löydettiin vuonna 2008 Peachtreen ja Pinen kulmassa sijaitsevasta turvakodista, jota ylläpitää Metro Atlanta Task Force for the Homeless. CDC nimesi kannan G05625 TB:ksi. Tutkimus Reedin lausunnon tarkistamiseksi otimme yhteyttä Fultonin piirikunnan hallitukseen, CDC:hen, pormestarin toimistoon ja Georgian kansanterveysvirastoon sekä turvakodin johtoon. Peachtree-Pinen toiminnanjohtaja Anita Beaty torjuu Reedin arvion turvakodista ja sanoo, että turvakoti noudattaa "sataprosenttisesti" CDC:n protokollaa tuberkuloosin havaitsemiseksi, hoitamiseksi ja leviämisen estämiseksi. Hänen mukaansa Reed ja liike-elämä ovat jo vuosia juonitelleet pakottaakseen turvakodin sulkemaan, jotta he voisivat ottaa haltuunsa sen erinomaisen sijainnin Midtownin eteläpuolella ja Fox-teatterin näköetäisyydellä. Tuberkuloosi on ollut huolenaihe kaikissa Atlantan ja Fultonin piirikunnan turvakodeissa, ei vain Peachtree-Pinen turvakodissa, jo vuosia. Mutta hälytyskellot alkoivat ilmeisesti todella soida, kun tuberkuloositapausten määrä kasvoi viime vuonna. "Kun tuberkuloositapaukset ovat vähentyneet Atlantan pääkaupunkiseudulla ja muualla Georgiassa, ne ovat itse asiassa lisääntyneet Fultonin piirikunnassa", Georgian kansanterveysministeriön komissaari Brenda Fitzgerald kirjoitti Fultonin piirikunnan komission puheenjohtajalle John Eavesille huhtikuussa. Kuukautta myöhemmin tautien valvonta- ja ehkäisykeskuksen virkailijat istuivat Reedin kanssa ensimmäisessä kahdesta kokouksesta, joissa käsiteltiin jatkuvaa tuberkuloosiongelmaa yleisesti ja erityisesti Peachtree-Pineä. "Kyvyttömyytemme hallita (Peachtree-Pinen) tautipesäkettä on johtanut tartuntoihin useissa muissa osavaltioissa", kirjoittivat Philip A. LoBue ja Jonathan Mermin, HIV:n/aidsin, virushepatiittien, sukupuolitautien ja tuberkuloosin ehkäisyn kansallisen keskuksen lääkärit, Reedille tapaamisen jälkeen toukokuussa. PolitiFactin tarkastamien haastattelujen, tietojen ja asiakirjojen perusteella tässä on yhteenveto tärkeimmistä kohdista. -- Vuodesta 2008 lähtien uusia tapauksia lääkkeille vastustuskykyisestä tuberkuloosikannasta, joka sai alkunsa Peachtree-Pinen turvakodista, on ilmennyt Atlantan ja Georgian metropolialueella sekä kahdeksassa muussa osavaltiossa - Alabamassa, Kaliforniassa, Floridassa, Illinoisissa, New Yorkissa, Pohjois-Carolinassa, Pennsylvaniassa ja Etelä-Carolinassa. (Jokaisesta tuberkuloosikannasta on olemassa sormenjäljen kaltainen genotyyppitodiste, ja näin jokainen uusi G05625-tauti osavaltiossa ja koko maassa voidaan jäljittää Peachtree-Pinen turvakotiin.) Samalla tavoin Länsi-Afrikassa vuonna 201 puhjennut Ebola-epidemia jäljitettiin vuonna 2013 kuolleeseen 2-vuotiaaseen, pienestä guinealaisesta kylästä kotoisin olevaan lapseen, joka tuli tunnetuksi ympäri maailmaa nimellä Patient Zero). -- Fultonin piirikunnan neljässä turvakodissa tuberkuloositapausten määrä kasvoi 230 prosenttia, 13:sta vuonna 2013 43:een vuonna 2014. Kaksikymmentäkaksi tapausta 43 tapauksesta eli hieman yli 50 prosenttia oli Peachtree-Pine-kodissa. (CDC määrittelee suuren taudinpurkauksen 10 tai useammaksi tapaukseksi, CDC:n tiedottaja Brian Katzowitz sanoi). -- Lääkkeille vastustuskykyisten G05625-tuberkuloositapausten määrä, jotka liittyvät Peachtree-Pineen, kymmenkertaistui vuodesta 2013 vuoteen 2014, kahdesta 23:een. -- Fultonin piirikunnan osuus kaikista kyseisen tuberkuloosikannan tapauksista Georgiassa oli 82 prosenttia ja kaikista kyseisen kannan tapauksista Yhdysvalloissa 69 prosenttia. -- Fitzgeraldin mukaan ainakin neljä Peachtree-Pinen turvakodin asiakasta on kuollut tuberkuloosiin vuoden 2014 alusta lähtien. Fitzgerald sanoi Eavesille lähettämässään kirjeessä, että kansanterveystutkijat tunnistivat Peachtree ja Pine Streetsin kulmassa sijaitsevan kodittomien turvakodin "nykyisen taudinpurkauksen pääasialliseksi lähteeksi". ""Jos se [tuberkuloosi] saa jalansijaa yhteisössä, kustannukset terveydenhuollossa ja inhimillisessä kärsimyksessä ovat mittaamattomat"", hän kirjoitti. Jessica A. Corbitt-Dominguez, Fultonin piirikunnan hallituksen ulkoisten asioiden johtaja, sanoi, että Fultonin piirikunnan terveydenhuollon työntekijät yhdessä Georgian kansanterveysministeriön ja CDC:n virkamiesten kanssa vastasivat taudinpurkaukseen aggressiivisella koulutus-, testaus- ja hoitokampanjalla. Kaikki aktiivista tautia sairastavat siirrettiin pois turvakodeista hoidon ajaksi Fultonin terveys- ja hyvinvointipalvelun valvonnassa. Corbitt-Dominguezin mukaan piirikunta perusti erityisryhmiä, jotka käyvät päivittäin turvakodeissa tekemässä seulontoja ja antamassa lääkkeitä. Kesäkuussa 2015 piirikunnan terveysosasto allekirjoitti myös yhteisymmärryspöytäkirjat neljän turvakodin kanssa, mukaan lukien Peachtree ja Pine. Tätä pidettiin merkittävänä askeleena, koska hallinnollisen valvonnan ja protokollien puutetta pidetään todennäköisenä tuberkuloosin leviämisen aiheuttajana. Corbitt-Dominguezin mukaan Fultonin asunnottomien turvakodeissa on tähän kuukauteen mennessä todettu 13 vuoden 2015 tuberkuloositapausta. Beatyn asianajaja toimitti viime viikolla toimittajille todistuksen, joka osoittaa, että turvakoti noudattaa täysin CDC:n tuberkuloosiprotokollaa, ja Beaty sanoi PolitiFactille ""on naurettavaa ajatella, ettemme olisi mukana siinä"". Corbitt-Dominguez vahvisti, että piirikunta ei ole koskaan antanut turvapaikkaa koskevia huomautuksia, vaikka Eaves on sanonut, että turvakodin tuberkuloositurvajärjestelyistä on ollut huolta. Fitzgeraldille lähettämässään kirjeessä hän kirjoitti, että turvakodin hallinto ""osoittaa rutiininomaisesti, että taudin leviämisen estämiseksi vaadittavien menettelyjen hallinnointi ei ole optimaalista"". Beaty sanoi, että Reedin lausunto tekee selväksi, että hän ""ei vain saa hyviä tietoja"". "Fultonin piirikunta on antanut meille luvan, ja se on paikalla joka päivä valvomassa." Ja meillä on 100-prosenttinen selvitys CDC:n vaatimuksista,"" hän sanoi. ""Paheksumme näitä helppoja otsikoita, joilla ei ole mitään pohjaa ja jotka syrjäyttävät kodittomat ihmiset laitoksissamme.""" Tom Andrews, voittoa tavoittelemattoman Mercy Care -järjestön puheenjohtaja, joka ylläpitää 14 klinikkaa, joista osa on yhteydessä turvakoteihin, sanoi, että Peachtree-Pine-asemalta peräisin olevan tuberkuloosikannan on oltava suuri huolenaihe. Koska se on lääkkeille vastustuskykyinen, se vaatii kalliimman ja pidemmän hoito-ohjelman, Andrews sanoi. CDC arvioi, että tuberkuloosia sairastavan henkilön hoitokustannukset kasvavat resistenssin lisääntyessä. Viraston verkkosivujen mukaan suorat kustannukset ovat vuonna 2010 Yhdysvaltain dollareina laskettuna keskimäärin 17 000 dollarista lääkkeille herkän tuberkuloosin hoitoon 430 000 dollariin lääkkeille vastustuskykyisimmän muodon hoidossa. Onko se siis kansallinen johtava tuberkuloosihoito? Pyysimme pormestarin toimistosta todisteita Reedin väitteen tueksi, jonka mukaan Peachtree-Pine ""on yksi maan johtavista tuberkuloosipaikoista"". Hänen tiedottajansa Anne Torres toimitti meille kopiot Fitzgeraldin ja lääkäreiden kirjeistä sekä CDC:n erittäin teknisen raportin. Otimme yhteyttä CDC:hen. Tiedottajan mukaan viraston virkamiehet eivät kommentoi pormestarin julkisia lausuntoja. CDC:n virkamiehet eivät myöskään kertoneet, mihin osavaltioihin Peachtree-Pinen tuberkuloosikanta oli heidän mukaansa levinnyt. Saimme Georgian kansanterveysministeriöltä kyseisen luettelon sekä G05625-kannan tuberkuloositapausten lukumäärän kussakin osavaltiossa vuosina 2008-2014. Eniten tapauksia oli Floridassa (14), seuraavaksi eniten Kaliforniassa (8) sekä Pohjois-Carolinassa ja Alabamassa (kummassakin 2). New York, Illinois, Pennsylvania ja Etelä-Carolina ilmoittivat kukin yhden tapauksen viiden vuoden aikana - yhteensä 30 tapausta kahdeksassa osavaltiossa viiden vuoden aikana. Mutta nostavatko 30 tapausta usean vuoden aikana Peachtree-Pinen maan johtavaksi tuberkuloosipaikaksi? Esitimme tämän kysymyksen Philip Hopewellille, joka on johtava tuberkuloosiasiantuntija ja lääketieteen professori Kalifornian yliopistossa San Franciscossa. "Peachtree ja Pine on selvästi merkittävä Mycobacterium tuberculosis -bakteerin leviämispaikka, ja se saattaa olla yksi maan johtavista paikoista", Hopewell sanoi. ""Tietoja ei kuitenkaan ole kaikista maan tällaisista laitoksista"", hän lisäsi. ""Jos sanotaan, että Atlantan laitos on yksi maan johtavista laitoksista - luultavasti se on - se edellyttää, että on olemassa tietoja, joihin Atlantan laitosta voidaan verrata. Näin ollen hänen sanomisiaan ei varsinaisesti voida tukea todisteilla. Siitä huolimatta en moiti pormestaria siitä, että hän sanoi tämän.""" Hallitseva pormestarimme Kasim Reed sanoi ""Peachtree ja Pine on yksi maan johtavista tuberkuloosipaikoista.""". Peachtreen ja Pinen kulmassa sijaitsevaan turvakotiin on jäljitetty kolmekymmentä lääkkeille vastustuskykyisen tuberkuloosikannan tapausta kahdeksassa osavaltiossa. Osavaltion tietojen mukaan turvakodissa oli myös suuri osa Fultonin piirikunnassa hiljattain puhjenneen tuberkuloositapauksen tapauksista ja neljä tuberkuloosikuolemantapausta. CDC:n virkamiehet uskovat selvästi, että kyseessä on huolenaihe, mutta johtava tuberkuloosiasiantuntija sanoo, että vertailutietoja on niukasti." Väite: Peachtree ja Pine on yksi maan johtavista tuberkuloosipaikoista.</w:t>
      </w:r>
    </w:p>
    <w:p>
      <w:r>
        <w:rPr>
          <w:b/>
        </w:rPr>
        <w:t xml:space="preserve">Tulos</w:t>
      </w:r>
    </w:p>
    <w:p>
      <w:r>
        <w:t xml:space="preserve">"Pormestari Kasim Reed sanoi, että "Peachtree ja Pine on yksi maan johtavista tuberkuloosipaikoista.""" Peachtreen ja Pinen kulmassa sijaitsevaan turvakotiin on jäljitetty kolmekymmentä lääkkeille vastustuskykyisen tuberkuloosikannan tapausta kahdeksassa osavaltiossa. Osavaltion tietojen mukaan turvakodissa oli myös suuri osa Fultonin piirikunnassa hiljattain puhjenneen tuberkuloositapauksen tapauksista ja neljä tuberkuloosikuolemaa. CDC:n virkamiehet uskovat selvästi, että kyseessä on huolenaihe, mutta johtava tuberkuloosiasiantuntija sanoo, että vertailutietoja on niukasti."</w:t>
      </w:r>
    </w:p>
    <w:p>
      <w:r>
        <w:rPr>
          <w:b/>
        </w:rPr>
        <w:t xml:space="preserve">Esimerkki 2.175</w:t>
      </w:r>
    </w:p>
    <w:p>
      <w:r>
        <w:t xml:space="preserve">Kohta: Tiedottaja kertoi Reutersille sähköpostitse, että neuvosto, joka kattaa kaupungin liikekeskuksen, "tarkastelee rikkaruohojen hallintamenetelmiä ja tutkii muita tekniikoita", päivä sen jälkeen, kun läheisen neuvoston työntekijöiden lakko oli painostanut sitä kokeilemaan vaihtoehtoista rikkaruohojen torjunta-ainetta. Sydneyn kaupunginvaltuusto käyttää tällä hetkellä Roundupia "viimeisenä keinona ... kun muut kuin torjunta-ainemenetelmät, kuten käsin kitkeminen ja multaaminen, ovat olleet tehottomia", ja se alkoi testata vaihtoehtoisia tuotteita vuoden 2018 lopulla, tiedottaja lisäsi. Bayerin mukaan Roundup on turvallinen ja sitä tukevat useat sääntelyelimet, vaikka tutkimuksissa todettiin, että sen pääainesosa glyfosaatti on todennäköisesti syöpää aiheuttava. Saksalaisyhtiö on kärsinyt tänä vuonna Yhdysvalloissa valtavista korvauksista, jotka ovat johtuneet väitteistä, joiden mukaan sen tuote on aiheuttanut syöpää, minkä vuoksi sen osakekurssi on romahtanut. Se, että Sydneyn kaupunginvaltuusto harkitsee uudelleen sidoksiaan Roundupiin, joka on yhdysvaltalaisen maatalousjätti Monsanto Co:n lippulaivatuote siihen asti, kunnes Bayer osti sen viime vuonna, osoittaa, millaista painetta ruohonjuuritason kampanjat ja oikeudenkäynnit aiheuttavat hallituksille kyseisestä tuotteesta, vaikka sääntelyviranomaiset julistavat sen turvalliseksi. "Koska sen ympärillä on paljon tunteita, paikalliset virastot saattavat tehdä päätöksen, joka perustuu pikemminkin yleisön rauhoittamiseen kuin käytettävissä olevaan tieteelliseen tietoon", sanoo Ian Musgrave, molekyylifarmakologi ja toksikologi Adelaiden yliopistosta. "Meidän pitäisi tehdä turvallisuuspäätökset todellisen tieteen perusteella, ei pelon tai megayhtiöiden aiheuttaman kauhistuksen perusteella."  Aiemmin tällä viikolla Sydneyn länsiosassa sijaitseva Blacktownin kaupunginvaltuusto suostui kokeilemaan vaihtoehtoa Roundupille sen jälkeen, kun työntekijät olivat lakkoilleet tuotteen takia ja jättäneet tyhjentämättä 40 000 roskakoria. Neljä muuta Sydneyn alueen kuntaa on jo aiemmin luopunut Roundupin käytöstä, koska se saattaa aiheuttaa syöpää. Viime kuussa australialainen puutarhuri nosti maan ensimmäisen kanteen Bayeria vastaan ja syytti Monsantoa siitä, että hän oli altistunut glyfosaatille vuosikymmeniä kestäneen Roundupin käytön vuoksi. Bayerin tiedottajan mukaan yhtiö "kannustaa rakentavaan vuoropuheluun sidosryhmien kanssa, jotta luottamus tieteeseen lisääntyisi". Yhtiö on julkaissut "laajoja tutkimustuloksia, jotka tukevat tuotteidemme turvallisuutta", ja se on "sitoutunut varmistamaan, että asiakkaamme voivat jatkossakin käyttää näitä kriittisiä tuotteita osana kestävää maataloutta". Väite: Sydneyn kaupunginvaltuusto tarkastelee Bayerin Roundup-rikkakasvien torjunta-aineen käyttöä syöpäepäilyjen vuoksi.</w:t>
      </w:r>
    </w:p>
    <w:p>
      <w:r>
        <w:rPr>
          <w:b/>
        </w:rPr>
        <w:t xml:space="preserve">Tulos</w:t>
      </w:r>
    </w:p>
    <w:p>
      <w:r>
        <w:t xml:space="preserve">Sydneyn kaupunginvaltuusto ilmoitti perjantaina tarkistavansa rikkaruohojen hallintaa, johon kuuluu Bayer AG:n Roundupin käyttö, sen jälkeen kun muut Australian kaupunginvaltuustot alkoivat katkaista yhteyksiä kyseiseen tuotteeseen, koska ne olivat huolissaan mahdollisista yhteyksistä syöpään.</w:t>
      </w:r>
    </w:p>
    <w:p>
      <w:r>
        <w:rPr>
          <w:b/>
        </w:rPr>
        <w:t xml:space="preserve">Esimerkki 2.176</w:t>
      </w:r>
    </w:p>
    <w:p>
      <w:r>
        <w:t xml:space="preserve">Kohta: Molempien lääkkeiden huomattavat kustannukset mainittiin. Hyvää työtä. Hyvää työtä kahden lääkkeen tutkimuksissa raportoitujen hyötyjen kuvaamisessa. Molemmissa papereissa esitetään hämmentävä määrä tilastoja. Tässä jutussa tehtiin hyvää työtä tietojen tislaamisessa muutamaan hyvin ymmärrettävään lauseeseen. Hyvää työtä molempien lääkkeiden merkittävien mahdollisten haittojen selittämisessä - jotain, mitä kilpailijat eivät tehneet lainkaan. Hienoa työtä, myös linkitys (verkkoversiossa) New England Journal of Medicine -lehden julkaisuihin. Melanoomaa ei liioitella. Viitataan useisiin riippumattomiin lähteisiin. Jutussa selitettiin riittävästi molempien uusien lääkkeiden ja vanhemman dakarbatsiinisolunsalpaajalääkkeen väliset vertailut. Vemurafenibia kuvailtiin kokeelliseksi ja "FDA:n odotetaan hyväksyvän sen muutaman kuukauden kuluessa".  Ipilimumabin selitettiin olevan hyväksytty maaliskuussa ja olevan jo markkinoilla. Molempien lääkkeiden suhteellinen uutuus selitettiin hyvin. On selvää, että juttu ei perustunut uutistiedotteeseen. Väite: Lääkkeet lupaavat hidastaa pitkälle edennyttä melanoomaa.</w:t>
      </w:r>
    </w:p>
    <w:p>
      <w:r>
        <w:rPr>
          <w:b/>
        </w:rPr>
        <w:t xml:space="preserve">Tulos</w:t>
      </w:r>
    </w:p>
    <w:p>
      <w:r>
        <w:t xml:space="preserve">Jutussa pyrittiin voimakkaasti ja selkeästi raportoimaan hillitysti, ja siinä käytettiin esimerkiksi seuraavia termejä/lauseita:  "huomattavaa edistystä" "ei paranna" "saattaa lisätä odotettua elinikää kahdesta useaan kuukauteen" "On selvää, että yli puolet potilaista, joilla on etäpesäkkeinen melanooma, ei saisi kovinkaan paljon apua kummastakaan lääkkeestä." "Kummastakaan lääkkeestä ei ole apua."   Syövästä - ja ehkä erityisesti melanoomasta sen hoitohaasteiden vuoksi - kertovissa tarinoissa on tasapainotettava lupaukset ja realistinen konteksti. Tämä juttu onnistui siinä paremmin kuin tarkastelemamme kilpailijoiden jutut.</w:t>
      </w:r>
    </w:p>
    <w:p>
      <w:r>
        <w:rPr>
          <w:b/>
        </w:rPr>
        <w:t xml:space="preserve">Esimerkki 2.177</w:t>
      </w:r>
    </w:p>
    <w:p>
      <w:r>
        <w:t xml:space="preserve">Kohta: Terveysministeriö sanoi maanantaina, että mitään yksittäistä tuotetta ei ole yhdistetty tapauksiin, ja keuhkovaurioita aiheuttavaa ainesosaa ei tiedetä. Osavaltio suosittelee Tennessean asukkaita pidättäytymään höyrystystuotteiden käytöstä, koska tutkinta on käynnissä. CDC raportoi aiemmin tässä kuussa, että höyrystämiseen liittyvien sairauksien määrä Yhdysvalloissa on noussut noin 1 300:aan, ja ainakin 26 ihmistä on kuollut. Useimmat sairastuneet kertoivat höyrystäneensä tuotteita, jotka sisälsivät THC:tä, marihuanan ainesosaa, joka aiheuttaa huuman, mutta toiset kertoivat höyrystäneensä vain nikotiinia. CDC neuvoo amerikkalaisia pidättäytymään höyrystystuotteiden käytöstä. Väite: Tennessee raportoi 49 tapauksesta, joissa keuhkovaurio liittyi höyrystämiseen.</w:t>
      </w:r>
    </w:p>
    <w:p>
      <w:r>
        <w:rPr>
          <w:b/>
        </w:rPr>
        <w:t xml:space="preserve">Tulos</w:t>
      </w:r>
    </w:p>
    <w:p>
      <w:r>
        <w:t xml:space="preserve">Tennesseen terveysviranomaiset kertovat saaneensa 49 tapausta vakavista keuhkovaurioista sähköisiä savukkeita tai muita höyrylaitteita käyttäviltä ihmisiltä.</w:t>
      </w:r>
    </w:p>
    <w:p>
      <w:r>
        <w:rPr>
          <w:b/>
        </w:rPr>
        <w:t xml:space="preserve">Esimerkki 2.178</w:t>
      </w:r>
    </w:p>
    <w:p>
      <w:r>
        <w:t xml:space="preserve">Kohta: Kalifornian kuolemantapaukset johtuivat influenssaviruksen kannasta, joka lähettää sairaita ympäri maata lääkäriin flunssan kaltaisten oireiden vuoksi 50 prosenttia tavallista suuremmalla määrällä, sanoi Lyn Finelli, influenssan valvonta- ja taudinpurkausten torjuntaryhmän päällikkö Centers for Disease Control and Prevention -virastossa. "Se on paljon tavanomaista enemmän influenssaa varten", Finelli sanoi. "Se kertoo meille, että olemme yhä keskellä influenssakautta, ja Koillismaalla ja Kaliforniassa se vain lisääntyy ja lisääntyy ja lisääntyy."  Kalifornian kuolemantapaukset aiheuttanut H1N1-influenssakanta on tänä vuonna vallitseva myös koko maassa. Se iskee pahiten 25-64-vuotiaisiin, osittain siksi, että joillakin vanhemmilla ihmisillä uskotaan olevan parempi vastustuskyky vuosikymmeniä sitten sattuneiden vastaavien taudinpurkausten vuoksi. Pelkästään viime viikolla Kaliforniassa kuoli 52 ihmistä, mukaan lukien yksi lapsi, kertoi osavaltion tartuntatautien torjuntapäällikkö toimittajille perjantaina puhelinkonferenssissa. "Tämä influenssakausi on edelleen vakava, kuten influenssaan liittyvien kuolemantapausten lisääntyminen osoittaa", Kalifornian kansanterveysministeriön johtaja Ron Chapman sanoi lausunnossaan ja kehotti kalifornialaisia ottamaan rokotukset. Osavaltion tartuntatautien valvontaosaston päällikkö James Watt sanoi, että sen lisäksi, että Kaliforniassa on tällä kaudella vahvistettu 147 influenssaan liittyvää kuolemantapausta alle 65-vuotiaiden keskuudessa, 44 muuta epäiltyä influenssakuolemaa on edelleen tutkittavana. Useimmilla tautiin kuolleista oli muita terveysongelmia, mutta ei kaikilla, hän sanoi. Viime vuonna samaan aikaan osavaltiossa kirjattiin vain 14 influenssakuolemaa alle 65-vuotiaiden kalifornialaisten keskuudessa. Osavaltion pääkaupungissa kuolleen 47-vuotiaan televisiomainonnan johtajan kuolema sai aikaan uuden kehotuksen asukkaille ottaa influenssarokotus. Sacramenton piirikunta johtaa osavaltiota kuolemantapausten määrässä 21 kuolemantapauksella. "Luettuani Nancy Pinnellan sydäntäsärkevän tarinan menin CVS:ään ja otin elämäni ensimmäisen influenssarokotuksen", Kalifornian ensimmäinen nainen Anne Gust Brown kirjoitti Twitterissä. Ei ole täysin selvää, onko Kalifornia poikkeava tapaus tapausten vakavuudessa, koska osavaltioita ei vaadita raportoimaan influenssakuolemista CDC:lle, ja tiedot kerätään eri osavaltioissa ja piirikunnissa eri tavoin, sanoi CDC:n tiedottaja Jason McDonald. Kansanterveysviraston keräämät tiedot lasten kuolemantapauksista eivät ole hyödyllisiä H1N1-viruksen tutkimisessa, koska virus tarttuu todennäköisemmin aikuisiin, Finelli sanoi. Kansanterveysvirasto kerää kuitenkin tietoja siitä, miksi ihmiset käyvät lääkärissä ja joutuvatko he sairaalaan flunssan vuoksi. Hänen mukaansa nämä merkit osoittavat, että tämänvuotinen influenssa iskee todennäköisesti edelleen kovaa. Hän sanoi, että vaikka tapausten määrä näyttää maanlaajuisesti pysähtyneen, siinä ei oteta huomioon sitä, että Kalifornia ja koillisosa ovat jäljessä muista alueista, joilla influenssakausi on myöhässä. Samalla CDC:n tiedot osoittavat, että paljon useampi alle 65-vuotias joutuu sairaalahoitoon flunssan kaltaisten oireiden vuoksi kuin viime vuonna. Esimerkiksi viime viikolla 76 prosenttia influenssan vuoksi sairaalahoitoon joutuneista oli alle 65-vuotiaita, kun viime vuonna vastaava luku oli alle 50 prosenttia. Valtakunnalliset tiedot osoittavat, että tänä vuonna influenssaan on sairastunut jonkin verran vähemmän ihmisiä kuin viime vuonna, Finelli sanoi. Tämänvuotinen kanta näyttää kuitenkin aiheuttavan vakavia sairauksia väestössä, joka on tyypillisesti vahvempi, hän sanoi. Väite: Kaliforniassa suuri määrä influenssakuolemia epätavallisen vaikealla kaudella.</w:t>
      </w:r>
    </w:p>
    <w:p>
      <w:r>
        <w:rPr>
          <w:b/>
        </w:rPr>
        <w:t xml:space="preserve">Tulos</w:t>
      </w:r>
    </w:p>
    <w:p>
      <w:r>
        <w:t xml:space="preserve">Epätavallisen vaikea influenssakausi on vaatinut ainakin 147 nuoren ja keski-ikäisen ihmisen hengen Kaliforniassa, mikä on 10 kertaa enemmän kuin influenssavirusten aiheuttamien kuolemantapausten määrä viime vuonna samaan aikaan, kertoivat kansanterveysviranomaiset perjantaina.</w:t>
      </w:r>
    </w:p>
    <w:p>
      <w:r>
        <w:rPr>
          <w:b/>
        </w:rPr>
        <w:t xml:space="preserve">Esimerkki 2.179</w:t>
      </w:r>
    </w:p>
    <w:p>
      <w:r>
        <w:t xml:space="preserve">Kohta: Kappale: Tässä on tarina: Kassa 4: Supermarketissa Kurtis, varastopoika, työskenteli ahkerasti, kun uusi ääni kuului ja pyysi kassalta 4, että hänet vietäisiin ulos. Kurtis oli jo melkein valmis ja halusi raitista ilmaa ja päätti vastata puheluun. Kun hän lähestyi kassapöytää, hänen silmiinsä osui kaukainen hymy, uusi kassatyttö oli kaunis. Hän oli vanhempi nainen (ehkä 26, ja Kurtis oli vasta 22), ja Kurtis rakastui. Myöhemmin samana päivänä, kun hänen työvuoronsa oli päättynyt, hän odotti reikäkellon luona saadakseen tietää tytön nimen. Tyttö tuli taukotilaan, hymyili hänelle hellästi, otti korttinsa ja lävisti ulos ja lähti sitten. Hän katsoi hänen korttiaan: BRENDA. Hän käveli ulos ja näki, kuinka nainen lähti kävelemään tietä pitkin. Seuraavana päivänä hän odotti ulkona, kun nainen lähti supermarketista, ja tarjosi hänelle kyydin kotiin. Mies näytti harmittomalta, ja nainen hyväksyi tarjouksen. Kun hän jätti tytön kyydistä, hän kysyi, voisiko hän ehkä tavata hänet uudelleen töiden ulkopuolella. Nainen sanoi vain, ettei se ollut mahdollista. Mies painosti, ja nainen selitti, että hänellä oli kaksi lasta eikä hänellä ollut varaa lastenvahtimestariin, joten mies tarjoutui maksamaan lastenvahdin. Vastahakoisesti nainen hyväksyi miehen tarjouksen treffeistä seuraavana lauantaina. Tuona lauantai-iltana mies saapui hänen ovelleen, mutta nainen kertoi, ettei voinut lähteä hänen kanssaan. Lastenvahti oli soittanut ja perunut tapaamisen. Tähän Kurtis vain sanoi: "No, otetaan lapset mukaan." Kurtis yritti selittää, että lasten ottaminen ei ollut vaihtoehto, mutta Kurtis ei taaskaan hyväksynyt kieltävää vastausta, vaan painosti. Lopulta Brenda vei hänet sisälle tapaamaan lapsiaan. Hänellä oli vanhempi tytär, joka oli söpö kuin ötökkä, Kurtis ajatteli, ja sitten Brenda toi ulos poikansa, joka oli pyörätuolissa. Hän oli syntynyt halvaantuneena ja hänellä oli Downin syndrooma. Kurtis kysyi Brendalta: "En vieläkään ymmärrä, mikseivät lapset voi tulla mukaamme?" Kurtis kysyi. Brenda oli hämmästynyt. Useimmat miehet pakenisivat naista, jolla oli kaksi lasta, varsinkin jos toisella oli vamma. Aivan kuten hänen ensimmäinen aviomiehensä ja lastensa isä teki. Sinä iltana Kurtis ja Brenda lastasivat lapset, lähtivät syömään ja elokuviin. Kun hänen poikansa tarvitsi jotain, Kurtis huolehti hänestä. Kun hänen piti käydä vessassa, hän nosti hänet ylös tuolista, vei hänet ja toi takaisin. Lapset rakastivat Kurtisia. Illan päätteeksi Brenda tiesi, että tämä oli mies, jonka kanssa hän aikoi mennä naimisiin ja viettää loppuelämänsä. Vuotta myöhemmin he olivat naimisissa, ja Kurtis adoptoi molemmat hänen lapsensa. Sittemmin he ovat ottaneet vielä kaksi lasta. Mitä tapahtui varastopojalle ja kassatytölle? No, herra ja rouva Kurt Warner asuvat nyt St. Louisissa, jossa hän on St. Louis Ramsin palveluksessa ja pelaa pelinrakentajana. Yllä siteeratun tarinan lähtökohta - että NFL-pelinrakentaja Kurt Warner (joka pääsi Pro Football Hall of Fameen, vaikka aloitti uransa varaamattomana vapaana agenttina) meni naimisiin kahden lapsen äidin kanssa, joista toisella oli vakavia lääketieteellisiä ongelmia - on totta. Toisaalta suurin osa tässä laajalti levinneessä tarinassa esitetyistä keskeisistä yksityiskohdista oli vääriä. (Mikä on sinänsä suuri häpeä, koska todellinen tarina Kurtin ja Brendan elämänpolusta on paljon inspiroivampi kuin tämä virheellinen tarina.) Käsitellään ensin epätarkkuudet: Kurt ja Brenda eivät tavanneet ollessaan molemmat töissä ruokakaupassa, joten voitte unohtaa sen, että Kurt kuherteli Brendan aikakorttia. He tapasivat vuonna 1992 maalaisbaarissa, kun Brenda oli Northern Iowan pelinrakentaja. (Sen jälkeen kun Green Bay Packers oli jättänyt hänet vuonna 1994, Kurt löysi kuitenkin töitä ruokakaupasta: hän täytti hyllyjä Hy-Vee-kaupassa Cedar Fallsissa 5,50 dollarin tuntipalkalla.) Seuraavana aamuna Kurt toi Brendalle ruusuja ja halusi tavata hänen lapsensa. Hän oli kertonut Kurtille lapsistaan edellisenä iltana, joten ei ollut dramaattinen yllätys, kun hän esitteli vammaisen poikansa. Warnereiden seurustelu oli pitkä. He menivät naimisiin vuonna 1997 tavattuaan toisensa vuonna 1992 (ei "vuotta myöhemmin", kuten sähköpostiviestissä sanotaan). Brendalla (joka on neljä vuotta Kurtia vanhempi) oli kaksi lasta edellisestä avioliitosta; sähköpostiversiossa heidän syntymäjärjestyksensä on kuitenkin käännetty päinvastaiseksi. Todellisessa elämässä Zachary on kolme vuotta vanhempi kuin hänen siskonsa Jesse Jo. (Tästä näennäisen pikkuseikasta kerrotaan lisää myöhemmin, sillä se on ratkaisevan tärkeä Brenda Warnerin oikean tarinan kannalta, joka kertoo Brenda Warnerin elämästä ennen Kurtia.) Zachary Warnerilla (syntynyt vuonna 1989) on tosiaan vakavia fyysisiä vammoja, mutta se, miten hän on saanut ne, on paljon enemmän tarina kuin mitä internetin fiktio antaa ymmärtää. Hän oli täysin terve pikkulapsi, ei Downin syndrooma. Kun hän oli neljän kuukauden ikäinen, hänen isänsä pudotti hänet, ja silmänräpäyksessä tämä aiemmin terve vauva oli yhtäkkiä takertunut elämään, ja hänen otteensa lipsui nopeasti. Hän kärsi vakavista aivovaurioista, ja hänen molemmat verkkokalvonsa olivat revenneet. Tuolloin harva uskoi Zacharyn jäävän eloon, ja vielä harvempi toivoi, että hän koskaan näkisi, istuisi, lukisi, kävelisi tai puhuisi. Zacharyn toipuminen on ollut pitkä ja vaivalloinen, mutta nyt hän kävelee ja puhuu. Vaikka hän on edelleen laillisesti sokea, hän pystyy erottamaan värejä ja muotoja. Hän ei ole enää pelkästään erityisoppilas, vaan hän on integroitunut puoliksi päiviksi tavalliseen yläkoululuokkaan. Kurt adoptoi Zacharyn ja Jessen avioiduttuaan Brendan kanssa vuonna 1997. Sittemmin Warnerit ovat lisänneet perheeseensä viisi muuta lasta: Kade vuonna 1998, Jada vuonna 2001, Elijah vuonna 2003 ja kaksoset Sienna ja Sierra vuonna 2005. Siitä, millainen poika Zachary on ja millainen suhde hänellä on adoptioisäänsä, tämä anekdootti kertonee kaiken: Kun Rams voitti NFC:n mestaruusottelun vuonna 2000, 10-vuotias Zachary lahjoitti Kurtille itse tehdyn kortin, joka oli tehty Ramsin sinikultaisella värillä. Sisällä luki lapsenomaisella raapustuksella: "Olet yhtä hyvä isä kuin olet pelinrakentaja!"  Zacharyn syntymäisää tuskin voisi kuvailla samalla tavalla. Kyvyttömyys hyväksyä vammoja, joita hän oli aiheuttanut pojalleen, johti hänen ja Brendan avioliiton hajoamiseen. Hän jätti Brendan, kun tämä oli kahdeksannella kuulla raskaana Jesselle. Lukuisien epätarkkuuksien lisäksi pahin rikkomus, johon tämä sähköpostitse lähetetty hehkutus on syyllistynyt, on laiminlyönti. Se ei tyydy vain esittämään uudelleen Warnereiden elämän yksityiskohtia (ja todellisuus voitti fiktion, muistakaa), vaan jättää sivuun hirvittävän suuren osan todella jännittävästä tarinasta, jollaisesta yleensä maksetaan 9,00 dollaria elokuvissa: kuten näette, rakastuminen ja avioituminen tyttöön, jolla oli kaksi lasta, joista toinen oli erityislapsi, oli vain osa tätä erittäin merkittävää tarinaa. Väite: Entinen NFL-pelinrakentaja Kurt Warner meni naimisiin naisen kanssa, jolla oli kaksi lasta, joista toinen oli erityislapsi. </w:t>
      </w:r>
    </w:p>
    <w:p>
      <w:r>
        <w:rPr>
          <w:b/>
        </w:rPr>
        <w:t xml:space="preserve">Tulos</w:t>
      </w:r>
    </w:p>
    <w:p>
      <w:r>
        <w:t xml:space="preserve">Super Bowl XXXVI:ssä Kurt Warner johti St. Louis Ramsin (joka on sittemmin muuttanut takaisin Los Angelesiin) joukkueen, joka tavoitteli jälleen voittoa; vaikka voitto jäi vain niukasti saamatta, Warner oli jo nyt legendaarinen. Ansaitusti.</w:t>
      </w:r>
    </w:p>
    <w:p>
      <w:r>
        <w:rPr>
          <w:b/>
        </w:rPr>
        <w:t xml:space="preserve">Esimerkki 2.180</w:t>
      </w:r>
    </w:p>
    <w:p>
      <w:r>
        <w:t xml:space="preserve">Kohta: Kemp sanoi, että entisen presidentin Barack Obaman Affordable Care Act -lakiin ehdotetut muutokset antaisivat yksityishenkilöille ja perheille edullisempia kattavuusvaihtoehtoja, mikä hyödyttäisi erityisesti niitä, jotka eivät saa liittovaltion tukia vakuutusmaksujen kattamiseen. "Ne tulevat toimimaan kustannusten vähentämiseksi, terveydenhuollon saatavuuden parantamiseksi ja laadun parantamiseksi osavaltiossamme", Kemp sanoi lausunnossaan. Kriitikot sanovat, että se nostaisi vakuutuskustannuksia vanhemmille ja sairaammille ihmisille. Kemp haluaa myös tarjota tuetun vakuutusturvan osalle Georgian vakuuttamattomista köyhistä, jos he työskentelevät tai käyvät koulua vähintään 80 tuntia kuukaudessa. Kempin hallinnon mukaan laajennus kattaisi 50 000 ihmistä, mikä on paljon vähemmän kuin 400 000 vakuuttamatonta georgialaista, jotka alun perin kaavailtu Medicaid-laajennus voisi kattaa. Tämä toinen ehdotus, joka on suunnattu henkilöille, joiden tulot ovat enintään 100 prosenttia liittovaltion köyhyysrajasta, vastaa muiden osavaltioiden ehdotuksia. Liittovaltion viranomaiset ovat hylänneet joitakin vastaavia osittaisia laajennuksia. Ensimmäinen suunnitelma, jonka mukaan Georgia ottaisi haltuunsa liittovaltion vakuutusmarkkinat ja niihin liittyvän rahoituksen, on kuitenkin herättänyt kansallista huomiota. Osavaltio antaisi liittovaltion tuet niiden ihmisten käyttöön, jotka ostavat terveydenhuoltosuunnitelmia, jotka eivät tarjoa kaikkia Affordable Care Act -lain edellyttämiä etuja. Vuonna 2010 hyväksytty Obaman allekirjoittama terveydenhuoltolaki laajensi vakuutusturvaa miljoonille amerikkalaisille laajentamalla Medicaidia ja tukemalla vakuutusmaksuja henkilöille ja perheille, jotka ansaitsevat enintään neljä kertaa liittovaltion köyhyysrajan. Laki, joka tunnetaan myös nimellä "Obamacare", antaa osavaltioille mahdollisuuden hakea liittovaltion hallitukselta poikkeuslupia tiettyjen säännösten muuttamiseksi, mutta vain jos ne noudattavat tiukkoja sääntöjä. Trumpin hallinto on höllentänyt näitä sääntöjä, ja Kempin suunnitelma sisältää kolme lähestymistapaa, joita liittovaltion Centers for Medicare and Medicaid Services edisti marraskuussa 2018. Terveyspolitiikan asiantuntijat sanovat, että muutos nostaisi ACA-maksuja houkuttelemalla terveempiä ihmisiä edullisempiin, niukempiin vakuutussuunnitelmiin. Tämä jättäisi ACA:lle sairaamman potilasjoukon. Kempin suunnitelman mukaan Georgian asukkaiden olisi ohitettava keskeinen HealthCare.gov-sivusto vakuutuksen hankkimiseksi. Sen sijaan osavaltio ohjaisi heidät hyväksyttyjen välittäjien ja vakuutuksenantajien luetteloon, jossa kuluttajat voisivat vertailla ACA:n mukaisia suunnitelmia rinnakkain sellaisten suunnitelmien kanssa, jotka eivät täytä ACA:n vaatimuksia. Kaikkien suunnitelmien olisi jatkossakin katettava jo olemassa olevat sairaudet. Nykyisten kulta-, hopea- ja pronssitason suunnitelmien lisäksi Georgia antaisi vakuutuksenantajien tarjota uutta alempaa etuusluokkaa, niin sanottua kuparitasoa, joka kattaisi vain noin puolet ennakoiduista kustannuksista. Nykyinen alin pronssitaso kattaa noin 60 prosenttia kustannuksista. Osavaltion mukaan kuparitason vakuutusmaksujen odotetaan olevan keskimäärin 17 prosenttia alhaisemmat kuin pronssitason vakuutusmaksujen. Georgia antaisi vakuutuksenantajien tarjota myös sairaudenhoitosuunnitelmia, joiden tarkoituksena on auttaa potilaita hallitsemaan tiettyä korkean kustannustason sairautta, kuten diabetesta tai HIV:tä ja aidsia. Osavaltion virkamiehet asettaisivat omille tuille 255 miljoonan dollarin ylärajan. ACA:ssa ei ole ylärajaa, mutta osavaltio ei ennusta menojensa tulevan lähellekään ylärajaa, vaikka se ennustaa, että ilmoittautuminen lisääntyy yli 37 000:lla. Kuvernöörin toimisto arvioi, että tukien saatavuus supistetuille terveydenhuoltosuunnitelmille nostaisi Obamacare-maksuja vain hieman yli prosentin. Osavaltion virkamiesten mukaan tämä määrä korvattaisiin enemmän kuin hyvin sillä, että osavaltio aikoo maksaa osan vakuutusyhtiöiden kustannuksista, jotka aiheutuvat sairaimpien potilaiden hoidosta, eli suhteellisen pienelle ryhmälle, joka aiheuttaa suurimmat laskut. Niin sanottu jälleenvakuutusohjelma antaisi yhtiöille mahdollisuuden alentaa kaikkien asiakkaiden kuukausimaksuja. Kaiser Family Foundationin tietojen mukaan kaksitoista muuta osavaltiota on saanut hyväksynnän jälleenvakuutusohjelmille. Osavaltion virkamiehet odottavat kuulevansa elokuuhun mennessä, saako Georgia luvan toteuttaa suunnitelmansa. Väite: Georgian Kemp jättää tarjouksen sairausvakuutusmarkkinoiden uudistamiseksi.</w:t>
      </w:r>
    </w:p>
    <w:p>
      <w:r>
        <w:rPr>
          <w:b/>
        </w:rPr>
        <w:t xml:space="preserve">Tulos</w:t>
      </w:r>
    </w:p>
    <w:p>
      <w:r>
        <w:t xml:space="preserve">Georgian republikaanikuvernööri esitti maanantaina kaksoissuunnitelman, jossa hän pyysi presidentti Donald Trumpin hallintoa sallimaan muutokset liittovaltion sairausvakuutustukiin.</w:t>
      </w:r>
    </w:p>
    <w:p>
      <w:r>
        <w:rPr>
          <w:b/>
        </w:rPr>
        <w:t xml:space="preserve">Esimerkki 2.181</w:t>
      </w:r>
    </w:p>
    <w:p>
      <w:r>
        <w:t xml:space="preserve">Kohta: Kyseessä on parantumaton sikatauti, joka on vahvistettu 28 maakunnassa ja alueella. Karjaosakkeet liukuivat aluksi elo- ja syyskuussa alkaneiden taudinpurkausten vuoksi. Marraskuusta lähtien ne ovat kuitenkin nousseet, vaikka taudinpurkaukset ovat jatkuneet ja kuljetusrajoitukset tartunnan saaneissa maakunnissa ovat iskeneet hintoihin ja vahingoittaneet useimpien tuottajien voittoja. Toiseksi suurimman tuottajan Muyuan Foods Co Ltd:n osakkeet ovat kaksinkertaistuneet viimeisten kuuden kuukauden aikana. Neljänneksi suurin tuottaja Jiangxi Zhengbang Technology Co on noussut yli 200 prosenttia, ja nopeasti kasvava Tech-bank Food Co Ltd on noussut 143 prosenttia. Graafinen kuva - Sianlihapoltto: Listatut sianlihantuottajat Kiinassa nousevat lähes ennätystasolle, kun sijoittajat panostavat tarjonnan tiukentumiseen ja hallituksen tukeen - tmsnrt.rs/2BYgwdC Vaikka listattujen yritysten osuus Kiinan 700 miljoonan sian vuosituotannosta on edelleen vaatimaton, ne kasvavat nopeasti Pekingin edistettyä nykyaikaisia viljelytekniikoita. Muyuan tuotti viime vuonna 11 miljoonaa sikaa. Osakekurssit nousevat, vaikka useimmat yritykset ovat ennustaneet viime vuoden tuloksensa romahtavan. Muyuan kertoi alustavassa raportissaan, että sen vuoden 2018 nettotulos putosi 78 prosenttia 520,2 miljoonaan juaniin (77,7 miljoonaa dollaria), kun hinnat laskivat osittain afrikkalaisen sikaruton vuoksi. Analyytikot sanovat kuitenkin, että elävien sikojen hinnat ovat saavuttaneet pohjan ja voivat nousta nykyisestä 12 juanista kilolta jopa 20 juaniin toisella vuosipuoliskolla, kun tarjonta romahtaa ja maanviljelijät kohtaavat haasteita tilojen täydentämisessä. "Hinnat voivat nousta melko nopeasti melko korkeiksi", sanoi Cofco Futuresin analyytikko Xiong Kuan, joka odottaa tarjonnan vähenevän 20 prosenttia. Toisten mukaan se voisi olla jopa 30 prosenttia. Suurten toimijoiden, joilla on edullisia ja nykyaikaisia tiloja, jotka kestävät paremmin tauteja, odotetaan saavan hyviä voittoja. Ne saavat myös tukea hallitukselta, joka on jo nyt huolissaan tarjonnasta. Kiinassa syödään puolet maailman sianlihasta, joka on maan ylivoimaisesti suosituinta lihaa, mutta suuri osa tuotannosta tulee miljoonilta pienviljelijöiltä, joiden tiloilla tautiriski on ollut suurin. "Hallitus näkee hyvin selvästi, että kaikista afrikkalaisen sikaruton tapauksista alle 20 prosenttia tapahtui suurilla tiloilla. He kannustavat suuria tiloja, joilla on hyvät bioturvallisuustoimenpiteet, laajentamaan tuotantoaan", sanoi Feng Yonghui, Soozhu.comin pääanalyytikko. Maatalousministeriö kehotti viime kuussa maanviljelijöitä täydentämään karjaansa nopeasti, koska huoli siitä, että hinnat nousevat nopeasti vuoden jälkipuoliskolla, kasvoi. Viime viikolla Peking julkaisi suunnitelmaluonnoksen, jolla pyritään torjumaan tautia ja tukemaan tarjontaa. Siinä kehotettiin edistämään korkealaatuisia maatalousyrityksiä eteläisillä alueilla, joiden on lisättävä tarjontaa, ja tukemaan laajamittaisia integroituja jalostusyrityksiä koko maassa. Monet suuret yritykset ovat jatkaneet laajentumistaan, koska ne tavoittelevat tulevia suuria voittoja. Top 10 -tuottaja New Hope Liuhe tuotti 2,5 miljoonaa sikaa vuonna 2018, mikä on 50 prosenttia enemmän kuin edellisenä vuonna. Muyuan keräsi joulukuussa 5 miljardia juania osakeannilla lisätäkseen uusia tiloja 4,8 miljoonalle sialle. Laajentuminen auttaisi tarjoamaan markkinoille vakaat toimitukset ja antaisi yhtiölle mahdollisuuden "tarttua tiukasti markkinoiden muutoksen tuomiin mahdollisuuksiin", se sanoi. Väite: Siat lentävät: Kiina sianlihan tuottajat nousevat, kun sikatauti leikkaa tarjontaa.</w:t>
      </w:r>
    </w:p>
    <w:p>
      <w:r>
        <w:rPr>
          <w:b/>
        </w:rPr>
        <w:t xml:space="preserve">Tulos</w:t>
      </w:r>
    </w:p>
    <w:p>
      <w:r>
        <w:t xml:space="preserve">Kiinan johtavien sianlihantuottajien osakkeet ovat nousseet ennätyslukemiin huolimatta yhdestä pahimmista tautiepidemioista vuosiin, kun sijoittajat panostavat sianlihan tarjonnan supistumiseen ja hallituksen vahvaan tukeen johtaville tuottajille.</w:t>
      </w:r>
    </w:p>
    <w:p>
      <w:r>
        <w:rPr>
          <w:b/>
        </w:rPr>
        <w:t xml:space="preserve">Esimerkki 2.182</w:t>
      </w:r>
    </w:p>
    <w:p>
      <w:r>
        <w:t xml:space="preserve">Kohta: WellPoint, joka julkisti keskiviikkona alemman neljännen vuosineljänneksen tuloksen, sanoi, että se uskoo asettaneensa näille uusille asiakkaille oikeat vakuutusmaksut iän, vakuutussuunnitelmien valinnan, tulotason, sukupuolen ja saatavilla olevien apteekkitietojen perusteella. Presidentti Barack Obaman terveydenhuoltouudistuslain mukaiset vakuutussuunnitelmat tulivat myyntiin 1. lokakuuta ja voimaan 1. tammikuuta. Alustavat ilmoittautumistiedot valtakunnallisesti ovat osoittaneet, että ensimmäiset ilmoittautuneet ovat iäkkäämpiä ihmisiä, joiden vakuuttaminen voi olla kalliimpaa, koska heillä on usein enemmän terveysongelmia kuin nuorilla ihmisillä. WellPointin osakkeet nousivat noin 3 prosenttia eli 2,75 dollaria 87,05 dollariin aamupäivän kaupankäynnissä kommenttien jälkeen. Kilpailija Aetna Inc:n osakkeet nousivat 39 senttiä 69,32 dollariin ja UnitedHealth Group Inc:n osakkeet 33 senttiä 72,03 dollariin. "Oli huoli siitä, että monet pörsseissä mukana olevat yritykset olisivat alihinnoiteltuja sen väestöryhmän kannalta, joka pitäisi pörssiä houkuttelevana, ainakin ensimmäisen vuoden aikana", Morningstarin analyytikko Vishnu Lekraj sanoi. "He sanoivat, että he hinnoittelevat kaiken asianmukaisesti, kun otetaan huomioon heidän nykyiset tietonsa lääketieteellisten kustannusten käytöstä", Lekraj sanoi. WellPoint, joka on yksi suurimmista toimijoista pörsseissä, sanoi, ettei se ole vieläkään varma siitä, miten 31. maaliskuuta asti avoinna oleva ilmoittautuminen lopulta päättyisi, mikä lisää epävarmuutta sen vuoden 2014 tuloksesta. Yhtiö ennusti yli 8 dollarin osakekohtaista tulosta vuonna 2014, mikä merkitsee todennäköistä laskua vuoden 2013 8,52 dollarin tuloksesta ennen erityiseriä. Analyytikot odottivat Thomson Reuters I/B/E/S:n mukaan keskimäärin vuoden 2014 tuloksen laskevan 8,39 dollariin osakkeelta. Talousjohtaja Wayne DeVeydt sanoi, että vuoden 2014 näkymät heijastavat noin 100 miljoonan dollarin negatiivista vaikutusta, joka johtuu Obamacaren käyttöönottoon liittyvistä hallituksen politiikan muutoksista. Viime vuoden lopulla poliittisen paineen kasvaessa pörssin teknologiaongelmien ja uusien vakuutussuunnitelmien korkeampien vakuutusmaksujen vuoksi Obaman hallinto ilmoitti, että vanhempia yksilöllisiä vakuutussuunnitelmia voidaan uusia, ja lisäsi katastrofipalvelun piiriin kuuluvien henkilöiden määrää. DeVeydt sanoi, että ACA-vakuutusyhtiöiden maksut, jotka eivät ole verovähennyskelpoisia, maksaisivat 1,10 dollaria osaketta kohti ja että se käyttäisi noin 30 miljoonaa dollaria ensimmäisen vuoden vaihtokustannuksiin. NELJÄNNEN NELJÄNNEKSEN TULOS LASKI WellPointin mukaan neljännen neljänneksen tulos laski, koska kuluttajat lisäsivät sairaanhoitopalvelujen käyttöä ennen joidenkin vakuutusten peruuttamista vuoden 2013 lopussa. Yhtiö otti myös kuluja hiljattain ilmoitetusta piilolinssien 1-800 Contacts -liiketoimintansa myynnistä pääomasijoitusyhtiö Thomas H. Lee Partnersille, mikä aiheutti nettotuloksen jyrkän laskun. WellPoint, joka myy Empire- ja Anthem Blue Cross Blue Shield -vakuutuksia, kertoi myös kustannustensa nousseen, kun se valmistautui Obamacaren käyttöönottoon ja odotettuun miljoonan uuden jäsenen lisäykseen tänä vuonna. Hallituksen mukaan tähän mennessä noin 3 miljoonaa ihmistä on ilmoittautunut vaihtosuunnitelmiin. Kongressin budjettitoimisto oli ennustanut, että noin 7 miljoonaa ihmistä ilmoittautuisi vuoden 2014 kattavuuteen. Ilmoittautumiset ovat jääneet jälkeen, koska teknologiaongelmia on ilmennyt kahden ensimmäisen kuukauden aikana sen jälkeen, kun kansallinen verkkosivusto HealthCare.gov, jolla myydään vakuutussuunnitelmia 36 osavaltiossa, otettiin käyttöön. Muut 14 osavaltiota ylläpitävät omia sivustojaan. WellPoint kertoi saaneensa 500 000 hakemusta uusiin yksilöllisiin terveydenhuoltosuunnitelmiin, jotka tulivat voimaan 1. tammikuuta, joista suurin osa koski pörssiin perustuvia suunnitelmia, mutta osa myös suunnitelmia, joita se myy pörssin ulkopuolella. Hallituksen tuloihin perustuvia tukia on saatavilla vain pörssisuunnitelmiin. WellPointin mukaan useimmat näistä asiakkaista olivat uusia asiakkaita. WellPointin neljännen neljänneksen nettotulos laski 148,2 miljoonaan dollariin eli 49 senttiin osaketta kohti, kun se vuotta aiemmin oli 464 miljoonaa dollaria eli 1,51 dollaria osaketta kohti. Ilman 1-800 Contactsin myynnistä aiheutuneita kuluja ja sijoitusvoittoja tulos laski 87 senttiin osakkeelta 1,03 dollarista osakkeelta, joka sisälsi myös sijoitusvoitot ja yritysostokulut. Neljännesvuositulos oli Thomson Reuters I/B/E/S:n mukaan analyytikoiden odotusten mukainen. Yhtiö käytti 87,8 prosenttia vakuutusmaksuistaan sairauskorvauksiin, kun se vuosi sitten oli 87,3 prosenttia. Yhtiö kertoi, että koska vanhoja yksilöllisiä vakuutuksia irtisanottiin ennen uuden vuoden 2014 vakuutuksen käyttöönottoa, asiakkaat käyttivät enemmän sairaanhoitopalveluja. Lääketieteellisiin toimenpiteisiin, lääkärikäynteihin ja sairaalahoitoihin käytetyt varat ovat olleet historiallisen alhaisella tasolla viime vuosina. Tämä on auttanut vakuutuksenantajia pitämään nämä hoitokustannussuhteet alhaisina ja noudattamaan samalla Affordable Care Act -lakia, jonka mukaan vakuutuksenantajien on käytettävä vähintään 80 prosenttia vakuutusmaksuista hoitoon tai palautettava asiakkaille erotus. WellPoint kertoi lisänneensä 145 000 jäsentä vuosineljänneksen aikana, kun se sai uusia pienyritysasiakkaita ja uusia jäseniä Kalifornian köyhille tarkoitettuun Medicaid-ohjelmaan. Sillä oli 35,7 miljoonaa jäsentä vuoden 2013 lopussa. Väite: WellPointin mukaan terveyspörssin hakijat ylittävät odotukset.</w:t>
      </w:r>
    </w:p>
    <w:p>
      <w:r>
        <w:rPr>
          <w:b/>
        </w:rPr>
        <w:t xml:space="preserve">Tulos</w:t>
      </w:r>
    </w:p>
    <w:p>
      <w:r>
        <w:t xml:space="preserve">Yhdysvaltalainen sairausvakuutusyhtiö WellPoint Inc. sanoi keskiviikkona, että Obamacare-ohjelman uusien terveydenhuoltosuunnitelmien hakijat ovat iältään ja väestörakenteeltaan sellaisia kuin se oli odottanut, mikä viittaa siihen, että terveydenhuoltokustannukset eivät nouse yli sen veloittamien hintojen.</w:t>
      </w:r>
    </w:p>
    <w:p>
      <w:r>
        <w:rPr>
          <w:b/>
        </w:rPr>
        <w:t xml:space="preserve">Esimerkki 2.183</w:t>
      </w:r>
    </w:p>
    <w:p>
      <w:r>
        <w:t xml:space="preserve">Kohta: "GOP:n vaihtoehtoinen terveydenhuoltosuunnitelma ei ollut vielä edes ilmestynyt kaduille ennen kuin demokraattien vastaisku alkoi. Päivää ennen suunnitelman virallista julkistamista Yhdysvaltain edustaja Debbie Wasserman Schultz, D-Fla., otti kohteekseen tavan, jolla GOP:n suunnitelmaa kuvailtiin tiedotusvälineissä, jotka olivat saaneet siitä varhaisia, vuotaneita versioita. Demokraattisen kansalliskomitean lehdistötiedotteessa varapuheenjohtaja Wasserman Schultz sanoi, että GOP:n suunnitelma "antaisi sairausvakuutusyhtiöille mahdollisuuden jatkaa epäoikeudenmukaisia ja syrjiviä käytäntöjä, kuten vakuutusturvan epäämistä ihmisiltä jo olemassa olevan sairauden vuoksi.""" Vakuutusyhtiöiden velvoittaminen kattamaan ihmiset, joilla on jo olemassa olevia sairauksia, on ollut suosittu osa demokraattien suunnitelmaa. Nyt kun olemme nähneet koko 219-sivuisen GOP:n vaihtoehtoisen suunnitelman, se osoittaa, että Wasserman Schultz on oikeassa siinä, että siinä ei kielletä sairausvakuutusyhtiöitä epäämästä vakuutusturvaa ihmisiltä jo olemassa olevien sairauksien vuoksi. Häntä kuunnellessa voisi kuitenkin saada sen vaikutelman, että republikaanit ovat täysin sivuuttaneet olemassa olevia sairauksia koskevan kysymyksen. Eivätkä ole. Heillä on erilainen ajatus, jonka he uskovat ratkaisevan ongelman. GOP:n lakiehdotuksen yli 10 sivulla esitetään suunnitelma, jonka tarkoituksena on auttaa ihmisiä, joilla on jo olemassa olevia sairauksia, sallimalla yleinen pääsy laajennettuihin ja parannettuihin osavaltioiden ylläpitämiin korkean riskin rahastoihin. Niihin hyväksytään potilaita, joilla on terveysongelmia, jotka saattaisivat saada yksityiset vakuutusyhtiöt hylkäämään heidät. Jo 34 osavaltiossa on riskivakuutuspooleja. "Haluamme kannustaa kaikkia osavaltioita ottamaan nämä käyttöön", sanoi edustajainhuoneen republikaanijohtaja John Boehner. ""Ja laitamme lisää rahaa näihin riskipooliin, jotta voimme alentaa sairausvakuutuskustannuksia"". Ja loppujen lopuksi ehdotuksemme tarkoituksena on alentaa sairausvakuutusmaksuja - alentaa kustannuksia ja laajentaa saatavuutta.""" Republikaanien suunnitelmassa vaaditaan 25 miljardin dollarin rahoitusta vuoteen 2019 asti osavaltioiden korkean riskin altaiden ja jälleenvakuutusohjelmien tukemiseen. Marraskuun 4. päivänä MSNBC:n haastattelussa edustajainhuoneen republikaanikonferenssin puheenjohtaja Mike Pence sanoi, että kustannukset, jotka aiheutuvat osavaltioiden rahastojen ja vakuutusohjelmien tukemisesta, jotta ne kattaisivat ihmiset, joilla on jo olemassa olevia sairauksia, korvattaisiin säästöillä, jotka saadaan lääketieteellisten väärinkäytösten uudistuksista, joiden hän sanoi ""hillitsevän joitakin näistä valtavista oikeudenkäynneistä, jotka johtavat puolustuskannallepanevaan lääketiedejärjestelmään ja nostavat vakuutusmaksujen kustannuksia"". Demokraatit vastustavat sitä, että riskivakuutusjärjestelmillä ei ole juurikaan pystytty ratkaisemaan ongelmia, joita ihmiset kohtaavat, joilla on jo olemassa olevia sairauksia. Vakuutusmaksut ovat yleensä paljon kalliimpia kuin keskivertosairausvakuutuksen maksut, ja siksi ne ovat edelleen saavuttamattomissa monille keskituloisille ja pienituloisille ihmisille, joilla on ennestään olemassa olevia sairauksia. Republikaanien suunnitelmassa pyritään puuttumaan tähän vaatimalla, että poolien ""on rajoitettava poolien vakuutusmaksut enintään 150 prosenttiin kyseisessä osavaltiossa sovellettavien vakioriskimaksujen keskimääräisestä vakuutusmaksusta."". Toisin sanoen se voisi maksaa ihmisille, joilla on jo olemassa olevia sairauksia, 50 prosenttia enemmän kuin terveiden ihmisten maksamat keskimääräiset vakuutusmaksut. Tutkimus osoittaa kuitenkin, että hinta saattaa olla liian korkea. Puolueettoman Commonwealth Fundin helmikuussa 2005 tekemässä tutkimuksessa todettiin, että osavaltioissa, joissa oli korkean riskin rahastoja, maksut olivat yleensä 25-50 prosenttia korkeammat kuin keskimääräiset maksut. Pienituloisilla ihmisillä ei ollut varaa liittyä osavaltioiden vakuutusmaksuihin. Tämän seurauksena riskialttiiden ryhmittymien tuet menivät yleensä pienelle määrälle suhteellisen suurituloisia ihmisiä, joilla oli varaa maksaa markkinahintoja huomattavasti korkeampia vakuutusmaksuja. GOP-puolueen suunnitelma, jolla pyritään käsittelemään ihmisiä, joilla on jo olemassa olevia sairauksia, "on pohjimmiltaan sama kuin nyt, ja nyt se ei toimi", sanoi Wasserman Schultzin tiedottaja Jonathan Beeton. Wasserman Schultz oli oikeassa sanoessaan, että GOP:n suunnitelma ei estä sairausvakuutusyhtiöitä epäämästä vakuutusturvaa henkilöiltä, joilla on jo olemassa olevia sairauksia. Emme löytäneet 219-sivuisesta republikaanien suunnitelmasta mitään sellaista. Vakuutusyhtiöt ovat väittäneet, että ne voivat kattaa kustannukset, jotka aiheutuvat sellaisten ihmisten ottamisesta, joilla on jo olemassa olevia sairauksia, vain, jos ne voivat korvata nämä kustannukset laajentamalla asiakaskuntaansa siten, että kaikkia velvoitetaan ostamaan vakuutus. Republikaanien suunnitelmassa ei tehdä niin. Mielestämme Wasserman Schultzin kommentit viittaavat kuitenkin siihen, että republikaanit ovat yksinkertaisesti jättäneet huomiotta olemassa olevia ehtoja koskevan kysymyksen kokonaan. Eivät he ole. He ovat ottaneet eri linjan kuin demokraatit. Demokraatit eivät ehkä ole samaa mieltä siitä, että asian hoitaminen osavaltioiden ylläpitämien riskipoolien avulla on riittävä suunnitelma, mutta se on suunnitelma. Ja niinpä suljemme Wasserman Schultzin kommentin pois." Väite: "GOP:n terveydenhuoltosuunnitelma ""antaisi sairausvakuutusyhtiöille mahdollisuuden jatkaa epäreiluja ja syrjiviä käytäntöjä, kuten vakuutusturvan epäämistä ihmisiltä jo olemassa olevan sairauden vuoksi.""</w:t>
      </w:r>
    </w:p>
    <w:p>
      <w:r>
        <w:rPr>
          <w:b/>
        </w:rPr>
        <w:t xml:space="preserve">Tulos</w:t>
      </w:r>
    </w:p>
    <w:p>
      <w:r>
        <w:t xml:space="preserve">Wasserman Schultz sanoo, että GOP-vaihtoehtoinen terveydenhuoltosuunnitelma antaa vakuutusyhtiöille mahdollisuuden jatkaa kattavuuden epäämistä olemassa olevien sairauksien vuoksi.</w:t>
      </w:r>
    </w:p>
    <w:p>
      <w:r>
        <w:rPr>
          <w:b/>
        </w:rPr>
        <w:t xml:space="preserve">Esimerkki 2.184</w:t>
      </w:r>
    </w:p>
    <w:p>
      <w:r>
        <w:t xml:space="preserve">Kohta: Netanjahu ilmoitti määräyksestä televisioidussa puheessa, jossa hän myös toivoi, että pian toteutettaisiin "poistumisstrategia", jolla vähitellen höllennettäisiin rajoituksia, jotka on asetettu viruksen leviämisen estämiseksi. Netanjahu sanoi, että kaupunkien välinen matkustuskielto tulisi voimaan tiistaina iltapäivällä ja päättyisi perjantaiaamuna. Keskiviikkoiltana, jolloin tiet ovat yleensä täynnä perheitä, jotka matkustavat suurille, juhlallisille seder-illallisille, kaikki israelilaiset, myös maan arabivähemmistö, suljetaan määräyksen nojalla koteihinsa seuraavaan aamuun asti. "Jokainen perhe pitää sederin yksin, juhlitte vain sen rajoitetun määrän perheenjäseniä kanssa, joka nyt on kotonanne", Netanjahu sanoi. Samanlaisia seder-käytäntöjä odotettiin myös muualla maailmassa, jossa ihmisiä kehotettiin pysymään kotona viruksen vuoksi. Sederissä osallistujat kertovat rukousten, laulujen ja juhla-aterian avulla israelilaisten poistumisesta Egyptin orjuudesta. Se on sukupolvien välinen tapahtuma, jossa pöydän nuorin lapsi perinteisesti kysyy: "Miksi tämä ilta on erilainen kuin kaikki muut vuoden yöt?", ja vanhimmat selittävät sitten miksi, ja samalla juodaan juhlapäiväksi määrättyjä viinilaseja. Israelin synkkässä nykytodellisuudessa uuteen koronavirukseen on sairastunut lähes 9 000 vahvistettua tapausta, ja 57 ihmistä on kuollut sen seurauksena. Hallitus on jo asettanut israelilaisille rajoituksia, joiden mukaan heidän on poistuttava kotoa korkeintaan 100 metriä, lukuun ottamatta niitä, jotka menevät työpaikoille, jotka ovat vielä auki, tai ostoksille tai lääkkeitä ostamaan. Netanjahu totesi, että muissa maissa kuolleiden määrä on paljon suurempi, ja sanoi, että Israelin luvut ovat seurausta hallituksen toimenpiteistä taudin leviämisen hillitsemiseksi. "On olemassa todellinen mahdollisuus, että jos myönteinen kehitys jatkuu, lopetamme vähitellen lukituksen pääsiäisen jälkeen", hän sanoi. Rajoituksia lievennetään "väestön riskitason mukaan", hän sanoi, ja kaikkein haavoittuvimmat pysyvät eristyksissä pisimpään. Hallituksen asettamat rajoitukset ovat pakottaneet monet yritykset sulkemaan ovensa ja nostaneet työttömyyden 25 prosenttiin. Netanjahu on myös yrittänyt muodostaa kansallisen yhtenäisyyden hallitusta keskustalaisen kilpailijansa Benny Gantzin, entisen kenraalin ja poliittisen tulokkaan, kanssa. Netanjahu ja Gantz eivät saaneet parlamentin enemmistöä viime vuonna järjestettyjen kolmen tuloksettoman vaalin jälkeen. Veteraanijohtaja ehdotti yhtenäisyyshallitusta koronaviruksen torjumiseksi ja lupasi luopua pääministerin virasta sovitun ajan kuluessa, minkä jälkeen Gantz astuisi tilalle. Neuvottelut näyttivät etenevän, kunnes ne ajautuivat vaikeuksiin myöhään maanantaina. Gantzin puolueen mukaan kiistaa oli syntynyt tuomareiden nimittämistä käsittelevän hallituksen komitean kokoonpanosta. Poliittiset analyytikot olivat sanoneet, että lopullinen sopimus oli lähellä. Väite: Israelilaiset joutuvat koronaviruslukitukseen pääsiäisjuhlan ajaksi.</w:t>
      </w:r>
    </w:p>
    <w:p>
      <w:r>
        <w:rPr>
          <w:b/>
        </w:rPr>
        <w:t xml:space="preserve">Tulos</w:t>
      </w:r>
    </w:p>
    <w:p>
      <w:r>
        <w:t xml:space="preserve">Israelilaiset, jotka viettävät juutalaisten pääsiäisjuhlaa tällä viikolla, viettävät "sederiä", perinteistä ateriaa, jolla juhlistetaan vapautumista raamatullisesta orjuudesta, koteihinsa suljettuna kansallisen koronavirussulun aikana.</w:t>
      </w:r>
    </w:p>
    <w:p>
      <w:r>
        <w:rPr>
          <w:b/>
        </w:rPr>
        <w:t xml:space="preserve">Esimerkki 2.185</w:t>
      </w:r>
    </w:p>
    <w:p>
      <w:r>
        <w:t xml:space="preserve">Kohta: Maaliskuussa 2020, kun kaupungit eri puolilla maailmaa ilmoittivat "suojautumis- tai karanteenimääräyksistä" pyrkiessään vähentämään COVID-19:n leviämistä, sosiaalisen median käyttäjät alkoivat levittää kuvaa, jossa väitettiin olevan lehtileike vuodelta 1918, jossa oli samankaltainen ilmoitus Kelownan kaupungista Brittiläisessä Kolumbiassa:  Lehtileikkeessä lukee: Julkinen ilmoitus. Espanjan influenssan leviämisen estämiseksi kaikki julkiset ja yksityiset koulut, kirkot, teatterit, elokuvateatterit, elokuvasalit, biljardisalit ja muut huvittelupaikat sekä loosien kokoukset on suljettava toistaiseksi. Kaikki vähintään 10 hengen julkiset kokoontumiset ovat kiellettyjä. D. W. Sutherland, pormestari. Kelowna, B.C., 19. lokakuuta 1918. Tämä on aito sanomalehtileike, joka julkaistiin Kelowna Record -lehdessä vuonna 1918, kun tämä kanadalainen kaupunki, kuten koko muukin maailma, taisteli estääkseen H1N1-viruksen leviämisen, jota yleisesti ja harhaanjohtavasti kutsuttiin "espanjantaudiksi". British Columbian yliopisto on arkistoinut lehtileikkeen, ja se on nähtävissä täällä. Kelowna ei tietenkään ollut ainoa kaupunki, joka antoi tällaisen määräyksen. Tutkimme Newspapers.com-sivuston arkistoja ja löysimme useita vastaavia ilmoituksia eri puolilla Yhdysvaltoja sijaitsevista kaupungeista. Esimerkiksi 10. lokakuuta 1918 Des Moinesin, Iowan osavaltion pormestari Thomas P. Fairweather ilmoitti, että "espanjantaudin leviämisen estämiseksi ja yleisen terveyden ja turvallisuuden suojelemiseksi" hän määräsi, että "kaikki julkiset huvittelupaikat, mukaan lukien teatterit, elokuvateatterit, tanssisalit ja julkiset tanssipaikat, biljardi- ja biljardisalit, luistelukentät, ulkoilman urheilutapahtumat ja kaikki julkiset kokoontumispaikat, joissa on epätavallisen paljon ihmisiä, suljetaan".  To, 10. lokakuuta 1918 - Sivu 6 - The Des Moines Register (Des Moines, Iowa) - Newspapers.com Mobile, Alabama, vei nämä sulkemiset askeleen pidemmälle. Ravintoloiden ja liikkeiden sulkemisen lisäksi Mobile pyysi ihmisiä pidättäytymään suutelemisesta:  Ti, 8. lokakuuta 1918 - 10 - Knoxville Sentinel (Knoxville, Tennessee) - Newspapers.com Vuonna 1918, aivan kuten nykyäänkin, yksittäiset kaupungit ja osavaltiot päättivät sulkea kouluja, yrityksiä ja julkisia kokoontumispaikkoja. Journal of the American Society of Cytopathology -lehdessä hiljattain julkaistun tutkimuksen mukaan kaupungeissa, jotka ottivat käyttöön tiukat sosiaaliset ohjeet vuoden 1918 pandemian alkuvaiheessa, tartuntaluvut olivat alhaisemmat ja kokonaiskuolleisuus väheni. Väite: "Sanomalehtileike vuodelta 1918 dokumentoi Brittiläisen Kolumbian Kelownan kaupungin ""julkisen ilmoituksen"", jossa ilmoitetaan, että koulut, elokuvateatterit ja muut julkiset paikat suljettaisiin ""espanjantaudin"" leviämisen estämiseksi."" "</w:t>
      </w:r>
    </w:p>
    <w:p>
      <w:r>
        <w:rPr>
          <w:b/>
        </w:rPr>
        <w:t xml:space="preserve">Tulos</w:t>
      </w:r>
    </w:p>
    <w:p>
      <w:r>
        <w:t xml:space="preserve">Vuosien 1918-19 H1N1-"espanjantautipandemian" aikana, joka tartutti viidenneksen tai kolmanneksen maailman väestöstä ja jonka aikana 50 miljoonaa ihmistä on kuollut maailmanlaajuisesti, mukaan lukien arviolta 675 000 amerikkalaista, Yhdysvallat on ottanut käyttöön useita muita kuin lääkkeellisiä (kansanterveydellisiä) toimenpiteitä. Näihin toimenpiteisiin, jotka olivat samankaltaisia kuin nykyiset, kuuluivat koulujen ja kirkkojen sulkeminen, joukkokokoontumisten kieltäminen, maskien käyttöpakko, tapausten eristäminen ja desinfiointi/hygieniatoimenpiteet. Näitä toimenpiteitä ei kuitenkaan toteutettu eri kaupungeissa samaan aikaan tai samaksi ajaksi eikä niitä noudatettu yhdenmukaisesti. Tuoreessa analyysissä todettiin, että joissakin kaupungeissa (San Francisco, St. Louis, Milwaukee ja Kansas City), joissa toimenpiteet toteutettiin varhaisessa vaiheessa, ne vähensivät tartuntoja jopa 30-50 prosenttia. Kaupungeissa, joissa toimenpiteet toteutettiin aikaisemmin, huippukuolleisuuden saavuttaminen viivästyi enemmän ja huippukuolleisuus oli alhaisempi ja kokonaiskuolleisuus alhaisempi. Kokonaiskuolleisuus väheni sitä mukaa, kun nämä sosiaalista etäisyyttä lisäävät toimenpiteet pidettiin voimassa. Vaikka tähän koronavirukseen ei ole vieläkään tiedossa tehokasta hoitoa tai rokotetta, ja maailma on aivan erilainen kuin 100 vuotta sitten, vuosien 1918-19 pandemian aikana käyttöön otettujen toimenpiteiden tehokkuus antaa toivoa siitä, että nykyiset toimenpiteet rajoittavat myös COVID-19-pandemian vaikutuksia.</w:t>
      </w:r>
    </w:p>
    <w:p>
      <w:r>
        <w:rPr>
          <w:b/>
        </w:rPr>
        <w:t xml:space="preserve">Esimerkki 2.186</w:t>
      </w:r>
    </w:p>
    <w:p>
      <w:r>
        <w:t xml:space="preserve">Kohta: EPA järjesti perjantaina kuulemistilaisuuden, jossa käsiteltiin Denverin ja kahdeksan muun Pohjois-Coloradon piirikunnan otsonitason alentamista "kohtalaisesta" "vakavaksi". Tämä pakottaisi osavaltion tekemään enemmän töitä haitallisten saasteiden vähentämiseksi, mutta se toisi mukanaan myös tiukempia ja kalliimpia säännöksiä yrityksille. Viraston odotetaan tekevän päätöksen vuoden loppuun mennessä. EPA toimi sen jälkeen, kun demokraattinen kuvernööri Jared Polis sanoi maaliskuussa, että Colorado ei enää pyytäisi poikkeusta EPA:n normeista väittämällä, että osa saasteista kulkeutuu osavaltioon muualta. Viime kuussa hän sanoi, että on aika lopettaa Coloradon ilmaongelmien "kaunistelu". "Siirtyminen "vakavaan" tilaan auttaa meitä vihdoin lopettamaan ilmanlaatukriisimme lakaistumisen maton alle ja antaa meille lisää välineitä, jotta voimme kiireesti tehdä ilmastamme puhtaampaa", hän sanoi. Yritysryhmien mukaan osavaltion omat tiedot osoittavat kuitenkin, että Colorado täyttäisi EPA:n normit, ellei muista osavaltioista ja jopa muista maanosista tulevia saasteita olisi otettu huomioon. Heidän mukaansa ilmanlaatuluokituksen alentaminen vahingoittaisi taloutta, koska se nostaisi liiketoiminnan kustannuksia. "Kyse on kymmenistä miljoonista dollareista suorina ja epäsuorina kustannuksina", sanoi Paul Seby, Defend Coloradoa edustava asianajaja, haastattelussa ennen kuulemistilaisuutta. Defend Colorado puolustaa yrityksiä ja teollisuutta osavaltion ja liittovaltion sääntelyssä. Denver ja Pohjois-Coloradon kaupunkikäytävä ovat kamppailleet EPA:n otsonistandardien noudattamisesta 15 vuoden ajan. Maanpinnan otsoni voi pahentaa astmaa ja edistää hengityselinsairauksien aiheuttamaa varhaista kuolemaa. Se on savusumun pääkomponentti, ja se syntyy ajoneuvojen, teollisuuden, liuottimien ja muiden lähteiden päästöistä. Puhtaan ilman puolestapuhujat olivat tyytyväisiä Polisin päätökseen peruuttaa osavaltion poikkeuslupahakemus. "Se on iso asia", sanoi Christine Berg, Moms Clean Air Force -järjestön Coloradon kenttäkonsultti. "Tiedämme, että otsonisaasteet ovat erityisen haitallisia lapsille." Perjantain kuulemistilaisuudessa useat ihmiset kertoivat EPA:lle syyttävänsä otsonia terveysongelmistaan. "Minulla ei ennen ollut hengitysongelmia", sanoi Marie Venner, joka asuu Denverin Lakewoodin esikaupungissa. Nyt hengittäminenkin sattuu joskus, hän sanoi. Sebyn mukaan Polisin päätös perustui politiikkaan, ei tosiasioihin. Polisin edeltäjä, demokraattinen kuvernööri John Hickenlooper - joka lopetti presidenttiehdokkuutensa viime kuussa ja pyrkii nyt Yhdysvaltain senaattiin - oli pyytänyt poikkeusta tietojen perusteella, jotka osoittivat, että saasteet muualla ja metsäpalojen savu muista osavaltioista olivat ylittäneet Coloradon raja-arvon, Seby sanoi. "Kuvernööri Polis astui virkaan, ja kävi juuri päinvastoin", Seby sanoi. "Tiedot eivät muuttuneet, tiede ei muuttunut - paitsi politiikka." Sebyn mukaan satoja yrityksiä ja laitoksia voi koskea, jos Coloradon ilmaluokitusta alennetaan: öljyn- ja kaasunporausta, jalostamoja, suuria panimoita, painotaloja, jätevedenpuhdistamoja ja sairaaloita. Ilmanlaatukonsultti Anna Unruh Trinity Consultantsista, joka auttaa yrityksiä saamaan ympäristölupia ja noudattamaan säännöksiä, oli samaa mieltä siitä, että luokituksen alentaminen vaikeuttaisi yritysten ja teollisuuden elämää. Hänen mukaansa uudet yritykset ja laajennushankkeet saattavat joutua käymään läpi pidemmän ja tiukemman prosessin lupien saamiseksi. Nykyiset toiminnot saattavat joutua hankkimaan lisäluvan. Yhä useampien yritysten olisi käytettävä työntekijöidensä työaikaa saasteiden seurantaan ja raportointiin. "Lupien myöntäminen vaikeutuu varmasti", hän sanoi haastattelussa. Likaista ilmaa koskevien toimien laiminlyönnillä on myös taloudellisia seurauksia, erityisesti Coloradon elintärkeälle matkailutaloudelle, sanoi Center for Biological Diversity -järjestön asianajaja Robert Ukeiley. Typpi ja muut epäpuhtaudet vaikuttavat ympäristöön ja näkymiin Rocky Mountainin kansallispuistossa, joka on maan kolmanneksi suosituin puisto noin 95 kilometriä Denverin keskustasta luoteeseen. "Ihmiset eivät halua mennä kansallispuistoon ja katsella savusumua", Ukeiley sanoi EPA:lle perjantain kuulemistilaisuudessa. Denverin lisäksi muutos koskee seuraavia piirikuntia: Adams, Arapahoe, Boulder, Broomfield, Douglas, Jefferson, Larimer ja Weld. ___ Seuraa Dan Elliottia osoitteessa http://twitter.com/DanElliottAP . Väite: Colorado pyytää EPA:ta alentamaan osavaltion ilmaluokitusta.</w:t>
      </w:r>
    </w:p>
    <w:p>
      <w:r>
        <w:rPr>
          <w:b/>
        </w:rPr>
        <w:t xml:space="preserve">Tulos</w:t>
      </w:r>
    </w:p>
    <w:p>
      <w:r>
        <w:t xml:space="preserve">Colorado otti epätavallisen askeleen ja pyysi Yhdysvaltain ympäristönsuojeluvirastoa alentamaan osavaltion suurimman asutuskeskuksen ilmanlaatuluokitusta, eikä se ollut kaikkien mielestä hyvä ajatus.</w:t>
      </w:r>
    </w:p>
    <w:p>
      <w:r>
        <w:rPr>
          <w:b/>
        </w:rPr>
        <w:t xml:space="preserve">Esimerkki 2.187</w:t>
      </w:r>
    </w:p>
    <w:p>
      <w:r>
        <w:t xml:space="preserve">Kohta: Gainesvillen suuren espanjankielisen yhteisön sydämessä sijaitsevassa La Flor de Jalisco #2 -supermarketissa sadat ihmiset ajoivat tai kävelivät perjantaina tullakseen testattaviksi COVID-19:n varalta. Naamareihin pukeutuneita ostajia virtasi sisään ja ulos kaupasta. Tämä on osa pyrkimystä hillitä taudin leviämistä alueella, jossa tautipesäke on herättänyt hälytyksen viranomaisissa. Gainesvillen Hallin piirikunnassa ja naapurissa sijaitsevassa Habershamin piirikunnassa on Pohjois-Georgian korkeimmat tartuntaluvut, minkä vuoksi Gainesvillen kuvernööri Brian Kempin hallinto alkoi huhtikuun lopulla keskittyä alueeseen. Republikaanikuvernööri vieraili perjantaina Gainesvillessä korostaakseen ponnisteluja, ja paikalliset johtajat sanoivat uskovansa, että yhteisölliset tiedotus- ja infektioiden torjuntatoimet ovat alkaneet hallita tautia. Tauti oli uhannut hukuttaa paikalliset sairaanhoitajat ja kaataa maan suurimman kananjalostuslaitosten keskittymän. Kuten siipikarjateollisuuden edustajat perjantaina ylpeinä totesivat, Georgia on maan suurin kananlihan tuottaja, 41 miljardin dollarin teollisuus, joka työllistää yli 45 000 ihmistä koko osavaltiossa ja tuottaa 15 prosenttia Yhdysvaltojen tuotannosta. Kempin vierailu tapahtui, kun Georgia lähestyi 37 000 tartuntaa ja yli 1550 kuolemantapausta. Osavaltio ylitti hiljattain 300 000 testin rajan, mitä Kemp piti virstanpylväänä virustapausten paikantamisessa. Viimeisin testiluku vastaa lähes kolmea prosenttia osavaltion väestöstä. Associated Pressin analyysin mukaan Georgia on kuitenkin yksi 41 osavaltiosta, jotka eivät ole saavuttaneet COVID-19-testien tasoa, joka kansanterveysasiantuntijoiden mukaan on välttämätön, jotta voidaan turvallisesti lieventää lukituksia ja välttää uusi tappava taudinpurkausten aalto. Viruksen leviäminen vaati kaksi työntekijää Fieldale Farms Corp:n siipikarjakompleksissa läheisessä Corneliassa sekä sairaanhoitajan Gainesvillen sairaalassa, ja se on yksi 56 vahvistetusta kuolemantapauksesta Hallin ja Habershamin piirikunnissa. Norma Hernandez, kirjanpitäjä, joka johtaa Koillis-Georgian Latino-kauppakamaria, sanoi, että viimeisten kahden viikon aikana yhteisön johtajat ovat työskennelleet esittääkseen viestin ihmisiltä, joihin espanjankieliset luottavat. "Meidän on tehtävä siitä yksinkertaista. Ja pääasia on, että tervehdytään. Palataan takaisin töihin", Hernandez sanoi. "Ja miten me teemme sen? Huolehtimalla toisistamme ja ottamalla vastuuta itsestämme. Koska jos olet varovainen, et saa tartuntaa etkä tuo sitä kotiin." Testauksen lisäksi eräs yritys desinfioi takseja ilmaiseksi ruokakaupan ulkopuolella. Hernandez sanoi, että hän ja muut ovat jakaneet kaupoille 3 000 maskia, jotta ne voivat pakottaa asiakkaat pukemaan ne päälleen ennen sisään menoa. Hernandez sanoi neuvoneensa yrityksiä pysymään kiinni, mutta monet kaupat olivat perjantaina auki. Osavaltion vakuutuskomissaari John King ja muut sanovat yrittäneensä varoittaa latinoja pitämästä suuria kokoontumisia. Fieldale Farmsin johtajat sanoivat nähneensä tapausten lisääntyvän pääsiäisen jälkeisinä viikkoina perheiden kokoontumisen jälkeen. "Tämä yhteisö on hyväksynyt sen, mitä olemme pyytäneet heitä tekemään, ei vain tehtaissa vaan myös yhteisöissä - sosiaalinen etäisyys, suurten kokoontumisten välttäminen ja auttaminen, jotta voimme tasoittaa käyrää ja pysäyttää leviämisen", Kemp sanoi. Viruksen leviäminen lihapakkaamoissa on huolestuttanut laajalti koko maata. Georgiassa sijaitsevat siipikarjatehtaat ovat jatkaneet toimintaansa presidentti Trumpin käskystä, vaikka työntekijäryhmät ovat ilmaisseet huolensa siitä, että työntekijöitä saatetaan uhrata ja että olosuhteet voivat johtaa laajoihin taudinpurkauksiin. "Olen ylpeä siitä, miten nopeasti teollisuus on reagoinut, mutta vielä enemmän olen ylpeä työntekijöistä, välttämättömistä työntekijöistä, jotka jatkavat töissä ja tuottavat ruokaa Amerikalle", sanoi Georgian siipikarjaliiton puheenjohtaja Mike Giles. Gainesvillessä sijaitsevan, 800 työntekijää työllistävän Fieldale Farmsin tehtaan johtajat, jotka valmistavat muualla teurastettua kanaa pikaruokaravintoloille, sanoivat ryhtyneensä tyypillisiin varotoimiin. Niihin kuuluvat väliseinien asettaminen työntekijöiden välille ja taukotiloihin, lämpötilojen mittaaminen jokaiselta, joka tulee alueelle, sekä automaattien ja muiden pintojen pyyhkiminen. Toiminnan varajohtaja John Wright sanoi, että tehtaan 17 tapauksesta 11 työntekijää on palannut töihin. Yksityisomistuksessa oleva yritys on havainnut 200 tapausta 5 000 työntekijän joukossa kuudessa Georgian piirikunnassa hajallaan olevissa laitoksissa, ja 75 prosenttia työntekijöistä on palannut töihin. Wright sanoi, että yritys on maksanut oireileville työntekijöilleen palkkaa siitä, että he ovat olleet kotona vähintään 14 päivää. "Olemme iloisia siitä, että uskomme tämän pandemian olevan loppusuoralla, ja pysymme valppaina, kunnes se on hävitetty tai sitä ei enää ole", Wright sanoi. ___ Kirjoittaja Sudhin Thanawala osallistui tähän raporttiin. ___ Seuraa AP:n raportointia pandemiasta osoitteessa https://apnews.com/VirusOutbreak tai https://apnews.com/UnderstandingtheOutbreak. Väite: Georgia pyrkii helpottamaan viruksen leviämistä latinalaisamerikkalaisten asukkaiden keskuudessa.</w:t>
      </w:r>
    </w:p>
    <w:p>
      <w:r>
        <w:rPr>
          <w:b/>
        </w:rPr>
        <w:t xml:space="preserve">Tulos</w:t>
      </w:r>
    </w:p>
    <w:p>
      <w:r>
        <w:t xml:space="preserve">"Ei naamiota! Ei palvelua! Ei ripsiväriä! No Servicio!" lukee tarroissa, julisteissa ja t-paidoissa, joita on tulossa eri puolille Koillis-Georgiaa, kun yhteisön johtajat yrittävät kerätä ihmisiä estämään koronaviruksen leviämisen. Koronavirus puhkesi hiljattain alueella ja uhkasi tuhota osavaltion valtavan siipikarjanjalostusteollisuuden.</w:t>
      </w:r>
    </w:p>
    <w:p>
      <w:r>
        <w:rPr>
          <w:b/>
        </w:rPr>
        <w:t xml:space="preserve">Esimerkki 2.188</w:t>
      </w:r>
    </w:p>
    <w:p>
      <w:r>
        <w:t xml:space="preserve">Kohta: Novartis suostui kuitenkin tarjoamaan hoitoa uusiutuneeseen tai refraktoriseen diffuusiin suurisoluiseen B-solulymfoomaan (DLBCL) luottamuksellisesti alennettuun hintaan, National Institute for Health and Care Excellence (NICE) kertoi. NICE oli hylännyt Novartisin aiemman ehdotuksen syyskuussa, koska se ylitti resurssien hyväksyttävänä pidetyn tason. "Tämänpäiväinen myönteinen ilmoitus Kymriah-hoidon saatavuudesta Englannissa ja Walesissa saatiin aikaan tiiviissä yhteistyössä NICE:n ja NHS Englandin kanssa, ja kaikki osapuolet osoittivat joustavuutta", Novartis totesi. Kymriah-hoitoon oikeutettujen DLBCL-potilaiden elinajanodote on vain kuukausia, kun aiemmat hoidot ovat epäonnistuneet. Novartis odottaa, että Kymriah-valmisteen vuosimyynti nousee lopulta yli miljardiin dollariin, vaikka lääke on aloittanut vaatimattomasti, 76 miljoonalla dollarilla vuonna 2018. Vuoden 2019 aikana yhtiö aikoo nelinkertaistaa Kymriahin kaupallisen ja kliinisen kapasiteetin ostettuaan lisää tuotantolaitoksia ja tehtyään sopimuksia kumppaneiden kanssa. Sveitsiläinen yritys toivoo, että sen hoitogeografian laajentaminen kaventaa myyntikuilua Gilead Sciencesin Yescartaan, joka keräsi 183 miljoonaa dollaria vuoden 2018 yhdeksän ensimmäisen kuukauden aikana. Novartisilla on jo NICE:n hyväksyntä aggressiivista akuuttia lymfaattista leukemiaa (ALL) sairastavien lasten ja nuorten hoitoon, kun muut lääkkeet ovat epäonnistuneet. Baselissa sijaitsevalla yrityksellä on nyt 26 hoitokeskusta Euroopan unionissa, ja Kymriah on nyt kaupallisesti saatavilla 10 maan potilaille, se kertoi. Kymriah kuuluu Yescartan tavoin uuteen hoitojen luokkaan, joita kutsutaan CAR-T-hoidoiksi ja joissa tautia vastaan taistelevat T-solut poistetaan potilaasta ja muunnetaan geneettisesti tunnistamaan paremmin syöpä ja hyökkäämään sitä vastaan. Sitten ne infusoidaan uudelleen samaan potilaaseen, jossa ne voivat kiertää vuosia etsien ja torjuen tautia. Novartis työskentelee myös Yhdysvaltain lääkeviraston kanssa ratkaistakseen ongelman, jonka vuoksi jotkin Kymriah-erät eivät täyttäneet kaupallisia vaatimuksia, minkä vuoksi yhtiö joutui antamaan sitä ilmaiseksi joillekin potilaille. "Odotamme ratkaisua ... pian", tiedottaja sanoi. Väite: Novartisin syöpähoito saa Ison-Britannian tuen alkuperäisen lymfoomahoidon hylkäämisen jälkeen.</w:t>
      </w:r>
    </w:p>
    <w:p>
      <w:r>
        <w:rPr>
          <w:b/>
        </w:rPr>
        <w:t xml:space="preserve">Tulos</w:t>
      </w:r>
    </w:p>
    <w:p>
      <w:r>
        <w:t xml:space="preserve">Novartisin Kymriah-soluhoito sai Englannin terveysviranomaisten siunauksen aikuisten lymfoomapotilaiden hoitoon, sveitsiläinen lääkevalmistaja kertoi perjantaina.</w:t>
      </w:r>
    </w:p>
    <w:p>
      <w:r>
        <w:rPr>
          <w:b/>
        </w:rPr>
        <w:t xml:space="preserve">Esimerkki 2.189</w:t>
      </w:r>
    </w:p>
    <w:p>
      <w:r>
        <w:t xml:space="preserve">Kohta: Näistä toimista tuli uusi normaali tällä viikolla, kun Kiinasta peräisin olevan ja muihin maihin levinneen uuden koronaviruksen tartunnan saaneiden määrä lähestyi 12 000:ta ihmistä. Yli 250 on kuollut Kiinassa. Varotoimet olivat perjantaina esillä Etelä-Kaliforniassa sijaitsevissa aasialaisen väestön enemmistön kaupungeissa - Alhambrassa, San Gabrielissa ja Arcadiassa - jotka liittyvät toisiinsa Los Angelesin itäpuolella. "Liiketoiminta on pahasti laskussa. Kaikki pysyttelevät sisällä, ja monilla ihmisillä on naamarit", sanoi Leo Peng Alhambran Beyond Services -palvelussa, joka on tavallisesti vilkas liike, jossa ihmiset voivat notarisoida asiakirjoja, ottaa sormenjälkiä ja käyttää muita henkilöllisyystodistuksen hankkimiseen tarvittavia palveluja. Peng itse sanoo, että hän on ryhtynyt pesemään käsiään ahkerasti ja harkitsee naamarin hankkimista, "vaikka jotkut sanovatkin, ettei naamari ole välttämätön". Vain muutaman metrin päässä tietokonepäätteen ääressä istui Cynthia Bao, jolla oli kirkkaan vaaleanpunainen naamari. "En koskaan käytä naamiota, mutta olen raskaana, enkä halua saada koronavirusta, flunssaa tai mitään virusta", hän sanoi. San Franciscon Chinatownissa Hoa Nguyen ja hänen miehensä kuuluivat niihin harvoihin naamioituneisiin ihmisiin, jotka odottivat bussipysäkillä kantaen kasseja täynnä hedelmiä ja vihanneksia. "On parempi olla varma kuin katua", hän sanoi. "Chinatownissa on suurempi mahdollisuus, että törmää johonkin, joka on matkustanut hiljattain Kiinaan." Samalla kun ihmiset ryhtyvät henkilökohtaisiin varotoimiin, järjestäjät menevät askeleen pidemmälle peruuttamalla kuun uudenvuoden juhlat eri puolilla Yhdysvaltoja. Alhambrassa lauantaina järjestettävän vuotuisen festivaalin järjestäjät ilmoittivat lykkäävänsä sitä määräämättömäksi ajaksi. Tapahtumaan osallistuu yleensä tuhansia ihmisiä, ja se sulkee kaupungin pääkadun korttelien ajaksi. Tapahtumassa on paraati, pelejä, musiikkia, ruokakojuja ja muita tapahtumia. Muita peruuntuneita tapahtumia ovat tänä viikonloppuna järjestettävä Lunar New Year Temple Bazaar Flushingissa, Queensissa, jossa sijaitsee New Yorkin suurin kiinalaiskaupunki, lauantaina järjestettävä Lunar New Year -juhla lukiossa Rockvillessä, Marylandissa, lauantaina järjestettävä kiinalainen uudenvuodenjuhla Arizonan yliopistossa Tucsonissa ja perjantaina järjestettävät juhlallisuudet Elk Groven kaupungissa Sacramenton ulkopuolella. San Francisco aikoo edelleen järjestää juhlansa 8. helmikuuta, vaikka viranomaiset sanoivat tarkkailevansa epidemiaa tarkasti. Washingtonissa sijaitsevan Aasian ja Tyynenmeren alueen amerikkalaisten kansallisen neuvoston (National Council of Asian Pacific Americans) kansallinen johtaja Gregg Orton sanoi, että on ymmärrettävää, että tapahtumia perutaan varovaisuuden vuoksi. "Haluamme suhtautua tähän vakavasti, mutta emme halua lopulta sortua rasismiin ja hysteriaan", Orton sanoi. "Olemme kaikki tässä yhdessä." Alhambrassa monet kannattivat festivaalin peruuttamista. "Minusta se on hyvä ajatus, kunnes näemme, että virus on hävinnyt", sanoi Richard Vu, joka korjaa kännyköitä liikkeessä festivaalin kulkureitin reunalla. Hän sanoi yrittävänsä pitää etäisyyttä asiakkaisiin ja käyttävänsä käsihuuhdetta jokaisen puhelimen käsittelyn jälkeen. Hän käyttää yleensä myös naamaria, mutta unohti sen perjantaina. Kun hän yritti ostaa toisen apteekista, hän huomasi, että ne olivat loppuunmyytyjä, mikä on yleinen kokemus, johon muutkin viittasivat. "He sanovat, että heillä ei ole niitä enää ennen maaliskuuta", Vu sanoi. Myös Manhattanin Chinatownin ja muiden kaupunginosien apteekit ovat ilmoittaneet, että naamarit ovat loppuneet. Alhambran naapurikaupungissa San Gabrielissa sijaitsevaan hotelliin kokoontuneet virkamiehet sanoivat, että varotoimet ovat tärkeitä, mutta ihmisten ei pitäisi joutua paniikkiin. "Tässä vaiheessa emme ole samassa tilanteessa kuin Kiinassa", tohtori Munto Davis Los Angelesin piirikunnan kansanterveysvirastosta sanoi toimittajille. "Meillä ei ole tuhansia tapauksia Yhdysvaltojen sisällä." Tapauksia on seitsemän: kolme Kaliforniassa, yksi Washingtonin osavaltiossa, yksi Arizonassa ja kaksi Chicagossa. Samaan aikaan Alhambran pääkadulla, jota reunustavat kilometrien pituiset hienostoravintolat, hipsteribaarit ja teehuoneet, oli perjantaina epätavallisen hiljaista. Runsas pysäköintialue, josta on vaikea löytää parkkipaikkaa kaikkina päivinä, oli vain puoliksi täynnä, ja 168 Marketin, joka on osa suosittua aasialaista ruokakauppaketjua, liiketoiminta oli hidasta. Ihmiset näyttivät noudattavan lääketieteen ammattilaisten neuvoja, olivat varovaisia, mutta eivät panikoineet ja toivoivat, etteivät muut syyttäisi kaikkia aasialaisia taudin puhkeamisesta. "Rasismi on ollut jotain", Bao sanoi inhoten. "Tavallaan ymmärrän sen", hän lisäsi. "Olemme kiinalaisia, emmekä tiedä, kuka on käynyt Kiinassa ja kuka ei. Mutta siitä ei tarvitse tehdä huomautuksia." Tähän Peng lisäsi: "Toivon, että kaikki tekisivät yhteistyötä eivätkä syrjisi yhtä ihmisryhmää."  ___ Associated Pressin toimittajat Daisy Nguyen San Franciscossa ja Terry Tang Phoenixissa osallistuivat tämän jutun kirjoittamiseen. Väite: Kiinalaiset yhteisöt järkyttyivät viruksesta, peruivat uudenvuoden tapahtumia.</w:t>
      </w:r>
    </w:p>
    <w:p>
      <w:r>
        <w:rPr>
          <w:b/>
        </w:rPr>
        <w:t xml:space="preserve">Tulos</w:t>
      </w:r>
    </w:p>
    <w:p>
      <w:r>
        <w:t xml:space="preserve">Kiinasta peräisin olevan uuden viruksen nopea leviäminen on synkentänyt amerikankiinalaisia yhteisöjä, ja ihmiset pysyvät sisällä aina kun mahdollista, käyttävät lääketieteellisiä naamareita, kun heidän on mentävä ulos, ja peruvat osan Kiinan suurimman juhlapäivän, kuun uudenvuoden juhlallisuuksista.</w:t>
      </w:r>
    </w:p>
    <w:p>
      <w:r>
        <w:rPr>
          <w:b/>
        </w:rPr>
        <w:t xml:space="preserve">Esimerkki 2.190</w:t>
      </w:r>
    </w:p>
    <w:p>
      <w:r>
        <w:t xml:space="preserve">Kohta: Osavaltiossa oli lauantaihin mennessä 1 742 vahvistettua COVID-19-tapausta. Suurin osa tapauksista ja kuolemantapauksista on sattunut Clarkin piirikunnassa, joka on Nevadan väkirikkain ja johon kuuluu Las Vegasin metropoli. Kuvernööri Steve Sisolak ilmoitti lauantaina, että liittovaltion hallitus on hyväksynyt Nevadan pyynnön julistaa osavaltio suurkatastrofiksi. Hän sanoi, että tämä vapauttaa liittovaltion lisäapua asukkaille, joita koronaviruspandemia on koetellut. Sisolak allekirjoitti 12. maaliskuuta osavaltion hätätila-ilmoituksen, joka on välttämätön edellytys liittovaltion suurkatastrofiilmoituksen pyytämiselle. Sisolak pyysi pyynnössään apua useista eri ohjelmista, kuten työttömyysavusta, oikeudellisista palveluista, kriisineuvonnasta ja joukkohoidosta sekä hätäavusta. Liittovaltion apua tarvitaan, koska kansanterveydellinen kriisi "ylittää osavaltion, paikallis- ja heimohallintojen voimavarat", Sisolak sanoi. Useimmilla viruksen saaneilla on lievää tai kohtalaista kuumetta ja yskää kahden tai kolmen viikon ajan. Jotkut, erityisesti iäkkäät aikuiset ja ihmiset, joilla on jo olemassa olevia terveysongelmia, voivat sairastua vakavasti, jopa keuhkokuumeeseen ja kuolemaan. Väite: Nevadassa on 94 uutta coronavirus -tapausta, mikä nostaa kokonaismäärän 1 836:een.</w:t>
      </w:r>
    </w:p>
    <w:p>
      <w:r>
        <w:rPr>
          <w:b/>
        </w:rPr>
        <w:t xml:space="preserve">Tulos</w:t>
      </w:r>
    </w:p>
    <w:p>
      <w:r>
        <w:t xml:space="preserve">Nevada on ilmoittanut 94 uutta koronavirustapausta, mikä nostaa osavaltion kokonaismäärän 1 836:een, mutta osavaltion terveysministeriön verkkosivuston mukaan kuolleiden määrä on edelleen 46.</w:t>
      </w:r>
    </w:p>
    <w:p>
      <w:r>
        <w:rPr>
          <w:b/>
        </w:rPr>
        <w:t xml:space="preserve">Esimerkki 2.191</w:t>
      </w:r>
    </w:p>
    <w:p>
      <w:r>
        <w:t xml:space="preserve">Kohta: Cullerton sanoi maanantaina, että edustajainhuoneen ja senaatin yhteinen kuulemistilaisuus järjestetään 7. helmikuuta osavaltion Capitolissa. Kuulemiset on kutsuttu koolle tutkimaan osavaltion vastausta tautiin, joka on vaikuttanut 13 asukkaan kuolemaan Illinoisin veteraanikodissa Quincyssä vuodesta 2015 lähtien ja sairastuttanut kymmeniä muita. Cullerton sanoo pyytäneensä todistajanlausuntoja ja asiakirjoja muun muassa veteraanikodin johtajilta, kuvernööri Bruce Raunerin toimistolta ja kansanterveysviranomaisilta. Rauner vieraili aiemmin tässä kuussa useita päiviä veteraanikodissa ja ilmoitti, että osavaltio vaihtaa paikan putkistot. Legioonalaistauti on vakava keuhkokuumeen muoto, jonka aiheuttavat veden välityksellä leviävät bakteerit. Väite: Illinoisin lainsäätäjät suunnittelevat 2. legioonalaistautikuulustelua.</w:t>
      </w:r>
    </w:p>
    <w:p>
      <w:r>
        <w:rPr>
          <w:b/>
        </w:rPr>
        <w:t xml:space="preserve">Tulos</w:t>
      </w:r>
    </w:p>
    <w:p>
      <w:r>
        <w:t xml:space="preserve">Illinoisin lainsäätäjät kokoontuvat jälleen ensi kuussa Springfieldissä järjestettävään kahden puolueen kuulemistilaisuuteen, jossa käsitellään Länsi-Illinoisin veteraanikodissa puhjennutta tappavaa legioonalaistautiepidemiaa.</w:t>
      </w:r>
    </w:p>
    <w:p>
      <w:r>
        <w:rPr>
          <w:b/>
        </w:rPr>
        <w:t xml:space="preserve">Esimerkki 2.192</w:t>
      </w:r>
    </w:p>
    <w:p>
      <w:r>
        <w:t xml:space="preserve">Kohta: Furiex ilmoitti hakevansa vuoden puoliväliin mennessä Yhdysvaltojen hyväksyntää eluxadoline-lääkkeelle, joka on tarkoitettu ripulista johtuvan ärtyvän suolen oireyhtymän (IBS-d) hoitoon. Kyseessä on heikentävä suolistosairaus, josta kärsii noin 28 miljoonaa ihmistä Yhdysvalloissa ja tärkeimmillä Euroopan markkinoilla. Furiexin mukaan se odottaa hakevansa Euroopan hyväksyntää vuoden 2015 alussa. Yhtiön osakkeet nousivat peräti 165 prosenttia 121,97 dollariin, mikä vastaa noin 1,3 miljardin dollarin arvoa. "Uskomme, että on paljon potilaita, jotka tarvitsevat tätä lääkettä. Tarve on valtava", Furiexin lääketieteellinen johtaja June Almenoff sanoi puhelinhaastattelussa. Tällä hetkellä IBS:n hoitoon hyväksytyt lääkkeet hoitavat sairauteen liittyvää ummetusta, mutta ripulista kärsivälle IBS:lle on vain vähän vaihtoehtoja. Furiexin perustaja ja hallituksen puheenjohtaja Fred Eshelman sanoi uskovansa, että lääkkeellä on potentiaalia myyntilohkoon, jonka hän määritteli 750 miljoonan ja 1 miljardin dollarin väliseksi vuosimyynniksi. Furiexin mukaan Eluxadolinea testattiin kahdella annoksella lumelääkettä vastaan 12 viikon ajan Yhdysvaltain elintarvike- ja lääkeviraston vaatimusten mukaisesti ja 26 viikon ajan Euroopan terveysviranomaisten vaatimusten mukaisesti vaiheen III tutkimuksissa, joihin osallistui 2 428 potilasta. Yhdistetyn tavoitteen eli vatsakivun ja ulosteen koostumuksen paranemisen osalta vähintään puolet tutkimuspäivistä eluksadoliinilla saavutettiin tilastollisesti merkitsevä parannus 100 milligramman ja 75 mg:n annoksilla 12 viikon ajan molemmissa tutkimuksissa. 26 viikon mittauksessa suurempi annos onnistui molemmissa tutkimuksissa, mutta pienempi annos jäi tilastollisesti merkitseväksi toisessa tutkimuksessa, yhtiön julkaisemien alustavien tulosten mukaan. Onnistumisen taustalla näytti olevan potilaiden osuus, jotka ilmoittivat parannuksia ripuliin, joka vaihteli 30 prosentista 37 prosenttiin verrattuna 22 prosenttiin ja 20,9 prosenttiin lumelääkeryhmissä. Kun yhdistetty tavoite jaettiin kahteen osaan, tutkijat havaitsivat kipuvasteiden numeerisen paranemisen, joka ei ollut tilastollisesti merkitsevää. Furiexin mukaan lääke vaikutti molemmissa tutkimuksissa turvalliselta ja hyvin siedetyltä. Yleisimmin raportoituja haittavaikutuksia olivat ummetus ja pahoinvointi. Yhtiö aikoo esittää paljon yksityiskohtaisemman analyysin myöhäisen vaiheen tutkimuksista tulevassa lääketieteellisessä kokouksessa. "Olemme hyvin innoissamme tulevasta tiestä ja siitä, miten tämä voi muuttaa potilaiden elämää", Almenoff sanoi. Furiexin osakkeet nousivat 142 prosenttia 110,99 dollariin Nasdaqin varhaisessa kaupankäynnissä. Väite: Furiexin ärtyvän suolen oireyhtymälääke menestyy suurissa tutkimuksissa.</w:t>
      </w:r>
    </w:p>
    <w:p>
      <w:r>
        <w:rPr>
          <w:b/>
        </w:rPr>
        <w:t xml:space="preserve">Tulos</w:t>
      </w:r>
    </w:p>
    <w:p>
      <w:r>
        <w:t xml:space="preserve">Furiex Pharmaceuticals Inc:n osakkeiden arvo yli kaksinkertaistui sen jälkeen, kun yhtiö kertoi, että sen kokeellinen lääke lievitti merkittävästi ärtyvän suolen oireyhtymään liittyvää ripulia ja vatsakipua kahdessa laajassa myöhäisvaiheen tutkimuksessa.</w:t>
      </w:r>
    </w:p>
    <w:p>
      <w:r>
        <w:rPr>
          <w:b/>
        </w:rPr>
        <w:t xml:space="preserve">Esimerkki 2.193</w:t>
      </w:r>
    </w:p>
    <w:p>
      <w:r>
        <w:t xml:space="preserve">Kohta: "Kesäkuun 30. päivänä Yhdysvaltain korkein oikeus päätti, että tietyt yritykset, joilla on uskonnollisia vastalauseita, voivat jättäytyä pois Affordable Care Act -lain mukaisesta mandaatista, jonka mukaan niiden on tarjottava työntekijöilleen maksuttomia ehkäisyvälineitä. Tuomio, joka annettiin äänin 5-4, koski kahden kristittyjen perheiden omistaman yrityksen nostamaa kannetta: Hobby Lobby, joka on harrastekauppaketju, ja Conestoga Wood Specialties, joka valmistaa puukaappeja. Yritykset vastustivat tietynlaisten ehkäisyvälineiden, kuten jälkiehkäisypillereiden ja kierukoiden, tarjoamista, sillä niiden mielestä ne vastaavat abortin tekemistä. (Ne eivät vastustaneet muita ehkäisymenetelmiä.) Ne perustelivat tapaustaan presidentti Bill Clintonin allekirjoittamalla uskonnonvapauslailla (Religious Freedom Restoration Act) vuodelta 1993. Asia nousi esiin, koska syntyvyyden ehkäisy kuuluu niihin ilmaisiin ennaltaehkäiseviin palveluihin, jotka presidentti Barack Obaman allekirjoittama vuoden 2010 terveydenhuoltolaki edellyttää. Jumalanpalvelustalot ja uskonnolliset laitokset oli jo vapautettu lain tästä osasta. Tuomioistuimen päätös koskee "suljettuja yhtiöitä", jotka ovat muutaman henkilön hallinnassa, eikä niinkään pörssiyhtiöitä, joilla on paljon osakkeenomistajia. Apulaistuomari Samuel Alito kirjoitti enemmistön mielipiteen ja totesi, että näissä yrityksissä työskentelevät naiset voivat edelleen saada tämäntyyppisiä ehkäisyvälineitä joko liittovaltion maksamana tai kolmannen osapuolen hallinnoijan kautta. Vaikka tuomio oli soveltamisalaltaan suppeampi kuin se olisi voinut olla, ehkäisyn laajan saatavuuden kannattajat ilmaisivat pettymyksensä. Yksi näistä kannattajista oli Yhdysvaltain edustaja Debbie Wasserman Schultz, Etelä-Floridan demokraattisen kansalliskomitean puheenjohtaja. Päätöstä vastaan hyökkäävässä lausunnossaan Wasserman Schultz sanoi, että naisten ehkäisyssä ei ole kyse vain raskauden välttämisestä. "Lähes 60 prosenttia naisista, jotka käyttävät ehkäisyä, tekevät sitä muuhunkin kuin perhesuunnitteluun", hän sanoi. Ihmettelimme, pitääkö tämä paikkansa. Guttmacher-instituutin tutkimus DNC:n tiedottaja sanoi, että Wasserman Schultz viittasi marraskuussa 2011 julkaistuun raporttiin, jonka on laatinut Guttmacher-instituutti, voittoa tavoittelematon järjestö, joka tutkii lisääntymisoikeuksia. Raportissa keskityttiin erityisesti suun kautta otettaviin ehkäisypillereihin, ei kaikkeen ehkäisyyn. (On syytä huomata, että Guttmacher-instituutti toimitti liittovaltion hallituksen puolelle kirjelmän korkeimman oikeuden asiassa. Huomautamme myös, että suun kautta otettava ehkäisypilleri on eri asia kuin jälkiehkäisypilleri, jonka rahoittamista kantajat vastustivat). Guttmacherin raportissa todettiin, että vaikka ehkäisypillerit on ensisijaisesti tarkoitettu raskauden ehkäisyyn, ne tarjoavat myös muita terveyteen liittyviä etuja, kuten kuukautisiin liittyvien ongelmien helpottamisen. Raportissa käytettiin kansallisia tietoja vuosien 2006-2008 kansallisesta perhekasvututkimuksesta (National Survey of Family Growth), jota hallinnoi hallituksen kansallinen terveystilastokeskus (National Center for Health Statistics). Seuraavassa on joitakin keskeisiä havaintoja: - Noin 7350 naisesta 58 prosenttia pillereiden käyttäjistä turvautui menetelmään ainakin osittain jostain muusta kuin ehkäisyyn liittyvästä syystä, kuten kuukautiskipujen hallitsemiseksi, kuukautisten säätelyyn ja aknen hallintaan. Tästä lähteestä Wasserman Schultz väitti "lähes 60 prosenttia". - Ehkäisy on naisten yleisin syy pillerin käyttöön, ja sen ilmoitti tuolloin 86 prosenttia pillerin käyttäjistä. Jäljelle jäi 14 prosenttia pillereiden käyttäjistä, jotka sanoivat käyttävänsä pilleriä vain muista kuin ehkäisyyn liittyvistä syistä. - Pillereihin turvautuminen muista kuin ehkäisyyn liittyvistä syistä on suurinta teini-ikäisillä. Guttmacher-instituutin tiedottaja kertoi PolitiFactille, että he eivät olleet päivittäneet vuoden 2011 raporttiaan. Aiemmin tarkistimme samankaltaisen väitteen, joka perustui samaan raporttiin. Senaattori Barbara Boxer, D-Califin osavaltio, sanoi MSNBC:llä maaliskuussa, että ""on tärkeää huomata, että yli puolet naisista käyttää ehkäisyvälineitä lääkkeinä muihin sairauksiin, joten kyseessä on hyökkäys naisia vastaan""." Arvioimme tämän väitteen, koska se vaati lisäselvityksiä syntyvyydenvalvonnan tyypistä ja tutkimustuloksista. Wasserman Schultzin lausunto oli hieman tarkemmin muotoiltu. Päätöksemme Wasserman Schultz sanoi, että ""lähes 60 prosenttia naisista, jotka käyttävät ehkäisyvälineitä, käyttävät niitä muuhunkin kuin perhesuunnitteluun""." Tämä väite saa tukea Guttmacher-instituutin raportista, jonka mukaan 58 prosenttia pillereiden käyttäjistä mainitsi ainakin yhden muun kuin ehkäisyn syyn. Wasserman Schultzin kommentissa kuitenkin sivuutetaan kaksi tärkeää varoitusta. Ensinnäkin hän sanoi "naiset, jotka käyttävät ehkäisyvälineitä", vaikka tutkimuksessa tarkasteltiin nimenomaan ehkäisypillereitä käyttäviä naisia - ehkäisyvälineitä, jotka eivät olleet edes yksi niistä ehkäisyvälineistä, joista oli suoraan kyse korkeimman oikeuden jutussa. Toiseksi Guttmacherin tutkimuksessa todettiin, että ehkäisy on todellakin yleisin syy siihen, että naiset käyttävät ehkäisypillereitä. 86 prosenttia heistä ilmoitti, että se oli yksi syy siihen, miksi he valitsivat kyseisen vaihtoehdon. Lausunto on täsmällinen, mutta se kaipaa selvennystä tai lisätietoa." Väite: Lähes 60 prosenttia naisista, jotka käyttävät ehkäisypillereitä, tekevät sen muuhunkin kuin perhesuunnitteluun.</w:t>
      </w:r>
    </w:p>
    <w:p>
      <w:r>
        <w:rPr>
          <w:b/>
        </w:rPr>
        <w:t xml:space="preserve">Tulos</w:t>
      </w:r>
    </w:p>
    <w:p>
      <w:r>
        <w:t xml:space="preserve">"Wasserman Schultz sanoi, että "lähes 60 prosenttia naisista, jotka käyttävät ehkäisyä, käyttävät sitä muuhunkin kuin vain perhesuunnitteluun.""" Tämä väite saa tukea Guttmacher-instituutin raportista, jonka mukaan 58 prosenttia pillereiden käyttäjistä mainitsee ainakin yhden muun kuin ehkäisyn syyn. Wasserman Schultzin kommentissa kuitenkin sivuutetaan kaksi tärkeää varoitusta. Ensinnäkin hän sanoi "naiset, jotka käyttävät ehkäisyvälineitä", vaikka tutkimuksessa tarkasteltiin nimenomaan ehkäisypillereitä käyttäviä naisia - ehkäisyvälineitä, jotka eivät olleet edes yksi niistä ehkäisyvälineistä, joista oli suoraan kyse korkeimman oikeuden jutussa. Toiseksi Guttmacherin tutkimuksessa todettiin, että ehkäisy on todellakin yleisin syy siihen, että naiset käyttävät ehkäisypillereitä. 86 prosenttia heistä ilmoitti, että se oli yksi syy siihen, miksi he valitsivat kyseisen vaihtoehdon. Lausunto on täsmällinen, mutta se kaipaa selvennystä tai lisätietoa."</w:t>
      </w:r>
    </w:p>
    <w:p>
      <w:r>
        <w:rPr>
          <w:b/>
        </w:rPr>
        <w:t xml:space="preserve">Esimerkki 2.194</w:t>
      </w:r>
    </w:p>
    <w:p>
      <w:r>
        <w:t xml:space="preserve">Kohta: Tämä on ensimmäinen esimerkki siitä, mitä sen kehittäjän mukaan voisi tarjota vastauksen maailmanlaajuiseen elintarvikepulaan ja auttaa torjumaan ilmastonmuutosta. Hampurilainen on Maastrichtin yliopiston verisuonibiologin, hollantilaisen tutkijan Mark Postin vuosien tutkimustyön tulos. Hän pyrkii osoittamaan, miten petrimaljoissa kasvatettu liha voisi jonain päivänä olla todellinen vaihtoehto karjasta saatavalle lihalle. Hampurilaisen liha on valmistettu yhdistämällä noin 20 000 proteiinisäiettä, jotka on kasvatettu naudan kantasoluista Postin laboratoriossa. Kudos kasvatetaan asettamalla solut donitsin kaltaiseen renkaaseen ravinnegeelin ympärille, Post selitti. Hampurilaisen valmistamiseksi tutkijat yhdistivät viljellyn naudanlihan muihin hampurilaisissa tavallisesti käytettäviin ainesosiin, kuten suolaan, korppujauhoon ja munajauheeseen. Punajuurimehua ja sahramia on lisätty tuomaan esiin sen luonnolliset värit. "Hampurilaisemme on valmistettu lehmästä otetuista lihassoluista. Emme ole muokanneet niitä millään tavalla", Post kertoi perjantaina antamassaan lausunnossa. "Onnistuakseen sen on näytettävä, tunnuttava ja toivottavasti myös maistuttava aidolta."  Postin mielestä menestys ei merkitsisi vain maukasta hampurilaista, vaan myös mahdollisuutta löytää kestävä, eettinen ja ympäristöystävällinen vaihtoehto lihantuotannolle. YK:n elintarvike- ja maatalousjärjestö FAO:n vuonna 2006 julkaiseman raportin mukaan teollistunut maatalous edistää "massiivisessa mittakaavassa" ilmastonmuutosta, ilmansaasteita, maaperän tilan heikkenemistä, energiankulutusta, metsäkatoa ja biologisen monimuotoisuuden vähenemistä. Raportissa, jonka nimi on Livestock's Long Shadow, todetaan, että lihateollisuus aiheuttaa noin 18 prosenttia maailman kasvihuonekaasupäästöistä, ja tämän osuuden odotetaan kasvavan, kun Kiinan ja Intian kaltaisten nopeasti kehittyvien maiden kuluttajat syövät enemmän lihaa. Maailman terveysjärjestön (WHO) mukaan vuotuisen lihantuotannon ennustetaan nousevan 376 miljoonaan tonniin vuoteen 2030 mennessä vuosien 1997-1999 218 miljoonasta tonnista, ja maailman kasvavan väestön kysynnän odotetaan kasvavan vielä enemmän. Post siteeraa FAO:n lukuja, joiden mukaan lihan kysynnän odotetaan kasvavan yli kaksi kolmasosaa vuoteen 2050 mennessä. Eläinten hyvinvoinnin puolestapuhujat kiittelivät viljellyn lihan tuloa ja ennustivat sille suurta tulevaisuutta. "In vitro -teknologia merkitsee loppua lehmiä ja kanoja täynnä oleville kuorma-autoille, teurastamoille ja tehtaanviljelylle", People for the Ethical Treatment of Animals (PETA) -kampanjaryhmä sanoi lausunnossaan. "Se vähentää hiilidioksidipäästöjä, säästää vettä ja tekee elintarvikehuollosta turvallisempaa."  Vuonna 2011 julkaistussa tutkimuksessa, jossa verrattiin eri lihalajien, kuten lampaan-, sian- ja naudanlihan sekä viljellyn lihan, suhteellisia ympäristövaikutuksia, todettiin, että laboratoriossa kasvatetulla tuotteella on ylivoimaisesti vähiten ympäristövaikutuksia. Oxfordin yliopiston Wildlife Conservation Research Unit -yksikössä tutkimuksen tehnyt Hanna Tuomisto totesi, että in vitro -lihan kasvattaminen kuluttaisi 35-60 prosenttia vähemmän energiaa, aiheuttaisi 80-95 prosenttia vähemmän kasvihuonekaasupäästöjä ja käyttäisi noin 98 prosenttia vähemmän maata kuin perinteisesti tuotettu eläinliha. Vaikka maanantain paistaminen on maailman ensiesitys ja vain ensimmäinen konseptin todiste, hollantilainen tutkija arvioi, että viljellyn naudanlihan kaupallinen tuotanto voisi alkaa seuraavien 20 vuoden aikana. "Yrityksemme on tärkeä, koska toivon sen osoittavan, että viljellystä naudanlihasta löytyy vastauksia maailman suuriin ongelmiin", hän lisäsi. Väite: Tutkijat valmistavat maailman ensimmäisen in vitro naudanlihapurilaisen.</w:t>
      </w:r>
    </w:p>
    <w:p>
      <w:r>
        <w:rPr>
          <w:b/>
        </w:rPr>
        <w:t xml:space="preserve">Tulos</w:t>
      </w:r>
    </w:p>
    <w:p>
      <w:r>
        <w:t xml:space="preserve">Länsi-Lontoossa tehdään maanantaina kulinaarista ja tieteellistä historiaa, kun tutkijat valmistavat ja tarjoilevat maailman ensimmäisen laboratoriossa kasvatetun naudanlihapurilaisen.</w:t>
      </w:r>
    </w:p>
    <w:p>
      <w:r>
        <w:rPr>
          <w:b/>
        </w:rPr>
        <w:t xml:space="preserve">Esimerkki 2.195</w:t>
      </w:r>
    </w:p>
    <w:p>
      <w:r>
        <w:t xml:space="preserve">Kohta: Seattlen eteläpuolella sijaitsevassa kokoushuoneessa sairaalan henkilökunta kokoontui valmistamaan kotitekoisia naamareita lääkäreille, sairaanhoitajille ja muille terveydenhuollon ammattilaisille, jotka ovat etulinjassa torjumassa koronaviruksen aiheuttamaa tautipesäkettä. "Tarvitsemamme välineet ovat päivien päässä loppumassa", sanoi Melissa Tizon, Providence St. Joseph Healthin apulaisjohtaja. Providence St. Joseph Health johtaa 51 sairaalaa viidessä läntisessä osavaltiossa. "Odotamme lisää toimituksia myöhemmin, mutta siihen asti meidän on improvisoitava."  Koronavirustapausten määrä on noussut Yhdysvalloissa yli 13 000:n, ja terveydenhuollon työntekijät joutuvat kamppailemaan maskien lisäksi myös leikkaustakista ja silmiensuojavarusteista. Presidentti Donald Trump sanoi torstaina Valkoisen talon tiedotustilaisuudessa puhuessaan lääkinnällisistä varusteista, että "miljoonia naamareita" on tuotannossa, mutta ei kertonut yksityiskohtia. "Olemme auttaneet, ja juuri nyt valmistetaan miljoonia naamareita. Mutta tämä on oikeastaan paikallishallinnoille, kuvernööreille ja ihmisille osavaltiossa, riippuen siitä, miten he jakavat sen. Ja he tekevät sen, ja he tekevät siinä erittäin hyvää työtä."  Kun toimittaja kysyi tiedotustilaisuudessa toimittajalta, miksi maskien lisääntynyt tuotanto ei päässyt sairaaloihin, Trump sanoi, että terveydenhuoltojärjestelmä oli "vanhentunut" ja tuotantojärjestelmä "ei ollut tarkoitettu tähän" hätätilanteeseen. "Kukaan ei tiennyt, että tulisi tämän mittakaavan pandemia tai epidemia", Trump sanoi. "Kukaan ei ole koskaan nähnyt mitään tällaista aiemmin."  Varapresidentti Mike Pence sanoi samassa tiedotustilaisuudessa: "Olemme lisänneet valtavasti lääkinnällisten naamarien tarjontaa, ja aiomme jatkossakin asettaa etusijalle sen varmistamisen, että turvaudumme teollisuuteen kaikilla tasoilla."  Samaan aikaan monet sairaalat muissa osavaltioissa ovat esittäneet hätäpuheluita yksityisille yrityksille, jotta ne lahjoittaisivat kasvonaamareita ja muita lääketieteellisinä suojavarusteina käytettäviä esineitä. Illinoisin terveys- ja sairaalaliitto esitti torstaina tämän vetoomuksen osavaltion 200 sairaalan auttamiseksi ja pyysi naamarien lahjoituksia rakennusyrityksiltä, hammaslääkäreiltä, eläinlääkäreiltä ja muilta ryhmiltä, joilla saattaa olla N95-naamareita. "Sairaalat ympäri osavaltiota ovat vaarassa saada loppua kriittisesti tarvittavista suojaavista lääkintätarvikkeista", sanoi yhdistyksen puheenjohtaja ja toimitusjohtaja A.J. Wilhelmi. Väite: Kasvonaamareista on pulaa, ja jotkut yhdysvaltalaiset lääkärit valmistavat niitä itse.</w:t>
      </w:r>
    </w:p>
    <w:p>
      <w:r>
        <w:rPr>
          <w:b/>
        </w:rPr>
        <w:t xml:space="preserve">Tulos</w:t>
      </w:r>
    </w:p>
    <w:p>
      <w:r>
        <w:t xml:space="preserve">Seattlen lääkärit ovat joutuneet tekemään kasvonaamarit itse muovilevyistä, kun maailmanlaajuinen pula lääketieteellisistä suojavarusteista on iskenyt Washingtonin osavaltioon, joka on koronaviruspandemian keskus Yhdysvalloissa.</w:t>
      </w:r>
    </w:p>
    <w:p>
      <w:r>
        <w:rPr>
          <w:b/>
        </w:rPr>
        <w:t xml:space="preserve">Esimerkki 2.196</w:t>
      </w:r>
    </w:p>
    <w:p>
      <w:r>
        <w:t xml:space="preserve">Kohta: Joidenkin asiantuntijoiden mukaan Italian päätöstä ei pitäisi käyttää laajempien johtopäätösten tekemiseen aiheesta. "On oltava hyvin varovainen, ennen kuin teemme johtopäätöksiä matkapuhelimista ja aivokasvaimista", sanoi Malcolm Sperrin, brittiläisen Royal Berkshire Hospitalin lääketieteellisen fysiikan ja kliinisen tekniikan johtaja. Italialainen tapaus koski yrityksen johtaja Innocenzo Marcolinia, jolle kehittyi kasvain päänsä vasempaan laitaan sen jälkeen, kun hän oli käyttänyt matkapuhelinta 5-6 tuntia päivässä 12 vuoden ajan. Tavallisesti hän piti puhelinta vasemmassa kädessään ja teki muistiinpanoja oikealla kädellään. Marcolinille kehittyi kallohermoon vaikuttava niin sanottu neurinooma, joka ei ilmeisesti ollut syöpä, mutta vaati kuitenkin leikkauksen, joka vaikutti pahasti hänen elämänlaatuunsa. Hän haki aluksi rahallista korvausta Italian työntekijöiden korvausviranomaiselta INAIL:lta, joka hylkäsi hänen hakemuksensa, koska ei ollut todisteita siitä, että hänen sairautensa olisi johtunut hänen työstään. Myöhemmin Brescian tuomioistuin kuitenkin totesi, että matkapuhelinten ja langattomien puhelinten käytön ja kasvainten välillä oli syy-yhteys. Italian korkein oikeus hylkäsi INAIL:n 12. lokakuuta tekemän valituksen tästä päätöksestä, vaikka sen päätöksestä ilmoitettiin vasta perjantaina. Se totesi, että alemman oikeusasteen päätös oli perusteltu ja että väitteen tueksi esitetty tieteellinen näyttö oli luotettavaa. Marcolinin tilanne oli ollut "erilainen kuin normaali, ei-ammattimainen matkapuhelimen käyttö", se sanoi. Todisteet perustuivat tutkimuksiin, joita vuosina 2005-2009 teki ryhmä, jota johti syöpätautien erikoislääkäri Lennart Hardell Orebron yliopistollisesta sairaalasta Ruotsissa. Tuomioistuin totesi, että tutkimus oli riippumaton ja että "toisin kuin muutamat muut tutkimukset, sitä eivät rahoittaneet matkapuhelimia valmistavat yritykset". Väite: Italian tuomioistuimen päätös yhdistää matkapuhelimen käytön kasvaimiin.</w:t>
      </w:r>
    </w:p>
    <w:p>
      <w:r>
        <w:rPr>
          <w:b/>
        </w:rPr>
        <w:t xml:space="preserve">Tulos</w:t>
      </w:r>
    </w:p>
    <w:p>
      <w:r>
        <w:t xml:space="preserve">Italian korkein oikeus on pitänyt voimassa tuomion, jonka mukaan yritysjohtajan aivokasvaimen ja hänen runsaan matkapuhelinkäyttönsä välillä oli yhteys, mikä saattaa avata oven uusille oikeudellisille vaatimuksille.</w:t>
      </w:r>
    </w:p>
    <w:p>
      <w:r>
        <w:rPr>
          <w:b/>
        </w:rPr>
        <w:t xml:space="preserve">Esimerkki 2.197</w:t>
      </w:r>
    </w:p>
    <w:p>
      <w:r>
        <w:t xml:space="preserve">Kohta: Medfordissa on tänä kesänä todettu 23 epäterveellistä ilmanlaatupäivää savun vuoksi. Osavaltio pyytää palautetta säännöistä, jotka helpottaisivat valvottujen polttojen toteuttamista ja vähentäisivät näin suurten maastopalojen uhkaa. Poltoissa olisi edelleen noudatettava tiettyjä osavaltion ja liittovaltion ilmanlaatustandardeja. Kokouksia suunnitellaan myös Bendiin, Klamath Fallsiin, LaGrandeen ja Eugeneen - kaupunkeihin, joihin maastopalojen savu usein vaikuttaa. Osavaltion virkamiehet toivovat, että ehdotetut säännöt saadaan voimaan kevääseen 2019 mennessä. ___ Tiedot: Mail Tribune, http://www.mailtribune.com/ Claim: Oregon suunnittelee kokouksia ehdotetuista valvottuja polttoja koskevista säännöistä.</w:t>
      </w:r>
    </w:p>
    <w:p>
      <w:r>
        <w:rPr>
          <w:b/>
        </w:rPr>
        <w:t xml:space="preserve">Tulos</w:t>
      </w:r>
    </w:p>
    <w:p>
      <w:r>
        <w:t xml:space="preserve">Oregonin virastot järjestävät useita julkisia kokouksia toimenpiteistä, joilla pyritään vähentämään maastopalojen savua lisäämällä valvottuja polttoja muina kuin palokausina.</w:t>
      </w:r>
    </w:p>
    <w:p>
      <w:r>
        <w:rPr>
          <w:b/>
        </w:rPr>
        <w:t xml:space="preserve">Esimerkki 2.198</w:t>
      </w:r>
    </w:p>
    <w:p>
      <w:r>
        <w:t xml:space="preserve">Kohta: - Turhautuminen potilaiden kanssa vietettyyn rajalliseen aikaan. - Kohtuuttoman paljon aikaa vaadittujen tietojen syöttämiseen. - Sivuvaikutukset, kuten korkea stressitaso. Potilas? Hän itse. Lääke? "Tein tutkimusta ja löysin suoran ensihoidon", sanoo Anderson-Elder Windsorista. Kesäkuussa hän liittyi tohtori Frank Morganin palvelukseen Balance Health in Greeleyssä, joka on hänen neljä vuotta sitten Greeleyssä perustamansa suoran perusterveydenhuollon klinikka. Hän sanoi, että hänen perhevastaanottonsa jättäminen UCHealth Medical Clinicissä Windsorissa seitsemän vuoden jälkeen ei ollut helppo päätös, mutta se oli hänelle oikea päätös. Monet lääkärit - kaikilta erikoisaloilta - jakavat Anderson-Elderin turhautumisen ja stressin, joka heille aiheutuu työskennellessään vakuutuspohjaisissa terveydenhuoltojärjestelmissä. Vuoden 2018 Medscape National Physician and Depression Report -raportissa 42 prosenttia perhelääkäreistä myönsi kärsivänsä burnoutista tai masennuksesta ja listasi "liian monet byrokraattiset tehtävät (kartoitus, paperityöt)" ja "liian monta työtuntia" johtaviksi tekijöiksi burnoutin taustalla. Vaikka suoraa perusterveydenhuoltoa on ollut olemassa jo jonkin aikaa, se on vasta nyt saamassa jalansijaa, kun sekä lääkärit harkitsevat siirtymistä toisenlaiseen hoitotapaan että potilaat ovat halukkaita niin sanotusti kokeilemaan sitä. Vuonna 2017 Yhdysvalloissa oli Colorado Independent -lehden mukaan yli 600 suoran ensihoidon klinikkaa, joista 10 prosenttia Coloradossa. Anderson-Elder sanoi tutkimuksessaan havainneensa, että Yhdysvalloissa toimivista 80 000 perhelääkäristä 1 000 on valinnut suoran perusterveydenhuollon reitin. SUORA PERUSTERVEYDENHUOLTO Mitä on suora perusterveydenhuolto? Ja miksi kiinnostus? Tärkein ero on ennen kaikkea se, että suora perusterveydenhuolto ei hyväksy vakuutuksia. Sen sijaan potilaat maksavat kuukausittaisen jäsenmaksun, joka sisältää rajoittamattomat käynnit, puhelut ja sähköpostiviestit sekä monia rutiinipalveluja ja pääsyn resepteihin ja laboratoriotutkimuksiin alennettuun hintaan. Lääkärille se merkitsee potilaiden kanssa vietettyä laatuaikaa, eikä hänellä ole enää aikaa täyttää paperitöitä sairausvakuutusyhtiöiden määräysten täyttämiseksi. Kuukausimaksun suuruus vaihtelee klinikkakohtaisesti. Balance Healthissa se on 99 dollaria aikuisille, 180 dollaria pariskunnille ja 30 dollaria lapsille. Suoraan perusterveydenhuoltoon ilmoittautuneita pyydetään allekirjoittamaan vuosisopimus, mutta he voivat vapautua siitä 30 päivän irtisanomisajalla, Anderson-Elder sanoi. "Haluamme olla potilaidemme saatavilla. Emme halua, että he menevät kiireelliseen hoitoon tai päivystykseen, jos heidän ei ole pakko", hän sanoi. Ja kyllä, siihen kuuluvat myös puhelut kello 3 aamulla, mutta jos asia voi odottaa aamuun, potilas otetaan mukaan sen päivän aikatauluun. Anderson-Elder ottaa tavallisesti vastaan kahdeksasta 17 potilasta päivässä riippuen siitä, onko meneillään flunssa- ja flunssakausi. Hän viettää heidän kanssaan niin paljon aikaa kuin on tarpeen. Edellisellä vastaanotollaan hän sai käyttää aikaa vain 15-20 minuuttia potilasta kohti. "Ihmiset huoltavat autojaan", hän sanoi. "Heidän pitäisi tehdä sama keholleen. Sinua pitäisi katsoa ja virittää." Vaikka useimmat ihmiset ajattelevat menevänsä lääkäriin vain silloin, kun he eivät voi hyvin tai tarvitsevat lääkärintarkastuksen työtä tai koulua varten, Anderson-Elder sanoi, että hän haluaa tavata potilaita myös silloin, kun he voivat hyvin, jotta hän voi tarkistaa heidän hyvinvointinsa ja puhua oikeasta ravitsemuksesta. "Usein potilaat luulevat olevansa terveitä, mutta sitten teemme tutkimuksen ja joskus löydämme jotain", hän sanoi. Anderson-Elderin mukaan suora perusterveydenhuolto toimii parhaiten, kun se yhdistetään korkean omavastuuosuuden omaavaan terveydenhuoltosuunnitelmaan, kun on kyse odottamattomista leikkauksista ja kroonisista sairauksista kärsivistä potilaista. Hän sanoi kuitenkin, että noin kolmasosalla hänen potilaistaan ei ole lainkaan sairausvakuutusta. Hän huomautti myös, että suoraa perusterveydenhuoltoa ei pidä sekoittaa concierge-lääketieteeseen, joka tarjoaa myös suoran yhteyden palveluntarjoajiin kiinteää maksua vastaan, mutta laskuttaa silti vakuutusyhtiöitä tarjotuista palveluista. Toinen keskeinen ero näiden kahden välillä on se, että suora perusterveydenhuolto mainitaan Affordable Care Act -laissa hyväksyttävänä vaihtoehtona saada sairaanhoitoa ilman vakuutusta, kun taas concierge-lääketiede ei ole, American Academy of Family Physicians -järjestön mukaan. Viime vuonna Coloradon kuvernööri John Hickenlooper allekirjoitti Coloradon HB17-1115:n, jossa säädetään, että suora perusterveydenhuolto voi toimia ilman vakuutusosaston sääntelyä. Windsorin republikaaniedustaja Perry Buck oli lakiehdotuksen ensisijainen tukija. Balance Healthin potilaat voivat myös hyödyntää muita terveellisen elämän palveluita lisämaksusta. Tohtori Dana Morgan, perhelääkäri, on erikoistunut bioidenttiseen hormonikorvaushoitoon. Balance Healthissa on myös pieni kuntosali, jossa on valmentajia ja kursseja. Tarjolla on myös hyvinvointivalmennusta. Vaikka Windsorissa sijaitsevan vastaanoton jättäminen oli vaikea päätös, se on ollut hänelle oikea resepti, hän sanoi. "En enää vie paperitöitä kotiin", hän sanoi. "Olen onnellisempi ja vähemmän stressaantunut." ___ Tietoa: The Tribune of Greeley, Co, http://greeleytribune.com Väite: Windsorin lääkäri liittyy suoraan perusterveydenhuoltoliikkeeseen.</w:t>
      </w:r>
    </w:p>
    <w:p>
      <w:r>
        <w:rPr>
          <w:b/>
        </w:rPr>
        <w:t xml:space="preserve">Tulos</w:t>
      </w:r>
    </w:p>
    <w:p>
      <w:r>
        <w:t xml:space="preserve">Tohtori Emily Anderson-Elder tarkasteli huolellisesti potilaansa oireita:</w:t>
      </w:r>
    </w:p>
    <w:p>
      <w:r>
        <w:rPr>
          <w:b/>
        </w:rPr>
        <w:t xml:space="preserve">Esimerkki 2.199</w:t>
      </w:r>
    </w:p>
    <w:p>
      <w:r>
        <w:t xml:space="preserve">Kohta: Se on tanskalaisen biotekniikkayritys Santaris Pharman valmistama yhdiste, joka toimii estämällä tai "hiljentämällä" mikroRNA:t - pienet RNA:n eli ribonukleiinihapon säikeet, jotka auttavat muuttamaan geenejä proteiineiksi. Uraauurtava tutkimus on ensimmäinen osoitus mikroRNA:n hiljentämisestä kädellisillä ja tekniikan varhainen hyväksyntä. Nyt suunnitellaan vaiheen I turvallisuuskokeita ihmisillä. Toisin kuin muut RNA-interferenssin alalla kuumasti tavoitellut lääkkeet, uusi molekyyli, joka tunnetaan nimellä Locked Nucleic Acid (LNA), voidaan antaa yksinkertaisena injektiona sen sijaan, että se annosteltaisiin suoraan kudokseen, johon se vaikuttaa. "LNA on mielestämme täydellinen keino hiljentämiseen", Santaris-yhtiön toimitusjohtaja Keith McCullagh kertoi toimittajille. Santaris-yhtiön ja Kööpenhaminan yliopiston tutkijat alensivat afrikkalaisten vihreiden apinoiden kokonaiskolesterolia jopa 30 prosenttia ilman haittavaikutuksia kohdistamalla mikro-RNA:ta, joka liittyy kolesteroliaineenvaihduntaan osallistuviin maksan geeneihin. Tulokset julkaistiin Nature-lehdessä yhdessä muiden koeputkitutkimusten kanssa, jotka osoittavat, että LNA estää tehokkaasti C-hepatiittiviruksen tuotantoa ihmisen maksasoluissa. Santaris aikoo testata ensimmäisiä LNA-yhdisteitään ihmisillä tämän vuoden puoliväliin mennessä, mutta kestää vähintään viisi vuotta ennen kuin jokin lääke on valmis hyväksyttäväksi. Vaikka kolesterolivaikutus on mielenkiintoinen, McCullaghin mukaan lupaavin mahdollisuus on itse asiassa LNA:n käyttäminen hepatiitti C:n hoidossa, joka on huonosti hoidettu virustauti ja joka voi aiheuttaa vakavia maksavaurioita. Tulevaisuudessa LNA:lla voisi olla merkitystä myös muissa tartuntataudeissa sekä syövässä ja autoimmuunisairauksissa, sillä mikroRNA:t säätelevät monia sairauksiin liittyviä geenejä. "Tulevaisuuden lääkekehityksessä on suuria mahdollisuuksia sekä maksasairauksien että muiden sairaustyyppien hoitoon, ja Euroopalla on mahdollisuudet päästä USA:n tasolle tällä alalla", totesi Mike Gait Cambridgessa sijaitsevasta MRC:n molekyylibiologian laboratoriosta. Tähän asti yhdysvaltalaiset yritykset, kuten Alnylam Pharmaceuticals Inc ja Sirna Therapeutics - jonka Merck &amp; Co Inc osti 1,1 miljardilla dollarilla lokakuussa 2006 - ovat johtaneet RNA-interferenssin alaa. Santaris allekirjoitti viime vuonna GlaxoSmithKline Plc:n kanssa sopimuksen, joka voi tuoda sille yli 700 miljoonaa dollaria ja antaa Euroopan suurimmalle lääketehtaalle oikeuden kehittää tiettyjä tuotteita viruslääkkeiksi. Kyseinen liittouma ei sisältänyt uutta teknologiaa, mutta McCullaghin mukaan Santaris voisi mahdollisesti jatkaa Glaxon sopimusta. Santaris Pharman mahdollista listautumista käsittelevän jutun löydät klikkaamalla kohtaa Claim: "Uudenlainen geenien ""hiljentämiseen"" tarkoitettu lääke toimii apinoilla".</w:t>
      </w:r>
    </w:p>
    <w:p>
      <w:r>
        <w:rPr>
          <w:b/>
        </w:rPr>
        <w:t xml:space="preserve">Tulos</w:t>
      </w:r>
    </w:p>
    <w:p>
      <w:r>
        <w:t xml:space="preserve">Tutkijat kertoivat keskiviikkona, että uusi lääkeryhmä, joka hienosäätää geenien toimintaa, vähentää kolesterolia apinoilla ja voi torjua monia sairauksia, kuten C-hepatiittia ja ehkä syöpää.</w:t>
      </w:r>
    </w:p>
    <w:p>
      <w:r>
        <w:rPr>
          <w:b/>
        </w:rPr>
        <w:t xml:space="preserve">Esimerkki 2.200</w:t>
      </w:r>
    </w:p>
    <w:p>
      <w:r>
        <w:t xml:space="preserve">Kohta: He kehottivat Bosnian pääkaupungissa Sarajevossa pidetyn kokouksen jälkeen antamassaan julkilausumassa Balkanin hallituksia pysäyttämään vesipatojen rakentamisen. "Haluamme, että kaikki näkevät, että se on huono ja väärä asia ja että tuhoamme luonnonkauneutemme", sanoi Irma Popovic Dujmovic World Wide Fund for Nature Adria -ryhmästä, joka on yksi Sarajevon kokouksen järjestäjistä. Huolta on herättänyt se, että pieniä laitoksia rakennetaan voiton tavoittelemiseksi ottamatta huomioon paikallisyhteisöä ja paikallisia ekosysteemejä. "Luonto häviää, ja paikalliset ihmiset häviävät", Dujmovic sanoi. Pelkästään Bosniassa on kokouksen osanottajien mukaan suunnitteilla 300 padon rakentaminen 244 jokeen. Alueella suunnitellaan lähivuosina noin 2 700 vesivoimalaitosta. Myös EuroNatur- ja Riverwatch-ryhmät totesivat torstaina raportissaan, että pienet vesivoimalaitokset aiheuttavat "valtavaa painetta" jokiin kaikkialla Euroopassa. Nykyisten 21 387 vesivoimalaitoksen lisäksi on suunnitteilla 8 779 uutta, pääasiassa Alpeille ja Balkanille. Raportin mukaan tämä lisääntyminen voi tuhota aiemmin koskemattomia jokia erityisesti Balkanilla. Viha kristallinkirkkaiden jokien muuttumisesta rakennuspaikoiksi on ruokkinut kansalaisliikkeitä kaikkialla Balkanilla. Pienten kylien asukkaat ovat järjestäneet mielenosoituksia ja pyrkineet pysäyttämään työt. Keskibosnialaisessa Merdanin kylässä asukkaat sanoivat, että Lasva-joen varrelle rakenteilla oleva pieni vesivoimalaitos on aiheuttanut ongelmia vedensaannissa ja vaurioittanut teitä. "Ennen se oli rauhallinen joki", sanoi kyläläinen Mehrudin Halilovic. "Vastustan täysin tämän voimalan rakentamista." Balkanin maat ovat jäljessä muusta Euroopasta ympäristönormien osalta. Myös monet alueen joet ovat pahasti saastuneet tehtaiden jätteistä tai tukkeutuneet jokirannoista huuhtoutuneista roskista. Martin Skalsky tšekkiläisestä ARNIKA-ryhmästä sanoi Sarajevossa, että Balkanin luonnon säilyttäminen on tärkeää, koska Euroopassa ei ole montaa muuta aluetta, jotka ovat yhtä koskemattomia ja asuttamattomia. "Jos rakennatte satoja tai tuhansia pieniä vesivoimalaitoksia jokiinne, voitte menettää kaiken muutamassa vuodessa", hän sanoi. "Se on siis todella vaarallista." Väite: Aktivistit varoittavat Balkanin jokien olevan vaarassa vesivoimalaitosten takia.</w:t>
      </w:r>
    </w:p>
    <w:p>
      <w:r>
        <w:rPr>
          <w:b/>
        </w:rPr>
        <w:t xml:space="preserve">Tulos</w:t>
      </w:r>
    </w:p>
    <w:p>
      <w:r>
        <w:t xml:space="preserve">Ympäristöasiantuntijat varoittivat torstaina, että Balkanin koskemattomat joet ovat joutuneet uusien vaarojen kohteeksi pienten vesivoimalaitosten vuoksi, joita on syntynyt viime vuosina eri puolilla aluetta.</w:t>
      </w:r>
    </w:p>
    <w:p>
      <w:r>
        <w:rPr>
          <w:b/>
        </w:rPr>
        <w:t xml:space="preserve">Esimerkki 2.201</w:t>
      </w:r>
    </w:p>
    <w:p>
      <w:r>
        <w:t xml:space="preserve">Kohta: Viranomaiset jatkoivat paraatia huolimatta kaupungin terveysviraston varoituksesta jatkuvasti leviävän viruksen suhteen. 72 tunnin kuluessa paraatista kaikki Philadelphian sairaalasängyt olivat täynnä flunssapotilaita. Kuuden viikon kuluessa yli 12 000 ihmistä kuoli - kuolema joka viides minuutti - ja 20 000 ihmistä oli kuollut kuuden kuukauden kuluessa. Inhimillisestä uhriluvusta huolimatta kaupungissa ei ole ollut mitään muistomerkkiä tai julkista muistotilaisuutta influenssan uhreille. Kunnes nyt. Mutter-museo, joka tunnetaan purkkiin säilöttyjen elinten, epämuodostuneiden luurankojen ja lääketieteellisten sairauksien vahakappaleiden kokoelmastaan, avaa uuden pysyvän näyttelyn vuosien 1918-1919 influenssapandemiasta Philadelphiassa. "Spit Spreads Death" (Sylki levittää kuolemaa) avautuu 17. lokakuuta, ja se sisältää pandemiaa kartoittavia interaktiivisia laitteita, esineitä, kuvia ja henkilökohtaisia tarinoita. "Jotkut historioitsijat kutsuvat sitä edelleen unohdetuksi pandemiaksi, koska kuinka moni amerikkalainen on tietoinen siitä tänä päivänä?" museon johtaja Robert Hicks sanoi. Näyttely on saanut nimensä terveysviraston kylteistä, joita ilmestyi ympäri kaupunkia pandemian levitessä. Näyttelyn avajaisia ennen museo järjestää lauantaina paraatin samalla tieosuudella, jolla surullisesti päättynyt Liberty Loan Parade järjestettiin. Eräänlaisena liikuttavana muistomerkkinä kulkueeseen osallistuu noin 500 yleisön jäsentä, jotka kunnioittavat pandemian uhreja, neljä valaistua vaunua ja Grammy-palkitun kuoron "The Crossing" esittämä alkuperäinen musiikkikappale. "Paraati on muuttunut mielenkiintoiseksi muistotilaisuudeksi", sanoi Matt Adams, paraatin järjestävän Blast Theory -taiteilijaryhmän toinen perustaja. Kuka tahansa voi ilmoittautua osallistujaksi ja valita todellisen influenssan uhrin nimen, jota kunnioittaa marssin aikana. Marssijat saavat kyltin, jossa on heidän valitsemansa henkilön nimi, ja he kulkevat paraatireittiä pitkin valaistujen veistosten reunustamina. Kaupungin kansanterveysyhteisön jäseniä on kehotettu osallistumaan. "Tässä on kyse siitä, että muistamme, mitä riskejä kansanterveydellä on, koska se on ratkaiseva keino pysyä turvassa tänä päivänä", hän sanoi. Influenssaan kuoli sodan aikana enemmän yhdysvaltalaisia sotilaita kuin taisteluihin Euroopassa. Sitä kutsuttiin tuolloin espanjantaudiksi, koska Espanja oli konfliktin aikana puolueeton eikä sillä ollut rajoituksia lehdistölle, joten se saattoi raportoida taudinpurkauksesta vapaasti, sanoi museon erityishankkeiden johtaja Nancy Hill. Suuressa osassa Yhdysvaltoja suuri yleisö ei saanut tietoa viruksesta, koska uutisia ja epäisänmaallisina pidettyjä puheita rajoitettiin. Puhuminen influenssaan kuolleista sotilaista kuului tähän kategoriaan. Noin 500 miljoonaa ihmistä eli kolmannes maailman väestöstä sai virustartunnan. Arviolta 20-50 miljoonaa kuoli ympäri maailmaa, ja Yhdysvalloissa kuoli noin 675 000 ihmistä influenssaan liittyen. Joukot, jotka liikkuivat ympäri maailmaa ahtaissa laivoissa ja junissa, auttoivat tappavan viruksen leviämistä sodan pitkittyessä. Näyttelyssä on interaktiivisia toimintoja, joiden avulla ihmiset voivat tutkia omaa asuinaluettaan ja nähdä, miten influenssa iski heidän kadulleen ja jopa omaan kotiinsa. Yksi koskettavimmista esineistä on valikoima Naomi Whitehead Ellis Ford -nimisen naisen ystävilleen ja perheelleen ostamia joululahjoja, jotka on varustettu käsin kirjoitetuilla henkilökohtaisilla viesteillä vastaanottajille. Niitä ei kuitenkaan koskaan jaettu, koska nainen menehtyi flunssaan 21. lokakuuta. Hicks toivoo, että kävijät saavat käsityksen pandemian laajuudesta ja näkevät, miten kaupunki auttoi toisiaan ja kehotti olemaan valppaana - hankkimaan rokotteita, toteuttamaan tervejärkisiä terveydenhuoltotoimenpiteitä ja pysymään ajan tasalla. Museo järjesti jopa terveystapahtuman Etelä-Philadelphian kaupunginosassa, jossa tarjottiin kaikkea influenssarokotteista Narcan-koulutukseen. "Yhdysvalloissa on liian helppoa unohtaa", Hicks sanoi. "Kolera, lavantauti ja lavantauti eivät nykyään merkitse mitään useimmille amerikkalaisille, mutta presidentti Lincolnin poika kuoli lavantautiin. Nämä taudit olivat arkipäivää aina ylhäisistä ja mahtavista niihin, joiden nimiä ei muisteta. Se, että tuhkarokko on palannut, on hyvä muistutus: Nämä taudit eivät katoa." Väite: Tauti ei ole enää mahdollista: Paraatista pandemiaan: Museo tarkastelee vuoden 1918 tappavaa influenssaa.</w:t>
      </w:r>
    </w:p>
    <w:p>
      <w:r>
        <w:rPr>
          <w:b/>
        </w:rPr>
        <w:t xml:space="preserve">Tulos</w:t>
      </w:r>
    </w:p>
    <w:p>
      <w:r>
        <w:t xml:space="preserve">Ensimmäisen maailmansodan viimeisinä päivinä, 28. syyskuuta 1918, yli 200 000 ihmistä kokoontui Broad Streetin varrelle Philadelphiaan paraatiin, jonka tarkoituksena oli kerätä varoja sotatoimiin. Joukoille ja vaunuille hurraavien isänmaallisten joukkojen joukossa oli näkymätön uhka, joka olisi sotilaille ja siviileille vaarallisempi kuin mikään ulkomainen vihollinen: influenssavirus.</w:t>
      </w:r>
    </w:p>
    <w:p>
      <w:r>
        <w:rPr>
          <w:b/>
        </w:rPr>
        <w:t xml:space="preserve">Esimerkki 2.202</w:t>
      </w:r>
    </w:p>
    <w:p>
      <w:r>
        <w:t xml:space="preserve">Kohta: Rosenfield, Grafton High Schoolin fuksi, sanoo: "Rakastan syöttämistä". "Haluan olla valioliigan syöttäjä." Lääkärit kertoivat hänelle, että hän tarvitsi Tommy John -leikkauksen, jonka toipumisaika on yleensä 12-18 kuukautta. Hänen vanhempansa tutkivat nivelsiteiden korjausta rekonstruktion sijaan, mikä voisi lyhentää toipumisajan puoleen. He päätyivät Birminghamissa sijaitsevaan kuuluisaan Andrews Sports Medicine &amp; Orthopaedic Centeriin, jossa muun muassa Roger Clemens, Michael Jordan, Drew Brees ja John Cena ovat saaneet hoitoa. Tommy John -leikkauksia on tehty täällä syöttäjille John Smoltzille, David Wellsille ja Kerry Woodille. Kenellekään edellä mainituista supertähdistä ei kuitenkaan ole tehty leikkausta, jota Rosenfield harkitsee. Sitä, joka tunnetaan kömpelöllä virallisella nimellä - Ulnar Collateral Ligament Repair with Internal Brace - voitaisiin kutsua "Tommy John lite" -menetelmäksi. "Onko tämä läpimurto? Kyllä", sanoo Glenn Fleisig, American Sports Medicine Instituten tutkimusjohtaja. "Se on suuri asia, koska tähän asti Tommy John -leikkaus oli ainoa vaihtoehto. Joko tehtiin iso leikkaus tai elettiin tilanteen kanssa. Tämä tarjoaa keskitason kompromissiratkaisun." Rosenfieldille, joka on pelannut vain kuusi sisävuoroa kahtena viime kautena käsivammojen takia, ensi kauden pelaaminen voisi olla todellisuutta. "Kun olen kukkulalla, minusta tuntuu, että siellä minun pitäisi olla", hän sanoo. 'Yhtäkkiä käteni oli vain kuollut' 13. kesäkuuta 2015 oli Rosenfieldin bar mitzvah -päivä. Se oli myös päivä, jolloin hän heitti New England Storm -joukkueen AAU New England -mestaruuteen. Vanhempiensa tietämättä hän puki puvun tummansinisen pukunsa alle, luki Toorasta ja poistui sitten äkkiä juhlista. Hänen setänsä vei hänet pallokentälle, ja hän vaihtoi vaatteet autossa. "Valmentajani kertoi, että hän uskoi minun olevan todella hermostunut, joten hän sanoi, että riippuen siitä, miltä näytän, hän päättäisi, syöttäisikö hän minut", Rosenfield kertoo. Entinen Storm-manageri Keith Lyon muistaa päivän hyvin. "Aika oli tiukassa, mutta näin, miten hän kokosi itsensä. Hän oli normaali Sammy, valmiina aloittamaan, täysillä mukana, ja me voitimme." Rosenfield pelasi täydellisen ottelun, sai pelipallon ja raahasi sitten joukkueensa takaisin vastaanottoon. Ei mennyt kauan, kun loukkaantumiset alkoivat tulla. Eteenpäin maaliskuuhun 2016. Kuultuaan popin olkapäässään heittäessään bullpen-harjoitusta, Rosenfieldillä todettiin murtunut kasvulevy. Sammy Rosenfield ei pystynyt heittämään yliotteisesti harjoituksissa maaliskuun lopulla, vaan käänsi pallon takaisin valmentajalleen aliotteisesti. Sammy Rosenfield ei pystynyt heittämään yli käden harjoituksissa maaliskuun lopulla, flippasi pallon takaisin valmentajalleen alhaalta käsin. "Yhtäkkiä käteni oli aivan kuollut", hän sanoo. Ortopedi määräsi lepoa ja kuntoutusta 12 viikon ajan. Rosenfield palasi kesäkuun alussa pelaamaan ykköspesistä. Joulukuussa Rosenfield pelasi koripalloa juniorijoukkueessa, kun hän kurottautui hakemaan irtopalloa. "Käsi meni poikki", hän sanoo. Eräs lääkäri sanoi, että hän voisi palata kuuden viikon kuluttua. Mutta hänen uuden baseball-joukkueensa, New England Ruffnecksin (college development program) ortopedi havaitsi lääkärintarkastuksessa osittain revenneen kyynärnavan sivusiteen ja pyysi toista mielipidettä. Lääkärin avausrepliikki oli hyytävä. "Ensimmäinen asia, jonka hän sanoi Sammylle, oli: 'Oletko hyvä lyöjä? " muisteli Sammyn isä Todd Rosenfield. Sammylle kerrottiin, että hän tarvitsi Tommy John -leikkauksen, mutta hän oli liian nuori siihen, koska hänen kasvulevynsä olivat vasta kehittymässä. Sammy itki koko kotimatkan. He kokeilivat PRP-injektiota (platelet-rich plasma). Se ei auttanut. Niinpä he lähettivät hänen magneettikuvansa ortopedi Jeffrey Dugasille Alabamaan. Dugasin mentori on tohtori James Andrews, joka on tunnettu nimi ammattiurheilijoiden keskuudessa. Dugas suoritti ensimmäisen UCL-korjauksensa elokuussa 2013 paikalliselle lukiolaiselle syöttäjälle, joka pelasi menestyksekkäästi yliopistossa. Dugas on suorittanut arviolta 150 leikkausta 400:sta koko maassa tehdystä leikkauksesta. Tämän suhteellisen uuden leikkauksen onnistumisprosentti on tähän mennessä ollut 100. American Journal of Sports Medicine -lehden mukaan Tommy John -leikkauksen onnistumisaste on lähes 85 prosenttia. Suurempi ongelma on kyynärpäävammojen hälyttävä määrä baseballissa. American Journal of Sports Medicine -lehden mukaan joka neljännelle major league -kenttäpelaajalle on jo tehty Tommy John -leikkaus. Journal of Shoulder and Elbow Surgery -lehdessä julkaistun tutkimuksen mukaan Tommy John -leikkausten määrä kasvoi 343 prosenttia vuosina 2003-2014, ja kasvu oli suurinta 15-19-vuotiaiden ikäryhmässä. Toinen ongelma on se, että yli puolet lukiolaisurheilijoista (51 prosenttia) uskoo virheellisesti, "että Tommy John -leikkaus olisi suoritettava pelaajille, joilla ei ole kyynärpäävammaa, suorituskyvyn parantamiseksi", Phys Sportsmed -lehden mukaan. Rosenfield kävelee kohti tutkimushuonetta Andrewsin urheilulääketieteen ja ortopedian keskuksessa Birminghamissa, Alasissa. Rosenfield kävelee kohti tutkimushuonetta Andrews Sports Medicine and Orthopaedic Centerissä Birminghamissa, Alassa. Lapset heittävät nykyään kovempaa ja heidät värvätään nuorempina matkajoukkueisiin ja esittelytapahtumiin, joissa kykyjenetsijät parveilevat. Tutkija Fleisig auttoi Pitch Smartia, Major League Baseballin ja USA Baseballin yhteistä koulutushanketta, muuttamaan syöttöjen lukumäärän sisävuorojen sijaan syöttökerroiksi. Hänen mukaansa Rosenfieldin tilanne on hieman erilainen. "Sammy ei loukkaantunut liikakäytön takia, mutta hän käy läpi samaa prosessia", hän sanoi. Hänen valmentajansa noudatti aina tiukkoja syöttölukuja, ja hänen vanhempansa kieltäytyivät antamasta Sammyn pelata kentällä välikaudella. Hänen vanhempansa eivät painosta poikaansa pääsarjaan. "Haluan vain, että sinulla on hauskaa ja pääset Amherstiin tai Williamsiin", Todd Rosenfield sanoo pojalleen odotushuoneessa. Hänen äitinsä Amy lisäsi: "Luulen, että olemme painostaneet häntä siinä, että haluamme hänen olevan paras mahdollinen." Kuinka hyvä tämä poika on? "Hän on niin nuori ja raakile, mutta hänellä on varmasti paljon potentiaalia, kun otetaan huomioon, miten iso hän on ikäisekseen ja miten löysää hänen toimintansa oli", sanoo Matt Blake, joka opetti Sammya ennen kuin hänet palkattiin Cleveland Indiansin ala-asteen syöttökouluttajaksi. Rosenfieldin matka Alabamaan huhtikuun alussa alkaa pahaenteisesti. Pesäpallon kokoisia rakeita ja tornadovaroituksia on annettu. Kun Dugas astuu tutkimushuoneeseen, hän ilmoittaa Sammylle, että 90-100 prosentin todennäköisyydellä hän voi tehdä UCL-korjauksen rekonstruktion sijaan. Hän selittää, että leikkaus ei sovi kaikille - nivelside ei voi olla hiertynyt liikakäytöstä - mutta lopullinen päätös on tehtävä leikkaussalissa. Sammy ei halua Tommy John -leikkausta; hän ei halua jänteensiirrettä, joka otetaan hänen jalastaan tai ruumiista. "Uskallanko minä tehdä tämän sinun takiasi?" Dugas kysyy itseltään. "Ehdottomasti. Tiedänkö, miltä se näyttää kymmenen vuoden kuluttua? En tiedä, kukaan ei tiedä. Sen perusteella, mitä olemme nähneet, tämä näyttää hyvältä." Kahdelle valioliigakenttäpelaajalle on jo tehty ensisijainen korjausleikkaus, jonka suoritti St. Louis Cardinalsin ortopedian ylilääkäri George Paletta - Cardinalsin entiselle vaihtopelaajalle Seth Manessille, joka pelaa nykyään Royalsissa, ja Mitch Harrisille, joka pelaa tällä hetkellä Cardinalsin Triple A -joukkueessa Memphisissä. Istuessaan tutkimushuoneessa urheilutähtien signeerattujen valokuvien ja peliasujen ympäröimänä Dugas aistii Rosenfieldin halun palata mahdollisimman pian. "Paraneminen kestää 6-8 viikkoa, etkä ole biologinen ori, joka paranee nopeammin kuin kaikki muut koskaan syntyneet ihmiset", Dugas sanoo. "Sinulla ei ole vapautta keksiä Rosenfieldin protokollaa. Tehkää niin kuin me käskemme. Sovittu?" "Sovittu", Rosenfield sanoo. Sammyn kyynärpäähän jää arpi, mutta ei kipua parin päivän kuluttua, Dugas sanoo. "Voit aina ottaa tatuoinnin sen päälle", lääkäri lisää hymyillen. Perusheittoharjoitukset voidaan aloittaa yhdeksän viikkoa myöhemmin, ja paluu on mahdollista 6-8 kuukauden kuluttua. Leikkausta edeltävänä iltana Rosenfield kuitenkin heittelee ja kääntelee. "Hän tavallaan sammui. Hänellä oli todella vaikeaa viime yönä", Rosenfieldin isä sanoo. Huhtikuun 6. päivänä tehtävä leikkaus kestää vain 29 minuuttia. Kymmenessä minuutissa Dugas on tarkastanut nivelsiteen ja todennut sen olevan hyvässä kunnossa. Kyynärpäästä oli irronnut pieni luunpätkä ja sen mukana pieni pala nivelsidettä. Dugas poraa kaksi pientä reikää, napauttaa kirurgisella vasaralla kymmenkunta kertaa, jotta kaksi muovista ankkuria asettuu luuhun, ja kiinnittää nivelsiteen uudelleen kollageeniin kastetulla teipillä, joka on ommelluainetta. "Nyt ompelen sen kiinni, jotta se ei tuulessa pyyhkäise hieman", Dugas sanoo ja tarkistaa Rosenfieldin liikelaajuuden. "Soita isälle", Dugas sanoo, "ettei hän saa sydänkohtausta odottaessaan." Verta on vähän ja draamaa ei ole lainkaan. Koko prosessi vaikuttaa yhtä rutiininomaiselta kuin öljynvaihto. "Helppo nakki", Dugas sanoo ja taputtaa nyrkkiä poistuessaan huoneesta. Rosenfield herää toipumishuoneessa levottomana mutta iloisena, imeskelee jääpaloja ja torkahtaa sitten ennen kuin ne sulavat. Dugas on jo käynyt kertomassa hänelle hyvät uutiset. "Tuo on hieno vamma, koska meidän ei tarvitse arvailla sen pituutta, vaan se vain pistetään takaisin siitä, mistä se tuli." Hän jatkaa. Ja se tekee tästä operaatiosta niin hyvän. Se vain laitetaan takaisin sinne, mihin Jumala sen loi", Dugas sanoo. Rosenfield on helpottunut. Hän ei muista leikkauksesta mitään ja haluaa nähdä kuvat. Kuten kaikki muutkin 14-vuotiaat, hän haluaa puhelimensa heti takaisin. Hän halaa vanhempiaan ja kertoo hoitajalle olevansa valmis lähtemään kotiin. "Tuntuu siltä, että kun menen koulun tansseihin ja olen sen jälkeen ulkona kavereiden kanssa, olen aivan kuollut väsymykseen. Mutta samalla halusin nousta ylös ja nähdä teidät", hän sanoo. Aiemmin keväällä hän osallistui yliopistojoukkueensa harjoituksiin. Hän tyytyi flippailemaan palloa alhaalla kädellä takaisin valmentajalle lyömällä fungoja. Hän sanoi, ettei hänellä ollut kipuja, mutta hän näytti selvästi loukkaantuneelta. "Haluan kertoa tarinani, koska toivon, että tämä voi auttaa muita lapsia", hän sanoo. ___ Verkossa: http://bit.ly/2qz55kf ___ Tiedot: The Boston Globe, http://www.bostonglobe.com Väite: Teini-ikäinen baseball-pelaaja löytää vaihtoehdon Tommy John -leikkaukselle.</w:t>
      </w:r>
    </w:p>
    <w:p>
      <w:r>
        <w:rPr>
          <w:b/>
        </w:rPr>
        <w:t xml:space="preserve">Tulos</w:t>
      </w:r>
    </w:p>
    <w:p>
      <w:r>
        <w:t xml:space="preserve">Pitching-jumalat ovat luonnollisesti siunanneet Sammy Rosenfieldiä. Hän on vasta 14-vuotias, mutta jo nyt hän on 180-senttinen, ja hänen siipiväli on yhtä suuri kuin Red Soxin ässän Chris Salen. Hän oli paikallisen AAU-baseball-joukkueensa tähti ennen kuin häneltä repesi nivelside kyynärpäässä koripalloa pelatessaan.</w:t>
      </w:r>
    </w:p>
    <w:p>
      <w:r>
        <w:rPr>
          <w:b/>
        </w:rPr>
        <w:t xml:space="preserve">Esimerkki 2.203</w:t>
      </w:r>
    </w:p>
    <w:p>
      <w:r>
        <w:t xml:space="preserve">Kohta: Reuters kertoi tiistaina, että lääkevalmistajat, kuten Pfizer Inc (PFE.N), GlaxoSmithKline PLC (GSK.L) ja Sanofi SA (SASY.PA), suunnittelevat korottavansa yli 200 lääkkeen hintoja Yhdysvalloissa 1. tammikuuta. Lähes kaikki hinnankorotukset ovat alle 10 % ja hinnankorotusten mediaani on 3 Axis -lehden mukaan noin 5 %. Lisää alkuvuoden hinnankorotuksia voidaan vielä ilmoittaa. Yhdysvaltain reseptilääkkeiden hintojen nousun odotetaan olevan jälleen keskeinen kysymys presidentinvaaleissa. Presidentti Donald Trump, joka teki niiden alentamisesta vuoden 2016 kampanjansa keskeisen lupauksen, pyrkii uudelleen vaaleihin vuonna 2020. Monet merkkilääkkeiden valmistajat ovat sitoutuneet poliitikkojen ja potilaiden painostuksesta pitämään Yhdysvaltain listahintojen korotukset alle 10 prosentissa vuodessa. Yhdysvalloissa, jossa lääkkeiden hinnoittelu jätetään markkinakilpailun varaan, hinnat ovat korkeammat kuin muissa maissa, joissa hallitukset valvovat kustannuksia suoraan tai epäsuorasti, mikä tekee Yhdysvalloista maailman tuottavimmat markkinat valmistajille. Lääkevalmistajat neuvottelevat usein alennuksia listahinnoistaan vastineeksi siitä, että terveydenhuollon maksajat kohtelevat heitä edullisesti. Tämän seurauksena sairausvakuutusyhtiöt ja potilaat maksavat harvoin lääkkeen täyden listahinnan. Bristol-Myers ilmoitti lausunnossaan, että se ei nosta lääkkeidensä listahintoja yli 6 prosenttia tänä vuonna. Lääkevalmistaja nosti keskiviikkona 10 lääkkeen hintaa, mukaan lukien 1,5 prosentin hinnankorotukset syöpäimmunoterapioille Opdivo ja Yervoy sekä 6 prosentin korotus verenohennuslääkkeelle Eliquis, jotka kaikki tuovat vuosittain miljardien dollarien tulot. Se nosti myös Celgenen multippeli myelooma -lippulaivalääkkeen Revlimidin hintaa 6 prosenttia. Bristol osti kilpailevan Celgenen 74 miljardin dollarin kaupalla viime vuonna. Gilead nosti yli 15 lääkkeen hintoja, mukaan lukien hiv-lääkkeet Biktarvy ja Truvada, alle 5 prosenttia, 3 Axis kertoo. Biogenin hinnankorotukset sisälsivät 3 Axis -lehden mukaan 6 prosentin hinnankorotuksen multippeliskleroosilääke Tecfideraan. Gileadia ja Biogenia ei tavoitettu välittömästi kommentointia varten. 3 Axis neuvoo apteekkialan ryhmiä Yhdysvaltojen lääkkeiden toimitusketjun tehottomuuden tunnistamisessa ja on konsultoinut hedge-rahastomiljardööri John Arnoldia, joka on merkittävä lääkkeiden korkeiden hintojen arvostelija. Väite: Tulehdusta ehkäisevä ruokavalio voi vähentää naisten luukadon riskiä.</w:t>
      </w:r>
    </w:p>
    <w:p>
      <w:r>
        <w:rPr>
          <w:b/>
        </w:rPr>
        <w:t xml:space="preserve">Tulos</w:t>
      </w:r>
    </w:p>
    <w:p>
      <w:r>
        <w:t xml:space="preserve">Lääkevalmistajat, mukaan lukien Bristol-Myers Squibb Co (BMY.N), Gilead Sciences Inc (GILD.O) ja Biogen Inc (BIIB.O), nostivat keskiviikkona yli 50 lääkkeen Yhdysvaltain listahintoja, jolloin uudenvuodenpäivän lääkkeiden hinnankorotukset nousivat yli 250:een, terveydenhuollon tutkimusyhtiön 3 Axis Advisorsin analysoimien tietojen mukaan.</w:t>
      </w:r>
    </w:p>
    <w:p>
      <w:r>
        <w:rPr>
          <w:b/>
        </w:rPr>
        <w:t xml:space="preserve">Esimerkki 2.204</w:t>
      </w:r>
    </w:p>
    <w:p>
      <w:r>
        <w:t xml:space="preserve">Kohta: Yksi professori kertoi täpötäydelle auditoriolle puhuessaan, kuinka hän upotti 21 miljoonan dollarin yrityksen. Toinen muisteli reputtaneensa yliopiston tilastokurssilla. Eräs valmistunut kertoi aiemmista kamppailuistaan huumeriippuvuuden kanssa. Jokainen tarina vahvisti samaa viestiä: Jopa menestyneet ihmiset epäonnistuvat joskus. "Epäonnistuminen on normaalia. Se on terveellistä. Ja uskon, että tämän paneelin jäsenet väittäisivät, että se on itse asiassa mullistavaa", Bentleyn neuvontakeskuksen johtaja Peter Forkner sanoi opiskelijoille. "Jos et ole epäonnistunut, se tarkoittaa luultavasti sitä, ettet ota tarpeeksi riskejä." Bostonin lähellä sijaitseva yksityinen kauppakorkeakoulu Bentley liittyy kasvavaan joukkoon yhdysvaltalaisia korkeakouluja, jotka yrittävät lievittää opiskelijoiden epäonnistumiseen liittyviä pelkoja ja opettaa heitä selviytymään niistä. Monilla kampuksilla tällä pyritään torjumaan stressin, masennuksen ja muiden ongelmien lisääntymistä, josta on syytetty nuorempien sukupolvien heikentynyttä sietokykyä tai sisukkuutta. Eri puolilla maata kampusten mielenterveysviranomaiset raportoivat, että nykypäivän opiskelijoilla näyttää olevan vaikeampi palautua vastoinkäymisistä. Neuvontakeskusten kysyntä on kasvanut, ja usein kysyntä tulee opiskelijoilta, jotka ovat ylirasittuneita jokapäiväisestä stressistä. Professorit ovat ilmaisseet huolensa opiskelijoiden hauraudesta huonojen arvosanojen saamisen suhteen. "Ahdistus lisääntyy hullun lailla", sanoo Nance Roy, psykologi, joka työskentelee korkeakoulujen kanssa voittoa tavoittelemattoman mielenterveysryhmän Jed Foundationin kautta. "Monille opiskelijoille se on ensimmäinen kerta, kun he liikkuvat itsenäisesti poissa kotoa, ja jos heillä ei myöskään ole elämän perustaitoja, se on tavallaan täydellinen myrsky." Korkeakoulut ovat reagoineet tähän tilanteeseen erilaisilla ohjelmilla, joiden tarkoituksena on lisätä opiskelijoiden sietokykyä ja auttaa heitä hankkimaan elämäntaitoja. Kalifornian yliopisto Los Angelesissa tarjoaa "grit-valmennusta". Minnesotan yliopisto järjesti äskettäin "resilienssi-resurssimessut". Kymmenissä kouluissa järjestetään nykyään "Aikuistuminen 101" -työpajoja, joissa käsitellään aiheita taloudesta romantiikkaan. Osana tätä työtä yhä useammat koulut pyrkivät myös normalisoimaan epäonnistumisen ja luomaan ympäristön, jossa oppilaat voivat ottaa riskejä ja oppia takaiskuista. Stanfordin yliopisto rohkaisee opiskelijoitaan juhlistamaan epäonnistumisiaan laulujen, runojen ja muiden luovien keinojen avulla vuosittaisessa tapahtumassa nimeltä "Stanford, I Screwed Up!". "Smith College Massachusettsissa ja University of Central Arkansas ovat molemmat antaneet opiskelijoille "todistuksia epäonnistumisesta" osana laajempia aiheeseen liittyviä ohjelmia. Coloradon osavaltionyliopisto kutsuu opiskelijoita antamaan lupauksen hyväksyä epäonnistuminen ja sinnitellä sen läpi. Mitä tulee arvosanoihin, Iowassa sijaitseva Cornell College varoittaa professoreita, etteivät he saisi pehmentää pisteytystään opiskelijoiden tunteiden vuoksi. Asiaa koskevassa ohjeessa todetaan, että "arvosana C tai alle ei ole maailmanloppu". "Normalisoi epäonnistuminen. Se on osa elämää. Se on yksi tapa oppia", viestissä sanotaan. "Joskus opiskelijoiden on epäonnistuttava, eikä sympaattinen tiedekunnan jäsen saa heille ansaitsematonta arvosanaa." Toiset, kuten Bentley, korostavat menestyneiden ihmisten epäonnistumisia. Harvardin yliopistolla on verkkosivusto, jossa jaetaan tiedekunnan, henkilökunnan ja alumnien saamia hylkäyskirjeitä. Asiantuntijat esittävät erilaisia teorioita selittääkseen, miksi nykypäivän opiskelijat saattavat kamppailla. Joidenkin mielestä menestymispaineet ovat voimakkaammat kuin koskaan, minkä vuoksi pienetkin epäonnistumiset tuntuvat katastrofaalisilta. Jotkut sanovat, että sosiaalinen media tulvii opiskelijoita täydellisyyttä kuvaavilla kuvilla, jotka saavat heidät tuntemaan olonsa huonoksi omasta elämästään. Toiset syyttävät vanhempia, jotka ohjaavat tiukasti lastensa elämää ja suojelevat heitä epäonnistumisilta - tämä suuntaus on kärjistynyt äärimmilleen korkeakoulujen sisäänpääsyyn liittyvässä lahjusskandaalissa, jossa kymmeniä vanhempia syytettiin viime kuussa lahjusten maksamisesta, jotta heidän lapsensa pääsisivät huippukouluihin. Olipa syy mikä tahansa, mielenterveysongelmat näyttävät lisääntyvän yliopistokampuksilla. American College Health Associationin vuonna 2018 tekemässä tutkimuksessa todettiin, että 22 prosentilla korkeakouluopiskelijoista oli diagnosoitu ahdistus tai heitä oli hoidettu sen vuoksi viime vuonna, kun kymmenen vuotta aiemmin vastaava luku oli 10 prosenttia. Masennuksen osuus nousi 10 prosentista 17 prosenttiin samassa ajassa, tutkimuksessa todettiin. Pyrkimykset puuttua kampusten mielenterveyteen ovat toisinaan herättäneet pilkkaa. Sosiaalisessa mediassa jotkut tarkkailijat pilkkaavat hauraiden "lumihiutaleiden" sukupolvea, joka tarvitsee "turvallisia tiloja" ja "laukaisuvaroituksia". Mielenterveyden puolestapuhujat kuitenkin väittävät, että nykypäivän opiskelijat joutuvat kohtaamaan monia paineita, joita aiemmat sukupolvet eivät kokeneet, sosiaalisesta mediasta kouluväkivallan uhkaan. "Nykyajan nuoria on kiusaus tuomita tai arvostella", sanoo Laura Horne, yliopistojen mielenterveysryhmän Active Mindsin ohjelmajohtaja. "He vain reagoivat erilaisiin ja haastavampiin olosuhteisiin niillä resursseilla, joita olemme heille antaneet." Bentleyssä virkailijat ovat epäonnistumista käsittelevien tapahtumien lisäksi käynnistäneet sosiaalisessa mediassa "Failure Friday" -sarjan, jossa joka viikko kerrotaan erilainen tarina epäonnistumisesta joltakin kampuksen opiskelijalta. Lea Guldemond, juniori, joka osallistui professoreiden epäonnistumisia käsittelevään tilaisuuteen, sanoi olevansa tyytyväinen keskusteluihin ahdistuksesta ja kamppailusta. Hän sanoi, että erityisesti kauppakorkeakoulussa opiskelijat joutuvat jatkuvasti kilpailemaan parhaista arvosanoista, parhaista harjoittelupaikoista ja parhaista työpaikoista. "Meihin kohdistuu paljon paineita, ja luulen, että olemme koko ajan stressaantuneita", sanoi Guldemond, 21, West Newburystä, Massachusettsista. "On mukavaa pystyä puhumaan siitä ja tietää, ettei ole yksin, kun epäonnistuu. Kaikki käsittelevät sitä." ___ Seuraa Collin Binkleytä Twitterissä osoitteessa https://twitter.com/cbinkley Claim: Colleges' message to ease student stress: Epäonnistuminen on normaalia.</w:t>
      </w:r>
    </w:p>
    <w:p>
      <w:r>
        <w:rPr>
          <w:b/>
        </w:rPr>
        <w:t xml:space="preserve">Tulos</w:t>
      </w:r>
    </w:p>
    <w:p>
      <w:r>
        <w:t xml:space="preserve">Bentleyn yliopistolla on runsaasti menestystarinoita tiedekuntansa ja alumniensa joukossa. Eräänä iltana koulu kuitenkin kutsui opiskelijat kuulemaan epäonnistumisista.</w:t>
      </w:r>
    </w:p>
    <w:p>
      <w:r>
        <w:rPr>
          <w:b/>
        </w:rPr>
        <w:t xml:space="preserve">Esimerkki 2.205</w:t>
      </w:r>
    </w:p>
    <w:p>
      <w:r>
        <w:t xml:space="preserve">Kohta: Osasto viittasi Centers for Disease Control and Prevention -tutkimukseen, jonka mukaan hyttysten, punkkien ja kirppujen aiheuttamien tautitartuntojen määrä Yhdysvalloissa on kolminkertaistunut vuodesta 2004 vuoteen 2016. Ilmoitetut tapaukset ovat lisääntyneet Illinoisissa 58 prosenttia samana aikana. Punkit ja hyttyset voivat levittää tauteja, jotka aiheuttavat lievästä vakavaan sairauteen ja joissakin tapauksissa jopa kuolemaan. Yleisin hyttysten levittämä sairaus osavaltiossa on Länsi-Niilin virus, joka voi aiheuttaa halvaantumisen tai vakavissa tapauksissa kuoleman. Osasto suosittelee, että ihmiset käyttävät hyönteiskarkotetta, joka sisältää DEETiä hyönteisten karkottamiseksi. Väite: Hyönteisten puremista johtuvat Illinoisin sairaudet lisääntyivät 58 prosenttia.</w:t>
      </w:r>
    </w:p>
    <w:p>
      <w:r>
        <w:rPr>
          <w:b/>
        </w:rPr>
        <w:t xml:space="preserve">Tulos</w:t>
      </w:r>
    </w:p>
    <w:p>
      <w:r>
        <w:t xml:space="preserve">Illinoisin kansanterveysministeriö varoittaa yleisöä varotoimista punkkien ja hyttysten puremia vastaan, sillä ilmoitetut tartuntatapaukset ovat lisääntyneet viime vuosikymmenen aikana.</w:t>
      </w:r>
    </w:p>
    <w:p>
      <w:r>
        <w:rPr>
          <w:b/>
        </w:rPr>
        <w:t xml:space="preserve">Esimerkki 2.206</w:t>
      </w:r>
    </w:p>
    <w:p>
      <w:r>
        <w:t xml:space="preserve">Kohta: Tarina ei käsittele kustannuksia lainkaan. Jutussa keskitytään pääasiassa synnytyskäytäntöihin Yhdistyneessä kuningaskunnassa, jossa terveydenhuoltojärjestelmä eroaa huomattavasti Yhdysvaltojen terveydenhuoltojärjestelmästä. Jutussa käsitellään kuitenkin synnytyskäytäntöjä Yhdysvalloissa ja puhutaan aiheesta yhdysvaltalaisten asiantuntijoiden kanssa. Kotisynnytykset ovat usein huomattavasti edullisempia kuin sairaalassa tai synnytyslaitoksessa tapahtuvat synnytykset, mutta niihin liittyy silti kustannuksia. Juttu olisi ollut vahvempi, jos siinä olisi käsitelty tätä asiaa edes laajasti. Jutussa käsitellään etuja vain yleisellä tasolla. Esimerkiksi NICE:n ohjeistusta tiivistettäessä jutussa todetaan, että "kotisynnytykset ovat sairaalasynnytyksiä turvallisempia naisille, jotka saavat toisen tai myöhemmän lapsensa ja joiden raskaus on vähäriskinen". Ja kun kuvataan ohjeistuksen perustana olleen brittiläisen tutkimuksen tuloksia, jutussa todetaan, että "matalan riskin naisilla, jotka valitsivat toisen tai myöhemmän lapsensa kotisynnytyksen, oli vähemmän toimenpiteitä ja komplikaatioita, kuten keisarileikkauksia, pihtisynnytyksiä, infektioita ja verenvuotoja kuin sairaalassa synnyttäneillä, eikä vauvojen terveys eronnut toisistaan". Kuinka paljon turvallisempia kotisynnytykset ovat asiaankuuluvissa olosuhteissa? Kuinka paljon pienempi oli komplikaatioiden riski? Olisi hyödyllistä saada ainakin arvio yhteenvetoluvusta, kuten komplikaatioiden ja toimenpiteiden yleisyydestä koti- ja/tai sairaalasynnytyksissä. Lisäksi, vaikka jutussa tehdään selväksi, että pienentynyt riski koskee vain naisia, joiden raskausriski on alhainen, siinä ei kerrota, mitä se tarkoittaa. Sulkeeko aiempi keisarinleikkaus pois matalan riskin raskauden? Mitkä krooniset sairaudet voivat sulkea pois matalan riskin raskauden? Asia ei ole selvä. Mahdolliset haitat mainitaan raportissa eri kohdissa: äidin kuolemantapaukset, toimenpiteet ja komplikaatiot, kuten keisarileikkaukset, pakkosynnytykset, infektiot ja verenvuodot verrattuna sairaalasynnytyksiin, sekä vauvoille aiheutuvat "komplikaatiot". Jutussa ei kuitenkaan varsinaisesti tarkastella, mikä ero (jos sellainen on) on niiden riskien välillä, jotka olisivat mahdollisesti suuremmat kotisynnytyksen ja sairaalasynnytyksen välillä - tai päinvastoin. Jutussa todetaan, että ohjeiden taustalla olevassa brittiläisessä tutkimuksessa todettiin, että kotona syntyneiden vauvojen komplikaatioriski oli hieman suurempi, jos kyseessä oli äidin ensimmäinen synnytys. Päätämme, että tämä on tyydyttävä, ja ehdotamme seuraavaa kertaa varten. Jutussa kerrotaan viime keväänä julkaistusta asiantuntijaohjeesta, joka perustuu laadukkaaseen brittiläiseen kohorttitutkimukseen (Birthplace) ja kanadalaiseen tapaus-verrokkitutkimukseen.Jutussa luodaan laaja katsaus NICE:n ohjeistuksen pohjana olleeseen kohorttitutkimukseen. Yleiskatsaus olisi ollut vahvempi, jos siinä olisi tarjottu joitakin lisätietoja, kuten tietoa äideille ja imeväisille aiheutuvien komplikaatioiden todennäköisyydestä sekä koti- että sairaalaympäristössä. Jutussa oli kuitenkin linkki suoraan asiaa koskevaan tutkimukseen, mikä on aina kiitettävää. Jutussa annetaan myös vain vähän yksityiskohtia kanadalaisesta tapaus-verrokkitutkimuksesta - mutta jälleen kerran jutussa on linkki suoraan tutkimukseen. Yksi asia, joka keskustelusta puuttuu, on selvitys todisteiden hierarkiasta - siitä, miten nämä kaksi tutkimusta eroavat toisistaan ja miten niiden antamaa näyttöä voidaan verrata esimerkiksi satunnaistettuun tutkimukseen. Täällä ei ole mitään tautien lietsontaa. Jutussa pidettiin hyvin varovasti huolta siitä, ettei synnytykseen liittyviä riskejä ylikorosteta, olipa kyse sitten kotona tai sairaalassa tapahtuvasta synnytyksestä. Tämä oli jutun vahvuus. Jutussa siteerataan useita lähteitä asian molemmilta puolilta, ja siinä mainitaan selvästi, milloin mikäkin lähde on kirjoittanut asiasta ja mikä oli kyseisen lähteen kanta. Juttu on luonteeltaan vaihtoehtojen vertailua. Jutussa tarkastellaan nimenomaisesti kotisynnytyksiä verrattuna synnytyksiin terveyskeskuksissa, ja terveyskeskusten osalta jutussa selitetään sairaaloiden ja synnytyskeskusten välinen ero. Tämä on toinen tiukka juttu. Jutussa selitetään sairaaloiden ja synnytyskeskusten välinen ero, mutta lukijoille ei kerrota, kuinka yleisiä synnytyskeskukset ovat Yhdysvalloissa. Siinä ei myöskään mainita kätilöpalvelujen saatavuutta kotisynnytyksissä, mikä voi vaihdella osavaltioittain. Jutussa kuitenkin mainitaan erään yhdysvaltalaisen synnytysalan asiantuntijan sanoneen, että synnytyskeskuksia voitaisiin perustaa lisää. Koska jutussa käsiteltiin asiaa ainakin pintapuolisesti, annamme sille mahdollisuuden epäillä. Uutuus, jota jutussa korostetaan, on lääketieteellisen asiantuntijaryhmän näyttöön perustuva lausunto, jonka mukaan sairaalasynnytykset voivat olla kotisynnytyksiä riskialttiimpia mutkattomissa toisissa tai myöhemmissä raskauksissa. On epätavallista, että lääketieteellinen ryhmä suosittelee korkeamman tason lääketieteellisiä toimenpiteitä vastaan. Näin ollen synnytykseen ja erityisesti kotisynnytykseen liittyvistä riskeistä on olemassa melko laaja tutkimusaineisto, mutta jutussa mainitaan vain edellä mainitut Yhdistyneen kuningaskunnan ja Kanadan tutkimukset. Vaikka muita tutkimustuloksia ei ehkä voida verrata yhtä hyvin NICE:n ohjeiden pohjana käytettyyn tutkimukseen, ne voivat auttaa lukijoita ymmärtämään, millaisia absoluuttisia riskejä äidit ja lapset kohtaavat kotona, sairaalassa tai synnytyskeskuksessa. Ja jos Yhdistyneen kuningaskunnan ja Kanadan tutkimukset tarjoavat näkemyksiä, joita ei yksinkertaisesti löydy muista tutkimuksista, sekin olisi ollut mainitsemisen arvoista. Mutta juttu ansaitsi tässä tyydyttävän arvosanan. Juttu ei näytä olevan sidottu uutistiedotteeseen, ja se perustuu selvästi useiden lähteiden haastatteluihin. Väite: Uutta tukea kotisynnytyksille Iso-Britannian lautakunta NICE päättää yllätyksenä, että vauvan synnyttäminen kotona on turvallisempaa kuin sairaalassa joissakin matalan riskin raskauksissa.</w:t>
      </w:r>
    </w:p>
    <w:p>
      <w:r>
        <w:rPr>
          <w:b/>
        </w:rPr>
        <w:t xml:space="preserve">Tulos</w:t>
      </w:r>
    </w:p>
    <w:p>
      <w:r>
        <w:t xml:space="preserve">Jutussa tarkastellaan Ison-Britannian kansallisen terveys- ja hoitoalan huippuosaamisen instituutin (NICE) raskaana oleville naisille antamia ohjeita - ja niihin liittyvää tutkimusta. Ohjeiden mukaan kotisynnytykset aiheuttavat vähemmän riskejä kuin sairaalasynnytykset naisille, joilla on matalan riskin raskaus ja jotka eivät ole saamassa ensimmäistä lastaan. Jutussa on runsaasti asiantuntijoiden näkemyksiä asian molemmin puolin, ja se on kaiken kaikkiaan hyvin raportoitu. Siinä ei kuitenkaan juurikaan selitetä lukijoille kotona ja sairaalassa tapahtuvien synnytysten riskieroja, eikä siinä määritellä, mikä tässä yhteydessä on "vähäriskinen" raskaus. Synnytys on hyvin henkilökohtainen kokemus, ja siksi päätös synnytyspaikasta on erittäin henkilökohtainen päätös. Se on myös päätös, joka voi vaikuttaa sekä äidin että lapsen terveyteen ja hyvinvointiin. Yhdysvalloissa syntyi yli 3,9 miljoonaa lasta vuonna 2013, joten tämä on selvästi aihe, joka koskettaa monia ihmisiä, ja päätöksen tekemiseen vaikuttavat monet tekijät ovat merkittäviä. Jutussa, jossa korostetaan erityisesti riskien ilmoitettua pienenemistä ainakin joissakin kotisynnytyksissä, on tuotava selkeästi esiin tämä riskiero ja selitettävä tarkasti, miten riskit muuttuvat sekä äidin että lapsen kannalta.</w:t>
      </w:r>
    </w:p>
    <w:p>
      <w:r>
        <w:rPr>
          <w:b/>
        </w:rPr>
        <w:t xml:space="preserve">Esimerkki 2.207</w:t>
      </w:r>
    </w:p>
    <w:p>
      <w:r>
        <w:t xml:space="preserve">Kohta: "Kommentti, jonka PolitiFact Texas selvitti 11. helmikuuta 2014 julkaistussa In Context -artikkelissa, on Teksasin oikeusministeri Greg Abbottin 4. helmikuuta 2014 pitämä puhe, jossa hän vertasi Teksasin ja Meksikon rajaseudun piirikuntien virallisia korruptioskandaaleja "kolmannen maailman käytäntöihin". Vertailu herätti kritiikkiä lainsäätäjiltä, McAllenin sanomalehdeltä ja hänen päävastustajaltaan kuvernöörikisassa, demokraattiselta osavaltion senaattorilta Wendy Davisilta, joka sanoi: ""Abbott meni jopa niin pitkälle, että vertasi Texasin rajaa kolmannen maailman maahan."" (Abbott voitti pian sen jälkeen republikaanien kuvernööriehdokkuuden maaliskuun 2014 esivaaleissa.) Vastauksena tällaiseen kritiikkiin Abbott sanoi 10. helmikuuta McAllen Monitor -lehdessä julkaistussa mielipideartikkelissa, että hänen puheessaan ilmaisemansa huoli korruptiosta ""pätee kaikkialla, missä korruptiota esiintyy"". ""Julkinen palvelu on julkinen luottamus"", Abbott kirjoitti. ""Oikeusministerinä olen syyttänyt tuomareita, piirisyyttäjiä ja muita julkisia virkamiehiä eri puolilla Texasia, jotka ovat rikkoneet tätä luottamusta, jotka ovat olleet korruptoituneita.""" Olimme uteliaita tuosta, koska valtakunnansyyttäjän virasto ei keskity väkivaltarikollisuuden torjuntaan. Se on paikallisten syyttäjien ja poliisilaitosten tehtävä. Kuten Texasin perustuslaista käy selvästi ilmi, oikeusministerin ensisijainen tehtävä on edustaa osavaltiota siviiliasioissa. Silti osavaltion laki sallii oikeusministerin auttaa rikosoikeudenkäynnissä, jos paikallinen syyttäjä pyytää apua. Tätä tarkoitusta varten osavaltion lainsäätäjät ovat antaneet oikeusministerille luvan palkata rauhanturvaajia ja asianajajia, joilla on kokemusta rikosoikeudellisesta syytteeseenpanosta. Pyysimme Abbottin toimistosta tietoja syytetoimista, joihin hän viittasi kommentissaan. Tiedottaja Lauren Bean lähetti meille sähköpostitse luettelon 104 syytteestä, jotka virasto on käsitellyt sen jälkeen, kun Abbottista tuli oikeusministeri vuoden 2002 lopulla. Hän kertoi puhelimitse, että suurimmassa osassa tapauksista syyttäjänä oli syyttäjänvirasto. Luetteloon sisältyi tapauksia, joissa oli mukana virkamiehiä koiranpyytäjistä (lapsipornojuttu, joka päättyi syyllisyystuomioon) aina korkeampiin kaupungin ja piirikunnan virkamiehiin, veroarvioijiin, sheriffeihin, rauhantuomareihin, tuomareihin, apulaispiirisyyttäjiin ja yhteen entiseen piirisyyttäjään (joka tunnusti syyllisyytensä siihen, että hän oli maksanut itselleen ja muille yli kaksi miljoonaa dollaria laittomasti virassa ollessaan). Lapsipornografiaan ja julkisten varojen ottamiseen liittyvät rikokset ovat varmasti julkisen luottamuksen loukkauksia, mutta ihmettelimme myös, kuinka moniin Abbottin tapauksiin liittyi korruptiota, kuten esimerkkeihin, joita hän esitteli "kolmannen maailman" puheessaan: entinen osavaltion piirituomari tuomittiin kuudeksi vuodeksi vankilaan roolistaan käteistä vastaan -järjestelyssä, entinen sheriffin päällikkö, joka otti lahjuksia huumekauppiailta, ja lainvalvontaviranomaiset, jotka varastivat huumeita ja myivät niitä jälleenmyyjille. Abbott totesi 10. helmikuuta julkaistussa mielipidekirjoituksessaan myös, että Monitor oli raportoinut, että "lahjuksia saaneiden virkamiesten tapaukset ovat lisääntyneet". Abbott sanoi, että ""on ollut muitakin tarinoita lainvalvontaviranomaisista muissa Texasin piirikunnissa, jotka ovat sekaantuneet rahanpesuun, huumeiden salakuljetukseen ja ottaneet vastaan lahjuksia suojellakseen kartelleja ja niiden salakuljetusreittejä"". Texasin rikoslain 1 luvun 1.09 §:ssä sanotaan, että syyttäjänvirasto voi auttaa piirikuntien tai piirikuntien syyttäjiä syytteeseenpanossa tietyistä rikoksista, kuten valtion omaisuuden tai varojen väärinkäytöstä ja virka-aseman väärinkäytöstä, viraston verkkosivujen mukaan. Julkinen korruptio, lahjonta ja virka-aseman väärinkäyttö mainittiin erityisesti joissakin Abbottin syytteissä. Jätimme syrjään ne, jotka eivät heti vaikuttaneet liittyvän julkisen viran väärinkäyttöön. Kun DWI-tapaukset, lapsipornografia tai siveettömyys, murha, pahoinpitely/vahingonteko, seksuaalirikokset ja uhkapeli poistettiin, jäljelle jäi 61 syytettä. Yksitoista näistä 61 syytteestä koski julkisen virkamiehen tekemää varkautta. Muut syytteet kuuluivat rikosluokkiin, kuten lahjonta, julkisen luotettavuuden (rikkominen), virkavallan sortaminen, vaalirikkomukset, petos ja virkavallan väärinkäyttö sekä julkisten varojen tai omaisuuden väärinkäyttö tai vääränlainen kohdentaminen. Eräässä syytteessä, joka koski apulaistilintarkastajaa, tapaustyypiksi ilmoitettiin nimenomaan "julkinen korruptio". Osa syytteistä koski siis varmasti sellaista, mitä tavalliset kansalaiset saattaisivat pitää korruptiona. Pyysimme asiantuntijoiden neuvoja. Kaksi asianajajaa totesi, että ei ole helppoa päättää, milloin rikosjuttu liittyy virkarikoksiin. Johtaja Gregg Cox Travisin piirikunnan piirisyyttäjän erityissyyttäjäosastolta, joka tutkii syytöksiä virkamiesten väärinkäytöksistä, kertoi meille sähköpostitse: ""Korruptiolle" ei ole määritelmää rikoslaissa tai rikosprosessilaissa, ja koska termiä käytetään eri virastoissa eri tavoin, en haluaisi kommentoida asiaa."" George Dix, rikosoikeuden asiantuntija ja Texasin yliopiston oikeustieteen professori, sanoi sähköpostitse: ""En ole varma, mitä ovat 'korruptiotapaukset'. Tietääkseni se ei ole mikään termi. Oletan, että termi voisi tarkoittaa syytettä rikoksesta, joka edellyttää näyttöä jostakin virkavallan väärinkäytöksestä.""" Lopuksi tarkastelimme, tapahtuivatko syytetoimet eri puolilla Texasia, kuten Abbott kirjoitti, ja olivatko syytteeseen asetetut henkilöt tuomareita ja piirisyyttäjiä, kuten hän sanoi. 104 syytettä nostettiin noin neljäsosassa Texasin 254 piirikunnasta - kuudessa rajalla ja 193:ssa muualla osavaltiossa. Yhdeksässä Abbottin julkisoikeudellisessa syytteeseenpanossa oli mukana tuomari, apulaispiirisyyttäjä, piirisyyttäjä ja piirisyyttäjä (rikosten tekohetkellä). Neljä näytti siltä, että ne eivät liittyneet virka-aseman väärinkäyttöön: lapsipornojuttu, kaksi rattijuopumustapausta ja yksi tapaus, jossa oli kyse rikkomuksesta, joka koski loukkaavaa kanssakäymistä työntekijän kanssa. Loput viisi syytettä: Helmikuun 21. päivänä 2008 julkaistussa Amarillo Globe-News -uutisartikkelissa sanottiin: ""Pidätetty 100. piirituomioistuimen tuomari David McCoy teki torstaina iltapäivällä osavaltion yleisen syyttäjänviraston kanssa sopimuksen, joka estää häntä joutumasta syytteeseen törkeästä rikoksesta. ... Childressin piirikunnan suuri valamiehistö nosti häntä vastaan syytteen kahdesta törkeästä rikoksesta: virkavallan väärinkäytöstä ja virkamiehen tekemästä varkaudesta.""" Uutisraportit eivät antaneet lisätietoja. State v. Emil Karl Prohl Kerrville Daily Timesin 29. huhtikuuta 2010 julkaisemassa Facebook-julkaisussa sanottiin: ""Entinen 198. piirin tuomari Emil Karl Prohl on tunnustanut syyllisyytensä syytteisiin varojen väärinkäytöstä. Hän saa kaksi vuotta ehdollista vankeutta siitä, että hän oli ottanut useilta piirin ja piirikunnan tileiltä kaksinkertaisen korvauksen matkakuluista.""" Valtio vastaan Joe Frank Garza Corpus Christi Caller-Timesin 9. toukokuuta 2011 julkaistussa uutisessa sanottiin: ""Entinen 79. piirisyyttäjä Joe Frank Garza aloitti maanantaina kuuden kuukauden istumisen telkien takana, koska hän oli maksanut itselleen ja työntekijöilleen laittomasti yli 2 miljoonaa dollaria toimistonsa huumausainerahaston varoista."" Tuomari Christopher Dupuy 19. syyskuuta 2013 julkaistussa Houston Chronicle -uutisessa sanottiin: ""Galvestonin tuomari, joka on hyllytetty, tunnusti torstaina syyllisyytensä kahteen rikkomukseen kahden vuoden ehdollista vankeutta vastaan. County Court-at-Law-tuomari Christopher Dupuy tunnusti syyllisyytensä virka-aseman väärinkäyttöön ja väärään valaan vannomiseen vastineeksi kahden vuoden lykätystä tuomiosta. ... Poistamishakemuksessa Dupuyta syytetään siitä, että hän ei ole noudattanut osavaltion muutoksenhakutuomioistuimen määräystä, että hän on käyttänyt väärin valtaansa ryhtymällä kostotoimiin asianajajia vastaan ja että hän on uhkaillut piirikunnan virkailijaa yrittäessään sekaantua omaan avioerojuttuunsa.""" Valtio vastaan Scott Tidwell Associated Pressin 5. lokakuuta 2011 julkaisemassa uutisessa sanottiin: ""Länsi-Teksasin entinen piirisyyttäjä viettää neljä kuukautta vankilassa, koska hän oli kostanut kahdelle sairaanhoitajalle, jotka tekivät nimettömän valituksen eräästä lääkäristä osavaltion lääkäreiden valvontaviranomaisille. ... Sairaanhoitajat saivat potkut Kermitissä sijaitsevasta sairaalasta ja heitä syytettiin rikoksista.""" Päätöksemme Abbott sanoi: ""Oikeusministerinä olen nostanut syytteitä tuomareita, piirisyyttäjiä ja muita virkamiehiä eri puolilla Texasia, jotka ovat rikkoneet tätä (julkista) luottamusta, jotka ovat korruptoituneet.""" Abbottin ollessa yli kymmenen vuotta oikeusministerinä hänen toimistonsa on auttanut nostamaan syytteitä 104 julkista virkamiestä vastaan eri puolilla Teksasia - 61:ssä niistä näyttäisi olleen kyse julkisesta korruptiosta ja viidessä niistä tuomareita, piirisyyttäjää ja syyttäjää vastaan. Lausunto on tarkka, eikä siitä puutu mitään merkittävää." Väite: "Pääsyyttäjänä olen nostanut syytteitä tuomareita, piirisyyttäjiä ja muita julkisia virkamiehiä eri puolilla Texasia, jotka ovat rikkoneet tätä (julkista) luottamusta, jotka ovat korruptoituneet.</w:t>
      </w:r>
    </w:p>
    <w:p>
      <w:r>
        <w:rPr>
          <w:b/>
        </w:rPr>
        <w:t xml:space="preserve">Tulos</w:t>
      </w:r>
    </w:p>
    <w:p>
      <w:r>
        <w:t xml:space="preserve">"Abbott sanoi: ""Oikeusministerinä olen nostanut syytteitä tuomareita, piirisyyttäjiä ja muita virkamiehiä eri puolilla Texasia, jotka ovat loukanneet tätä (julkista) luottamusta ja jotka ovat korruptoituneet.""" Abbottin ollessa yli kymmenen vuotta oikeusministerinä hänen toimistonsa on auttanut nostamaan syytteitä 104 julkista virkamiestä vastaan eri puolilla Teksasia - 61:ssä niistä näyttäisi olleen kyse julkisesta korruptiosta ja viidessä niistä tuomareita, piirisyyttäjää ja syyttäjää vastaan.""</w:t>
      </w:r>
    </w:p>
    <w:p>
      <w:r>
        <w:rPr>
          <w:b/>
        </w:rPr>
        <w:t xml:space="preserve">Esimerkki 2.208</w:t>
      </w:r>
    </w:p>
    <w:p>
      <w:r>
        <w:t xml:space="preserve">Kohta: "Kasim Reedin veli on ollut osallisena poliisin liikennetarkastuksessa, joka herättää kysymyksiä vallasta, politiikasta ja etiikasta. Totuusmittari pyörii kuitenkin käytännönläheisemmän huolen vuoksi: rikostietokannat. Kun poliisi pysäytti Tracy Reedin 28. lokakuuta, hänellä oli voimassa oleva pidätysmääräys, koska hän ei ollut saapunut liikenneoikeudenkäyntiin kolme viikkoa aiemmin. Reed olisi voitu pidättää saman tien. Kun poliisi kuitenkin tarkisti hänen nimensä Atlantan poliisin rikostietokannasta, pidätysmääräystä ei koskaan löytynyt. Poliisimajuri päästi Reedin vapaaksi. Tämä ei ollut sattumaa, todetaan Atlantan kaupungin hiljattain antamassa tiedotteessa, joka koskee pysäytystä koskevaa sisäistä tutkimusta. Poliisi voi luottaa Atlantan rikostietokeskuksen tietokantaan saadakseen selville, onko jollakulla pidätysmääräys, mutta tietyissä tapauksissa se ei voi kertoa sitä. "Atlanta Municipal Courtin etsintäkuulutukset eivät sisälly Atlanta Criminal Information Centerin [ACIC] tietokantaan", 28. marraskuuta julkaistussa tiedotteessa sanottiin. Penkkiarestit ovat tuomarin antamia pidätysmääräyksiä, jotka annetaan usein silloin, kun ihmiset eivät saavu oikeuteen. Me PolitiFact Georgian kirjurit siristimme silmiämme ja luimme lauseen kahdesti. Jos näitä pidätysmääräyksiä ei ole järjestelmässä, miten poliisi tietää, keitä pitää viedä vankilaan? Puhuimme Atlantan poliisin kanssa, kävimme läpi voimassa olevia käytäntöjä ja säädöksiä, otimme yhteyttä oikeuden virkamiehiin ja tutkimme tutkintaraportteja löytääkseen vastauksia. Ja kyllä, kaupungin rikostietokannassa on aukko. Jos et ole kuullut asiasta, Reed joutui ongelmiin 28. lokakuuta sen jälkeen, kun Atlantan poliisi pysäytti hänet, koska hän ajoi vanhentuneella rekisterikilvellä, kaupungin sisäisen tutkimuksen mukaan. Vaikka Reedin ajokortti oli peruutettu vuodesta 2006 lähtien, poliisin esimies päästi pormestarin veljen vapaaksi. Rikosrekisteritietokannan ylläpito on monimutkaista toimintaa. Tiedot ovat arkaluonteisia ja panokset ovat korkeat. Jos tietojen syöttäjät tekevät virheitä tai eivät syötä tietoja ajoissa, poliisi saattaa kohdata vaarallisen rikollisen tietämättään. Henkilö voi joutua vankilaan rikoksesta, jota hän ei ole tehnyt. Tämä tarkoittaa, että poliisi ei voi tehdä niinkin yksinkertaista asiaa kuin soittaa puhelinsoitto tai lähettää sähköpostia saadakseen etsintäluvan järjestelmään, kertoivat osavaltion ja paikalliset lainvalvontaviranomaiset. Ainoastaan erityisesti sertifioidut työntekijät voivat syöttää tietoja tietokoneeseen, ja he voivat tehdä sen vasta saatuaan asianmukaiset asiakirjat. Kun Atlantan poliisi hankkii etsintäluvan osana tutkimuksiaan, poliisilaitoksen käytäntö antaa tutkiville poliiseille 12 tuntia aikaa toimittaa paperit APD:n ryhmälle, joka päivittää rikostietokantaa. Mutta kun Atlantan kunnallinen tuomari antaa pidätysmääräyksen, koska joku ei saavu oikeuteen, kukaan ei luovuta näitä papereita kaupungin tietokantaan, poliisin tiedottaja Carlos Campos kertoi PolitiFactille. Kaupungin tutkimusraportin mukaan näitä etsintäkuulutuksia ei itse asiassa kirjata mihinkään paikalliseen, osavaltion tai kansalliseen tietokantaan. Georgian laki ei vaadi sitä, sanoi Shirley Andrews, joka auttaa osavaltion rikostietokannan hallinnoinnissa Georgian tutkintavirastossa. Osavaltion yleinen syyttäjä määrää, mitkä vähäiset rikokset on kirjattava järjestelmään. Kunnanoikeuden istuntoon saapumatta jättämisestä annetut etsintäkuulutukset eivät ole järjestelmässä. Tämä on ongelma, Atlantan poliisipäällikkö George Turner kertoi tutkijoille. "[Totuus on, että on tuhansia ihmisiä, joilla on kunnallistuomioistuimen pidätysmääräys. Mutta minun tietääkseni ei ole mitään keinoa, miten sitä voitaisiin käsitellä", Turner sanoi haastattelupöytäkirjan mukaan. Osavaltion syyttäjien ammattijärjestön johtaja sanoi kuulleensa, että muut lainkäyttöalueet painivat asian kanssa. Turner kertoi tutkijoille, että poliisit tai päivystäjät voisivat soittaa Atlantan tuomioistuimeen tarkistaakseen, onko siellä avoimia etsintäkuulutuksia, mutta se on suljettu perjantaina, jolloin Reed pysäytettiin. Poliisin ja tuomioistuimen virkamiehet kertoivat PolitiFactille, että he ovat työskennelleet ongelman parissa kuukausia, mutta tarvitsevat rahoitusta sen ratkaisemiseksi. Atlantan kunnallistuomioistuimen etsintäkuulutukset eivät sisälly ACIC-tietokantaan, kuten kaupungin tiedotteessa sanottiin. Itse asiassa Atlantan poliisipäällikkö arvioi, että tuhansia ihmisiä, joilla on avoimia etsintäkuulutuksia, ei ole tietokannassa. Pidämme kaupungin väitettä ." Väite: Tietokanta, jota poliisi käyttää etsintäkuulutettujen epäiltyjen etsimiseen, ei sisällä tiettyjä Atlantan kunnallisoikeuden antamia etsintäkuulutuksia.</w:t>
      </w:r>
    </w:p>
    <w:p>
      <w:r>
        <w:rPr>
          <w:b/>
        </w:rPr>
        <w:t xml:space="preserve">Tulos</w:t>
      </w:r>
    </w:p>
    <w:p>
      <w:r>
        <w:t xml:space="preserve">Kaupunki: Rikostietokannasta puuttuu joitakin Atlantan etsintäkuulutuksia</w:t>
      </w:r>
    </w:p>
    <w:p>
      <w:r>
        <w:rPr>
          <w:b/>
        </w:rPr>
        <w:t xml:space="preserve">Esimerkki 2.209</w:t>
      </w:r>
    </w:p>
    <w:p>
      <w:r>
        <w:t xml:space="preserve">Kohta: Monica Bharel sanoi keskiviikkona, että kaikki epäillyt selittämättömät sähkösavukkeisiin tai höyrystämiseen liittyvät keuhkosairaudet on ilmoitettava välittömästi kansanterveysministeriölle seuraavien 12 kuukauden ajan. Viime kuussa virasto lähetti 25 000 Massachusettsin terveydenhuollon tarjoajalle varoituksen, jossa pyydettiin heitä ilmoittamaan vapaaehtoisesti höyrystämiseen liittyvistä keuhkosairauksista. "Tämänpäiväisellä toimella luodaan terveydenhuollon tarjoajille oikeudelliset puitteet ilmoittaa tapauksista ja epäillyistä tapauksista, jotta voimme saada paremman käsityksen tautien kokonaisrasituksesta Massachusettsissa", Bharel sanoi kirjallisessa lausunnossaan. Hän sanoi, että raportointi auttaa osavaltiota myös toimittamaan tapausten lukumäärät Yhdysvaltain tautienvalvonta- ja ehkäisykeskuksille, jotka yrittävät ymmärtää höyryttämisen valtakunnallista vaikutusta. Yhdysvaltain terveysviranomaiset tutkivat, mikä saattaa aiheuttaa satoja vakavia hengitystiesairauksia sähkösavukkeita ja höyrylaitteita käyttävillä ihmisillä. He ovat tunnistaneet noin 450 mahdollista tapausta 33 osavaltiossa, mukaan lukien kuusi kuolemantapausta. Massachusetts tutkii aktiivisesti useita epäiltyjä höyrystämiseen liittyviä keuhkotapauksia. Massachusettsissa ei ole vahvistettu yhtään tapausta. Viimeksi osavaltion terveysvaltuutettu antoi vastaavan toimeksiannon kaksi vuotta sitten. Tuolloin palveluntarjoajia vaadittiin ilmoittamaan suonensisäiseen huumeiden käyttöön liittyvistä muistinmenetystapauksista. Uusi toimeksianto lähetettiin kaikille Massachusettsin kliinikoille - mukaan lukien sisätaudit, perhelääketiede, yleislääketiede, hätälääketiede ja kliininen hoito - sekä lastenlääkäreille, keuhkolääkäreille ja sairaanhoitajille. Siinä pyydetään palveluntarjoajia ilmoittamaan kaikista tapauksista, joissa henkilöllä on muuten selittämättömiä eteneviä oireita hengenahdistuksesta, väsymyksestä, rintakivusta, yskästä tai painonpudotuksesta, jotka ovat mitä tahansa vaikeusastetta, ja epänormaalista rintakehän kuvantamistutkimuksesta, joka liittyy höyrystämiseen. CDC:lle ilmoitetuissa tapauksissa potilaat kokivat yskää, hengenahdistusta ja väsymystä. Oireet pahenivat päiviä tai viikkoja ennen kuin heidät otettiin sairaalaan. Joidenkin potilaiden raportoimia muita oireita olivat kuume, ruokahaluttomuus, keuhkoputkentulehdus, pahoinvointi ja ripuli. Kaikki potilaat olivat ilmoittaneet höyryttäneensä sairaalaan menoa edeltävinä viikkoina ja kuukausina. Mitään tiettyä tuotetta ei ole tunnistettu kaikissa tapauksissa, eikä mitään tuotetta ole voitu yhdistää kliiniseen oireyhtymään. Osavaltion terveysviraston mukaan 41 prosenttia Massachusettsin lukiolaisista on kokeillut sähkösavukkeita ainakin kerran. Noin 20 prosenttia heistä ilmoitti käyttäneensä sähkösavukkeita viimeisten 30 päivän aikana, mikä on kuusi kertaa enemmän kuin aikuisilla. Lähes 10 prosenttia yläkoululaisista sanoo kokeilleensa sähkösavukkeita. Hallituksen jäsenen Charlie Bakerin allekirjoittama laki vuodelta 2018 sisällyttää sähkösavukkeet tupakan määritelmään, mikä tekee tupakoinnista laitonta siellä, missä tupakointi on laitonta. Laki nosti myös tupakkatuotteiden - myös sähkösavukkeiden - laillisen myynnin vähimmäisrajan 21 vuoteen. Väite: Massachusetts kerää tietoja mahdollisista höyryttämisen aiheuttamista sairauksista.</w:t>
      </w:r>
    </w:p>
    <w:p>
      <w:r>
        <w:rPr>
          <w:b/>
        </w:rPr>
        <w:t xml:space="preserve">Tulos</w:t>
      </w:r>
    </w:p>
    <w:p>
      <w:r>
        <w:t xml:space="preserve">Massachusettsin terveysviranomaiset määräävät keräämään tietoja mahdollisista keuhkosairaustapauksista, jotka liittyvät sähkösavukkeiden ja höyryttämisen käyttöön.</w:t>
      </w:r>
    </w:p>
    <w:p>
      <w:r>
        <w:rPr>
          <w:b/>
        </w:rPr>
        <w:t xml:space="preserve">Esimerkki 2.210</w:t>
      </w:r>
    </w:p>
    <w:p>
      <w:r>
        <w:t xml:space="preserve">Kohta: Facebookissa julkaistun meemin mukaan pian voi olla mahdotonta sanoa, onko itsenäisyyspäivän hampurilaisesi amerikkalaista Angus-hampurilaista vai Amazonista tuotua naudanlihaa: "Hieman tuntemattoman kongressin lakiehdotuksen ansiosta voi pian olla mahdotonta sanoa, onko hampurilaisesi amerikkalaista Angusta vai Amazonista tuotua naudanlihaa. ""Edustajainhuone äänesti juuri 300-131 poistaakseen 'alkuperämaamerkinnät' Yhdysvalloissa myytävistä kanan-, sian- ja naudanlihoista"," meemi sanoo. ""Anteeksi, mutta et ansaitse tietää, mistä lihasi on peräisin."" Mitä vikaa edustajainhuoneella voisi olla kuluttajaystävällisessä laissa? Tutkimme kyseistä äänestystä ja löysimme mielenkiintoisen tarinan kansainvälisistä kauppakiistoista, kiukkuisista kanadalaisista sianlihan kasvattajista ja ""jingoistisista peloista"". Asian ydin Alkuperämaamerkintöjä koskevan lain eli COOL-lain mukaan supermarkettien on ilmoitettava kuluttajille, missä liha, kala ja pähkinät on tuotettu, vaihtelevalla tarkkuudella (esim. ""Syntynyt Kanadassa, teurastettu Yhdysvalloissa"", ""Kasvatettu Vietnamissa"" tai yksinkertaisesti luettelo kaikista maista, joiden kautta tuote on kulkenut). COOL-järjestelmä hyväksyttiin vuonna 2002, mutta se pantiin täysimääräisesti täytäntöön vasta maaliskuussa 2009. Tuolloin Kanadalla oli jo riitaa lain kanssa, koska se oli Maailman kauppajärjestön sopimusten vastainen. Kanadan mukaan pakollinen "made in" -leima syrjii ulkomaisia sikojen kasvattajia ja karjankasvattajia ja on lisäksi liian kallis. Kanadan valitukseen liittyi pitkä lista muita maita. Vuosina 2011-2015 WTO päätti neljä kertaa, että COOL-järjestelmä oli ristiriidassa kauppasopimusten kanssa. Yhdysvallat teki useita valituksia, jotka eivät tuottaneet tulosta, mutta lopulta Kanada ja Meksiko pyysivät WTO:lta lupaa määrätä yhteensä 3 miljardin dollarin suuruiset vastatullit. WTO:n päätöstä ei ole vielä tehty. Toukokuussa 2015 edustajainhuoneen maatalousvaliokunnan puheenjohtaja K. Michael Conaway (R-Texas) esitteli lakialoitteen (H.R. 2393), jolla kumottaisiin naudan- ja sianlihan jauhettujen ja lihaksikkaiden palojen merkintävaatimukset. "Kanadan ja Meksikon vastatoimet ovat pian todellisuutta, mikä tarkoittaa taloudellisesti tuhoisia tulleja laajalle alueelle Yhdysvaltojen vientiä", Conaway kirjoitti Roll Call -lehdessä. ""Vaikutukset tuntuvat lähes jokaisella teollisuudenalalla, jokaisessa osavaltiossa ja jokaisen kuluttajan lompakossa. Tämän vuoksi naudan-, sian- ja kananlihan COOL-järjestelmä - joka on pelkkä epäonnistunut hallituksen kokeilu - on kumottava." "" Edustajainhuone hyväksyi kumoamislakiehdotuksen 10. kesäkuuta äänin 300-131, jotka eivät olleet täysin puolueellisia: kolmasosa edustajainhuoneen demokraateista äänesti republikaanien tukeman lakiehdotuksen puolesta. COOL:n pekonin pelastaminen Meemin sanamuoto antaa ymmärtää, että alkuperämaamerkintöjä koskevan lain kohtalo on sinetöity, mutta se on hieman hakattu. Lakiehdotus odottaa nyt senaatin ja lopulta presidentti Barack Obaman hyväksyntää. Ylemmässä kamarissa COOL-merkintöjen kumoamisesta käydään enemmänkin taistelua. "Politiikka tulee olemaan paljon, paljon vaikeampaa senaatissa", sanoi Politicon kauppatoimittaja Victoria Guida. "Osittain tämä meni edustajainhuoneessa läpi niin helposti siksi, että niin monet muut teollisuudenalat kuin liha-ala ovat peloissaan vastatoimista. Mutta senaatilla on taipumus suhtautua politiikkaan hieman laajemmin, ja suoranaisen kumoamisen odotetaan saavan kovia tuloksia.""" Senaatin maatalousvaliokunta järjesti 25. kesäkuuta kuulemistilaisuuden, jossa puheenjohtaja Pat Roberts (Kanadan) vaati kumoamista. Sen sijaan, että merkintälaista päästäisiin kokonaan eroon, johtava demokraatti, senaattori Debbie Stabenow Michiganista, ehdotti vapaaehtoista merkintäjärjestelmää, jota jotkut republikaanit tukevat mutta jonka Conaway hylkäsi. Valkoisesta talosta ei ole vastattu siihen, mitä presidentti aikoo tehdä, jos lakiehdotus päätyy hänen pöydälleen. Jos sekä senaatti että Valkoinen talo antavat vihreää valoa kumoamiselle, alkuperämaamerkintöjä ei edelleenkään kielletä lihapakkauksissa. Stabenow'n ehdotuksen mukaan se voisi mahdollisesti peilata USDA:n maksullista naudanlihan luokituspalvelua (eli ""prime choice"" ja ""select""), vaikka kannattajien mukaan se ei riitä. "(Liha-)teollisuudella on ollut runsaasti aikaa tehdä COOL-ohjelma, mutta se ei tehnyt sitä. Meillä on siis pakollinen COOL. Se on ratkaisu, joka tarjoaa kuluttajille sen, mitä he vaativat", Chris Waldrop Amerikan kuluttajaliitosta. COOL on pohjimmiltaan kuluttajan oikeuksia koskeva laki, jonka tarkoituksena on auttaa ihmisiä tekemään ostopäätöksiä - olipa kyse sitten amerikkalaisten karjankasvattajien tukemisesta tai Amazonin metsäkatoon liittyvän naudanlihan boikotoinnista. Se on kuitenkin herättänyt kiivasta keskustelua. Vaikka 90 prosenttia amerikkalaisista haluaa alkuperämaamerkinnät, kiinnostus ei välttämättä näy käytetyissä dollareissa, sanoo Oklahoman osavaltionyliopiston maatalousekonomisti Jayson Lusk. "Ruokakauppojen skanneritietojen analyysi osoittaa, että (pakollisella alkuperämaamerkinnällä) ei ole mitään vaikutusta lihan ostamiseen", hän sanoo. ""Tästä huolimatta jalostajille ja vähittäiskauppiaille aiheutuu todellisia ja osoitettavissa olevia kustannuksia. Näin ollen kaikki todisteet viittaavat siihen, että COOL ei läpäise kustannus-hyöty-testiä.""". Kanada ja Meksiko ovat myös väittäneet, että merkinnät saattavat saada ihmiset luulemaan yhdysvaltalaisia tuotteita turvallisemmiksi, vaikka asiantuntijoiden mukaan ei ole juurikaan näyttöä tämän väitteen tueksi tai kumoamiseksi. ""Yhdysvaltalaiset yritykset ovat tehneet loistavaa työtä myrkyttämällä meitä jo vuosia"", sanoi Bill Marler, elintarvikkeiden aiheuttamien sairauksien asianajaja ja Food Safety News -lehden julkaisija. Hän huomautti, että Malesia kielsi aiemmin tänä vuonna amerikkalaiset omenat listeriaepidemian vuoksi ja Meksiko hylkäsi kalifornialaisen salaatin vuonna 2006 sen jälkeen, kun viljelijät löysivät sadosta E. coli -bakteeria. Marlerin mielestä COOL-järjestelmä voi ruokkia "jingoistisia pelkoja", mutta hän kannattaa sitä, koska hän uskoo elintarvikejärjestelmän suurempaan avoimuuteen. Marlerin tavoin 283 kuluttaja-, maatalous-, ympäristö-, työmarkkina- ja uskontopohjaista ryhmää sanoo, että COOL-järjestelmässä on kyse kuluttajien vaikutusmahdollisuuksien lisäämisestä. Kirjeessä, jota Conaway ei lopulta kuunnellut, ne kehottivat edustajainhuonetta olemaan taipumatta kauppakumppaneiden tavanomaiseen pelottelutaktiikkaan. ""Meidän ei pitäisi automaattisesti kumota kongressin hyväksymää lakia, koska kansainvälinen kauppatuomioistuin kertoo meille, että se rikkoo kauppalakia. Meidän on ensin tarkasteltava muita vaihtoehtoja kuin kumoamista"," sanoi Ben Lilliston kestävän maatalouden puolesta toimivasta Institute for Agriculture and Trade Policy -järjestöstä. Hän lisäsi, että COOL-lainsäädäntöjä on olemassa kaikkialla maailmassa, ja Yhdysvallat on maksanut mielellään tulleja, kun se on ollut eri mieltä WTO:n aiemmista päätöksistä. "Kuluttajilla on oikeutettu etu tietää, mistä heidän ruokansa tulee", sanoi Waldrop Consumer Federation of America -järjestöstä. Tuomiomme ""Edustajainhuone äänesti juuri 300-131 alkuperämaamerkintöjen poistamiseksi Yhdysvalloissa myytävästä kanasta, sianlihasta ja naudanlihasta"", Facebook-meemin mukaan. Kyseisen lakiehdotuksen tarkoituksena on kumota pakolliset alkuperämaamerkinnät eli COOL-merkinnät broilerin, sianlihan ja naudanlihan jauhetuista ja lihapaloista. Edustajainhuone hyväksyi sen tämän vuoden kesäkuussa äänin 300-131 sen jälkeen, kun Kanada ja Meksiko sanoivat, että kuluttajan oikeuksia koskeva laki oli epäoikeudenmukainen ulkomaisia sian- ja karjankasvattajia kohtaan, ja uhkasivat asettaa vastatulleja. Senaatti ei ole vielä päättänyt merkintälain kohtalosta, ja tässä varhaisessa vaiheessa on kannatettu COOL-järjestelmän muuttamista vapaaehtoiseksi. Vaikka alkuperämaamerkintä ei olekaan aivan kuollutta lihaa, edustajainhuone äänesti sen kumoamisen puolesta." Väite: Edustajainhuone äänesti juuri 300-131 alkuperämaamerkintöjen poistamisen puolesta Yhdysvalloissa myytävältä kanalta, sianlihalta ja naudanlihalta.</w:t>
      </w:r>
    </w:p>
    <w:p>
      <w:r>
        <w:rPr>
          <w:b/>
        </w:rPr>
        <w:t xml:space="preserve">Tulos</w:t>
      </w:r>
    </w:p>
    <w:p>
      <w:r>
        <w:t xml:space="preserve">"""Edustajainhuone äänesti juuri 300-131 alkuperämaamerkintöjen poistamiseksi Yhdysvalloissa myytävistä kanan-, sian- ja naudanlihasta"", Facebook-meemin mukaan. Kyseisen lakiehdotuksen tarkoituksena on kumota pakolliset alkuperämaamerkinnät eli COOL-merkinnät broilerin, sianlihan ja naudanlihan jauhetuista ja lihapaloista. Edustajainhuone hyväksyi sen tämän vuoden kesäkuussa äänin 300-131 sen jälkeen, kun Kanada ja Meksiko sanoivat, että kuluttajan oikeuksia koskeva laki oli epäoikeudenmukainen ulkomaisia sian- ja karjankasvattajia kohtaan, ja uhkasivat asettaa vastatulleja. Senaatti ei ole vielä päättänyt merkintälain kohtalosta, ja tässä varhaisessa vaiheessa on kannatettu COOL-järjestelmän muuttamista vapaaehtoiseksi. Vaikka alkuperämaamerkintä ei olekaan aivan kuollutta lihaa, edustajainhuone äänesti sen kumoamisen puolesta."</w:t>
      </w:r>
    </w:p>
    <w:p>
      <w:r>
        <w:rPr>
          <w:b/>
        </w:rPr>
        <w:t xml:space="preserve">Esimerkki 2.211</w:t>
      </w:r>
    </w:p>
    <w:p>
      <w:r>
        <w:t xml:space="preserve">Kohta: Stauffer, joka johtaa Vitruviania yhdessä Shawn Kuhnin kanssa, sanoi: "Tapasimme koko keittiömestaritiimin". "He vakuuttivat minulle, että he aikovat pitää meidät mukana ja ostaa samaa tavaraa. He puhuivat muutamien asioiden laajentamisesta, joita he eivät hankkineet paikallisesti." Muutamaa viikkoa myöhemmin Stauffer sai lyhyen kirjeen University of Wisconsin Hospitals and Clinics Authorityn työntekijältä, jota hän ei ollut koskaan tavannut. "On tehty päätös siirtää tämä liiketoiminta toiselle toimittajalle", siinä luki. Irtisanomispäivä oli 30 päivää myöhemmin, Capital Times kertoi. Viimeisten neljän vuoden ajan UW Health on mainostanut laajaa sitoutumistaan paikallisiin maatiloihin ja kestävään hankintaan. UW:n tavoite hankkia 20-30 prosenttia lihasta, juustosta ja tuotteista "ympäristöllisesti, taloudellisesti ja sosiaalisesti vastuullisella" tavalla oli niin harvinainen, että se ansaitsi juttuja, joiden otsikot olivat "Wisconsinin sairaalat haluavat enemmän lähiruokaa potilaiden lautasille". Kulinaaritiimi esitteli Instagramissa ja Facebookissa sieniä Waunakeen maatilalta ja naudanlihaa Boscobelista. Kesällä 2016 Wisconsin Institutes for Medical Researchin ulkopuolelle perustettiin viikoittaiset viljelijöiden markkinat. Vuonna 2018 kootut ostotiedot toivat sairaaloille Circle of Excellence in Food -palkinnon PracticeGreenHealthilta, joka on terveydenhuollon ympäristökestävyyden puolesta toimiva alan järjestö. Silti viime talvena monet UW Healthin viime vuosina ylistämistä pienimuotoisista, paikallisista tuottajista saivat Staufferin saaman kaltaisia kirjeitä. Yliopistosairaalan Four Lakes -kahvilassa Wisconsinin siluetti sanojen "Made Locally, Served Here" alla on pyyhitty puhtaaksi maatilojen nimistä ja juustonvalmistajista. Kun UW Healthin kokoinen laitos lakkaa ostamasta pieneltä tuottajalta, se vaikuttaa paitsi pienen yrityksen tulokseen. Se vaikuttaa myös näiden tuottajien näkyvyyteen paikalliselle yleisölle, joka on kiinnostunut terveellisestä ruoasta. Monet näistä kumppanuuksista syntyivät UW Healthin johtavan keittiömestarin Ellen Ritterin johdolla, joka jätti yrityksen vuoden 2018 lopussa, eikä häntä ole korvattu. "Ihmiset rakastavat tietää, mistä heidän ruokansa tulee, ja tämän yhteyden luomista", Ritter sanoi. "Suurin osa oli taloudellinen vaikutus viljelijöihin ja yhteisöön." Megan Waltz, UW Healthin kulinaaristen palvelujen ja kliinisen ravitsemuksen johtaja, sanoi, että sen maatilojen luettelo on "jatkuvasti kehittyvä". Waltz mainitsi tehokkuuden, kustannussäästöt ja uuden kirjanpitojärjestelmän syiksi siirtyä takaisin Syscon kaltaisiin laaja-alaisiin jakelijoihin (joita UW oli käyttänyt pienempien tilojen lisäksi koko ajan). Myynninedistämistoimissa painotetaan nyt antibioottivapaata lihaa, joka hankitaan pääasiassa Syscon ja UW Provisionsin kautta. "Rahaa on vain rajallisesti", Waltz sanoi. "Terveydenhuoltolaitoksessa on monenlaisia tarpeita. Jos ruokaan käytetään enemmän rahaa, potilaiden uusimpiin laitteisiin käytetään vähemmän rahaa." UW Healthin nettotulot ovat 2,9 miljardia dollaria. Sen elintarvikebudjetti oli noin 10 miljoonaa dollaria vuonna 2018. Viime vuonna Vitruvian sai UW Healthilta 36 000 dollaria myyntiä. Suhde oli Vitruvianille niin tärkeä, että Stauffer tarjosi UW:lle alennusta heidän tilallaan järjestetystä tapahtumasta. "Kun sain sen varastokirjeen, olin niin turhautunut", Stauffer sanoi. "On yksi asia, että he sanovat, että leikkaamme kustannuksia kaikkialla. On eri asia, että heidän kokkinsa ei edes soita minulle, vaikka olemme kehittäneet tämän suhteen." UW Health tarjoilee vuosittain noin 2,5 miljoonaa ateriaa työntekijöille, potilaille ja heidän perheilleen. Muutokset ruokapuolella nousivat ensimmäisen kerran otsikoihin, kun se lopetti vuonna 2015 sokeripitoisten juomien myynnin. Keittiö hankkiutui eroon paistinpannuista ja uudisti salaattibaarin, jossa paikallinen lehtikaali ja vihreät kasvikset siivittivät vaihtoehtoja, jolloin kasvipohjaisen lounaan hinta jäi hampurilaisen hinnan alapuolelle. Salaattimyynti lähes kaksinkertaistui kahdessa vuodessa. Helmikuussa 2017 Nancy Stohs kertoi Milwaukee Journal-Sentinel -lehdessä, että UW Healthin ruokapalvelut ostivat suoraan 50-60 pieneltä wisconsinilaiselta maatilalta. Sitten viime vuonna Culinary Services leikkasi 2,1 miljoonaa dollaria (noin 20) ruokabudjetistaan. Yksi leikkausten ensimmäisessä aallossa pudonnut tuottaja oli SuperCharge! Foods, joka oli valmistanut valmiiksi pakattuja napattavia salaatteja ja kasvattanut salaattibaariin mikrokasveja. Jamaal Stricklin sanoi, että UW Healthilta tehdyillä ostoilla oli todellinen vaikutus hänen yrityksensä tulokseen. "Olemme melko pieniä. Pari tuhatta dollaria kuukaudessa on meille iso juttu", SuperChargen myyntijohtaja Stricklin sanoi. SuperCharge! toivoo Vitruvianin tavoin voivansa tehdä yhteistyötä UW:n kanssa uudelleen. Mikrokasvien tuottaja ei ole vielä korvannut menetettyjä tuloja. "En halua sulkea sitä ovea", Stricklin sanoi. "Minun on varmistettava, etten polta siltoja." Belle Pleva at Paleo Mama oli toimittanut UW Healthille juustokakkuja, granolaa, sokeroituja pekaanipähkinöitä ja cheddar-sipsejä noin 600-1000 dollarilla kuukaudessa yli kolmen vuoden ajan. Hän sai irtisanomiskirjeen 11. maaliskuuta. Paleo Mama on lisännyt myymälöitä joka kuukausi, joten se ei ole valtava taloudellinen isku. Plevalle myynti UW Healthille oli kuitenkin siunaus hänen gluteenittomien, keto-ystävällisten välipalojensa näkyvyydelle. "Monet asiakkaat ovat tulleet luokseni ja kertoneet löytäneensä tuotteemme sieltä", Pleva sanoi. "Tavoitimme paljon ihmisiä, ja meillä oli potentiaalia tavoittaa vielä enemmän. On turhauttavaa ja surullista, että he päättivät tehdä nämä leikkaukset ja poistaa kaikki nämä paikalliset tuotteet." Waltz selitti viimeaikaisia muutoksia tehokkuuden lisäämisen tarpeella. Hän oli toivonut saavansa Paleo Maman välipalat Veronassa toimivan L&amp;L Foodsin jakelijan kautta. (Pleva sanoi, ettei hän työskentele jakelijan kanssa). "Haluamme ostaa paikallisten maatilojen kautta, mutta meillä on siinä haasteita volyymin vuoksi", Waltz sanoi. "Meillä on rajoitetusti lastauslaituritilaa. Jos 40 pientä maatilaa toimittaa tuotteita lastauslaiturille, jossa ne toimittavat myös lääkintätarvikkeita, meidän on otettava se huomioon." Kumppanuus UW Healthin kanssa antoi Underground Meatsille tarvittavan kannustimen kehittää UW:n ohjelmaan sopivia deliaattityylisiä salameja ja deliaattilihoja. Jonny Hunter, Undergroundin perustaja ja osaomistaja, sanoi, että Meats pystyi "pääsemään samaan hintatasoon kuin heidän käyttämänsä tuote", joka oli hankittu Neesvigin kautta. (UW Health varastoi nykyään Applegate Farmsin tuotteita, joita saa Syscolta.) "Se oli hyvä summa, 700-1500 dollaria viikossa, deliaattilihoja ja makkaramuruja", Hunter sanoi. "Niitä käytettiin voileipiin, pizzaan ja salaattibaariin. Tiesimme, että voisimme tehdä tämäntyyppisiä tuotteita, ja hän (Ritter) antoi meille määrän, jota he käyttäisivät." Undergroundin tuotteet ilmestyivät UW Healthin kahviloihin maaliskuussa 2017. Tämän vuoden huhtikuussa he saivat irtisanomisilmoituksen. Hunter oli Plevan tavoin vähemmän huolissaan liiketoiminnan menettämisestä ja enemmänkin pettynyt UW:n laajempiin muutoksiin. "Se oli todella jännittävää, miten he tekivät sen isona institutionaalisena ostajana", Hunter sanoi. "Ajattelin, että se voisi toimia mallina muille yrityksille ja laitoksille tällä alalla. Voit tehdä yhteistyötä pientuottajien kanssa, voit tukea paikallista taloutta." "Yritimme luoda paikallisen ruokajärjestelmän", Ritter sanoi. "Aina kun voi poistaa välikädet, saadaan lisää rahaa taskuihin." Hunter sanoi, että tuntui kuin he auttaisivat toisiaan. "Hän käytti UW Healthin kokoa ja asiakaskuntaa tukeakseen paikallista ruokataloutta ja rakentaakseen jotain, josta voitaisiin ottaa mallia muualla", Hunter sanoi. "Se vahvistaa paikallisia ruokajärjestelmiämme ja viljelijöiden kapasiteettia, heidän kestävyyttään selviytyä." Jos UW Health hankkii paikallista ruokaa, Waltz haluaa sen tapahtuvan jakelijoiden kautta, kuten useimmat elintarvikkeisiin liittyvät laitokset ja ravintolat toimivat. Jakelijat ottavat 10-20 prosenttia jo alennettujen tukkuhintojen lisäksi, joten suoran jakelun kanssa ei ole kyse yksiselitteisestä taloudellisesta vaihtokaupasta. Mutta kun Cadence Cold Brew'n kaltainen yritys tekee yhteistyötä laajan jakeluketjun kanssa, se saa laajemman ulottuvuuden ympäri osavaltiota ja sen ulkopuolelle. Verrattuna Ritterin ja hänen tiiminsä luomiin suoriin suhteisiin tällaisessa järjestelmässä on käsittelykerroksia. Wisconsin Innovation Kitchen valmistaa omenasosetta wisconsinilaisista omenoista, ja Sysco toimittaa sen UW Healthille. JRS County Acres ostaa häkittömiä ruskeita kananmunia amish-tiloilta ja pakkaa ne Viroquassa sijaitsevan Fifth Season Cooperativen jakeluun. Sysco puolestaan jakelee Fifth Seasonia. Jokainen yritys saa osansa. Yli kymmenen vuotta maatilalta pöytään -liikkeen ensimmäisen suuren nousukauden jälkeen on epätavallista, että suuret laitokset sitoutuvat hankintoihin, joita UW Health yritti toteuttaa. Ritter oli vakuuttanut, että se oli monimutkaista, mutta mahdollista. Osa poistumasta on johtunut muutoksista itse tiloilla - Peacefully Organic Produce ei enää tuota. Twisted Oak -yrityksen perustaja Heather Oppor sanoi, että antibiootittomasta, vapaalla jalalla kasvatetusta sianlihasta oli vaikea saada voittoa myymättä koko eläintä. Twisted Oak teki viimeiset toimituksensa viime syksynä. UW tekee edelleen yhteistyötä joidenkin paikallisten leipomoiden kanssa, muun muassa Greenbush Bakery, Just Bakery ja Fosdal Bakery Stoughtonissa. Jotkin maatilojen väliset suhteet, jotka luotiin paikallisten hankintojen vuosien aikana, ovat säilyneet. Rufus Haucke Keewaydin Farmsilla, Violassa sijaitsevalla sertifioidulla luomu-CSA-tilalla, jätti 15. toukokuuta vuoden 2019 ensimmäisen UW Healthin tilauksen. Aiemmin UW Health on ostanut Keewaydinilta kaalia ja lehtikaalia, kirsikkatomaatteja ja raparperia. Se on ollut tasainen ostaja kahden viime vuoden ajan, hän sanoi (7 000 dollaria vuonna 2018, 5 000 dollaria edellisenä vuonna). "Olen ollut alalla tarpeeksi kauan tietääkseni, että näissä laitoksissa kyse on siitä, kuinka paljon johtaja on mukana ja intohimoisesti ostoissa", Haucke sanoi. "Myyntimme on noussut kahden viime vuoden aikana, ja puhuimme siitä, että se nousee jälleen. He ovat olleet tärkeä asiakas." Mark Bearce perusti Kettle Range Meatsin, noin 50 wisconsinilaisen maatilan naudanlihan kokoajan, Black Earth Meatsin sulkemisen jälkeen. Kesällä 2016 hän laati Ritterin kanssa UW Healthin ostosuunnitelman, jossa otettiin huomioon sekä kustannusrajoitukset että koko eläimen teurastus. "Kun aloitimme ohjelman, he olivat kiinnostuneita löytämään keinon optimoida ostonsa niin, että he käyttäisivät mahdollisimman paljon kokonaisia eläimiä", Bearce sanoi. "Ihmiset tottuvat siihen, että he voivat tilata 200 laatikollista rib-eye-pihvejä ajattelematta, kuinka monta eläintä on uhrattava ja käsiteltävä, jotta saadaan 200 laatikkoa pihvejä. "UW oli tietoinen siitä, että kun he tilasivat suuria määriä, he eivät käyttäneet koko eläintä", hän sanoi. "Yritimme optimoida, miten eläin käytettiin, jotta minimoimme määrän, joka piti käsitellä sairaalan tarpeiden täyttämiseksi." Bearce ja muut lähiruokajärjestelmien parissa työskentelevät tunnustavat, miksi koulujen, suuryritysten ja sairaaloiden on vaikea tehdä yhteistyötä pientilojen kanssa. "Yksi ongelmista on löytää keino tyydyttää isompien asiakkaiden tarpeet säännöllisesti heidän tarvitsemillaan hinnoilla", hän sanoi. "Kettle Range täyttää tämän aukon yhdistämällä ja tukkukaupalla, jotta se olisi helpompaa." Becker Family Farms on myynyt UW Healthille jo muutaman vuoden ajan, ja sitä ennen se on tehnyt yhteistyötä St. Mary's Hospitalin kanssa. Matt Beckerin Lodin maatilalla ei ole luomusertifiointia, joten yhteisön tukeman maatalouden markkinoille oli vaikea päästä. Hän päätti keskittyä päivittäistavarakauppoihin, kuten Woodman'siin, Hy-Veen ja Piggly Wigglyyn, Capitol Lakesin eläkeläisyhteisöön ja useisiin ravintoloihin. "Tukkukaupassa on liikuteltava enemmän tuotteita, jotta se olisi kannattavaa", Becker sanoi. Tämän vuoden tammi- ja helmikuussa, kun UW Health oli vähentämässä maatiloja, joiden kanssa se teki yhteistyötä, Beckerin mukaan maatilat lisäsivät sitoutumistaan häneen. Hän on tästä iloinen, sillä hänen mukaansa maatilan on kannattavampaa myydä suoraan laitokselle kuin tukkumarkkinoille. "Se auttaa meitä", hän sanoi. "Tiedämme, että jos pystymme istuttamaan tietyn määrän tomaatteja tai parsakaalia, voimme sanoa, että olette halukkaita sitoutumaan 100 kiloon tomaatteja joka viikko. UW:llä saamme tukkuhinnan sijasta samanlaisen tai hieman paremman hinnan kuin mitä Sysco veloittaisi." Waltz sanoi, että UW Health haluaa, että sen "ruokaympäristöt" tukevat työntekijöiden ja henkilökunnan hyvinvointia ja "mallintavat käyttäytymistä, jota pyydämme heiltä rakennuksen ulkopuolella". "Opetetaan ihmisiä syömään budjetin puitteissa", Waltz sanoi. "Kyse on valintojen tasapainosta, ja me tasapainottelemme sitä joka päivä. Yritämme tukea parhaalla mahdollisella tavalla paikallisia maatiloja, tukea parhaalla mahdollisella tavalla ihmisten terveyttä, hyvinvointia ja hyvää oloa, tarjota terveellisiä elintarvikkeita ja tuoreita elintarvikkeita. Mutta meidän on myös työskenneltävä budjetin puitteissa." Keewaydin Farmsin Haucke tekee mielellään yhteistyötä laitosten kanssa niin kauan kuin se on mahdollista. Hänen mukaansa UW Health on ollut "helppo ja miellyttävä" kumppani. "Laitoksilla olisi suurempi vaikutus liiketoimintaamme, jos ne käyttäisivät enemmän ostovoimaansa meidän tukenamme", Haucke sanoi. "Me tuotamme mitättömän vähän verrattuna siihen, mitä ne palvelevat. Olen iloinen saadessani kaikenlaista liiketoimintaa. "Mitä tahansa he tekevätkin, se on parempi kuin ei mitään." ___ Tietoja: The Capital Times, http://www.madison.com/tct Väite: Tuottajat kamppailevat UW Healthin siirtyessä pois lähiruoasta.</w:t>
      </w:r>
    </w:p>
    <w:p>
      <w:r>
        <w:rPr>
          <w:b/>
        </w:rPr>
        <w:t xml:space="preserve">Tulos</w:t>
      </w:r>
    </w:p>
    <w:p>
      <w:r>
        <w:t xml:space="preserve">Tämän vuoden helmikuussa McFarlandissa sijaitsevan Vitruvian Farmsin Tommy Stauffer meni tapaamaan UW Healthia. Vitruvian oli myynyt salaattivihanneksia, tomaatteja ja mikrokasveja sairaalan kahviloihin yli kolmen vuoden ajan.</w:t>
      </w:r>
    </w:p>
    <w:p>
      <w:r>
        <w:rPr>
          <w:b/>
        </w:rPr>
        <w:t xml:space="preserve">Esimerkki 2.212</w:t>
      </w:r>
    </w:p>
    <w:p>
      <w:r>
        <w:t xml:space="preserve">Kohta: He sanoivat, että laite, joka stimuloi vagushermoa kaulassa ja soitti samanaikaisesti erilaisia ääniä useiden viikkojen ajan, auttoi poistamaan tilan rottien ryhmässä. Hoitokokeilu ihmisillä on tarkoitus aloittaa Euroopassa tänä vuonna, sanoi tohtori Navzer Engineer MicroTransponderista, joka on Teksasin yliopistoon Dallasissa kuuluva lääkintälaiteyritys, jonka tutkimus on julkaistu Nature-lehdessä. Tinnitus johtuu joskus kuulon heikkenemisestä. Se syntyy, kun sisäkorvan solut vaurioituvat, usein kovan melun seurauksena. Nykyiset lääkkeet auttavat peittämään tinnituksen, mutta tila on parantumaton. Insinööriryhmä uskoo, että tinnitus voi johtua siitä, että liian monet aivosolut virittyvät aivoissa tiettyyn sävyyn. Niinpä hänen tiiminsä ryhtyi kouluttamaan aivoja jättämään huomiotta hermosignaalit, jotka aiheuttavat soivan äänen. Tätä varten he yhdistivät laitteen, joka lähettää sähköimpulsseja kaulan vagushermoon, erilaisiin ääniin. Tämän hermon stimulointi vapauttaa kemikaaleja, kuten asetyylikoliinia ja noradrenaliinia, jotka aiheuttavat muutoksia aivoissa. Dallasin yliopiston ryhmä testasi tätä lähestymistapaa rotilla tehdyissä kokeissa, joissa käytettiin epäsuoraa mutta hyväksyttyä menetelmää kuulon testaamiseksi eläimillä. Yhdessä kokeessa he stimuloivat vagushermoa ja soittivat erilaisia ääniä 300 kertaa päivässä 20 päivän ajan kahdeksan rotan ryhmälle, joilla oli eräänlainen tinnitus. Äänet olivat lähellä soittoäänen taajuutta, ja toiveena oli huijata osa hermosoluista kuuntelemaan uusia ääniä soittoäänen sijaan. Kun tutkimusryhmä tarkisti hermovasteet eri äänille, tinnitus oli hävinnyt äänille ja hermostimulaatiolle altistuneilla rotilla, mutta se säilyi edelleen kontrollieläinten ryhmässä. "Toisin kuin aiemmat hoidot, me emme peitä tinnitusta. Poistamme tinnituksen lähteen", sanoi tutkimukseen osallistunut Michael Kilgard Texas-Dallasin yliopistosta lausunnossaan. MicroTransponder kehittää langatonta lääkinnällistä laitetta, joka stimuloi vagushermoa, ja toivoo voivansa testata sitä ihmisillä myöhemmin tänä vuonna. Cyberonics Inc. myy jo vagushermon stimulaatiolaitteita epilepsiaa ja masennusta sairastaville. National Institute on Deafness and Other Communication Disorders, joka on osa National Institutes of Healthia, rahoitti suuren osan tutkimuksesta. Väite: Laitehoito voi hiljentää korvien soimisen.</w:t>
      </w:r>
    </w:p>
    <w:p>
      <w:r>
        <w:rPr>
          <w:b/>
        </w:rPr>
        <w:t xml:space="preserve">Tulos</w:t>
      </w:r>
    </w:p>
    <w:p>
      <w:r>
        <w:t xml:space="preserve">Uusi hoito, joka kouluttaa uudelleen ääntä käsittelevän aivojen osan, voi auttaa hiljentämään tinnituksen - korvien soimisen, joka vaivaa 10 prosenttia vanhuksista ja yli 40 prosenttia sotaveteraaneista, yhdysvaltalaiset tutkijat kertoivat keskiviikkona.</w:t>
      </w:r>
    </w:p>
    <w:p>
      <w:r>
        <w:rPr>
          <w:b/>
        </w:rPr>
        <w:t xml:space="preserve">Esimerkki 2.213</w:t>
      </w:r>
    </w:p>
    <w:p>
      <w:r>
        <w:t xml:space="preserve">Kohta: Demokraatit, jotka hallitsevat sekä senaattia että edustajainhuonetta, sanovat, että he ovat ojentaneet kätensä republikaaneille puoluerajojen ylittämiseksi. Senaattori Michael Dembrow, D-Portland, sanoi, että lainsäätäjät rakentavat yksimielisyyttä Itä-Oregonin maankäytöstä. Hän korosti tiistaina senaatin lakiesitystä, jonka mukaan harvaan asutun, pääasiassa republikaanien hallitseman alueen piirikunnat voivat osoittaa enintään 50 hehtaaria kaupunkien kasvurajojen ulkopuolella teollisuus- ja muuhun työpaikkakäyttöön. Lakiehdotusta tukivat senaatin puhemies Peter Courtney, D-Salem, senaattori Cliff Bentz, R-Ontario, ja senaattori Bill Hansell, R-Athena. Courtney on sanonut haluavansa lainsäädännön hyödyttävän koko Oregonin osavaltiota. Edustajainhuoneen republikaanien johtaja Carl Wilson varoitti perjantaina, että he yrittävät estää lainsäädännön, jota he pitävät vaarallisena Oregonin maaseudun taloudelliselle terveydelle. Lainsäädäntö osavaltion laajuisten hiilidioksidipäästöjen vähentämiseksi on ensisijainen tavoite, Dembrow sanoi toimittajille. Fossiilisten polttoaineiden poltosta peräisin oleva hiilidioksidi on suurin osa maapalloa lämmittävistä kasvihuonekaasuista. "Se on kuvernöörin, edustajainhuoneen ja senaatin ensisijainen tavoite, Dembrow sanoi. Yksi hiilidioksidipäästöjen hinnoitteluohjelman haasteista on se, ettei Oregonin valmistajat siirry muihin osavaltioihin, joissa ei ole lainkaan tai joissa kasvihuonekaasupäästönormit ovat löyhempiä. "Ilmaston lämpeneminen on maailmanlaajuinen ongelma, joten haluaisimme mieluiten luoda ohjelman, jossa ne voidaan pitää osavaltiossa, ohjelman puitteissa, ja ne voivat ajan mittaan vähentää (päästöjä) tasaisesti", Dembrow sanoi. Lakiehdotukseen sisällytetään kolmannen osapuolen analyysi, jossa määritetään, mitkä suuripäästöiset valmistajat eivät pystyisi kilpailemaan, jos hiilidioksidipäästöjen hinnoitteluohjelma käynnistettäisiin liian äkillisesti, Dembrow sanoi. Lainsäätäjän hiilidioksidipäästöjen vähentämistä käsittelevä sekakomitea toivoo saavansa lakiluonnoksen valmiiksi tammikuun loppuun mennessä, Dembrow sanoi. Kuvernööri Kate Brownin osavaltion talousarvioesityksessä on perusbudjetin lisäksi 2 miljardin dollarin koulutusinvestointipaketti, joka edellyttäisi jonkinlaista veronkorotusta. Ensisijaisia tavoitteita ovat varhaiskasvatus, kouluvuoden pidentäminen 180 päivään, lukion valmistumisasteen nostaminen ja tekninen koulutus. Senaattori Elizabeth Steiner Hayward (D-Beaverton) kertoi tiistaina toimittajille, että maksut osavaltion julkisen eläkejärjestelmän, niin sanotun PERS-järjestelmän, kattamattomiin velkoihin vievät väistämättä osan koulutuksen rahoituksesta. "Mitä tahansa investoimme K-12-järjestelmään tai jopa korkeakoulujärjestelmään, emme saa siitä yhtä paljon opettajia ja luokkahuonepäiviä, koska työnantajien maksut PERS-järjestelmään kasvavat jatkuvasti", Steiner Hayward sanoi. Terveydenhuollon rahoituspaketti Medicaid-avustusten saajille on ratkaisevan tärkeä, ja se aloitetaan edustajainhuoneessa, senaattori Laurie Monnes Anderson, D-Gresham, joka on terveydenhuoltovaliokunnan puheenjohtaja, kertoi toimittajille. Senaatin avajaisissa puhunut senaattori Lew Frederick, D-Portland, siteerasi Langston Hughesin kirjoittamia sanoja, jotka kuuluvat: "Pidä kätesi auralla, pidä kiinni". "Minusta se sopii meille, kun aloitamme tämän istunnon", Frederick sanoi. ___ Seuraa Andrew Selskyä Twitterissä osoitteessa https://twitter.com/andrewselsky Väite: Koulutus, ilmastonmuutos, terveydenhuolto lainsäätäjien asialistalla.</w:t>
      </w:r>
    </w:p>
    <w:p>
      <w:r>
        <w:rPr>
          <w:b/>
        </w:rPr>
        <w:t xml:space="preserve">Tulos</w:t>
      </w:r>
    </w:p>
    <w:p>
      <w:r>
        <w:t xml:space="preserve">Oregonin lainsäätäjä kokoontui tiistaina vuoden 2019 istuntoon, jonka tavoitteena on parantaa osavaltion jälkeenjääneen julkisen koululaitoksen toimintaa - ja löytää siihen tarvittavat tulot, puuttua ilmastonmuutokseen vähentämällä kasvihuonekaasupäästöjä sekä edistää terveydenhuollon ja asumisen saatavuutta.</w:t>
      </w:r>
    </w:p>
    <w:p>
      <w:r>
        <w:rPr>
          <w:b/>
        </w:rPr>
        <w:t xml:space="preserve">Esimerkki 2.214</w:t>
      </w:r>
    </w:p>
    <w:p>
      <w:r>
        <w:t xml:space="preserve">Kohta: Toimenpide antaisi paikallislääkäreiden sijasta osavaltion kansanterveysviranomaisille valtuudet päättää, ketkä lapset voivat jättää rokotukset väliin ennen koulunkäyntiä. Osavaltion edustajainhuone harkitsee asiaa tuhkarokkotapausten lisääntyessä. Newsom kertoi toimittajille Kalifornian demokraattisen puolueen kokouksessa lauantaina, että vaikka hän tukee rokotuksia, hän on huolissaan siitä, että valtion virkamiehet allekirjoittaisivat rokotevapautukset. Hän sanoi, että vanhempana hän ei haluaisi byrokraatin tekevän henkilökohtaista päätöstä perheensä puolesta. Sacramento Bee kertoo, ettei Newsom maininnut lakiehdotusta erikseen. Vastustajat sanovat, että lääkärin ja potilaan välinen suhde vaarantuu, jos laki tulee voimaan. Kaliforniassa ei sallita henkilökohtaiseen vakaumukseen perustuvia poikkeuksia, mutta siellä sallitaan kuitenkin poikkeukset lapsille, joiden on vältettävä rokotuksia lääketieteellisistä syistä. Väite: Kalifornian kuvernööri epäilee tiukempia rokotussääntöjä.</w:t>
      </w:r>
    </w:p>
    <w:p>
      <w:r>
        <w:rPr>
          <w:b/>
        </w:rPr>
        <w:t xml:space="preserve">Tulos</w:t>
      </w:r>
    </w:p>
    <w:p>
      <w:r>
        <w:t xml:space="preserve">Kuvernööri Gavin Newsom sanoo olevansa huolissaan tiukempien sääntöjen antamisesta, joilla rajoitetaan lääkäreiden mahdollisuutta myöntää lääketieteellisiä vapautuksia lasten rokotuksista.</w:t>
      </w:r>
    </w:p>
    <w:p>
      <w:r>
        <w:rPr>
          <w:b/>
        </w:rPr>
        <w:t xml:space="preserve">Esimerkki 2.215</w:t>
      </w:r>
    </w:p>
    <w:p>
      <w:r>
        <w:t xml:space="preserve">Kohta: Positiivisten testien määrä nousi 21 652:een 21 100:sta sunnuntain 21 100:sta, mikä on vähemmän jyrkkä nousu kuin viime aikoina. "Tietenkin katsomme muita, mutta päätämme itse", terveysministeri Alain Berset kertoi tiedotustilaisuudessa käytyään lounaisen Valais'n kantonin terveydenhuollon virkamiesten luona. Hän sanoi, että Sveitsi käyttää epidemiologisia tietoja päättääkseen, milloin se voi alkaa lieventää 19. huhtikuuta asti voimassa olevia toimenpiteitä, kuten koulujen, baarien ja ravintoloiden sulkemista ja yli viiden hengen kokoontumisten kieltämistä. Sairaalahoitojaksot ja infektiot lisääntyvät edelleen Sveitsissä, jossa ei ole vielä havaittu uuden viruksen aiheuttaman COVID-19-hengitystiesairauden huipputapauksia, Berset sanoi. "Ei voi unohtaa, että vaikka olisimme huipussaan, se ei tarkoita, että se olisi ohi. Huippu on vasta se hetki, jolloin toivotaan, että se laskee. Kun se todella laskee, voitte kuvitella toimenpiteitä, joilla se hellittää", hän sanoi ja kehotti ihmisiä pysymään kotona. "Pääsiäinen ja koko huhtikuu on tänä vuonna hieman erilainen."   Kabinetti kokoontuu kahdesti ennen huhtikuun 19. päivää, joten sillä on aikaa arvioida tilannetta ennen kuin se ryhtyy toimenpiteisiin kuten Itävallassa, jossa COVID-19-tartuntoja on vähemmän, Berset sanoi. Itävallan hallitus aikoo aloittaa kauppojen uudelleen avaamisen ensi viikosta alkaen ja sanoo, että maa on kääntymässä kohti uutta suuntaa, vaikka se laajensi kasvonsuojainten käyttöä koskevaa vaatimusta. Väite: Sveitsiläiset sanovat, että on liian aikaista lieventää virustorjunnan rajoituksia, koska uudet tapaukset hidastuvat.</w:t>
      </w:r>
    </w:p>
    <w:p>
      <w:r>
        <w:rPr>
          <w:b/>
        </w:rPr>
        <w:t xml:space="preserve">Tulos</w:t>
      </w:r>
    </w:p>
    <w:p>
      <w:r>
        <w:t xml:space="preserve">Sveitsin terveysministeri sanoi maanantaina, että on liian aikaista harkita uuden koronaviruksen leviämistä rajoittavien toimenpiteiden lieventämistä, vaikka naapurimaa Itävalta hahmotteli suunnitelmia kansallisen lukituksen höllentämiseksi.</w:t>
      </w:r>
    </w:p>
    <w:p>
      <w:r>
        <w:rPr>
          <w:b/>
        </w:rPr>
        <w:t xml:space="preserve">Esimerkki 2.216</w:t>
      </w:r>
    </w:p>
    <w:p>
      <w:r>
        <w:t xml:space="preserve">Kohta: Kanteen, jolla haetaan ryhmäkanteen asemaa, on nostettu Yhdysvaltain piirituomioistuimessa kymmenkunta lapsen puolesta hallitusta Jim Justicea, osavaltion terveys- ja henkilöresurssien ministeriötä ja muita osavaltion virkamiehiä vastaan. 105-sivuisessa kanteessa kuvataan tarinoita laiminlyönneistä ja vahingoista, joita sijaislapsille on aiheutunut osaston hoidossa ollessaan. Monet heistä olivat puutteellisissa ja vaarallisissa sijoituspaikoissa, jäivät vaille tarvittavia palveluja tai joutuivat kärsimään sijaishuollossa vuosikausia, mukaan lukien 17-vuotias itsetuhoinen poika, joka nukkuu lukitussa sellissä nuorisovankilassa. Charlestonin lakiasiaintoimiston ja voittoa tavoittelemattomien A Better Childhood (Parempi lapsuus) ja Disability Rights West Virginia (Vammaisten oikeudet Länsi-Virginiassa) -järjestöjen nostaman kanteen mukaan osavaltion lastensuojelujärjestelmässä on "merkittäviä hallinnollisia ongelmia, jotka estävät sen kyvyn toimia tehokkaasti". "Vuosien ajan osavaltio on jättänyt huomiotta toistuvat suositukset siitä, miten Länsi-Virginian vahingollinen sijaishuoltojärjestelmä voitaisiin korjata", A Better Childhood -järjestön toiminnanjohtaja Marcia Robinson Lowry sanoi lausunnossaan. "Lapsia lähetetään laitoksiin, sijoitetaan sijaiskoteihin ilman minkäänlaisia palveluja ja osavaltio hylkää heidät." New Yorkissa toimiva A Better Childhood on nostanut vastaavia kanteita useissa osavaltioissa. DHHR-ministeri Bill Crouchin mukaan lastensuojelujärjestelmään tehtiin muutoksia vuodesta 2013 alkaen, ja ponnistelut ovat lisääntyneet joka vuosi sen jälkeen. Crouch sanoi, että oikeusjuttu tulee maksamaan osavaltiolle miljoonia dollareita "ja sen on nostanut yritys, joka ei ole koskaan ottanut meihin yhteyttä kysyäkseen: 'Mitä teette korjatakseen nämä ongelmat?'". Olemme tyytyväisiä tilaisuuteen esittää asiamme oikeudessa." Kuvernöörin toimisto ei vastannut välittömästi kommenttipyyntöön. Aiemmin tänä vuonna Länsi-Virginia suostui laajentamaan lasten mielenterveyspalveluita sen jälkeen, kun liittovaltion tutkimuksessa todettiin, että osavaltio laittoi tarpeettomasti laitoshoitoon lapsia, joilla oli tunne-elämän tai käyttäytymisen häiriöitä. 17-vuotiaan pojan tapauksessa oikeusjutussa sanottiin, että hänen perheensä pahoinpiteli häntä fyysisesti ja hän on ollut DHHR:n hoidossa vuodesta 2012 lähtien. Hän on asunut ryhmäkodeissa ja hoitokeskuksissa ennen kuin hänet lähetettiin nuorisovankilaan, jossa hän nukkuu patjalla sementtilattialla lukitussa sellissä. Hän kärsii masennuksesta, on yrittänyt itsemurhaa useita kertoja ja jää kodittomaksi, kun hän vapautuu järjestelmästä vuoden sisällä, kanteessa sanotaan. Syyskuussa DHHR kertoi lainsäätäjille, että 651 sijaishuollossa olevaa lasta, enimmäkseen teini-ikäisiä poikia, on karannut ryhmähoitopaikoista tai kouluista alle vuoden aikana. "Sen lisäksi, että emme pysty tarjoamaan liittovaltion velvoittamaa hoitoa, emme myöskään valmistele näitä lapsia siihen, mitä edessä on, vaan tuomitsemme monet heistä elämään hyväksikäytössä ja kodittomina, kun he pääsevät pois sijaishuollosta", kantajien asianajaja Richard Walters sanoi. DHHR:n sijaishuoltopaikkojen määrä on kasvanut noin 6900 lapseen, mikä on yli 60 prosenttia enemmän kuin samaan aikaan vuonna 2015, kun osavaltio kamppailee opioidiriippuvuusepidemian kanssa. Länsi-Virginiassa on ylivoimaisesti eniten huumeiden yliannostuskuolemia koko maassa. Kanteen mukaan kolme 2, 3 ja 4-vuotiasta sisarusta sijoitettiin DHHR:n huostaan huumeriippuvaisten vanhempien vuoksi, mutta lapset ovat siirtyneet sijaiskodista toiseen "koska DHHR ei ole kyennyt kehittämään asianmukaisesti tapaussuunnitelmia ja noudattamaan osaston menettelyjä". Länsi-Virginia ei voi enää käyttää opioidiepidemiaa tekosyynä, kanteessa sanottiin. "Länsi-Virginian sijaishuoltokriisi ei ole ongelma, joka on syntynyt vasta viimeisten 4-5 vuoden aikana, vaan se on systeeminen ongelma, joka on kärjistynyt osavaltiossa lähes 20 vuoden ajan", sanoi Länsi-Virginian vammaisjärjestön Disability Rights West Virginia -järjestön oikeudellinen johtaja Jeremiah Underhill. Kanteen mukaan osavaltio ei myöskään ole pystynyt ylläpitämään riittävää määrää sopivia sijaiskoteja, ja se turvautuu nopeisiin sijoituksiin sukulaisten kesken ilman, että lasten turvallisuuden takaamiseksi tehtäisiin tarkastuksia tai seurantaa. Sukulaishuoltajien käyttö on lisääntynyt yli 30 prosenttiyksikköä viimeisten viiden vuoden aikana. Osavaltion lainsäätäjät ovat rajoittaneet lapsen sijoittamista osavaltion ulkopuoliseen laitokseen, ellei se ole lähempänä lapsen perhettä tai ellei lapsella ole terveysongelmia, joita ei voida hoitaa osavaltion sisäisessä laitoksessa. Väite: Liittovaltion oikeusjuttu kohdistuu Länsi-Virginian sijaishuoltojärjestelmään.</w:t>
      </w:r>
    </w:p>
    <w:p>
      <w:r>
        <w:rPr>
          <w:b/>
        </w:rPr>
        <w:t xml:space="preserve">Tulos</w:t>
      </w:r>
    </w:p>
    <w:p>
      <w:r>
        <w:t xml:space="preserve">Maanantaina jätetyn liittovaltion oikeusjutun mukaan opioidien runteleman Länsi-Virginian ylikuormitettu sijaishuoltojärjestelmä ei ole onnistunut suojelemaan lapsia.</w:t>
      </w:r>
    </w:p>
    <w:p>
      <w:r>
        <w:rPr>
          <w:b/>
        </w:rPr>
        <w:t xml:space="preserve">Esimerkki 2.217</w:t>
      </w:r>
    </w:p>
    <w:p>
      <w:r>
        <w:t xml:space="preserve">Kohta: Valtion virkamiesten mukaan kymmeniä ihmisiä on kateissa, ja 1,2 miljoonaa ihmistä on suojassa leireillä, kun vesi laskee ja valtavat siivoustyöt vauhdittuvat. "Kuolonuhrien määrä on noussut 373:een", kertoi osavaltion katastrofinhallintaviranomaisen virkamies Reutersille. Keralassa satoi kesäkuusta syyskuuhun kestävän monsuunikauden aikana yli 40 prosenttia normaalia enemmän. Viimeisten 10 päivän rankkasateet pakottivat viranomaiset vapauttamaan vettä kymmenistä vaarallisen täyteen täyttyneistä patoaltaista. Intian hallitus luokitteli tulvat "vakavaksi onnettomuudeksi". Kerala on pitänyt tulvaa kansallisena katastrofina, ja jos liittovaltion hallitus hyväksyy sen, se todennäköisesti lisää varoja avustus- ja jälleenrakennustoimiin. Ilman mittaria tällaiselle julistukselle voi kuitenkin olla vaikea tehtävä, sanoivat katastrofien hallintaan osallistuneet osavaltion virkamiehet. Keralan pääministeri Pinarayi Vijayan kutsui tulvaa yhdeksi Intian historian pahimmista tulvista, jonka seurauksena yli puoli miljoonaa ihmistä joutui jättämään kotinsa. Liittovaltion terveysministeri J.P. Nadda kertoi, että yli 3 500 lääkintäleiriä on perustettu noin Sveitsin kokoiselle alueelle, jossa 8. elokuuta alkaneet sateet ovat paisuttaneet jokia ja aiheuttaneet maanvyöryjä. "Tarvitaan 90 erilaista lääkettä, ja ensimmäinen erä on saatu", hän lisäsi. "Suurimmat haasteet välittömästi ovat tulvista kärsineiden talojen puhdistaminen, kunnostaminen ja veden välityksellä leviävien tautien ehkäiseminen", sanoi Mahesh P., kylävirkailija Rayamangalamissa, joka sijaitsee noin 45 kilometrin päässä Keralan talouspääkaupungista Kochista. Mahesh valvoo neljää avustusleiriä kylässään, joka itse välttyi tulvatuhoilta. Leireillä majoitetaan ihmisiä, jotka on pelastettu lähialueilta, jotka kuuluivat pahiten tulvan koettelemiin alueisiin. Mahesh sanoi, että kyläläiset olivat vetäytyneet yhteen pelastaakseen ihmisiä ja estääkseen vielä suuremman katastrofin. "Tulva on yhdistänyt ihmisiä ennennäkemättömällä tavalla, ja he jakavat kaiken, mitä heillä on."  Maheshin valvomilla leireillä jaetaan veden desinfiointiin tarkoitettua kloorijauhetta ja muita puhdistusaineita sekä selviytymispakkaus, joka koostuu viiden päivän riisi- ja ruokatarvikkeista, hygieniatarvikkeista ja vaatteista. Maanantaina Keralaan odotettiin kevyttä tai kohtalaista sadetta, mikä lupasi hengähdystauon pelastustyöntekijöille, jotka ovat taistelleet nousevia vesiä ja mutavyöryjä vastaan tavoittaakseen kymmeniätuhansia pulaan joutuneita kyläläisiä. Yhdellä pahiten kärsineistä alueista, Chengannurissa, noin 100 kilometrin päässä Kochista, pitkä jono naisia kiemurteli ulos tärkeimmän avustuskeskuksen lääkintäleiriltä. Kun helikopteri leijui yläpuolella, lääkärit tutkivat vanhuksia ja naisia, jotka makasivat puupenkeillä insinöörikoulussa. "Ihmisiä tutkitaan hengitystieinfektioiden varalta", sanoi leirin lääkäri Rajesh Parameshwaran ja lisäsi, että toinen lääkäreiden kohteena oleva infektio oli leptospiroosi, joka voi iskeä seisovassa vedessä kahlaaviin ihmisiin. Leireiltä kotiin palaavilla on veden vetäytyessä edessään vaikea siivoustyö. Viranomaisten mukaan monien kotien sisätiloissa on noin 60 senttimetriä mutaa. Keralassa yleisesti käytetyt kaivot ovat saastuneet, ja vain harvoissa paikoissa on sähköä veden pumppaamiseen. Kochin lentokenttä on keskeyttänyt toimintansa sunnuntaihin asti. Kansallinen lentoyhtiö Air India aloitti maanantaina lennot turboturbiinikoneilla kaupungin laivastokentältä Bangaloren ja Coimbatoren kaupunkeihin naapurivaltioissa. Matkustajien auttamiseksi Intian ilmailuviranomainen pyysi kotimaan lentoyhtiöitä rajoittamaan enimmäishinnat Keralaan ja lähialueen lentokentille ja lentokentiltä. Keralassa ei ole ainakaan pulaa ruoasta. Kauppiaat olivat varastoineet tavaraa ennen lauantaina vietettävää hindujen Onam-juhlaa, pääministeri sanoi. Kerala on peruuttanut kaikki viralliset juhlallisuudet, jotka ovat yleensä sen suurin juhlatapahtuma. Oppositiopuolue kongressin johtaja Rahul Gandhi kehotti Modia olemaan erottelematta hänen Bharatiya Janata -puolueensa hallitsemia osavaltioita Keralan kaltaisista osavaltioista, joita se ei hallitse. Kommunistisen puolueen hallitsema osavaltio on saanut vain kolmanneksen liittovaltion hallitukselta pyytämästään 20 miljardin rupian (285 miljoonan dollarin) välittömästä avusta. Väite: Keralan tulvista kärsivässä Intiassa lähes 400 kuolonuhria, kymmeniä kadoksissa.</w:t>
      </w:r>
    </w:p>
    <w:p>
      <w:r>
        <w:rPr>
          <w:b/>
        </w:rPr>
        <w:t xml:space="preserve">Tulos</w:t>
      </w:r>
    </w:p>
    <w:p>
      <w:r>
        <w:t xml:space="preserve">Intian eteläisen Keralan osavaltion kuolonuhrien määrä nousi maanantaina lähes 400:aan pahimman tulvan jälkeen vuosisataan, kun viranomaiset jakoivat lääkkeitä ja desinfiointiaineita tautien torjumiseksi tuhansissa avustusleireissä.</w:t>
      </w:r>
    </w:p>
    <w:p>
      <w:r>
        <w:rPr>
          <w:b/>
        </w:rPr>
        <w:t xml:space="preserve">Esimerkki 2.218</w:t>
      </w:r>
    </w:p>
    <w:p>
      <w:r>
        <w:t xml:space="preserve">Kohta: Neuvonta koskee vesiä virkistäytymiseen käyttäviä ihmisiä. Neuvonta-alue ulottuu McAlpinen padolta Louisvillen lähellä sijaitsevalle Greenupin padolle Greenupin lähellä Kentuckyn koillisosassa. Osavaltion virkamiehet antoivat suosituksen myös Briggs Lake -järvelle Russellvillen lähellä. Neuvonta tarkoittaa, että levämyrkkyjä on löydetty eri puolilta vettä. Uintia, kahlaamista ja muita vesiharrastuksia ei suositella suosituksen aikana. Osavaltion virkamiesten mukaan veden nauttiminen voi lisätä ruoansulatuskanavan oireiden, kuten vatsakivun, pahoinvoinnin, oksentelun ja ripulin, riskiä. Se voi myös aiheuttaa ihoärsytystä. Väite: Kentucky antaa Ohio-joelle haitallisia leviä koskevan varoituksen.</w:t>
      </w:r>
    </w:p>
    <w:p>
      <w:r>
        <w:rPr>
          <w:b/>
        </w:rPr>
        <w:t xml:space="preserve">Tulos</w:t>
      </w:r>
    </w:p>
    <w:p>
      <w:r>
        <w:t xml:space="preserve">Kentuckyn vesilaitos ja kansanterveysministeriö antavat kansanterveydellisen suosituksen Ohio-joen haitallisesta leväkukinnosta.</w:t>
      </w:r>
    </w:p>
    <w:p>
      <w:r>
        <w:rPr>
          <w:b/>
        </w:rPr>
        <w:t xml:space="preserve">Esimerkki 2.219</w:t>
      </w:r>
    </w:p>
    <w:p>
      <w:r>
        <w:t xml:space="preserve">Kohta: Terveys- ja terveysministeriön kansanterveysosasto kertoo, että keskiviikkoon mennessä se on vahvistanut 134 tapausta useissa osavaltioissa ja Pohjois-Carolinan kreivikunnissa. Osaston mukaan tapaukset liittyvät ihmisiin, jotka osallistuivat viime kuussa Mountain State Fair -messuille Fletcherissä. Kahden kuolemantapauksen lisäksi 88 ihmistä on joutunut sairaalaan. Laitoksen mukaan alustavat havainnot viittaavat siihen, että altistuminen legionellabakteereille tapahtui messujen Davis Event Center -tapahtumakeskuksessa, erityisesti porealtaiden läheisyydessä ja tapahtuman viiden viimeisen päivän aikana. Väite: Pohjois-Carolina vahvisti 2. kuolemantapauksen legioonalaistaudista.</w:t>
      </w:r>
    </w:p>
    <w:p>
      <w:r>
        <w:rPr>
          <w:b/>
        </w:rPr>
        <w:t xml:space="preserve">Tulos</w:t>
      </w:r>
    </w:p>
    <w:p>
      <w:r>
        <w:t xml:space="preserve">Pohjois-Carolinan terveysviranomaiset ovat vahvistaneet toisen kuolemantapauksen legioonalaistautiin, joka liittyy messuilla olleeseen poreammeeseen.</w:t>
      </w:r>
    </w:p>
    <w:p>
      <w:r>
        <w:rPr>
          <w:b/>
        </w:rPr>
        <w:t xml:space="preserve">Esimerkki 2.220</w:t>
      </w:r>
    </w:p>
    <w:p>
      <w:r>
        <w:t xml:space="preserve">Kohta: "Getting to Know the Real John McCain" -kommentti, joka alkoi kiertää eteenpäin lähetetyissä sähköposteissa elokuussa 2017, sisältää yhdistelmän todennettavissa olevia faktoja ja mielipiteitä John McCainin ensimmäisestä avioliitosta Carol Shepp McCainin kanssa. Kommentti perustuu suurelta osin Daily Mailin artikkeliin, joka ilmestyi vuonna 2008, jolloin John McCain oli ehdolla presidenttiehdokkaaksi. Artikkeli sisälsi harvinaisia julkisia kommentteja McCainin ex-vaimolta Carol Shepp McCainilta pariskunnan avioerosta ja Johnin mielentilasta sen jälkeen, kun hän palasi Vietnamista vietettyään viisi ja puoli vuotta sotavankina. Emme onnistuneet jäljittämään alkuperäistä "Getting to Know the Real John McCain" -kommenttia emmekä varmistamaan, että Burma Davis Posey -niminen nainen oli sen todellinen kirjoittaja. Voimme kuitenkin tarkastella joitakin kommenttiin sisältyviä elämäkerrallisia yksityiskohtia. Kommentin keskeinen teema on, että Carol McCain oli uskollinen vaimo ja äiti - ja että John erosi hänestä itsekkäästi sen vuoksi, että Carol McCain sai elämänsä mullistavia vammoja auto-onnettomuudessa jouluaattona 1969. Sekä John että Carol McCain ovat olleet yhtä mieltä siitä, että heidän avioeronsa kariutui Johnin kypsymättömyyteen, mutta Carol kiistää ajatuksen, että hänen onnettomuutensa olisi ollut keskeinen syy. John McCain puolestaan kirjoitti vuonna 2002 ilmestyneissä muistelmissaan "Worth Fighting For", että: "Avioliittoni romahtaminen johtui omasta itsekkyydestäni ja kypsymättömyydestäni. Syy oli täysin minun." Carol McCain puolestaan kertoi Daily Mailille vuonna 2008: "Onnettomuuteni on hyvin kirjattu. Minulle tehtiin 23 leikkausta, olen viisi senttiä lyhyempi kuin ennen ja olin sairaalassa kuusi kuukautta. Se oli aivan kamalaa, mutta se ei ollut syy avioerooni. Avioliittoni päättyi, koska John McCain ei halunnut olla 40-vuotias, vaan 25-vuotias. Tiedättehän, että sellaista tapahtuu... niin vain tapahtuu." Ja kommentin väitteet siitä, että John McCain tapasi Cindyn ja aloitti suhteen tämän kanssa ennen ensimmäisen avioliittonsa päättymistä, näyttävät olevan totta. John väitti "Worth Fighting For" -kirjassa, että hänen suhteensa Cindyyn alkoi vasta sen jälkeen, kun hän oli eronnut Carolista, mutta muut kiistävät tämän. Vuonna 2008 ilmestyneessä Los Angeles Timesin jutussa, jossa siteerataan John McCainin ystävää, joka oli Havaijilla pidetyllä vastaanotolla, jossa John tapasi Cindyn, sanottiin, että jotkut hänen lähipiiriinsä kuuluvat ihmiset uskoivat Johnin käyttäytymisen perusteella, että McCainit olivat jo eronneet, kun John ja Cindy tapasivat: Sitä vastoin jotkut McCainin ystävät, mukaan lukien senaatin avustaja, joka oli vastaanotolla, jossa McCain tapasi (Cindy) Hensleyn ensimmäisen kerran, uskoivat, että hän oli eronnut tuolloin. Albert "Pete" Lakeland, avustaja, joka oli McCainin kanssa vastaanotolla Havaijilla huhtikuussa 1979, sanoi Hensleyn esittelystä: "Se oli kuin Amorin nuoli olisi osunut häneen. Hän oli aivan valtavan ihastunut." Kun pari alkoi seurustella, Lakeland antoi heidän viettää viikonlopun yhdessä kesämökillään Marylandissa, hän sanoi. Senaattori on myöntänyt käyttäytyneensä huonosti ja että hänen nopea avioeronsa ja uusi avioliittonsa toi Reaganeille vuosia kestäneen kylmän olan. Loppujen lopuksi "Getting to Know John McCain" -kommentti perustuu useisiin uskottaviin raportteihin, jotka julkaistiin vuoden 2008 presidentinvaalikampanjan aikana. Monet John McCainia ja hänen ensimmäistä avioliittoaan koskevista elämäkerrallisista yksityiskohdista ovat totta, mutta niitä värittää myös kirjoittajan epäsuotuisa näkemys McCainista. Useat John McCainia koskevat huhut lähtivät liikkeelle heinä- ja elokuussa 2017, kun senaattorin taistelu aivosyöpää vastaan ja hänen ratkaiseva "ei"-äänensä Obamacaren kumoamista koskevasta lakiesityksestä saivat hänet kiinnittämään huomiota. Tutkimme väitteitä, joiden mukaan Richard Nixon armahti John McCainin ja että John McCain aloitti USS Forrestalin tulipalon. Väite: Burma Davis Poseyn kirjoittama kommentti "Getting to Know the Real John McCain" alkoi kiertää elokuussa 2017 sen jälkeen, kun senaattori McCain äänesti GOP:n Obamacaren kumoamista koskevaa suunnitelmaa vastaan. </w:t>
      </w:r>
    </w:p>
    <w:p>
      <w:r>
        <w:rPr>
          <w:b/>
        </w:rPr>
        <w:t xml:space="preserve">Tulos</w:t>
      </w:r>
    </w:p>
    <w:p>
      <w:r>
        <w:t xml:space="preserve">Tutustuminen todelliseen John McCainiin by Burma Davis Posey </w:t>
      </w:r>
    </w:p>
    <w:p>
      <w:r>
        <w:rPr>
          <w:b/>
        </w:rPr>
        <w:t xml:space="preserve">Esimerkki 2.221</w:t>
      </w:r>
    </w:p>
    <w:p>
      <w:r>
        <w:t xml:space="preserve">Kohta: Luna-sovelluksen verkkosivuston mukaan sovellus on "ilmainen" (saksaksi). Useimmat tämäntyyppiset sovellukset ovat sponsoroituja ja ilmaisia, ja nekin, jotka eivät ole ilmaisia, ovat useimmiten hyvin edullisia. Tiedotteessa asetettiin hoito- ja kontrolliryhmien kokemat hyödyt numeeriseen kontekstiin: "Kolmen kuukauden kuluttua 37 prosenttia akupainallusryhmän osallistujista ilmoitti kivun voimakkuuden vähentyneen 50 prosenttia. Kuuden kuukauden kuluttua tämä osuus oli noussut yli puoleen tämän ryhmän naisista (58 prosenttia). Vain 25 prosenttia kontrolliryhmän naisista ilmoitti kivun voimakkuuden vähentyneen samalla tavalla sekä kolmen että kuuden kuukauden kohdalla. Akupressuuriryhmän naiset käyttivät myös vähemmän kipulääkkeitä kuin kontrolliryhmän naiset ja raportoivat kaiken kaikkiaan vähäisemmästä kivusta." Uutistiedotteesta saa sen vaikutelman, että haittavaikutuksia ei ollut, mutta itse tutkimuksen yhteenvedossa todetaan, että jotkut akupaineryhmän naiset kokivat mustelmia, pahoinvointia, huimausta tai rintakehän painetta. Tutkimuksen mukaan 15 osallistujaa koki haittavaikutuksia. Tiedotteessa todetaan, että tutkimus oli satunnaistettu ja kontrolloitu ja että siihen osallistui 221 nuorta naista, jotka jaettiin yhteen kahdesta hoitoryhmästä. Ainoastaan hoitoryhmälle (akupressuuria tekeville) annettiin ohjeet itseakupressuurin antamisesta ennen kuukautisia ja niiden aikana. Osallistujien kiputilanne arvioitiin 3- ja 6 kuukauden kuluttua. Joitakin tutkimuksessa kuvattuja rajoituksia, joita ei kuitenkaan mainita tiedotteessa: noin 90 prosentilla vapaaehtoisista oli vähintään 12 vuoden koulusivistys, mikä on korkeampi kuin väestön keskiarvo, mikä vaikuttaisi tulosten yleistettävyyteen koko väestöön. Tutkijat totesivat myös, että suhteellisen lyhyt seuranta-aika saattoi johtaa hoidon hyödyn yliarviointiin. Vaikka valtaosalla naisista arvioidaan olevan lieviä tai kohtalaisia kuukautiskipuja ja kuukautiset on usein tulkittu epäasianmukaisesti "sairaudeksi", joka vaatii aina lääketieteellisiä toimenpiteitä, tässä tiedotteessa asia esitettiin asiallisesti ja järkevästi. Tiedotteessa ei kerrota, miten tutkimus rahoitettiin. Tiedotteen viimeisellä rivillä mainitaan tutkimuksessa käytetyn sovelluksen kauppanimi, mutta ei sen kehittäjää. Tiedotteessa todetaan, että tutkimuksessa pyrittiin arvioimaan, saavuttavatko naiset akupunktiosta lisähoitona suuremman vähenemisen kuin "pelkällä tavanomaisella hoidolla". Tavanomaiseksi hoidoksi kuvattiin kipulääkitys ja hormonaaliset ehkäisyvalmisteet. Tiedote olisi ollut parempi, jos siitä olisi käynyt selvästi ilmi, että tutkimukseen osallistujat jatkoivat muiden kivunlievityshoitojen käyttöä akupressuurin käytön aikana ja että akupressuuritutkimus oli suunniteltu testaamaan tekniikan arvoa lisähoitona. Tiedotteessa on linkki verkkosivustolle, jossa sovellus on saatavilla saksaksi ja josta sen voi ladata ilmaiseksi. Tiedotteessa todetaan, että älypuhelinsovellusten terapeuttisista hyödyistä on tehty vain vähän tutkimuksia ja että vain harvat ovat olleet satunnaistettuja kontrolloituja tutkimuksia. Se ei väitä olevansa ensimmäinen, joka testaa sovellusta akupainantaan ja kuukautiskipuihin. Tiedotteessa ei käytetä perusteettomia ilmaisuja. Väite: Akupainanta kuukautiskipuun.</w:t>
      </w:r>
    </w:p>
    <w:p>
      <w:r>
        <w:rPr>
          <w:b/>
        </w:rPr>
        <w:t xml:space="preserve">Tulos</w:t>
      </w:r>
    </w:p>
    <w:p>
      <w:r>
        <w:t xml:space="preserve">Tässä Berliinissä, Saksassa, sijaitsevan yliopiston julkaisemassa tiedotteessa todetaan, että sovellukseen perustuvan akupainantaohjelman käyttö voi vähentää kuukautiskipuja pysyvästi joillakin naisilla, kun niitä arvioidaan 3 ja 6 kuukauden välein. Tiedotteessa kuvataan kohtuullisesti tutkimuksen tuloksia, miten tutkijat toteuttivat satunnaistetun, kontrolloidun kokeen "itsehoitosovelluksen" avulla ja kuvaillaan tilastollisesti merkittävää kivun vähenemistä kuuden kuukauden aikana joillakin naisilla. Tarkkaavaiset lukijat tulevat todennäköisesti siihen tulokseen, että akupainanta - lähinnä hieronta ja manipulointi, jota sovelletaan vartalon tiettyihin osiin - ei ole lopullinen vastaus kuukautiskipuihin. Tiedotteessa olisi voitu tehdä paremmin selväksi, että tutkimukseen osallistujat käyttivät edelleen hormonilääkkeitä ja ei-steroidisia tulehduskipulääkkeitä, ja luetella paremmin haittavaikutukset. Kuten tiedotteessa todetaan, useimmat nuoret naiset kokevat jossain vaiheessa elämäänsä kuukautisten aikana kramppeja, turvotusta, päänsärkyä, selkäkipuja ja muita - usein vakavia - epämukavuuksia. Näiden jatkuvien "markkinoiden" ympärille on kasvanut kokonainen lääketeollisuus ja kasvava täydentävien ja vaihtoehtoisten "itsehoitoterapioiden" sektori, johon kuuluu joogaa, meditaatiota, yrttilääkkeitä ja sovelluksiin perustuvia hoitoja. Kuten tutkimuksen yhteenvedossa kerrotaan, tutkimustulokset akupainannan käytöstä kuukautiskipujen lievittämisessä ovat olleet epäselviä tai negatiivisia, ja tekniikan kontrolloidut kliiniset tutkimukset ovat erittäin harvinaisia. Näin ollen positiivisia tuloksia sisältävä tiedote selvästi, vaikkakin rajoitetusti, kontrolloidusta tutkimuksesta, jossa oli mukana yli 200 naista, on uutisarvoinen ja saattaa kannustaa älypuhelinsovellusten käyttöä tähän tarkoitukseen. Siksi on sitäkin tärkeämpää sisällyttää tutkimukseen mahdollisimman paljon tärkeitä tietoja tutkimusryhmän kokoonpanosta ja tietojen laadusta. Koska akupainantaa pidetään turvallisena, sen käyttöä lääkehoitojen ja muiden aktiivisten hoitomuotojen lisänä on mahdollista soveltaa laajasti ja edullisesti. Menetelmän potentiaalisten käyttäjien on kuitenkin oltava tietoisia siitä, että akupressuurin todellisen tehokkuuden selvittämiseksi ajan mittaan tarvitaan lisää tutkimuksia ja pidempiä seurantajaksoja.</w:t>
      </w:r>
    </w:p>
    <w:p>
      <w:r>
        <w:rPr>
          <w:b/>
        </w:rPr>
        <w:t xml:space="preserve">Esimerkki 2.222</w:t>
      </w:r>
    </w:p>
    <w:p>
      <w:r>
        <w:t xml:space="preserve">Kohta: Iowan yliopiston tutkimus osoittaa, että osavaltion osuus Persianlahden kuolleesta alueesta kasvoi 47 prosenttia 618 miljoonaan kiloon vuonna 2016 viiden vuoden juoksevien vuosikeskiarvojen perusteella. "Pelkästään vedenlaatua koskevien tietojen perusteella voimme mielestäni sanoa, ettemme ole edistyneet paljonkaan viimeisten 20 vuoden aikana typen osalta", sanoi Chris Jones, UI:n IIHR-Hydroscience &amp; Engineering -yksikön tutkimusinsinööri. Ympäristöaktivistien mukaan tutkimus herättää uusia kysymyksiä Iowan lähestymistavan tehokkuudesta vedenlaadun parantamisessa ja sen riippuvuudesta maatalouden vapaaehtoisesta noudattamisesta. "Olemme käyttäneet osavaltion ja liittovaltion varoja ravinteiden aiheuttaman pilaantumisen vähentämiseen vuosikymmeniä, ja tämä osoittaa, että vapaaehtoinen lähestymistapa ei toimi", sanoi Jennifer Terry, Iowan ympäristöneuvoston toiminnanjohtaja. "Emme ole menossa oikeaan suuntaan. ... Meidän on seurattava muiden osavaltioiden esimerkkiä ja annettava ympäristölainsäädäntöä, joka todella vähentää kuormitusta ja johtaa puhtaampaan veteen", Terry sanoi. Des Moines Register -lehti kertoo, että uutinen tulee samaan aikaan, kun Iowa täyttää viisi vuotta Iowan ravinteiden vähentämisstrategian (Iowa Nutrient Reduction Strategy) toteuttamisesta. Kyseessä on suunnitelma, jonka tarkoituksena on vähentää 45 prosentilla typpi- ja fosforipitoisuuksia, jotka lähtevät Iowasta ja ruokkivat Persianlahden merenpohjan hypoksiaa eli kuollutta vyöhykettä. Vyöhykkeen happipitoisuudet ovat niin alhaiset, että merieläimet eivät voi enää selviytyä, mikä uhkaa Persianlahden mereneläväteollisuutta. Suurin osa ravinnepäästöistä on peräisin maataloudesta, mutta strategia kohdistuu myös yhdyskuntajätevesien ja teollisuustoiminnan aiheuttamiin päästöihin. Viime vuonna Iowa investoi 420 miljoonaa dollaria vedenlaadun parantamiseen, muun muassa maanviljelijöiden auttamiseen peittokasvien istuttamisessa, terassien rakentamisessa ja muiden ravinteita sitovien suojelukäytäntöjen toteuttamisessa. UI:n tutkijoiden mukaan maanviljelijät, jotka laajentavat salaojitusjärjestelmiään ja lisäävät sikojen, karjan ja kanojen ruokintayrityksiä, jotka tuottavat lantaa viljelykasvien lannoittamiseen, ovat kuitenkin todennäköisesti tärkeämpiä kuin nämä suojelutoimet. Ravinteiden vähentämiskäytännöt, joita nyt toteutetaan, ovat vain pieni, pieni osa siitä, mitä pitäisi tehdä, ja se tapahtuu järjestelmässä, joka muuttuu", Jones sanoi. "Arvostamme kaikkea sitä, mitä ravinteiden hallinnan ja säilyttävän viljelyn hyväksi tehdään. Valitettavasti vaikutamme vain liian harvoihin hehtaareihin liian harvoilla käytännöillä", lisäsi Larry Weber, UI:n teknillisen korkeakoulun apulaisdekaani. Jones kirjoitti tutkimuksen yhdessä Weberin ja Keith Schillingin, toisen UI:n tutkimusinsinöörin, kanssa. Veden lisääntynyt ravinnekuormitus aiheuttaa ongelmia ihmisille ja eläimille kuolleen vyöhykkeen ulkopuolella. Korkeat fosforipitoisuudet voivat johtaa myrkyllisiin leväkukintoihin, jotka voivat saastuttaa järviä, jokia ja puroja, tappaa lemmikkejä ja sairastuttaa ihmisiä. Liittovaltion hallitus rajoittaa nitraattien määrän juomavedessä 10 milligrammaan litrassa. Suuremmat pitoisuudet voivat olla kohtalokkaita alle 6 kuukauden ikäisille vauvoille. Korkeammat pitoisuudet johtavat siihen, että nitraattien poistamisesta aiheutuvat kustannukset nousevat. "Tarvitsemme dramaattista lisäystä, suojelukäytäntöjen nopeaa lisäämistä ja lisää rahoitusta", sanoi Iowan ympäristöneuvoston vesiohjelman johtaja Cindy Lane. Schillingin mukaan tutkimus osoittaa, että ravinteiden vähentämiseen tähtäävillä investoinneilla Iowassa voi olla merkittävä vaikutus alajuoksulla. "Iowalla on hallitseva rooli tässä Persianlahden hypoksia-ongelmassa", Schilling sanoi. "Sijoitetaan resurssit tänne, missä niitä todella tarvitaan. "Jos ratkaisemme ongelman Iowassa, ratkaisemme ongelman Persianlahdella", hän sanoi. UI:n tutkimus antaa iowalaisille uutta tietoa taistelussa osavaltiosta Mississippi- ja Missouri-joihin virtaavan typen määrän vähentämiseksi. Tutkimuksessa tarkasteltiin Iowan luonnonvaraministeriön tietoja 23 seuranta-asemalta, ja se osoitti, että Iowan osuus Mississippi-Atchafalaya-joen valuma-alueelta Persianlahteen kulkeutuvasta kokonaistypestä oli keskimäärin 29 prosenttia viimeisten 18 vuoden aikana. Valuma-alue on massiivinen vesistöalue, johon kuuluu kokonaan tai osittain 31 osavaltiota. Iowan typpivaikutus oli vielä suurempi muilla valuma-alueilla. Osavaltion osuus oli keskimäärin 45 prosenttia Mississippi-joen yläosan vesistöalueelle menevästä typestä ja 55 prosenttia Missourijoen vesistöalueelle menevästä typestä. "Kun tarkastellaan koko Missourijoen valuma-aluetta, maamme pinta-ala on 3,3 prosenttia kokonaispinta-alasta ... ja Iowan osuus vedestä on lähes 12 prosenttia", Jones sanoi. Mutta "me annamme 55 prosenttia nitraatista", hän sanoi. "Se tarkoittaa, että Iowasta tulevassa vesimäärässä on seitsemän kertaa enemmän nitraatteja kuin Missourijoen valuma-alueen muissa osissa, Jones sanoi. Jos Iowan osuus poistettaisiin, Missourijoen typpikuormitus olisi joinakin vuosina vähäinen. "Meidän on todella otettava vakavasti Missourijoen osuus Persianlahden hypoksiaa aiheuttavana tekijänä", Jones sanoi. Tutkijat sanoivat, että karjan ruokintatoimien kasvava keskittyminen Länsi-Iowaan saattaa selittää Iowan suuren osuuden Missourijoen nitraattipitoisuuksiin. "Ihmisillä on taipumus hylätä karjan vaikutus, mutta ehkä siinä on enemmän kuin ihmiset uskovat", Schilling sanoi ja lisäsi, että vaikutuksen selvittäminen vaatisi lisätutkimuksia. Tutkimuksen mukaan Iowan typpitasot, jotka perustuvat viiden vuoden vuosikeskiarvoihin, ovat olleet vuoden 2003 arvoa korkeammat kymmenen peräkkäistä vuotta. Tutkijoiden mukaan vuosi 2003 oli ensimmäinen vuosi, jolloin viiden vuoden liukuva keskiarvo voitiin laskea vuodesta 1999 alkaen. Liittovaltion, osavaltioiden ja heimojen johtajista koostuvan Gulf Hypoxia Task Force -työryhmän tavoitetta "on hyvin vaikea saavuttaa, jos nitraattien pidättämistä ei voida parantaa Iowassa", raportissa todetaan. Työryhmä, jonka puheenjohtajana toimii Iowan maatalousministeri Mike Naig, pyrkii vähentämään kuollutta vyöhykettä 1 900 neliökilometriin vuoteen 2035 mennessä. Määräaikaa pidennettiin vuodesta 2015. Viime vuonna kuollut vyöhyke teki ennätyksen, joka oli 8 776 neliömailia eli yli neljä kertaa tavoitekoko. Raportin mukaan noin 90 prosenttia Iowan typpipitoisuuksista "johtuu siitä, että 72 prosenttia osavaltion maa-alasta on viljelyksessä". Maatalouden voimanpesä Iowa on kansallisesti johtava maissin, soijapapujen, sianlihan, kananmunien ja naudanlihan tuotannossa. "Tämä voimakas hiilihydraattien ja proteiinien tuotanto on johtanut siihen, että osavaltio on johtava typpikuormituksen ja Persianlahden hypoksian aiheuttaja", raportissa todetaan. Naigin mukaan maanviljelijät ymmärtävät tärkeän roolinsa vedenlaadun parantamisessa ja lisäävät ponnistelujaan eri puolilla osavaltiota, "kun siirrymme demonstraatiohankkeista laajempiin, valuma-alueen laajuisiin täytäntöönpanohankkeisiin". "Myönnämme, että työtä on vielä paljon tehtävänä, mutta olemme oikealla tiellä", Naig sanoi ja lisäsi, että maanviljelijät työskentelevät yli 250 kumppanin kanssa 65 maaseudun ja kaupunkien demonstraatiohankkeessa. UI:n tutkijat epäilevät, että viljelyn lisääntyminen on syy lisääntyneeseen typpivaikutukseen. Iowan viljelyala on kasvanut vain 4 prosenttia viimeisten 18 vuoden aikana, kun taas muiden osavaltioiden viljelyala on kasvanut 21 prosenttia, erityisesti Minnesotassa, Pohjois- ja Etelä-Dakotassa sekä Kansasissa. Noin 85 prosenttia Iowan hehtaareista on viljelty, mikä on Yhdysvaltain maatalouslaskennan 2012 perusteella viidenneksi eniten maassa, joten tuotantoon otettavia hehtaareja on muihin osavaltioihin verrattuna vähän jäljellä. "Iowan osuus alueen soijapapujen viljelyalasta laski erityisen voimakkaasti, sillä se putosi 18,6 prosentista vuonna 1999 14,5 prosenttiin vuonna 2016", raportissa todetaan. "Voisi olettaa, että (typen) osuutemme suhteessa muihin alueisiin olisi pienentynyt", Jones sanoi. "Mutta päinvastoin on tapahtunut." Jonesin mukaan se on saanut tutkijat pohtimaan muita tekijöitä. Tutkijat epäilevät, että Iowan maanviljelijät käyttävät huomattavasti enemmän lannoitteita. "Kun tarkastelemme typen myyntitietoja, ne saattavat muuttua hieman vuosi vuodelta. Mutta hehtaarikohtaisesti se ei ole muuttunut paljon sitten vuoden 1990", hän sanoi. Maissin ja soijapapujen viljelyalojen vähäinen lisääntyminen huomioon ottaen tutkijat arvelevat, että Iowan lisääntyneet typpimäärät saattavat olla peräisin useammista salaojituslaatoista. Tai maanviljelijät saattavat käyttää enemmän lantaa lannoitteena eläinten ruokinnassa. Ilman Iowaa Persianlahden nitraattikuormitus olisi vähentynyt 43 400 tonnia 18 vuoden aikana viiden vuoden vuotuisten keskiarvojen perusteella, tutkijoiden tiedot osoittavat. Sen sijaan nitraattikuormitus kasvoi 52 000 tonnia. "On melko selvää, että Ohion altaan kuormituksen on vähennyttävä", Jones sanoi. "Suuri osa siitä tulee Indianasta." Jonesin mukaan syynä voi olla se, että maanviljelijät ovat ottaneet paljon peitekasveja käyttöön, ja sitä olisi tutkittava. Peitekasvit, kuten ruisvehnä, hidastavat veden valumista, vähentävät eroosiota ja parantavat maaperän hedelmällisyyttä. Jonesin mukaan Iowassa on myös keskusteltava rehellisesti salaojituksen vaikutuksesta typpihäviöihin. Iowa ei kerää tietoja siitä, kuinka paljon osavaltion läpi kulkee maanalaista salaojitusta, vaikka viranomaiset arvioivat, että noin 9 miljoonaa hehtaaria on salaojitettu laattojen kautta. Ympäristöaktivistit uskovat, että määrä on paljon suurempi. Maanalaiset salaojituslaatat auttavat parantamaan satoja, koska ne poistavat nopeasti ylimääräisen veden pelloilta. Iowan salaojitusjärjestelmä koostuu suuriin putkiin johtavien salaojituslinjojen verkostosta. Massiivinen verkosto, joka rakennettiin ensimmäisen kerran 1920-, 30- ja 40-luvuilla, muutti aikoinaan suomaista maata maan tuottavimmaksi viljelymaaksi. Vesi, joka kulkeutuu nopeasti pois kaapelointijärjestelmän kautta, ei kuitenkaan puhdistaudu luonnollisesti suodattumalla maaperän tai purojen varrella olevien rantapuskureiden puiden, pensaiden ja ruohojen juurien läpi. Des Moines Water Works ei onnistunut haastamaan kolmea Pohjois-Iowan piirikuntaa vuonna 2015 oikeuteen, koska se väitti, että maanalaiset laatat johtivat suuria nitraattipitoisuuksia Raccoon-jokeen, joka on juomaveden lähde 500 000:lle Keski-Iowan asukkaalle. "Myönnämme, että on tärkeää seurata toteutettua suojelua, ja kannustamme siihen", Jones sanoi. "Mutta meidän on myös uskallettava puhua näistä asioista, jotka ajavat järjestelmää toiseen suuntaan." Terry sanoi, että Iowa on "yksi maan eniten kaakeloituja osavaltioita", ja sen 110 vuotta vanha laki, joka säätelee käytäntöä, ei juurikaan suojele veden laatua. ___ Tietoja: The Des Moines Register, http://www.desmoinesregister.com Väite: Tutkimus: Iowan vesien typpisaasteet pahenevat.</w:t>
      </w:r>
    </w:p>
    <w:p>
      <w:r>
        <w:rPr>
          <w:b/>
        </w:rPr>
        <w:t xml:space="preserve">Tulos</w:t>
      </w:r>
    </w:p>
    <w:p>
      <w:r>
        <w:t xml:space="preserve">Iowasta Meksikonlahteen virtaava typpikuormitus on uuden raportin mukaan kasvanut lähes 50 prosenttia lähes kahden vuosikymmenen aikana, vaikka osavaltion vesistöihin joutuvien ravinteiden torjuntaan on käytetty satoja miljoonia dollareita.</w:t>
      </w:r>
    </w:p>
    <w:p>
      <w:r>
        <w:rPr>
          <w:b/>
        </w:rPr>
        <w:t xml:space="preserve">Esimerkki 2.223</w:t>
      </w:r>
    </w:p>
    <w:p>
      <w:r>
        <w:t xml:space="preserve">Kohta: Virus, joka havaittiin Kaakkois-Aasian maassa ensimmäisen kerran helmikuussa, on iskenyt 29 maakunnan maatiloille ja saanut viranomaiset lopettamaan yli 1,2 miljoonaa sikaa. "Pian sotilaat ja poliisit osallistuvat ponnisteluihin, joilla varmistetaan, että tartunnan saaneet siat lopetetaan ajoissa, jotta tautitapaus ei leviäisi edelleen", valtiollinen Tien Phong -sanomalehti kertoi tiistaina Vietnamin apulaismaatalousministeriä Phung Duc Tieniä siteeraten. Raportin mukaan Tien sanoi, että poliisi käynnistää tutkinnan tapauksista, joissa paikalliset viranomaiset eivät ole onnistuneet käsittelemään tautia asianmukaisesti. "Vietnam ei ole koskaan kohdannut näin vaarallista, monimutkaista ja kallista taudinpurkausta karjankasvatusalalla", maatalousministeri Nguyen Xuan Cuong sanoi maanantaina Hanoissa pidetyssä konferenssissa. Monet maakunnat eivät olleet onnistuneet havaitsemaan tautipesäkkeitä ja lopettamaan tartunnan saaneita sikoja asianmukaisesti, koska niillä ei ollut varoja eikä tilaa kuolleiden sikojen hautaamiseen, hallitus sanoi maanantaina. Sianlihan osuus on kolme neljäsosaa 95 miljoonan asukkaan Vietnamin kokonaislihan kulutuksesta, ja suurin osa sen 30 miljoonasta kasvatetusta sianlihasta kulutetaan kotimaassa. Tauti, joka on ihmisille vaaraton mutta sioille parantumaton, on levinnyt nopeasti myös naapurimaassa Kiinassa, joka on maailman suurin sianlihan tuottaja. Yhdistyneiden Kansakuntien elintarvike- ja maatalousjärjestö FAO kehotti Vietnamia maaliskuussa julistamaan sikaruttotapauksen kansalliseksi hätätilanteeksi. Väite: Vietnam mobilisoi armeijan taisteluun afrikkalaista sikaruttoa vastaan.</w:t>
      </w:r>
    </w:p>
    <w:p>
      <w:r>
        <w:rPr>
          <w:b/>
        </w:rPr>
        <w:t xml:space="preserve">Tulos</w:t>
      </w:r>
    </w:p>
    <w:p>
      <w:r>
        <w:t xml:space="preserve">Vietnam ilmoitti ottavansa sotilas- ja poliisivoimansa käyttöön auttaakseen torjumaan afrikkalaisen sikaruton puhkeamista, joka on jo johtanut noin 4 prosentin teurastukseen maan sikakarjasta.</w:t>
      </w:r>
    </w:p>
    <w:p>
      <w:r>
        <w:rPr>
          <w:b/>
        </w:rPr>
        <w:t xml:space="preserve">Esimerkki 2.224</w:t>
      </w:r>
    </w:p>
    <w:p>
      <w:r>
        <w:t xml:space="preserve">Kohta: Macron seurasi Italiaa, joka pidensi lukitusta, mutta ei ilmoittanut rajoittavien toimenpiteiden välittömästä lieventämisestä, kuten Espanjassa, ja sanoi, että Pariisin ja Itä-Ranskan sairaaloiden kireä tilanne merkitsee, että maassa ei voida antaa periksi. Maaliskuun 17. päivästä lähtien Ranskan 67 miljoonaa ihmistä on määrätty pysymään kotona, paitsi jos he haluavat ostaa ruokaa, käydä töissä, hakeutua lääkärin hoitoon tai liikkua omatoimisesti. Lukituksen oli alun perin määrä päättyä tiistaina. "Ymmärrän täysin ponnistelut, joita pyydän teiltä", Macron sanoi kansalle televisiopuheessaan lukituksen neljännen viikon päättyessä ja lisäsi, että nykyiset säännöt toimivat. "Milloin voimme palata normaaliin elämään? Haluaisin mielelläni pystyä vastaamaan teille. Mutta rehellisesti sanottuna minun on nöyrästi kerrottava teille, ettei meillä ole lopullisia vastauksia", hän sanoi. Koulut ja kaupat avataan asteittain uudelleen 11. toukokuuta, Macron sanoi. Ravintolat, hotellit, kahvilat ja elokuvateatterit joutuisivat kuitenkin pysymään kiinni pidempään, hän lisäsi. Ulkomaille saapuminen Euroopan ulkopuolisista maista on toistaiseksi kielletty. Macron, jonka hallitusta on kritisoitu kasvonaamareiden ja testipakkausten puutteesta, sanoi, että 11. toukokuuta mennessä Ranska pystyy testaamaan kaikki COVID-19-oireita oireilevat ja antamaan yleisölle kasvonaamareita, joita ei ole tarkoitettu ammattilaisille. Macron sanoi myös pyytäneensä hallitustaan esittämään tällä viikolla uutta taloudellista tukea sitä tarvitseville perheille ja opiskelijoille. Macron myönsi, että hänen maansa ei ollut valmistautunut jo varhaisessa vaiheessa riittävästi uuden koronaviruksen puhkeamisen aiheuttamiin haasteisiin, ja hän näytti pyrkivän nöyrään sävyyn vastakohtana aiempien puheidensa sotaisalle retoriikalle. "Olemmeko valmistautuneet tähän kriisiin? Päällisin puolin, emme tarpeeksi. Mutta me selvisimme", hän sanoi. "Tämä hetki, olkaamme rehellisiä, on paljastanut säröjä, puutteita. Kuten kaikissa maailman maissa, meiltä on puuttunut käsineitä ja käsigeeliä, emmekä ole voineet jakaa terveydenhuollon ammattilaisillemme niin paljon naamareita kuin olisimme halunneet."  Ranskalaiset, jotka ovat jo pitkään tottuneet kuulemaan, että heidän korkeat veronsa maksavat "maailman parhaan terveydenhuollon", ovat olleet tyrmistyneitä kriittisten lääkkeiden, kasvonsuojainten ja välineiden säännöstelystä ja seuranneet kateellisena naapurimaa Saksan tilannetta. Macronin puutteiden tunnustaminen sai laajalti myönteisen vastaanoton. "Ei ole jokapäiväistä, että presidentti tarjoaa mea culpa ja uskaltaa sanoa, että 'meillä ei ole lopullisia vastauksia'. Rauhoittavaa ja tarpeellista vilpittömyyttä", analyytikko Maxime Sbaihi ajatushautomosta GenerationLibre sanoi. Ranskalaisten sairaaloiden teho-osastoilla olevien potilaiden määrä on huhtikuun ensimmäiseen viikkoon asti jatkuneen hellittämättömän nousun jälkeen alkanut laskea, minkä vuoksi terveysviranomaiset ovat kutsuneet epidemiaa pysähtyneeksi. Mutta jos ranskalaiset sairaalat selviytyvät juuri ja juuri, koska potilaita on pyritty siirtämään lentokoneella, helikopterilla tai jopa suurnopeusjunalla itäisistä ja Pariisin sairaaloista länteen, hoitokodit ovat olleet ylivoimaisia. Maanantaihin mennessä koronavirus oli vaatinut Ranskassa 14 967 kuolonuhria, mikä on neljänneksi eniten kuolemantapauksia maailmassa, ja virallisten lukujen mukaan se oli aiheuttanut yli 98 076 vahvistettua tapausta. "Meille tulee parempia päiviä, ja palaamme onnellisiin päiviin", Macron sanoi. Väite: Macron lupaa "parempia päiviä" ja pidentää Ranskan lukitusta 11. toukokuuta asti.</w:t>
      </w:r>
    </w:p>
    <w:p>
      <w:r>
        <w:rPr>
          <w:b/>
        </w:rPr>
        <w:t xml:space="preserve">Tulos</w:t>
      </w:r>
    </w:p>
    <w:p>
      <w:r>
        <w:t xml:space="preserve">Ranskan presidentti Emmanuel Macron ilmoitti maanantaina jatkavansa koronaviruksen leviämisen hillitsemiseksi asetettua virtuaalista lukitusta 11. toukokuuta asti ja lisäsi, että edistystä on tapahtunut, mutta taistelua ei ole vielä voitettu.</w:t>
      </w:r>
    </w:p>
    <w:p>
      <w:r>
        <w:rPr>
          <w:b/>
        </w:rPr>
        <w:t xml:space="preserve">Esimerkki 2.225</w:t>
      </w:r>
    </w:p>
    <w:p>
      <w:r>
        <w:t xml:space="preserve">Kohta: Tammikuussa 2019 ilmestyneessä suositussa meemissä esiteltiin joukko Yhdysvaltain presidentille Donald Trumpille kuuluvia lausuntoja aborttiaiheesta. Meemi, jossa käytettiin harkitusti lainausmerkkejä, kuvasi tarkasti otteita Trumpin videoidusta lausunnosta, joka oli tarkoitus esittää 18. tammikuuta 2018 järjestetyn March for Life -marssin yhteydessä: Nämä otteet esitettiin kuitenkin epäjärjestyksessä ja yhdessä tapauksessa sama tekstikohta toistui kahdesti, mikä kuvastaa tiettyä taiteellista vapautta. Alla on esitetty Trumpin koko puhe, ja asiaankuuluvat kohdat on korostettu ja numeroitu siten, että ne vastaavat neljää otetta ja niiden järjestystä, kuten meemissä on esitetty:  Olen hyvin ylpeä voidessani toivottaa tervetulleeksi kymmenettuhannet perheet, opiskelijat ja ihmiset kaikista uskonnoista ja taustoista kansakuntamme pääkaupunkiin 46. vuosittaiseen March For Life -marssille. Tämä on liike, joka perustuu rakkauteen ja joka perustuu jokaisen ihmiselämän jalouteen ja arvokkuuteen. Kun katsomme vastasyntyneen lapsen silmiin, näemme ihmisen sielun kauneuden ja sielun sekä Jumalan luomistyön majesteettisuuden (4). Tiedämme, että jokaisella elämällä on merkitystä ja että (4) jokainen elämä on suojelemisen arvoinen (3, 4), Presidenttinä puolustan aina itsenäisyysjulistuksemme ensimmäistä oikeutta - oikeutta elämään. Ensimmäisen virkaviikkoni aikana otin uudelleen käyttöön Mexico Cityn politiikan. Olemme ryhtyneet rohkeisiin toimiin suojellaksemme lääkäreiden, sairaanhoitajien ja hyväntekeväisyysjärjestöjen, kuten Little Sisters Of The Poor -järjestön, uskonnonvapautta Annoimme uuden ehdotuksen, jolla kielletään veronmaksajien osaston 10 rahoitus millekään abortteja tekevälle klinikalle. Tuemme adoptiota ja sijaishuoltoa, myös tukemalla uskontoon perustuvia adoptiopalveluja. Ja kannatan Yhdysvaltain senaatin pyrkimystä tehdä pysyvästi voimassa oleva Hyde-lisäys, joka kieltää veronmaksajien rahoituksen abortille menoarvioiden yhteydessä. Allekirjoitin tänään kongressille osoitetun kirjeen, jossa teen selväksi, että jos he lähettävät pöydälleni lainsäädäntöä, joka heikentää ihmiselämän suojelua, aion käyttää veto-oikeutta. (1) Ja meillä on tuki näiden vetojen ylläpitämiseksi. Jokainen lapsi on Jumalan pyhä lahja (2). Kuten tämänvuotisen March For Life -marssin teemassa sanotaan, jokainen ihminen on ainutlaatuinen ensimmäisestä päivästä lähtien. Tämä on hyvin tärkeä lause. Ainutlaatuinen ensimmäisestä päivästä lähtien. Ja niin totta. Haluan kiittää amerikkalaisia, jotka matkustivat eri puolille maata marssimaan elämän puolesta, ja erityisesti haluan kiittää niin monia nuoria, jotka antavat meille toivoa tulevaisuudesta. Teemme yhdessä työtä pelastaaksemme syntymättömien lasten elämän, jotta heillä on mahdollisuus elää ja rakastaa, kukoistaa ja unelmoida, siunata kansakuntaamme ja saavuttaa täysi ja loistava potentiaalinsa. Kiitos. Jumala siunatkoon teitä ja perheitänne ja Jumala siunatkoon Amerikkaa. Väite: Presidentti Donald Trump sanoi: "Olen allekirjoittanut kirjeen kongressille tehdäkseni selväksi, että jos he lähettävät pöydälleni lainsäädäntöä, joka heikentää ihmiselämän suojelua, aion käyttää veto-oikeutta ... Jokainen lapsi on pyhä lahja Jumalalta ... Jokainen elämä on suojelemisen arvoinen ... Tiedämme, että jokaisella elämällä on merkitystä ja että jokainen elämä on suojelemisen arvoinen."</w:t>
      </w:r>
    </w:p>
    <w:p>
      <w:r>
        <w:rPr>
          <w:b/>
        </w:rPr>
        <w:t xml:space="preserve">Tulos</w:t>
      </w:r>
    </w:p>
    <w:p>
      <w:r>
        <w:t xml:space="preserve">Vaikka sanat oli järjestetty uudelleen ja niistä oli otettu otteita, meemin lainausmerkkien ympäröimät tekstin osat olivat sanatarkkoja heijastuksia Trumpin kommenteista. Sellaisenaan väite on enimmäkseen totta.</w:t>
      </w:r>
    </w:p>
    <w:p>
      <w:r>
        <w:rPr>
          <w:b/>
        </w:rPr>
        <w:t xml:space="preserve">Esimerkki 2.226</w:t>
      </w:r>
    </w:p>
    <w:p>
      <w:r>
        <w:t xml:space="preserve">Kohta: "Lakiehdotus, joka estäisi osavaltion yli 3000 piilotetun aseenkantoluvan haltijaa tuomasta aseitaan Rhode Islandin kouluihin, nousi nopeasti huomion keskipisteeksi 26. huhtikuuta senaatin oikeuskomitean kuulemistilaisuudessa. Senaatin lakiehdotus 2761, jonka takana on senaattori Harold Metts (D-Providence), tekisi kouluista "aseettomia vyöhykkeitä", mikä tarkoittaisi, että vain "rauhanturvaajat" - jotka määritellään osavaltion laissa koulun hyväksymiksi henkilöiksi, joilla on laaja ampumakoulutus - voisivat kantaa aseita koulualueilla. Tämä kuohutti toisen perustuslain muutoksen kannattajia, jotka vastustivat lakiehdotusta ja sanoivat, että se asettaisi lapset suuremmalle vaaralle joutua terroritekojen kohteeksi. Lailliset aseenomistajat eli "hyvät tyypit" voivat auttaa mahdollisen hyökkääjän aseistariisumisessa, jos he ovat koulualueella ennen poliisin saapumista, Rhode Islandin 2. lisäyslain koalition edunvalvoja Michael O'Neill sanoi kuulemistilaisuudessa. Senaattori Frank Lombardi, D-Cranston, ja senaattori Stephen Archambault, D-Smithfield, olivat molemmat samaa mieltä O'Neillin kanssa tästä asiasta. "Jos aiomme myöntää lainkuuliaisille ihmisille piilotetun aseenkantoluvan", Archambault sanoi, ""... haluaisin mieluummin tietää, että on olemassa mahdollisuus, että joku voi tappaa mielipuolen."" O'Neill lisäsi: ""Ei ole mitään tietoja, jotka kertoisivat, että aseeton alue olisi pelastanut ihmishenkiä."" Otimme yhteyttä O'Neilliin ja hänen kollegaansa Frank Saccoccioon, joka on myös Rhode Islandin 2. muutoskoalition jäsen, saadaksemme lisätietoja. Puhuimme lyhyesti molempien miesten kanssa. Saccoccio sanoi lähettävänsä meille tietoja sähköpostitse tiistai-iltana. Perjantaihin mennessä hän ei ollut lähettänyt meille sähköpostia, eikä hän ole vastannut myöhempiin sähköpostiviesteihin ja puheluihin. Argumentin toisella puolella lakiehdotusta tukevat muun muassa koulukomiteat eri puolilla osavaltiota, oikeusministeri Peter Kilmartin, Rhode Islandin koulunjohtajien yhdistys ja Rhode Islandin opettajien ja terveysalan ammattilaisten liitto. Onko mahdollista, että sen takana ei ole tietoja? Eikö tietoja ole? O'Neillin lausuntoa on vaikea kiistää, koska se on niin laaja, sanoi Linda Finn, Rhode Island Coalition Against Gun Violence -järjestön tiedottaja. Ei ehkä ole tietoja siitä, että aseettomat alueet olisivat "pelastaneet ihmishenkiä". Tuollaista väitettä on vaikea kumota. Lisäksi liittovaltion Centers for Disease Control and Prevention - johtava kansallinen kansanterveyslaitos - ei ole tutkinut ampuma-aseita laajasti sitten vuoden 1996, jolloin National Rifle Association syytti virastoa asevalvonnan edistämisestä. Vuonna 2012 Connecticutin Newtownissa sijaitsevassa Sandy Hookin ala-asteella tapahtuneen joukkoampumisen jälkeen presidentti Obama allekirjoitti määräyksen, jolla tutkimuskielto kumottiin. Mutta lähes neljä vuotta myöhemmin kongressi ei ole vieläkään hyväksynyt rahoitusta. On kuitenkin olemassa "paljon tietoa, joka osoittaa, että kun aseet ovat läsnä, se lisää loukkaantumisen tai kuoleman todennäköisyyttä", Finn kertoi meille. Kuten silloin, kun Michelle Ferguson-Montgomery, kuudennen luokan opettaja, jolla oli Utahissa aseenkantolupa, ampui itseään jalkaan koulun vessassa syyskuussa 2014. Tai kun Idahon osavaltionyliopiston professori ampui kirjaimellisesti itseään jalkaan piilotetulla aseellaan kampuksella. Sitten on vielä psykologinen ilmiö, jota kutsutaan "asevaikutukseksi". Lukuisat vertaisarvioidut tutkimukset, mukaan lukien yksi vuodelta 1967 peräisin oleva tutkimus, osoittavat, että aseen läsnäolo tai pelkkä kuva siitä johtaa aggressiiviseen käyttäytymiseen ihmisissä. Tämä pätee erityisesti silloin, kun stressitasot ovat korkeat - esimerkiksi aktiivisessa kouluampumistilanteessa. Vuonna 1996 "Psychological Science" -lehdessä julkaistu tutkimus ""Does the Gun Pull the Trigger?"" osoitti, että ""pelkkä aseiden tunnistaminen lisää aggressiivisten ajatusten saatavuutta"". Tämä teoria toteutui Barringtonin kuudesluokkalaisen kohdalla hänen isänsä Willis Peter Bilderbackin todistuksen mukaan. Bilderback todisti, että hänen poikansa alkoi ""hyvin pelätä"" sen jälkeen, kun hänen opettajansa kertoi hänelle, että hänen pulpetissaan oli ampuma-ase. Poika oli niin järkyttynyt, että hän vaihtoi luokasta pois ja näki toistuvasti painajaisia, joissa opettaja yritti jäljittää hänet aseen kanssa ja tappaa hänet, Bilderbackin todistajanlausunnon mukaan. ""Se, että poikani uskoi opettajallaan olevan ase luokassa, muutti kansallisesti tunnustetun, sinipunaisella palkinnolla palkatun yläasteen koulun hänelle kauhujen taloksi"", Bilderback kirjoitti. Mutta auttavatko "hyvät pojat""? O'Neillin ja Archambaultin ajatuksen tueksi on olemassa anekdoottista näyttöä - osa siitä on esitetty tässä Washington Postin blogissa lokakuulta 2015. Chicagossa huhtikuussa 2015 Uber-kuljettaja, jolla oli aseenkantolupa, "ampui ja haavoitti asemiestä, joka avasi tulen ihmisjoukkoa kohti", kertoo Chicago Tribunen raportti. Samanlainen tapaus sattui Philadelphian parturiliikkeessä. FBI:n tutkimus "Study of Active Shooter Incidents in the United States Between 2000 and 2013" osoitti, että 160 tutkitusta tapauksesta 21:ssä aseistamaton kansalainen "teki epäitsekkään ja syvästi henkilökohtaisen valinnan" kohdata ampuja ja lopettaa uhkauksen. Seitsemän kertaa aseistettu, virkavapaalla oleva poliisi, kansalainen tai vartija käytti asetta uhkauksen lopettamiseksi. Päätöksemme: O'Neill sanoo, että "ei ole mitään tietoja, jotka kertoisivat, että aseeton alue olisi pelastanut ihmishenkiä."" Hän on oikeassa. Ei ole olemassa mitään varmaa tietoa siitä, että aseeton alue olisi pelastanut ihmishenkiä. Osittain tämä johtuu siitä, että CDC:tä on estetty tutkimasta mitään ampuma-aseisiin liittyvää viimeisten 20 vuoden ajan. Ja myös siksi, että ""pelastettuja ihmishenkiä"" on vaikea mitata määrällisesti. On kuitenkin olemassa monia anekdootteja, tieteellisiä artikkeleita ja liittovaltion tutkimuksia, joiden tiedot osoittavat, että pelkkä aseiden läsnäolo voi aiheuttaa ahdistusta ja lisätä aggressiivista käyttäytymistä. Lisäksi on opettajia, jotka ampuivat vahingossa itsensä koulun alueella. Ja kyllä, on myös tapauksia, joissa "hyvät pojat" voittavat. Väite: Ei ole olemassa tietoja, jotka kertoisivat, että aseeton alue olisi pelastanut ihmishenkiä.</w:t>
      </w:r>
    </w:p>
    <w:p>
      <w:r>
        <w:rPr>
          <w:b/>
        </w:rPr>
        <w:t xml:space="preserve">Tulos</w:t>
      </w:r>
    </w:p>
    <w:p>
      <w:r>
        <w:t xml:space="preserve">": O'Neill sanoo: "Ei ole mitään tietoja, jotka kertoisivat, että aseeton alue olisi pelastanut ihmishenkiä."" Hän on oikeassa. Ei ole olemassa mitään varmaa tietoa, joka sanoisi, että aseeton alue olisi pelastanut ihmishenkiä. Osittain tämä johtuu siitä, että CDC:tä on estetty tutkimasta mitään ampuma-aseisiin liittyvää viimeisten 20 vuoden aikana. Ja myös siksi, että ""pelastettuja ihmishenkiä"" on vaikea mitata määrällisesti. On kuitenkin olemassa monia anekdootteja, tieteellisiä artikkeleita ja liittovaltion tutkimuksia, joiden tiedot osoittavat, että pelkkä aseiden läsnäolo voi aiheuttaa ahdistusta ja lisätä aggressiivista käyttäytymistä. Lisäksi on opettajia, jotka ampuivat vahingossa itsensä koulun alueella. Ja kyllä, on tapauksia, joissa ""hyvät pojat"" voittavat.""</w:t>
      </w:r>
    </w:p>
    <w:p>
      <w:r>
        <w:rPr>
          <w:b/>
        </w:rPr>
        <w:t xml:space="preserve">Esimerkki 2.227</w:t>
      </w:r>
    </w:p>
    <w:p>
      <w:r>
        <w:t xml:space="preserve">Kohta: Hänen tapauksensa on vain yksi pitkästä historiasta, jossa Andersonin vanhainkodissa on sattunut useita huolestuttavia tapauksia. Asiaa koskevat poliisin ja osavaltion tiedot eivät täsmää. Etelä-Carolinassa osavaltion terveys- ja ympäristövalvontaministeriö on vastuussa palvelujen laadun valvonnasta Upstate Residential Caren kaltaisissa hoivakodeissa, mutta rekisterit paljastavat, että tilivelvollisuudessa on puutteita. Monista kodista kadonneista henkilöistä ei koskaan ilmoitettu viranomaisille, Independent Mailin tutkimuksessa todettiin. Jos Upstate Residential Caren asukas poistuu yli 24 tunniksi ilmoittamatta siitä henkilökunnalle, laitoksen on ilmoitettava tapauksesta DHEC:lle, paikallisille lainvalvontaviranomaisille ja asukkaan "vastuulliselle osapuolelle", sanoi DHEC:n tiedottaja Tommy Crosby. Mutta mitä tapahtuu, jos haavoittuvainen asukas katoaa alle päiväksi? Osavaltion säännösten mukaan hoivakodin johtajan tai jonkun hänen nimeämänsä henkilön on ilmoitettava poliisille välittömästi, jos kognitiivisesti heikossa asemassa oleva asukas poistuu kodin tiloista joksikin aikaa ilman, että henkilökunta on saanut siitä ilmoitusta. Ensimmäisen kerran, kun Shell lähti 11. joulukuuta 2013, hän oli poissa South McDuffie Streetillä sijaitsevasta kaksikerroksisesta tiilirakennuksesta 10 tuntia ja 58 minuuttia, ennen kuin laitoksen omistaja Horace Alexander soitti poliisille, kuten poliisin tapahtumaraporttiin merkityt kellonajat osoittavat. Alexander kertoi poliisille, että Shell oli "henkisesti haastava". Alexanderin mukaan Shell pystyi kommunikoimaan vain viittomakielellä tai kirjallisesti. Alexanderin mukaan Shell, tuolloin 57-vuotias, oli lähtenyt kodista tuona talvipäivänä kello 9 aamulla yllään oranssi Clemsonin yliopiston villapaita ja haalistuneet violetit verkkarit. Alexander kertoi poliiseille, ettei hän tiennyt, mihin suuntaan Shell oli matkalla tai minne hän aikoi mennä. Vajaa kuukausi myöhemmin, 6. tammikuuta 2014, Shell lähti jälleen kotoa. Alexander kertoi poliisille, että Shell oli lähtenyt klo 6.30 aamulla ja myöhästynyt laitoksen klo 19.00 alkavasta ulkonaliikkumiskiellosta. Alexander ilmoitti poliisille Shellin poissaolosta kello 20.21. Alexander kertoi poliiseille, että Shell "tulee kiihtyneeksi ja väkivaltaiseksi, jos hänelle sanotaan, ettei hän voi poistua tontilta juomaan". Hän kertoi, että Shell oli poistunut "useaan otteeseen" ja löytänyt ihmisiä antamaan hänelle rahaa, jotta hän voisi ostaa alkoholia. Kuukautta myöhemmin Shell lähti jälleen Upstate Residential Care -laitoksesta, tällä kertaa kello 6.00. Poliisille ilmoitettiin asiasta kello 10.33. Eräs työntekijä kertoi poliisille, että Shell lähti mustanharmaaseen takkiin pukeutuneena. Ei ole selvää, milloin tai miten hän palasi laitokseen ensimmäiset kolme kertaa, kun hän lähti. Kuusi kuukautta myöhemmin Shell poistui kodista neljännen kerran. Kului kolme päivää, ennen kuin Upstate Residential Care soitti poliisiraportin mukaan Andersonin poliisille 25. elokuuta 2014. Raportissa on vain vähän tietoa, paitsi että hän "lähti kävelemään" 22. elokuuta eikä ollut palannut. Poliisi pyysi yleisön apua Shellin löytämiseksi ja kertoi tiedotusvälineille, että hän oli saattanut lähteä kodista ostamaan savukkeita. Neljä päivää katoamisensa jälkeen Shell löydettiin vahingoittumattomana Greenvillestä. Upstate Residential Care ei tietojen mukaan koskaan ilmoittanut Shellin katoamisesta DHEC:lle. DHEC lähetti tarkastajan kotiin sen jälkeen, kun Etelä-Carolinan kuvernöörin oikeusasiamiehen toimisto teki valituksen tavasta, jolla Upstate Residential Care hoiti Shellin neljännen katoamisen. Viraston asiakirjoissa DHEC viittaa Shelliin vain nimellä "Resident A". DHEC:n tietoihin sisältyvät päivämäärät ja yksityiskohdat vastaavat Andersonin poliisin tietoihin sisältyviä tietoja Shellistä. Syyskuun 9. päivänä 2014 DHEC antoi Upstate Residential Care -laitokselle syytteen siitä, että se ei ollut ilmoittanut Shellin katoamisesta ja että se oli kirjannut, että hän "hylkäsi lääkkeensä" viitenä päivänä, jolloin hän oli tosiasiassa kadonnut laitoksesta. Alexander sanoi, että Shell oli yrittänyt poistua hoivakodista useita kertoja, ja sen vuoksi hän piti poliisille ilmoittamiseen kulunutta aikaa kohtuullisena. Hän kirjoitti, että hänen henkilökuntansa oli siinä käsityksessä, että Upstate Residential Care -asukkaat "kieltäytyivät lääkkeistään, jos he eivät olleet kampuksella silloin, kun lääkkeet oli määrä antaa". "Näyttää siltä, että meistä on tullut kaatopaikka ihmisille, jotka muuten olisivat kodittomia tai julkisia häiriötekijöitä, ja vastavuoroisesti joudumme kaikkien valitusten kohteeksi", Alexander kirjoitti DHEC:lle. Kun Independent Mailin toimittaja otti yhteyttä, Alexander kieltäytyi kommentoimasta tätä artikkelia. Andersonin poliisin tietojen mukaan asukkaita on ilmoitettu kadonneeksi Upstate Residential Care -laitoksesta vähintään 10 kertaa viiden viime vuoden aikana, ja suurin osa näistä katoamisista tapahtui vuonna 2014. Yhtään katoamista ei eritelty neljässä vakavassa tapauksessa, jotka laitos ilmoitti DHEC:lle. Poliisin tietojen mukaan skitsofreeninen mies, joka oli sijoitettu laitokseen "mielenterveyssyistä", käveli pois riideltyään toisen asukkaan kanssa. Mies oli poissa yli kolme tuntia, ennen kuin joku laitoksesta ilmoitti poliisille, että hän oli myöhästynyt iltaisesta ulkonaliikkumiskiellosta. Toinen skitsofreniaa sairastava mies käveli pois kodista päivää sen jälkeen, kun hän oli aloittanut siellä asumisen. Hän lähti kello 18.00 ja hänen piti palata tuntia myöhemmin, Alexander kertoi poliisille. Tietojen mukaan poliisi lähetettiin laitokseen kello 22.25, eli yli kolme tuntia sen jälkeen, kun mielisairas mies oli lähtenyt. Poliisi totesi tapahtumaraportissaan, että Alexander oli "odottanut muutaman tunnin ja ilmoittanut sitten lainvalvontaviranomaisille". Toisessa tapauksessa Upstate Residential Care -laitoksen työntekijä soitti poliisille ja kertoi, että eräs asukas, jonka "oli otettava useita lääkkeitä", oli lähtenyt edellisenä päivänä kotoa AnMed Health Medical Centerin päivystykseen eikä ollut palannut. Kului ainakin 22 tuntia ennen kuin työntekijä soitti poliisille. Toisessa tapauksessa teini-ikäinen, jonka kuvailtiin olevan 6-vuotiaan henkisesti kykenevä, katosi Upstate Residential Care -kodista kahdesti kahden päivän aikana. Poliisiraportin mukaan Alexander kertoi poliiseille, että 19-vuotias oli hänen laitoksessaan, koska oikeus oli määrännyt hänet sinne. Alexander kuvaili teinillä olleen "aiempia mielenterveysongelmia, kuten ADHD, kaksisuuntainen mielialahäiriö ja mielialahäiriöt". Alexander kertoi poliisille, että teini oli lähtenyt laitoksesta toisen asukkaan kanssa, jolla on mielenterveysongelmia ja jota hän kuvaili "crack-riippuvaiseksi kokaiinista". Alexander kertoi poliisille, että molemmat asukkaat olivat todennäköisesti "crack-talossa kaupungin eteläpuolella". Kuusi kuukautta tämän jälkeen poliisi soitti Alexanderille kadonneesta asukkaasta sen sijaan, että Alexander olisi soittanut poliisille. Nainen seisoi The Little Generalin ulkopuolella South Murray Avenuella, kun poliisit löysivät hänet. Joku soitti hätänumeroon nähtyään hänet Andersonin lähikaupassa pyytämässä apua. Poliisiraportti kuvailee naista lyhyesti: Aasialainen, "hyvin sekava" ja "lääketieteellisiä ongelmia". Hänellä oli mukanaan paperilappu, jossa oli Upstate Residential Caren osoite. Kun poliisit soittivat puolen kilometrin päässä sijaitsevaan hoivakotiin, omistaja sanoi, että "juuri huomattiin", että 58-vuotias nainen oli kävellyt pois. Ei ole selvää, kuinka kauan hän oli ollut poissa. Seuraa Nikie Mayoa Twitterissä @NikieMayo tai lähetä hänelle sähköpostia osoitteeseen mayon@independentmail.com. ___ Tietoja: Anderson Independent-Mail, http://www.andersonsc.com Väite: Haavoittuvaisia ihmisiä katosi, viranomaiset eivät tienneet.</w:t>
      </w:r>
    </w:p>
    <w:p>
      <w:r>
        <w:rPr>
          <w:b/>
        </w:rPr>
        <w:t xml:space="preserve">Tulos</w:t>
      </w:r>
    </w:p>
    <w:p>
      <w:r>
        <w:t xml:space="preserve">Willie Lee Shell, joka on kuuro ja kykenemätön puhumaan, katosi Upstate Residential Care -laitoksesta kolme kertaa kahden kuukauden aikana Andersonin poliisin tietojen mukaan. Neljännellä kerralla hän oli poissa päiväkausia, ennen kuin kukaan soitti poliisille.</w:t>
      </w:r>
    </w:p>
    <w:p>
      <w:r>
        <w:rPr>
          <w:b/>
        </w:rPr>
        <w:t xml:space="preserve">Esimerkki 2.228</w:t>
      </w:r>
    </w:p>
    <w:p>
      <w:r>
        <w:t xml:space="preserve">Kohta: Shelbyn piirikunnan pormestari Lee Harris sanoi tiistaina, että ehdotettu 11,4 miljoonan dollarin laajennus terveysosastolle sisältää neljän epidemiologin ja noin 140 uuden työntekijän palkkaamisen COVID-19-tietojen analysointiin ja kontaktien jäljittämiseen. Muodostetaan lisää ryhmiä, jotka keskittyvät hoitokoteihin ja vankiloissa oleviin vankeihin, Harris sanoi verkossa pidetyssä lehdistötilaisuudessa. Sairaanhoitajia palkataan myös työskentelemään testauksen parissa. Shelbyn piirikunta, johon Memphis kuuluu, on saanut lähes 50 miljoonaa dollaria liittovaltion CARES-laista. Myös kaupunki on saanut liittovaltion rahaa. "Useimmat näistä viroista ovat olemassa vain niin kauan kuin meillä on liittovaltion rahoitusta niiden maksamiseen", Harris sanoi. Ehdotus on esitetty piirikunnan lautakunnalle. Myös Shelbyn piirikunnassa piirisyyttäjä Amy Weirich sanoi, että valamiehistöt voivat aloittaa kokoontumisen ensi viikolla. Suuri valamiehistö kokoontuu maanantaista alkaen, Weirich sanoi lausunnossaan. Useimmille ihmisille uusi coronavirus aiheuttaa lieviä tai kohtalaisia oireita. Joillekin, erityisesti vanhemmille aikuisille ja niille, joilla on jo olemassa olevia terveysongelmia, se voi aiheuttaa vakavan sairauden tai jopa kuoleman. Väite: Tennessee County lisäämällä kansanterveyden työpaikkoja federaation varoilla .</w:t>
      </w:r>
    </w:p>
    <w:p>
      <w:r>
        <w:rPr>
          <w:b/>
        </w:rPr>
        <w:t xml:space="preserve">Tulos</w:t>
      </w:r>
    </w:p>
    <w:p>
      <w:r>
        <w:t xml:space="preserve">Tennesseen suurimman piirikunnan pormestari sanoo, että terveysministeriö haluaa palkata kymmeniä työntekijöitä liittovaltion koronavirustorjunta-apupaketin varoista.</w:t>
      </w:r>
    </w:p>
    <w:p>
      <w:r>
        <w:rPr>
          <w:b/>
        </w:rPr>
        <w:t xml:space="preserve">Esimerkki 2.229</w:t>
      </w:r>
    </w:p>
    <w:p>
      <w:r>
        <w:t xml:space="preserve">Kohta: Reddit-käyttäjä julkaisi 1. maaliskuuta 2017 kuvan kahdesta leijonasta, joilla oli maneesi, ja kuvatekstin, jonka mukaan viisi "Botswanan leijonanaarasta on kasvattanut maneesin, kehittänyt syvemmän karjunnan puolustautuakseen kilpailijoilta ja jopa taistellakseen reviiristä":  Tämä on tosiasioihin perustuva väite. Vaikka se on harvinaista, on sekä luonnossa että vankeudessa todettu, että naarasleijonat kasvattavat harjaksia ja osoittavat muita miehisiä piirteitä. Reddit-ketjussa käsitelty Botswanassa sijaitseva leijonaryhmä on perusteellisimmin dokumentoitu esimerkki ilmiöstä, ja näitä leijonia koskeva kaksivuotinen havainnointitutkimus julkaistiin African Journal of Ecology -lehdessä 24. elokuuta 2016. New Scientist kertoi myöhemmin kyseisen raportin asiayhteydestä ja havainnoista: Urosleijonat erottuvat toisistaan harjakarvojensa perusteella, joilla ne houkuttelevat naaraita, ja ne karjuvat suojellakseen reviiriään tai kutsuakseen laumansa jäseniä. Naarailla ei ole harjaa, eivätkä ne ole yhtä äänekkäitä. Joskus leijonanaaraat kuitenkin kasvattavat harjan ja käyttäytyvät jopa hieman urosten tavoin. Tähän asti raportit tällaisista karvaisista leijonanaaraista ovat kuitenkin olleet erittäin harvinaisia ja pitkälti satunnaisia. Tiesimme, että niitä on olemassa, mutta emme tienneet juuri mitään niiden käyttäytymisestä. Tutkijat keräsivät tietoja viidestä leijonanaaraasta, joille oli kehittynyt maneesi Botswanan Okavangon suistossa. Harjan fyysisen ulkonäön lisäksi tutkijat dokumentoivat myös käyttäytymiseroja, kuten äänihuutoja ja uroksille tyypillisempää hajumerkintäkäyttäytymistä. Tutkimuksen johtava kirjoittaja Geoffrey D. Gilfillan, tutkija Sussexin yliopistosta, havaitsi nämä muutokset ensisijaisessa havainnointikohteessa, maneesilla varustetussa naaraassa, jonka tunniste on SaF05: "Vaikka SaF05 käyttäytyykin enimmäkseen naaraiden tavoin - pysyy lauman kanssa, parittelee uroksia - sillä on myös joitakin urosmaisia käyttäytymistapoja, kuten lisääntynyt hajumerkkaus ja karjunta, sekä se kiipeää muiden naaraiden kanssa. Vaikka naaraat karjuvat ja merkitsevät tuoksujaan urosten tavoin, ne tekevät niin yleensä harvemmin. "SaF05 oli kuitenkin käyttäytymisessään paljon urosmaisempi, se merkitsi säännöllisesti tuoksujaan ja karjui." Huolimatta usein tapahtuvasta parittelusta SaF05 ei kuitenkaan tullut kertaakaan tiineeksi - havainto, joka sai tutkijat arvelemaan, että käyttäytymisen ja fyysisten muutosten taustalla oli hedelmättömyys. Huhtikuussa 2016 levisi Botswanasta kuva, jossa näyttäisi olevan kaksi urosleijonaa parittelemassa, mutta myöhemmin todettiin, että kuvassa oli kuvattu leijonan ja maneesileijonan parittelu. Keskustellessaan tuosta valokuvasta National Geographic -lehdessä suurten kissojen suojelujärjestö Pantheran puheenjohtaja Luke Hunter esitti, että on mahdollista, että maneesileijonanaaraiden kehitys voi olla joko geneettistä tai sikiön kehitystä: Siittiöiden geneettinen osuus - joka määrittää sikiön sukupuolen useimmilla nisäkkäillä - [saattaa] olla poikkeava, jolloin syntyy naaras, jolla on joitakin urospuolisia piirteitä. Vaihtoehtoisesti ja ehkä todennäköisemmin ongelma on voinut syntyä raskauden aikana, jos sikiö on altistunut lisääntyneille androgeenien - mieshormonien, kuten testosteronin - pitoisuuksille. Testosteroni on todennäköisesti suuri osa tarinaa. Kuten New Scientist -lehdessä todettiin, Etelä-Afrikan kansallisessa eläintarhassa vankeudessa elävälle leijonattarelle kehittyi vuonna 2011 harjakarvoitus, joka hävisi, kun sen testosteronitasoja korjattiin. Jutussa huomautettiin, että hedelmättömyys on myös naaraiden kohonneen testosteronin sivuvaikutus. Vaikka on epäselvää, mikä nimenomaan aiheuttaa kohonneen testosteronin, johtava kirjoittaja Gilfillan arvelee myös, että syy on todennäköisesti geneettinen: Koska kaikki viisi tunnettua [luonnossa elävää] mannekiininaarasta ovat kotoisin Okavangon alueelta, ilmiön taustalla täytyy olla geneettinen komponentti tässä populaatiossa. Väite: "Tietyissä olosuhteissa leijonanaaraat voivat kasvattaa maneesin ja kehittää ""maskuliinista käyttäytymistä""."</w:t>
      </w:r>
    </w:p>
    <w:p>
      <w:r>
        <w:rPr>
          <w:b/>
        </w:rPr>
        <w:t xml:space="preserve">Tulos</w:t>
      </w:r>
    </w:p>
    <w:p>
      <w:r>
        <w:t xml:space="preserve">New Scientist -lehden mukaan tämä ei ole aktiivinen tutkimusalue, joten voi kestää jonkin aikaa, ennen kuin saamme lisää vastauksia ilmiön alkuperästä.</w:t>
      </w:r>
    </w:p>
    <w:p>
      <w:r>
        <w:rPr>
          <w:b/>
        </w:rPr>
        <w:t xml:space="preserve">Esimerkki 2.230</w:t>
      </w:r>
    </w:p>
    <w:p>
      <w:r>
        <w:t xml:space="preserve">Kohta: Maaliskuun 11. päivänä 2016 republikaanien presidenttiehdokkaan Donald Trumpin kampanja järkkyi, kun mielenosoittajat häiritsivät Chicagoon suunniteltua tilaisuutta, minkä vuoksi Trump päätti viime hetkellä peruuttaa tapahtuman: Downstaten tapahtuma tuli sen jälkeen, kun Trump oli peruuttanut perjantai-illan Chicagossa järjestetyn tilaisuuden, kun tuhannet mielenosoittajat olivat kokoontuneet ulos ja sadat muut olivat areenalla hankittuaan liput netistä kampanjansa kautta. Sen jälkeen kun Trump peruutti tilaisuuden turvallisuushuoliin vedoten, kannattajien ja mielenosoittajien välillä oli hajanaisia kahakoita Illinoisin yliopiston Chicagon paviljongin sisällä ja ulkopuolella. Bloomingtonin turvallisuus oli sunnuntaina tiukka, ja osallistujia kehotettiin jättämään laukut ja sateenvarjot autoihinsa, ja jotkut joutuivat pukeutumaan mustiin roskapusseihin sateelta suojautuakseen, kun he odottivat kulkevansa metallinpaljastimien läpi. Sadat ihmiset eivät päässeet sisälle. Ulkona oli myös noin sadan mielenosoittajan ryhmä, joka heilutteli Trumpin vastaisia kylttejä ja huudahti "Mr. Hate, leave our state". Välittömästi näiden tapahtumien jälkeen useat Facebook-käyttäjät jakoivat yllä olevan kuvan, jossa Trumpin sitaatti mielenosoittajista oli päällekkäin ikonisen uutiskuvan kanssa, jossa kansalliskaartin joukot ampuivat kuolettavasti opiskelijan 4. toukokuuta 1970 sodanvastaisessa mielenosoituksessa Kentin osavaltion yliopistossa: "Rakastan vanhoja aikoja." "Tiedättekö, mitä heillä oli tapana tehdä (mielenosoittajille) tuolla tavalla, kun he menivät liian pitkälle? Heidät kannettiin pois paareilla." Kuvan kanssa toistettu sitaatti heijasteli Donald Trumpin sanoja, mutta se oli jonkinlainen parafraasi, joka oli poimittu pidemmästä lausunnosta, ja se viittasi Trumpin lausahdukseen, jonka hän oli tehnyt paljon ennen Chicagon kaoottista mielenosoitusta. Las Vegasissa 22. helmikuuta 2016 järjestetyssä poliittisessa tilaisuudessa tapahtuneen häiriön jälkeen Trump kertoi kokoontuneille kannattajilleen seuraavaa: Rakastan vanhoja aikoja. Tiedättekö, mitä vihaan? Siellä on kaveri, joka häiriköi täysin, joka heittää lyöntejä. Emme saa enää lyödä takaisin... Rakastan vanhoja aikoja. Tiedättekö, mitä tuollaisille tyypeille tehtiin, kun he olivat tällaisessa paikassa? Heidät kannettiin ulos paareilla. Trump kehui sitten lyhyesti poliisia ennen kuin kuvaili mielenosoittajaa "lyöväksi ... helvetin ilkeäksi" ja kertoi hurraavalle yleisölle: Vartijat ovat hyvin hellävaraisia häntä kohtaan. Hän kävelee ulos niin kuin isot high-fives, hän hymyilee ... nauraa. Haluaisin lyödä häntä naamaan, sanon minä. (Samanaikaisessa raportoinnissa esitettiin, että 22. helmikuuta 2016 pidetystä mielenosoituksesta poistettu henkilö ei "heittänyt lyöntejä"). Tässä nähtävässä kuvassa Trumpin huomautukset typistettiin korvaamalla "tuollaisille tyypeille tällaisessa paikassa" sanoilla "mielenosoittajille". 23. helmikuuta 2016 ilmestyneessä Esquire-artikkelissa huomautettiin, että Trumpin kommentin kiertoilmaisut eivät olleet täysin ilmeisiä muille kuin osallistujille: Keitäköhän "tuollaiset tyypit" ovat ja miksi he eivät kuulu "tällaiseen paikkaan"? Mielenosoittajien henkilöllisyys ei ole vielä selvillä, emmekä tiedä, heittivätkö he oikeasti lyöntejä. Tämä ei kuitenkaan ole ensimmäinen kerta, kun Trump on reagoinut eriäviin ääniin hänen kokoontumisissaan rohkaisemalla väkivaltaan. Vox kokosi 12. maaliskuuta 2016 variaatioita Trumpin eri ralleissa useina päivinä eri puolilla Yhdysvaltoja esittämistä kommenteista ja valitsi kahdeksan tapausta, joiden aikana Trump esitti samanlaisia kommentteja. Neljä näistä esimerkeistä oli seuraavat: [1. helmikuuta 2016, Iowa] "Jos näet jonkun olevan valmis heittämään tomaatin, lyö paskat ulos hänestä, tekisitkö sen?". Vakavasti puhuen. Okei? Tökkää vain helvettiin. Lupaan, että maksan oikeudenkäyntikulut. Lupaan sen." [26.2.2016, Oklahoma] "Vanhoina hyvinä aikoina hänet olisi revitty pois tuolta istuimelta niin nopeasti. Mutta nykyään kaikki ovat poliittisesti korrekteja. Maamme on menossa helvettiin siitä, että olemme poliittisesti korrekteja." [29. helmikuuta 2016, Virginia] "Viekää hänet pois täältä. Viekää hänet ulos. Viekää hänet pois ... Oletko Meksikosta? Oletteko te Meksikosta? Häh? Oletko Meksikosta?" [4. maaliskuuta 2016, Michigan] "Häivy täältä. Häivy täältä. Ulos! ... Tämä on uskomatonta. Niin hauskaa. Rakastan sitä. Rakastan sitä. Onko meillä hauskaa? USA, USA, USA, USA! ... Hyvä on, viekää hänet ulos. Yritä olla satuttamatta häntä. Jos satutat, puolustan sinua oikeudessa. Älä huoli siitä ... Meillä oli neljä miestä, he hyppäsivät hänen päälleen, he huitaisivat ja huitaisivat. Seuraavana päivänä meidät tapettiin lehdistössä - että olimme liian kovakouraisia. Älä viitsi. Tiedätkö mitä? Eikö niin? Emme halua enää olla liian poliittisesti korrekteja. Vai mitä, ihmiset?" Kuva levisi laajalti sen jälkeen, kun Trump peruutti Chicagon tilaisuutensa ja sen jälkeen GOP:n ehdokkaan valitukset siitä, ettei mielenosoittajia voitu poistaa väkivaltaisesti hänen tilaisuuksistaan, herättivät kiinnostusta. Valokuva, jonka päälle Trumpin sanat asetettiin, oli tunnettu, kuten kuvattiin New York Timesin 6. toukokuuta 1990 julkaistussa artikkelissa, jossa juhlistettiin palkitun kuvan kaksikymmenvuotispäivää: Kuvassa Mary Ann Vecchio, tuolloin 14-vuotias Miamin alueelta karkuun lähtenyt tyttö, polvistui tuskissaan sen ruumiin vieressä, joka oli yksi neljästä opiskelijasta, jotka Ohion kansalliskaartilaiset surmasivat 4. toukokuuta 1970. Kuva voitti Pulitzer-palkinnon John Filolle, opiskelijavalokuvaajalle, joka on nykyään Sports Illustrated -lehden apulaiskuvatoimittaja. Siitä tuli klassinen kuva Vietnamin sodasta ja sen vaikutuksista kotimaassa. Kuvan ja sen kuvaamien tapahtumien taustatiedot ovat saatavilla Kent State University Libraries's Special Collections and Archivesin kautta. Lyhyesti sanottuna, kuten History.com-sivustolla kuvataan, Kent Staten ammuskelu tapahtui seuraavissa tilanteissa:  Huhtikuun 30. päivänä 1970 presidentti Richard M. Nixon esiintyi valtakunnallisessa televisiossa ilmoittaakseen Yhdysvaltojen hyökkäyksestä Kambodžaan ja tarpeesta kutsua palvelukseen 150 000 uutta sotilasta Vietnamin sodan laajentamista varten. Tämä aiheutti massiivisia mielenosoituksia kampuksilla eri puolilla maata. Kent State Universityssä Ohiossa mielenosoittajat aloittivat mielenosoituksen, johon kuului ROTC-rakennuksen sytyttäminen tuleen, minkä vuoksi Ohion kuvernööri lähetti 900 kansalliskaartilaista kampukselle. 4. toukokuuta tapahtuneen yhteenoton aikana 28 kansalliskaartilaista avasi tulen väkijoukkoa kohti, jolloin neljä opiskelijaa kuoli ja yhdeksän haavoittui. Surmien jälkeen levottomuudet koko maassa kiihtyivät entisestään. Lähes viisisataa korkeakoulua suljettiin tai niiden toiminta keskeytettiin mielenosoitusten vuoksi. Yleisestä paheksunnasta huolimatta oikeusministeriö kieltäytyi aluksi tekemästä suuren valamiehistön tutkimusta. Presidentin kampuslevottomuuksia käsittelevän komission raportissa kuitenkin myönnettiin, että vartijoiden toiminta oli ollut "tarpeetonta, perusteetonta ja anteeksiantamatonta". Lopulta suuri valamiehistö nosti syytteen kahdeksaa vartijaa vastaan, mutta syytteet hylättiin todisteiden puuttuessa. Väite: Donald Trump sanoi, että vanhoina hyvinä aikoina mielenosoittajia kohdeltiin ankarasti ja kannettiin pois paareilla.</w:t>
      </w:r>
    </w:p>
    <w:p>
      <w:r>
        <w:rPr>
          <w:b/>
        </w:rPr>
        <w:t xml:space="preserve">Tulos</w:t>
      </w:r>
    </w:p>
    <w:p>
      <w:r>
        <w:t xml:space="preserve">On suurimmaksi osaksi oikein sanoa, että Trump esitti tässä kuvassa hänelle osoitetut huomautukset (sekä lukuisia vastaavia lausuntoja useissa muissa kokoontumisissa), mutta ikonisen Kent State -valokuvan käyttäminen näihin huomautuksiin oli jonkun toimituksellinen valinta (siinä mielessä, että Trump ei kirjaimellisesti kannattanut poliittisten mielenosoittajien ampumista eikä hän viitannut suoraan Kent Staten ampumisiin monien uutistoimistojen yhä väkivaltaisemmaksi kuvatun retoriikan aikana). Trumpin sanojen ja historiallisesti merkittävän Kent State -kuvan asettaminen vastakkain oli luonteeltaan havainnollistavaa, vaikka Trump on toistuvasti ilmoittanut haluavansa, että hänen kampanjatilaisuuksissaan protestoivia henkilöitä kohdeltaisiin karkeasti (eli ilman "poliittista korrektiutta").</w:t>
      </w:r>
    </w:p>
    <w:p>
      <w:r>
        <w:rPr>
          <w:b/>
        </w:rPr>
        <w:t xml:space="preserve">Esimerkki 2.231</w:t>
      </w:r>
    </w:p>
    <w:p>
      <w:r>
        <w:t xml:space="preserve">Kohta: Tiedotteessa todetaan selvästi, että kyseinen seulontatekniikka maksaisi tavallisesti 100-250 dollaria, mutta osana aloitetta se oli ilmainen. Tiedotteessa kerrotaan, kuinka monta syöpää löydettiin seulontaohjelmassa, mutta siinä on harhaanjohtava lausunto siitä, mitä tämä voi tarkoittaa eloonjäämislukujen kannalta. Siinä todetaan, että jos keuhkosyöpä havaitaan varhaisessa vaiheessa, "yleinen eloonjäämisaste" on 90 prosenttia, kun taas niiden potilaiden viiden vuoden eloonjäämisaste, joiden syöpä havaitaan pitkälle edenneessä vaiheessa, on noin 5 prosenttia. 90 prosentin ja viiden prosentin eloonjäämisprosentti kuulostaa vaikuttavalta, mutta tämä on todennäköisesti todellisen eron merkittävä liioittelu. Miksi? Kuten Max Planck -instituutin professori Gerd Gigerenzer selitti BMJ:n pääkirjoituksessa, vastaus liittyy niin sanottuun "lead time biasiin". Hän sanoi: "Aikaisempi havaitseminen merkitsee, että diagnoosin tekoajankohta on aikaisempi; tämä yksin johtaa korkeampaan eloonjäämisikään viiden vuoden kuluttua, vaikka potilaat eivät eläisi pidempään". Tässä tohtori H Gilbert Welchin Youtube-videossa käsitellään asiaa yksityiskohtaisemmin. Lopputulos on se, että kun syöpä diagnosoidaan varhaisemmassa vaiheessa seulonnan ansiosta, potilaiden elossaoloaika on pidempi kuin silloin, jos syöpä diagnosoitaisiin myöhemmin. Tämä voi tarkoittaa tai ei tarkoita sitä, että heidän elinaikansa olisi pidentynyt. Heidän kohtalonsa olisi saattanut olla kuolla samassa iässä riippumatta siitä, milloin syöpä diagnosoitiin. TT-kuvaukset altistavat potilaan merkittävälle määrälle säteilyä, jota tässä tiedotteessa ei käsitellä lainkaan. Ovatko mahdollisen varhaisen diagnoosin edut suuremmat kuin säteilyaltistukseen liittyvät riskit? Se on jokaisen potilaan (ja hänen lääkärinsä) päätettävissä. Potilaan on kuitenkin oltava tietoinen näistä riskeistä voidakseen tehdä tietoon perustuvan päätöksen. Lisäksi tiedotteessa ei käsitelty erästä tärkeää rajoitusta (eikä sitä myöskään mainittu tutkimuksen tiivistelmässä). Chest-lehdessä vuonna 2017 julkaistun artikkelin mukaan "keuhkosyövän seulonnan merkittävä rajoitus on väärien positiivisten tulosten osuus. Yksi NLST:n [National Lung Screening Trial] suurimmista huolenaiheista on ollut LDCT-seulonnan korkea väärien positiivisten tulosten osuus (27,3 %)." Tiedotteessa esitellään perusteellisesti Augusta-tutkimuksen seulontamenettely ja sen perusteet - ja asetetaan se aiempien seulonta-aloitteiden yhteyteen. Tässä ei ole kyse keuhkosyöpään liittyvästä tautien lietsonnasta. Meillä on kuitenkin joitakin huolenaiheita otsikon ja ensimmäisen kappaleen suhteen. Siitä lisää jäljempänä kohdassa Perusteeton kielenkäyttö. Vaikka jutussa ei nimenomaisesti mainita, mistä aloitteen rahoitus tuli, ei myöskään ole selvää, oliko rahoittajana jokin ulkopuolinen taho. Kuvauksen perusteella tutkimus vaikuttaa kliinikon tekemältä aloitteelta, jonka tarkoituksena on hyödyntää diagnostiikkalaitteiden käyttökatkoksia. Eturistiriitaa ei näytä olevan. Painopisteenä näyttää olevan keuhkosyöpäseulontojen tekeminen tai tekemättä jättäminen - eikä niinkään minkään tietyn diagnostiikkatekniikan hyveet (tosin yksi viittaus on matala-annoksisen tietokonetomografian (LDCT) käyttöön perinteisen rintakehän röntgentutkimuksen sijaan). Näin ollen arvioimme, että tätä ei voida soveltaa. Tiedotteesta käy selvästi ilmi, että asiaankuuluvat diagnostiset tekniikat ovat laajalti käytössä, että seulontaan on rajoitettu pääsy (saatavuuden perusteella) ja että seulonta-aloitetta pyritään parhaillaan laajentamaan. Tiedotteesta käy selvästi ilmi, että Augustan seulonta-aloitteen mallina käytettiin aiempaa kansallista tutkimusta ja vastaavaa alueellista aloitetta Massachusettsissa. Otsikossa todetaan, että "maksuttomassa keuhkosyöpäseulonnassa Augustan alueella havaittiin yli kaksinkertainen määrä syöpää aiempiin seulontoihin verrattuna". Se on ensimmäinen asia, jonka lukija näkee, ja se herättää huomiota. Se on kuitenkin harhaanjohtava. Ensi silmäyksellä monet lukijat todennäköisesti ajattelevat, että keuhkosyöpätapausten määrä Augustan alueella on yli kaksinkertaistunut sitten viime keuhkosyöpäseulonta-aloitteen. Tämä olisi virheellistä, koska kyseessä näyttää olevan ensimmäinen tällainen Augustan alueelle suunnattu aloite. Pikemminkin keuhkosyöpätapausten määrä "suuren riskin" potilaiden keskuudessa, jotka seulottiin Augusta-aloitteessa, oli yli kaksinkertainen verrattuna suuren riskin potilaisiin, jotka seulottiin vuonna 2002 käynnistetyn kansallisen seulonta-aloitteen aikana. Tätä selvitettiin hieman ensimmäisessä kohdassa. Vaikka tiedotteessa selvästi pidetäänkin tätä tietoa riittävän tärkeänä, jotta se olisi syytä nostaa otsikoksi, siinä ei kuitenkaan anneta lukijoille mitään tietoa siitä, miksi syöpätapausten määrä saattaa olla korkeampi Augustassa. Vaikka tutkijat eivät tietäisikään, on tärkeää, että se vain sanotaan. Kehotamme tutkimuslaitoksia käsittelemään uutistiedotteissa esiin nostamiaan ongelmia - ja noudattamaan erityistä huolellisuutta otsikoita kirjoittaessaan, jotta lukijat eivät saa väärää käsitystä. Väite: Maksuttomassa keuhkosyöpäseulonnassa Augustan alueella havaittiin yli kaksinkertainen määrä syöpää aiempiin seulontoihin verrattuna.</w:t>
      </w:r>
    </w:p>
    <w:p>
      <w:r>
        <w:rPr>
          <w:b/>
        </w:rPr>
        <w:t xml:space="preserve">Tulos</w:t>
      </w:r>
    </w:p>
    <w:p>
      <w:r>
        <w:t xml:space="preserve">Tiedotteessa kerrotaan lehtiartikkelista, joka käsittelee keuhkosyövän seulonta-aloitetta Augustan alueella Georgiassa. Seulonta-aloitteessa todettiin, että kahdeksalla 264:stä "korkean riskin" henkilöstä eli 3 prosentilla oli keuhkosyöpä. Tiedotteessa todetaan, että 3 prosenttia on "yli kaksinkertainen" verrattuna 1,1 prosentin keuhkosyöpäprosenttiin, joka todettiin riskihenkilöiden keskuudessa vuonna 2002 käynnistetyssä kansallisessa tutkimuksessa. Kaiken kaikkiaan tiedotteessa annetaan joitakin hyödyllisiä tietoja, mutta se on epätasapainoinen kuva seulonnasta. Siinä siteerataan eloonjäämistilastoja, jotka paisuttelevat seulonnan todellisia hyötyjä. Siinä ei myöskään käsitellä seulontatestien yleistä haittaa, nimittäin mahdollisia vääriä positiivisia tuloksia, jotka johtaisivat invasiivisempiin ja stressiä aiheuttaviin testeihin. Seulontaan liittyy kompromisseja ja mahdollisia haittoja aivan kuten mihin tahansa lääketieteelliseen toimenpiteeseen. Tätä viestiä emme kuule usein uutismedioista, mutta se pitäisi kertoa useammin. Tutustuimme hiljattain julkaistussa blogikirjoituksessa joihinkin keuhkosyövän seulonnan haittoihin, kuten väärien positiivisten tulosten aiheuttamiin invasiivisiin lisätesteihin.</w:t>
      </w:r>
    </w:p>
    <w:p>
      <w:r>
        <w:rPr>
          <w:b/>
        </w:rPr>
        <w:t xml:space="preserve">Esimerkki 2.232</w:t>
      </w:r>
    </w:p>
    <w:p>
      <w:r>
        <w:t xml:space="preserve">Kohta: McNicholasin lausunto kuulemistilaisuudessa, joka saattaa ratkaista St. Louisin klinikan kohtalon, tapahtui, kun osavaltio joutui kohtaamaan Missourin korkeimman terveysvirkailijan päivää aiemmin tekemän paljastuksen, jonka mukaan hän piti taulukkoa, jossa seurattiin abortteja tehneiden naisten kuukautiskiertoja. Missourin virkamiehet pysyivät vaiti, kun taas demokraatit ja aborttioikeuksien kannattajat tuomitsivat hallituksen puuttumisen naisten yksityiselämään. Tiistaina Missourin terveys- ja vanhuspalveluministeriön johtaja Randall Williams sanoi, että taulukko laadittiin hänen pyynnöstään. Hänen mukaansa tavoitteena oli löytää naiset, jotka olivat tehneet niin sanotun epäonnistuneen abortin, jossa nainen on edelleen raskaana abortin jälkeen ja tarvitsee useamman kuin yhden toimenpiteen abortin loppuunsaattamiseksi. McNicholas kertoi hallinnollisessa kuulemistilaisuudessa, että Planned Parenthoodin klinikka St. Louisissa noudatti protokollaa kaikissa osavaltion mainitsemissa tapauksissa. Hän sanoi, että vaikka kirurginen abortti on turvallisempi kuin vaikka paksusuolen tähystys tai nielurisaleikkaus, komplikaatioita sattuu. Planned Parenthood of the St. Louis Regionin lisääntymisterveyspalveluiden toimitusjohtaja Yamelsie Rodriguez kertoi toimittajille, että järjestö sai tietää Williamsin levittämisestä hänen todistuksestaan. Hän ei tiennyt, kuinka monta potilasta taulukkoon oli merkitty. "Minusta tässä on syvästi huolestuttavaa se, että johtaja Randall Williams käyttää valta-asemaansa ja valtaansa poliittisen agendan ajamiseen yrittäessään lopettaa turvallisen ja laillisen abortin saannin Missourin osavaltiossa", Rodriguez sanoi. Williams kieltäytyi haastattelupyynnöstä, eivätkä hänen ja Gov. Mike Parsonin tiedottajat vastanneet viesteihin, joissa pyydettiin kommentteja. Keskiviikkoiltana terveysministeriö lähetti kuitenkin sähköpostitse lausunnon, jossa se kiisti Williamsin laatineen kuukautiskiertoja jäljittäviä taulukoita ja väitti, että hänen todistustaan tulkittiin väärin. "DHSS kiistää väärän väitteen" otsikoidun lausunnon mukaan osasto tutki huolenaiheita puuttuvista raporteista epäonnistuneista kirurgisista aborteista käyttämällä "laillisesti hankittuja tietoja, joita laki edellyttää ja jotka Planned Parenthood toimittaa rutiininomaisesti". Associated Press toimitti myös avoimia asiakirjoja koskevia pyyntöjä lisätietojen saamiseksi. Williams todisti, että laskentataulukko sisälsi tietoja, joihin valtio pääsi käsiksi maaliskuussa suoritetun vuotuisen tarkastuksen yhteydessä. Se sisälsi myös lääkkeiden tunnistenumerot, toimenpiteiden päivämäärät ja sikiöiden raskausajat, Kansas City Star -lehti kertoi. Taulukkoon ei sisältynyt potilaiden nimiä. Osavaltio on sanonut olevansa huolissaan potilaiden hoidosta, ja Williams kutsui turvallisuutta lupamenettelyn "Pohjantähdeksi". Missourin edustajainhuoneen vähemmistöjohtaja Crystal Quade, demokraatti, vaati tutkimusta sen selvittämiseksi, onko potilaiden yksityisyys vaarantunut tai onko lakeja rikottu. Osavaltion tilintarkastaja Nicole Galloway, joka pyrkii kuvernööriksi vuonna 2020, vaati Williamsin erottamista. Taulukkolaskenta kehitettiin sen jälkeen, kun eräs tarkastaja oli ilmaissut huolensa abortista, joka kesti viisi toimenpidettä. Tämä johti tutkimukseen, jossa havaittiin kaikkiaan neljä tapausta, joissa naisille tehtiin useita toimenpiteitä abortin suorittamiseksi. Williamsin todistajanlausunnon mukaan yksi näistä tapauksista oli sellainen, jossa lääkäri ei huomannut, että potilas oli raskaana kaksosilla, mikä edellytti kahta toimenpidettä viiden viikon välein. Elizabeth Nash, aborttioikeuksia tukevan ja aborttilainsäädäntöä seuraavan kansallisen tutkimusryhmän Guttmacher-instituutin osavaltiopoliittinen analyytikko, kertoi AP:lle, ettei hän ole kuullut toisesta tapauksesta, jossa osavaltion virasto olisi seurannut kuukautisia osana klinikan sääntelyä. Tohtori Jennifer Conti, San Franciscon alueella toimiva abortin tarjoaja, sanoi haastattelussa, että kuukautisten seuraaminen ei ole luotettava tapa määrittää, milloin raskaus on päättynyt, ja ehdotti, että tietoja käytettiin, jotta vältettäisiin naisten suostumuksen hankkiminen lisätietojen saamiseksi. "Se on hyvin outoa ja tuntuu yksityisyyden loukkaukselta", sanoi Conti, joka on Physicians for Reproductive Health -järjestön jäsen. Osavaltio ryhtyi peruuttamaan klinikan toimilupaa kesäkuussa, mikä johti oikeustaisteluun, joka siirrettiin Missourin hallintokuulemiskomitealle, joka suorittaa kuulemisen. Päätöstä ei odoteta ennen helmikuuta. Missourista tulisi ensimmäinen osavaltio sitten vuoden 1974, eli korkeimman oikeuden Roe v. Wade -päätöksen jälkeisen vuoden, jossa ei ole toimivaa aborttiklinikkaa, jos lupa peruutetaan. Missourin lähellä kolme klinikkaa tarjoaa toimenpidettä. Kaksi on Illinoisin St. Louisin esikaupunkialueella ja yksi Kansasin Kansas Cityn esikaupunkialueella. ___ Associated Pressin toimittajat Heather Hollingsworth Kansas Cityssä, Missourissa, ja John Hanna Topekassa, Kansasissa, osallistuivat tähän raporttiin. Vaatimus: Missourin aborttiklinikan lääkäri puolustaa potilaiden hoitoa.</w:t>
      </w:r>
    </w:p>
    <w:p>
      <w:r>
        <w:rPr>
          <w:b/>
        </w:rPr>
        <w:t xml:space="preserve">Tulos</w:t>
      </w:r>
    </w:p>
    <w:p>
      <w:r>
        <w:t xml:space="preserve">Missourin ainoan aborttiklinikan ylin lääkäri puolusti keskiviikkona sen kohtelua neljän potilaan kohdalla, joilla oli komplikaatioita - naisten, joiden hoitoon osavaltio on viitannut, kun se pyrkii peruuttamaan klinikan toimiluvan.</w:t>
      </w:r>
    </w:p>
    <w:p>
      <w:r>
        <w:rPr>
          <w:b/>
        </w:rPr>
        <w:t xml:space="preserve">Esimerkki 2.233</w:t>
      </w:r>
    </w:p>
    <w:p>
      <w:r>
        <w:t xml:space="preserve">Kohta: Aiemmin tänä vuonna Ranskan terveysvalvontaviranomainen suositteli siirtymistä, koska sen mukaan lääkkeiden teho oli riittämätön sen jälkeen, kun se oli tutkinut, miten ne vaikuttivat esimerkiksi ahdistuneisuuteen tai jalkasyyliin. Terveydenhuoltoministeri Agnes Buzyn kertoi Le Parisien -sanomalehdelle, että lääkkeistä luovutaan asteittain ennen vuotta 2021. Hallituksen tavoitteena on aluksi leikata lääkkeiden korvauksia 30 prosentista 15 prosenttiin niiden hinnasta tammikuusta 2020 alkaen, hän lisäsi. "Tämä antaa valmistajille aikaa järjestäytyä", Buzyn sanoi. Ranska on jo pitkään ollut monia muita maita vahvemmin sitoutunut homeopaattisiin lääkkeisiin, joissa potilaita pyritään hoitamaan erittäin laimeilla aineilla, ja Ranskassa toimii maailman suurin vaihtoehtolääkkeiden valmistaja Boiron . Boiron kritisoi suunnitelmaa aiemmin tiistaina, kun huhut terveysministeriön päätöksestä levisivät, ja se sanoi taistelevansa määräystä vastaan. "Ranskalaisilta viedään vapaus valita (hoitonsa), mikä on täysin ristiriidassa potilaiden vaatimusten ja tarpeiden kanssa", Boiron sanoi lausunnossaan ja lisäsi, että sen oli määrä tavata Buzyn tänä torstaina ja että se oli järkyttynyt päätöksestä. Boironin mukaan palautusten lopettaminen vaikuttaisi yritykseen ja laajemmin vaihtoehtoisten lääkkeiden valmistukseen osallistuvaan alaan. Boiron lisäsi, että noin 60 prosenttia sen omasta liiketoiminnasta tulee Ranskasta ja että tämä saattaa vaikuttaa myös sen tavarantoimittajiin ja henkilöstöön. Uhkaava siirto oli herättänyt useita verkkovetoomuksia, joissa vaadittiin hyvinvointihyvitysten säilyttämistä, kuten Change.org-sivustolla viime vuonna politiikan tarkistuksen lähestyessä julkaistun vetoomuksen, joka keräsi yli 46 000 tukijaa. Boironin, muiden yritysten ja useiden potilas- ja lääkäriryhmien perustama, korvausmuutoksia vastustava verkkokampanja sai yli 1,2 miljoonaa allekirjoitusta. Buzyn sanoi ottavansa täyden vastuun toimenpiteestä, joka saattaa osoittautua epäsuosituksi, ja kiisti, että suunnitelman ensisijaisena tavoitteena oli säästää 127 miljoonaa euroa (142,30 miljoonaa dollaria) sosiaaliturvamaksuissa. Hän arvioi, että noin 7 miljoonaa ranskalaista eli hieman yli 1 prosentti väestöstä oli käyttänyt homeopaattisia lääkkeitä vuonna 2018. Boiron sanoi lausunnossaan, että yli puolet ranskalaisista käytti lääkkeitä. Väite: Ranska lopettaa homeopaattisten lääkkeiden terveydenhuoltokorvaukset.</w:t>
      </w:r>
    </w:p>
    <w:p>
      <w:r>
        <w:rPr>
          <w:b/>
        </w:rPr>
        <w:t xml:space="preserve">Tulos</w:t>
      </w:r>
    </w:p>
    <w:p>
      <w:r>
        <w:t xml:space="preserve">Ranska lopettaa homeopaattisten lääkkeiden sosiaaliturvakorvaukset, ja uusi politiikka, joka on herättänyt vastakaikua vaihtoehtolääketieteen kannattajissa, tulee täysimääräisesti voimaan vuonna 2021, kertoi terveydenhuoltoministeri tiistaina.</w:t>
      </w:r>
    </w:p>
    <w:p>
      <w:r>
        <w:rPr>
          <w:b/>
        </w:rPr>
        <w:t xml:space="preserve">Esimerkki 2.234</w:t>
      </w:r>
    </w:p>
    <w:p>
      <w:r>
        <w:t xml:space="preserve">Kohta: Lääkärit aloittivat lakon 3. syyskuuta protestoidakseen huonoa palkkaa vastaan, joka on joissakin tapauksissa alle 100 dollaria kuukaudessa. Presidentti Emmerson Mnangagwan hallitus, joka vastasi työboikottiin erottamalla 448 lääkäriä ja ryhtymällä kurinpitotoimiin yli 1 000 muuta lääkäriä vastaan, tarjoutui torstaina ottamaan lääkärit takaisin töihin, jos he palaavat töihin 48 tunnin kuluessa. Zimbabwessa on pahin talouskriisi vuosikymmeneen, ja inflaatio on kiihtynyt kolmennumeroiseksi, mikä on syönyt palkkoja ja tuonut katkeria muistoja kymmenen vuoden takaisesta hyperinflaatiokaudesta. Zimbabwen sairaalalääkäriyhdistyksen (ZHDA) mukaan hallituksen viimeisimmän palkkatarjouksen mukaan lääkärit ansaitsisivat yhteensä 3 900 zimbabwelaista dollaria (noin 240 Yhdysvaltain dollaria) kuukaudessa. "Valitettavasti moratorio on tullut ilman, että meille on ilmoitettu uudesta tarjouksesta", ZHDA selitti tarjouksen hylkäämistä. Nuorten ja keskitason lääkäreiden lakko on lamauttanut valtion sairaalat, joita Zimbabwen köyhä enemmistö käyttää. Jo ennen lakkoa sairaalat olivat kamppailleet lääkkeiden ja muiden perustuotteiden puutteen kanssa. Kriitikot sanovat, että presidentti Emmerson Mnangagwa ei ole onnistunut pitämään viime vuoden vaalikampanjassaan antamiaan lupauksia talouden elvyttämisestä toteuttamalla uudistuksia, houkuttelemalla ulkomaisia investointeja ja rakentamalla uudelleen romahtanutta infrastruktuuria. Torstaina Parirenyatwan sairaala, maan suurin sairaala, oli autio, ja vain kourallinen epätoivoisia potilaita sai hoitajien apua. Sheila Muzanenhamo, joka asuu yhdessä Hararen köyhimmistä kaupunginosista, Epworthissa, irvisteli kertoessaan, kuinka hänet oli käännytetty pois sairaalasta, koska siellä ei ollut lääkäriä, joka olisi voinut hoitaa häntä. "Olen ollut täällä aamusta asti toivoen saavani apua, mutta sairaanhoitajat sanoivat, etteivät he voi auttaa minua", Muzanenhamo sanoi. "He käskivät minun mennä yksityislääkärille, mutta minulla ei ole rahaa maksaa sitä." Väittämä: Muzanenhamanhan ei ole koskaan saanut rahaa, koska hän ei ole saanut mitään..: Potkut saaneet Zimbabwen valtion lääkärit hylkäävät tarjouksen palata töihin.</w:t>
      </w:r>
    </w:p>
    <w:p>
      <w:r>
        <w:rPr>
          <w:b/>
        </w:rPr>
        <w:t xml:space="preserve">Tulos</w:t>
      </w:r>
    </w:p>
    <w:p>
      <w:r>
        <w:t xml:space="preserve">Zimbabwen valtionlääkärit, jotka saivat potkut lakon vuoksi, ovat hylänneet hallituksen tarjouksen palata töihin, kertoi heidän ammattiliittonsa perjantaina.</w:t>
      </w:r>
    </w:p>
    <w:p>
      <w:r>
        <w:rPr>
          <w:b/>
        </w:rPr>
        <w:t xml:space="preserve">Esimerkki 2.235</w:t>
      </w:r>
    </w:p>
    <w:p>
      <w:r>
        <w:t xml:space="preserve">Kohta: Kustannuksista ei keskusteltu. Juttu sisälsi kvantitatiivista tietoa painonpudotuksesta ajan myötä. Siinä ei määritetty määrällisesti vaikutusta verenpaineeseen. Jutussa mainittiin tämän tietyn lääkeyhdistelmän erityiset sivuvaikutukset. Jotta juttu olisi ollut mahdollisimman informatiivinen lukijoille, siinä olisi pitänyt mainita, että pitkäaikaishaittojen mahdollisuutta ei tunneta. Lisäksi olisi pitänyt mainita, kuinka usein ihmiset lopettivat lääkkeen käytön sivuvaikutusten vuoksi. Vaikka jutussa mainittiin, että useita tutkimuksia oli tehty yli 4500 ihmisellä, joilla oli erilaisia ominaisuuksia, siinä ei mainittu, pidetäänkö tutkimuksia lopullisina vai ei; siinä ei myöskään mainittu, että näiden tutkimusten tuloksia ei ole vielä julkaistu vertaisarvioiduissa lehdissä. Ja vaikka raportoitiin, että laihtuminen näytti olevan annosriippuvaista, ei käsitelty sitä, miten laihtumista verrattiin kontrolliryhmissä olleisiin. Lopuksi - koska jutussa keskityttiin ilmeisesti verenpaineeseen kohdistuvaan vaikutukseen, jutussa olisi ilmeisesti pitänyt kertoa yksityiskohtaisesti muutoksen suuruudesta. Jutussa ei harjoitettu avointa sairauden lietsontaa. Jutussa mainittiin, että tutkimuksen tekijä ja tohtori Aronne saivat rahoitusta tämän lääkkeen valmistajalta. Jutussa oli myös lainaus American Society of Hypertension -yhdistyksen puheenjohtajalta, jolla ei näytä olevan taloudellisia yhteyksiä tähän tuotteeseen. Siinä ei ollut tietoa siitä, miten hyvin tämä tuote toimii verrattuna muihin laihdutusmenetelmiin. Jutusta käy melko selvästi ilmi, että näiden kahden lääkkeen yhdistelmä ei ole vielä saatavilla. Jutussa kerrottiin, että lääke oli kahden kaupallisesti saatavilla olevan lääkkeen yhdistelmä. Juttu ei näytä perustuvan pelkästään tai suurelta osin uutistiedotteeseen. Väite: Laihtumispilleri laskee myös verenpainetta</w:t>
      </w:r>
    </w:p>
    <w:p>
      <w:r>
        <w:rPr>
          <w:b/>
        </w:rPr>
        <w:t xml:space="preserve">Tulos</w:t>
      </w:r>
    </w:p>
    <w:p>
      <w:r>
        <w:t xml:space="preserve">Vaikka jutussa korostettiin tämän tuotteen vaikutusta verenpaineeseen, siinä ei selitetty, kuinka paljon verenpaine laski. Jutussa ei myöskään kerrottu, kuinka yleisiä haittavaikutukset ovat tai kuinka usein ihmiset joutuvat lopettamaan lääkityksen haittavaikutusten vuoksi. Olisi ollut hyödyllistä muistuttaa lukijoita mahdollisista sudenkuopista, jotka voivat olla edessä, ja siitä, että tämän tuotteen pitkäaikaisesta käytöstä tiedetään vain vähän sekä painonpudotuksen että siitä mahdollisesti aiheutuvien riskien osalta. Lihavuus ja korkea verenpaine ovat hyvin yleisiä sairauksia. Lihavuuden hoitoon on olemassa vain vähän hoitomuotoja, joiden avulla ihmiset voivat todistetusti laihtua ja ylläpitää laihtumista.</w:t>
      </w:r>
    </w:p>
    <w:p>
      <w:r>
        <w:rPr>
          <w:b/>
        </w:rPr>
        <w:t xml:space="preserve">Esimerkki 2.236</w:t>
      </w:r>
    </w:p>
    <w:p>
      <w:r>
        <w:t xml:space="preserve">Kohta: Douglasin piirikunnan terveysvirasto kertoi keskiviikkona, että lepakko löydettiin Morton Middle Schoolin alueelta perjantaina iltapäivällä. Lepakko lähetettiin osavaltion laboratorioon, ja se todettiin positiiviseksi tartuntataudille. Pieni joukko koulun oppilaita nähtiin lepakon ympärillä, ja virkamiehet kehottavat kaikkia, jotka olivat fyysisessä kosketuksessa lepakon kanssa, ottamaan yhteyttä lääkäriin mahdollisimman pian. Rabies on tartunnan saaneen eläimen pureman tai raapimisen välityksellä tarttuva virustauti, joka vaikuttaa ihmisiin. Se on lähes aina kuolemaan johtava, jos sitä ei hoideta ennen oireiden ilmaantumista. Väite: Viranomaiset varoittavat altistumisesta raivotautiselle lepakolle Omahan koulussa.</w:t>
      </w:r>
    </w:p>
    <w:p>
      <w:r>
        <w:rPr>
          <w:b/>
        </w:rPr>
        <w:t xml:space="preserve">Tulos</w:t>
      </w:r>
    </w:p>
    <w:p>
      <w:r>
        <w:t xml:space="preserve">Omahan terveysviranomaiset ilmoittavat vanhemmille, että jotkut kaupungin yläasteen oppilaat ovat saattaneet altistua koulun alueelta löytyneelle vesikauhuisen lepakon hyönteiselle.</w:t>
      </w:r>
    </w:p>
    <w:p>
      <w:r>
        <w:rPr>
          <w:b/>
        </w:rPr>
        <w:t xml:space="preserve">Esimerkki 2.237</w:t>
      </w:r>
    </w:p>
    <w:p>
      <w:r>
        <w:t xml:space="preserve">Kohta: Helmikuussa 2019 ilmestyi seuraava kuva (arkistoitu tänne), jossa oli kuvaus "Ensimmäisestä maailmansodasta Yhdysvaltoihin palaavat voitokkaat mustat sotilaat lynkataan vielä univormussaan". Liitteenä olleessa kuvassa useat valkoiset miehet raahasivat mustaa miestä raitiovaunusta, ja kuvatekstinä oli "verilöyly, josta ei opeteta historiassa." Kuvassa ei kuitenkaan näyttäisi olevan sotilasunivormuun pukeutunutta miestä. Käänteinen kuvahaku osoitti, että kuva oli peräisin Associated Pressiltä kesäkuussa 1943, ei vuonna 1919. Kuvatekstissä luki: "Mies raahataan katuvaunusta 21. kesäkuuta 1943 taistelujen aikana Detroitin keskustan lähistöllä." Tuo valokuva oli seitsemästoista galleriassa nimeltä "Detroit in the 1940s", jonka summaa The Atlantic kuvaili vuonna 2015: "1900-luvun alkupuolella Detroitin, Michiganin kaupunki nousi kuuluisuuteen autoteollisuuden ja siihen liittyvien valmistajien valtavan kasvun myötä. 1940-luku oli kehityksen buumivuosia, mutta vuosikymmen oli täynnä mullistuksia ja muutoksia, kun tehtaat varustautuivat uudelleen sotakoneiden rakentamiseen ja naiset alkoivat ottaa miesten rooleja työpaikoilla, kun miehet lähetettiin ulkomaille sotimaan toiseen maailmansotaan. Työntekijöiden tarve toi Detroitiin runsaasti afroamerikkalaisia, jotka kohtasivat valkoisten jyrkkää vastustusta, sillä valkoiset kieltäytyivät ottamasta heitä vastaan naapurustoonsa tai työskentelemästä heidän rinnallaan liukuhihnalla. Vuonna 1943 järjestettiin kolmen päivän ajan rotumellakka, jossa kuoli 34 ihmistä ja satoja loukkaantui. Toisen maailmansodan päätyttyä työvoiman kysyntä loppui, ja Detroit alkoi suunnitella sodanjälkeistä kurssiaan, suurten autojen ja niitä palvelevien valtateiden aikakautta.Kesäkuussa 2003 Detroit Metro Times -lehdessä julkaistussa artikkelissa vuoden 1943 mellakoista oli osia Facebookissa esitellystä taustatarinasta: Kun [kesäkuun 20. päivän] yö vuonna 1943 pitkittyi, poliisimellakka puhkesi ghetossa. Vihamieliset poliisit ryntäsivät kaduilla ja hakkasivat järjettömästi monia viattomia mustia, joista osa oli sotilaspuvussa. Vastatessaan poliisi ei epäröinyt käyttää tappavaa voimaa. [...] [Detroitin valkoiset asukkaat] alkoivat kivittää mustia, jotka ajoivat töihin, ja rikkoivat ikkunoita. He aiheuttivat auton kolarin ja mustan kuljettajan kompastumisen ulos autosta. Kun mies raahautui turvaan, hänen autonsa syttyi tuleen. Joukot kulkivat Woodwardia pitkin ja poikki, kiskoivat mustia autoilijoita autoista ja hakkasivat heidät tajuttomiksi samalla kun heidän autonsa käännettiin ja poltettiin.Aamupäivällä [21. kesäkuuta 1943] valkoiset tungeksivat raitiovaunupysäkeillä odottaen, että he voisivat raahata mustat matkustajat pois vaunuista ja hakata heitä. Kun autoilijat yrittivät kulkea pysähtymättä, väkijoukot repivät raitiovaunut irti vaijereista. Pakoon pyrkivät mustat joutuivat suoraan odottavan väkijoukon käsiin." Vaikka kuva on todellinen ja toisen maailmansodan mustia veteraaneja vastaan hyökättiin vuoden 1943 Detroitin mellakoissa, valokuvassa ei näkynyt mitään ensimmäiseen maailmansotaan tai vuoteen 1919 liittyviä tapahtumia. Vaikka kuvaus tästä nimenomaisesta valokuvasta on epätarkka, se kuvaa kuitenkin todellisia tapahtumia. Sama nativistinen vimma, joka vain muutamaa vuotta myöhemmin pyyhkäisi mukanaan massiivisia muutoksia maahanmuuttolakeihin, synnytti ja ruokki myös kauhistuttavaa väkivaltaa mustia amerikkalaisia vastaan vuoden 1919 punaiseksi kesäksi kutsutussa tapahtumassa: Vuoden 1919 punaisen kesän aikana valkoiset väkijoukot hyökkäsivät afroamerikkalaisten kimppuun kuudessa kaupungissa, ja nämä joukkoväkivallan kuolettavat episodit kestivät usein päiviä. Chicagon mellakka, yksi pahimmista, kesti viikon ja vaati 38 miehen (23 mustaa, 15 valkoista) hengen. Chicagon ja muiden kaupunkien (Charleston, S.C., Bisbee, Arizonan osavaltio, Longview, Teksasin osavaltio, Washington, D.C. ja Knoxville, Tenn.) väkijoukot pyrkivät ajamaan afroamerikkalaiset pois teollisuustyöpaikoilta tai valkoisten enemmistöosakkaiden asuinalueilta, rankaisemaan mustia heidän vaurastumisestaan ja "suojelemaan" valkoisia naisia mustien miesten väitetyiltä pahoinpitelyiltä.Miksi sitten afroamerikkalaisia syytettiin Punaisesta kesästä? Chicagon mellakan aikana esimerkiksi paikallinen sanomalehti painoi väärän uutisen, jonka mukaan "kaksitoista aseista vapautettua neekerisotilasta, jotka kaikki olivat aseistautuneita, terrorisoi pieniä ryhmiä valkoisia eri puolilla eteläistä puolta tänä iltapäivänä". Tosiasiassa nämä miehet olivat yrittäneet suojella mustia asukkaita, koska kaupungin poliisi ei kyennyt pysäyttämään valkoisen väkijoukon hyökkäyksiä. Tämä ei ollut ongelma vain Chicagossa. Punaisen kesän kaikkien kuuden mellakan aikana paikalliset viranomaiset eivät onnistuneet palauttamaan lakia ja järjestystä. Joissakin tapauksissa poliisi edisti väkivaltaa suojelemalla valkoisia mellakoitsijoita tai osallistumalla hyökkäyksiin. Koska afroamerikkalaiset eivät saaneet lain suojaa, he tarttuivat aseisiin puolustaakseen itseään. Erityisesti Chicagossa ja Washingtonissa ensimmäisen maailmansodan veteraanit organisoivat ja toteuttivat aseellista vastarintaa. Nämä veteraanit ja muut afroamerikkalaiset kutsuivat itseään uusneekereiksi ja taistelivat väkivallan lopettamiseksi ja pitkään evättyjen perustuslaillisten oikeuksien vaatimiseksi - ja saamiseksi. Monet valkoiset tarkkailijat syyttivät epäoikeudenmukaisesti kesän väkivaltaisuuksista mustien aseellista vastarintaa.Ensisijainen arkistolähde "Punaisen kesän" väkivaltaisista lynkkauksista näytti olevan lokakuussa 1919 ilmestynyt New York Timesin artikkeli [PDF], "FOR ACTION ON RACE RIOT PERIL; Radical Propaganda Among Negroes Growing, and Increase of Mob Violence".  Sen kirjoittaja väitti, että vuoden 1919 rotumellakat johtuivat osittain ensimmäisestä maailmansodasta, sillä ennen sotaa, jolloin useimmat myönsivät valkoisen rodun paremmuuden, "neekereiden kanssa ei ollut ollut ongelmia"." Artikkelissa väitettiin edelleen, että osittain sodan takia mustat amerikkalaiset eivät enää keskittyneet "valkoisten miesten uhrauksiin" orjuuden lopettamisessa: PBS julkaisi "The Rise and Fall of Jim Crow" -sarjassaan vuoden 1919 rotumellakoista päiväämättömän kirjoituksen, jossa kerrottiin yksityiskohtaisesti joistakin tapahtumista: Heinäkuun 27. päivän iltapäivänä 1919 mustien ja valkoisten välinen kivien heittely alkoi sen jälkeen, kun musta nuorukainen oli erehdyksessä uinut valkoisten valtaamalle alueelle Chicagon 29th Streetin rannan tuntumassa. Sekasorron keskellä mustaihoinen nuorukainen Eugene Williams hukkui. Kun valkoinen poliisi kieltäytyi pidättämästä kuolemaan osallistuneita valkoisia miehiä ja pidätti sen sijaan mustan miehen, rotujännitteet kärjistyivät. Molempia rotuja edustavien jengien ja väkijoukkojen välillä puhkesi tappeluita. Väkivalta kiihtyi jokaisen välikohtauksen myötä, ja Chicagossa vallitsi 13 päivän ajan kuohunta. Mellakoiden päättyessä 23 mustaa ja 15 valkoista oli kuollut, 537 loukkaantunut ja 1 000 mustaa perhettä oli jäänyt kodittomaksi. Chicagon mellakka oli osa valtakunnallista rotuhulluutta, joka oli täynnä yhteenottoja, joukkomurhia ja lynkkauksia kaikkialla pohjoisessa ja etelässä. Kaikki välikohtaukset olivat valkoisten aloittamia. Washingtonissa 19.-23. heinäkuuta kuoli neljä valkoista ja kaksi mustaa; valkoiset olivat hämmästyneitä siitä, että mustat uskalsivat taistella vastaan. NEW YORK TIMES -lehti valitti mustien uutta taistelutahtoa: "Kuten lokakuussa 1919 ilmestyneessä New York Timesin artikkelissa todettiin, yksi monista väkivaltaisuuksista tapahtui heinäkuussa 1919 Norfolkissa, Virginiassa. Valkoinen väkijoukko hyökkäsi ensimmäisestä maailmansodasta palanneiden mustien sotilaiden kotiinpaluuseremoniaan; kuusi ihmistä ammuttiin. Sodan ja sotilaiden paluun roolia tarkasteltiin vuonna 2011 julkaistussa kirjassa Red Summer: The Summer of 1919 and the Awakening of Black America. Marraskuussa 2011 ilmestyneessä arvostelussa tiivistettiin sen painopiste: Euroopassa taistelevat mustat sotilaat kohtasivat valkoisen väestön, joka oli usein vähemmän vihamielistä kuin amerikkalaiset valkoiset. Puheet "uudesta neekeristä" ilmestyivät lehdistössä ja niitä kuultiin kaduilla. Kansalaisoikeusprotestit puhkesivat pohjoisessa ja etelässä. Afroamerikkalaisten ei ollut kohtuutonta ajatella - tai ainakin toivoa - että sodanaikaiset saavutukset säilyisivät ja jopa laajenisivat.Sen sijaan, että mustat amerikkalaiset olisivat palkanneet mustia amerikkalaisia heidän sotilaspalvelustaan tai edes tunnustaneet heidän isänmaallisen uhrautumisensa, valkoiset amerikkalaiset päättivät kuitenkin palauttaa sotaa edeltäneen vallitsevan tilanteen. Etelän osavaltiot puuttuivat ankarasti mustien mielenosoitusjärjestöihin. Kesällä 1919, väittää toimittaja Cameron McWhirter, nähtiin "Amerikan historian pahin rotumellakoiden ja lynkkausten vyöry". Huhtikuusta lokakuuhun amerikkalaisissa kaupungeissa räjähti väkivallan orgia, jonka laaja verenvuodatus sai Johnsonin nimeämään sen "punaiseksi kesäksi". "Vaikka kahdeksan kuukauden väkivaltaisuuksista ei [koskaan] laadittu täydellistä ja tarkkaa kirjanpitoa", McWhirter toteaa, "ainakin 25 suurta mellakkaa puhkesi ja ainakin 52 mustaa lynkattiin" noiden kuukausien aikana. "Miljoonien amerikkalaisten elämä häiriintyi. Satoja ihmisiä - useimmat heistä mustia - kuoli ja tuhansia loukkaantui. Kymmenettuhannet joutuivat pakenemaan kodeistaan." Helmikuussa 2019 Facebookissa julkaistussa viestissä väitettiin, että "voitokkaat mustat sotilaat, jotka palasivat Yhdysvaltoihin ensimmäisestä maailmansodasta, lynkattiin, kun he olivat vielä univormussaan", ja sen ohessa oli valokuva vuoden 1943 rotumellakoista Detroitissa. Tappava "punainen kesä 1919" on kuitenkin osa Yhdysvaltain historiaa, ja se on ensimmäisen maailmansodan kärjistämän rasismin ja rotuun liittyvien jännitteiden tuote. Monet mustat siviilit saivat surmansa, mutta ainakin yhdessä tapauksessa mustien sotilaiden kotiinpaluutapahtumaa varjosti rasistinen väkivalta heinäkuussa 1919. Vaikka kuva on harhaanjohtava, väite pitää paikkansa. Väite: "Mustia sotilaita lynkattiin ensimmäisen maailmansodan jälkeen vuoden 1919 ""Punaisen kesän"" aikana."</w:t>
      </w:r>
    </w:p>
    <w:p>
      <w:r>
        <w:rPr>
          <w:b/>
        </w:rPr>
        <w:t xml:space="preserve">Tulos</w:t>
      </w:r>
    </w:p>
    <w:p>
      <w:r>
        <w:t xml:space="preserve">Lynkattiinko ensimmäisen maailmansodan mustia sotaveteraaneja vuoden 1919 punaisen kesän aikana?</w:t>
      </w:r>
    </w:p>
    <w:p>
      <w:r>
        <w:rPr>
          <w:b/>
        </w:rPr>
        <w:t xml:space="preserve">Esimerkki 2.238</w:t>
      </w:r>
    </w:p>
    <w:p>
      <w:r>
        <w:t xml:space="preserve">Kohta: Tautien valvonta- ja ehkäisykeskuksen mukaan sille ilmoitettiin 1. lokakuuta, että lentoemännällä oli vahvistettu tapaus. Mecklenburgin piirikunnan terveysvirasto kertoo ottaneensa yhteyttä 18 Charlotten alueen matkustajaan, jotka olivat American Airlinesin lennolla 21. syyskuuta San Franciscosta Charlotteseen. Tiedottaja Rebecca Carter sanoo, että nämä matkustajat on sittemmin rokotettu. American Airlines julkaisi lausunnon, jonka mukaan se on tiiviissä yhteydessä CDC:hen ja kansanterveysviranomaisiin ja koordinoi heidän kanssaan kaikkia tarvittavia terveyteen ja turvallisuuteen liittyviä toimenpiteitä. A-hepatiitti on maksasairaus, jonka aiheuttaa saastunut ruoka tai vesi. Väite: Lentoemäntä on saattanut altistaa matkustajat hepatiitti A:lle.</w:t>
      </w:r>
    </w:p>
    <w:p>
      <w:r>
        <w:rPr>
          <w:b/>
        </w:rPr>
        <w:t xml:space="preserve">Tulos</w:t>
      </w:r>
    </w:p>
    <w:p>
      <w:r>
        <w:t xml:space="preserve">Pohjois-Carolinan terveysviranomaiset sanovat, että yli tusina ihmistä on saattanut altistua hepatiitti A:lle äskettäisellä lennolla.</w:t>
      </w:r>
    </w:p>
    <w:p>
      <w:r>
        <w:rPr>
          <w:b/>
        </w:rPr>
        <w:t xml:space="preserve">Esimerkki 2.239</w:t>
      </w:r>
    </w:p>
    <w:p>
      <w:r>
        <w:t xml:space="preserve">Kohta: Kappale: Tarinassa ei mainita kustannuksia. Allogeenisen luuydinsiirron kustannukset ovat arviolta 150 000-200 000 dollaria, joten ne ovat riittävän merkittävät, jotta ne voidaan mainita. Jätämme tämän väliin. Jutussa tehdään täysin selväksi, että kyseessä on raportti vain yhden potilaan kokemuksista ja että vaikka tutkijat sanovat, että tällä henkilöllä ei ole nyt merkkejä HIV-tartunnasta, testit eivät sulje täysin pois sitä mahdollisuutta, että virus piilee jossain. Erityisesti tohtori Gallon kommentit asettavat tämän yksittäisen potilaan ilmeisen hyödyn asiayhteyteen. Jutussa todetaan, että luuydinsiirrot ovat riskialttiita ja itse asiassa "...voivat tappaa ihmisiä". Sen olisi kuitenkin pitänyt kertoa lukijoille, että joihinkin leukemiatyyppeihin jopa 40 prosenttia potilaista kuolee saatuaan luuydinsiirron luovuttajalta. Lisäksi vakavien komplikaatioiden luettelo on järkyttävä. Kansallisen syöpäinstituutin mukaan luuydinsiirrolla hoidettujen leukemiapotilaiden mahdollisuudet onnistua hoidossa ovat alle 50-50, ja vaikka hoito onnistuisikin, se on usein hyvin kivuliasta ja voi aiheuttaa vakavia vaurioita munuaisille, maksalle, sydämelle ja keuhkoille. Vaikka tässä jutussa siis kerrotaan lukijoille, että elinsiirrot ovat riskialttiita, siinä ei esitetä lukuja, joista kävisi ilmi, kuinka vaarallista tämä hoitomuoto on. Jutussa korostetaan hyvin tämän asian osalta tämän tapauksen lähes ainutlaatuisia olosuhteita ja sitä, että tuloksia ei voida toistaa useimpien hiv-tartunnan saaneiden ihmisten kohdalla. Hyödyntämällä hyvin oikeita asiantuntijoita se pystyy osoittamaan, miten kaukaa haettua tämä hoito todella olisi useimmille potilaille. "AIDS-tutkijat ovat torjuneet lähestymistavan kaikenlaisessa mittakaavassa HIV-potilaille. Luuydinsiirto on viimeinen keino hoitaa syöpiä, kuten leukemiaa. Se edellyttää potilaan oman luuytimen tuhoamista - mikä itsessään on tuskallinen prosessi - ja sen jälkeen elinsiirtoa luovuttajalta, jolla on lähes täsmälleen samanlainen veri- ja immuunijärjestelmätyyppi. Kuukausia kestävä toipuminen on tarpeen, kun elinsiirto kasvaa ja palauttaa potilaan immuunijärjestelmän." Jutussa ei harrasteta sairauden lietsontaa. Jutussa tuodaan esiin AIDS-viruksen tartunnan saaneiden ihmisten huikea määrä (33 miljoonaa) maailmassa. Olisimme toivoneet, että olisi mainittu niiden ihmisten määrä, jotka muistuttavat enemmän tätä potilasta ja joilla on sekä HIV-infektio että leukemiatyyppi, jota voidaan hoitaa luuydinsiirrolla. Jutun tärkein asiantuntijalähde oli tohtori Robert Gallo Marylandin yliopiston ihmisvirologian laitokselta, joka auttoi löytämään aidsin aiheuttavan ihmisen immuunikatoviruksen. Hänen kommenttinsa tarjosivat kontekstia ja asianmukaisia varoituksia. Jutussa ei käsitellä mahdollisia eturistiriitoja, mutta tutkijat ilmoittivat lehtiartikkelissaan, että heillä ei ollut kilpailevia taloudellisia intressejä ja että työtä tukivat ei-kaupalliset laitokset. Jutun viimeinen lause kuuluu: "Vahvojen lääkkeiden cocktailit voivat tukahduttaa viruksen, pitää potilaat terveinä ja vähentää mahdollisuutta tartuttaa muita, mutta rokotetta ei ole olemassa." Olisimme toivoneet, että tästä asiasta olisi kerrottu hieman enemmän. Tosiasia on, että HIV-infektiosta on tulossa yhä enemmän krooninen sairaus antiretroviraalisten (ARV) hoitojen menestyksen ansiosta. AIDSin aiheuttama kuolleisuus on laskenut jyrkästi jopa kehitysmaissa kahden viime vuosikymmenen aikana. Tämä tarkoittaa, että vaikka rokote tai muu hoito, joka eliminoisi viruksen tartunnan jälkeen, olisi ihmiskunnalle siunaus, se ei ole ainoa kannatettava lähestymistapa. Haluaisimme, että enemmän huomiota kiinnitettäisiin innovatiivisiin yrityksiin pysäyttää HIV:n leviäminen ja soveltaa laajasti antorajoitteisia lääkkeitä maissa, joissa on jo paljon tartunnan saaneita aikuisia, ja että tämän tutkimuksen kaltaisiin yksittäisiin tapauksiin kiinnitettäisiin vähemmän huomiota. Olisimme pitäneet tätä tyydyttävänä, jos jutussa ei olisi mainittu rokotekysymystä. Tämä laajentaa kriteeriä ennaltaehkäisyyn ja siten myös kansanterveydellisiin toimenpiteisiin vertailukohteina. Jutussa tehdään selväksi, että se perustuu yhden potilaan havaintoihin eikä sitä voida soveltaa laajasti. Jutussa osoitetaan, että luuydinsiirtoja on saatavilla, ja tuodaan esiin menettelyn ainutlaatuiset näkökohdat tämän yksittäisen potilaan kohdalla; toisin sanoen, vaikka luuydinsiirtoja on saatavilla, CCR5-mutaation omaavilta vastaanottajilta peräisin olevaa luuydintä ei ole saatavilla. Jutussa tuodaan asianmukaisesti esiin raportin ainutlaatuisuus. Potilaalla oli leukemia ja HIV, ja saatavilla oli luovuttaja, jolla sattui olemaan CCR5-mutaatio. Juttu ei perustunut uutistiedotteeseen. Väite: Saksalaiset lääkärit julistavat HIV-potilaan "parantuneen".</w:t>
      </w:r>
    </w:p>
    <w:p>
      <w:r>
        <w:rPr>
          <w:b/>
        </w:rPr>
        <w:t xml:space="preserve">Tulos</w:t>
      </w:r>
    </w:p>
    <w:p>
      <w:r>
        <w:t xml:space="preserve">Lainausmerkit otsikon sanan "parannuskeino" ympärillä olivat merkki tämän jutun varovaisesta lähestymistavasta. Sen sijaan, että olisimme antaneet liioittelun tunteen levitä, kuten näimme muissa samaa tutkimusta käsittelevissä uutisissa, olimme iloisia nähdessämme, että mukaan oli sisällytetty monia asianmukaisia varoituksia. Jutussa olisi pitänyt kertoa tarkemmin luuydinsiirtojen valtavista vaaroista ja kertoa lukijoille niiden korkeista kustannuksista. Sana parannuskeino, jopa lainausmerkkien ympäröimänä, herättää varmasti huomiota. HIV:stä ja aidsista kertovassa jutussa se herättää huomiota. Huolimatta saksalaisten tutkijoiden kiistanalaisesta liioittelusta tarina on mielenkiintoinen, koska se lisää sitä, että CCR5-mutaatio voi olla keino viruksen hävittämiseen. Tässä jutussa, kuten muissakin aiheeseen liittyvissä jutuissa, selitetään melko paljon aikaa, miten vaikeaa on soveltaa kantasolusiirtoja laajasti AIDS-potilaisiin ja leukemiapotilaisiin, ja puhutaan asianomaisten asiantuntijoiden kanssa. Se on monella tapaa hyvä opetus toimittajille, jotka käsittelevät tutkimuksia, joiden tulokset ovat rajalliset ja joiden pitkän aikavälin onnistumisen mahdollisuudet ovat heikot.</w:t>
      </w:r>
    </w:p>
    <w:p>
      <w:r>
        <w:rPr>
          <w:b/>
        </w:rPr>
        <w:t xml:space="preserve">Esimerkki 2.240</w:t>
      </w:r>
    </w:p>
    <w:p>
      <w:r>
        <w:t xml:space="preserve">Kohta: Useimmat osavaltiot ovat jo tehneet niin, ja Mississippi on yksi niistä harvoista, jotka käyttävät vielä varastojen jakelujärjestelmää, kertoi Commercial Dispatch. Yhdysvaltain maatalousministeriön mukaan WIC-ohjelma tarjoaa "ravitsevia elintarvikkeita ruokavalion täydentämiseksi, tietoa terveellisestä ruokavaliosta, mukaan lukien imetyksen edistäminen ja tukeminen, sekä lähetteitä terveydenhuoltoon" vähävaraisille raskaana oleville, synnytyksen jälkeen oleville ja imettäville naisille, imeväisille ja alle viisivuotiaille lapsille, joiden katsotaan olevan ravitsemuksellisesti vaarassa. Ohjelma palvelee lähes puolta kaikista Yhdysvalloissa syntyneistä lapsista. WIC-ruokavalioon kuuluvat "lastenmurot, rautapitoiset aikuisten murot, runsaasti C-vitamiinia sisältävät hedelmä- tai vihannesmehut, kananmunat, maito, juusto, maapähkinävoi, kuivatut ja säilötyt pavut/hernesäilykkeet ja kalasäilykkeet". Katie Peterson, kahden pienen lapsen äiti, nouti äskettäin ruokapaketteja Oktibbeha Countyn WIC-varastosta. "Minulla ei ole paljon vapaa-aikaa, joten tänne tuleminen voi joskus olla aika vaikeaa", Peterson sanoi. "Heiltä loppuu usein myös tavaroita, joten täällä ollessani joudun jättämään pari listallani olevaa asiaa väliin." Peterson sanoi, että WIC-hyväksyttyjen elintarvikkeiden hakeminen ruokakaupasta "olisi hienoa". Kunkin osavaltion terveysministeriö hallinnoi WIC-ohjelmaa, ja rahoitus ja ohjeet tulevat Yhdysvaltain maatalousministeriöltä. Liittovaltion virasto päätti, että kaikkien 50 osavaltion on aloitettava sähköisten korttien käyttö WIC-asiakkaiden osalta 1. lokakuuta mennessä. Mississippin jokaisessa piirikunnassa on vähintään yksi WIC-varasto. Mississippin osavaltion terveysministeriön tiedottaja Liz Sharlot sanoi, että WIC-varastoja ei tarvita, kun kortit otetaan käyttöön. Oktibbeha Countyssa asuva Mariam Reynolds, kolmen lapsen äiti, kertoi saaneensa WIC-tuotteita ruokakaupoista asuessaan Birminghamissa, Alabamassa. "Voit mennä ruokakauppaan milloin tahansa hakemaan tarvitsemasi, ja sinulla on luultavasti parempia vaihtoehtoja", Reynolds sanoi. Valikoima ja saatavuus eivät olleet ongelma Petersonille ja hänen perheelleen, kun he asuivat Illinoisissa, joka hallinnoi WIC-ohjelmaansa ruokakaupoissa, hän sanoi. "Jos tarvitsen maitoa ja kananmunia, eikä (varastossa) ole kananmunia, minun on joko ostettava maitoa ja jätettävä kananmunat ostamatta tai jätettävä kananmunat ostamatta", Peterson sanoi. WIC:n siirtyminen varastoista ruokakauppoihin on vielä alkuvaiheessa, kun ruokakauppoja ja apteekkeja etsitään ja hyväksytään myyjiksi, joten mikään ei ole vielä lopullista, mutta "pyörät ovat liikkeellä", Sharlot sanoi. Väite: Mississippi luopuu vähitellen varastoista ravitsemusohjelmassa.</w:t>
      </w:r>
    </w:p>
    <w:p>
      <w:r>
        <w:rPr>
          <w:b/>
        </w:rPr>
        <w:t xml:space="preserve">Tulos</w:t>
      </w:r>
    </w:p>
    <w:p>
      <w:r>
        <w:t xml:space="preserve">Mississippi sulkee liittovaltion ravitsemusohjelman jakelukeskukset tulevana vuonna ja siirtyy käyttämään järjestelmää, jonka käyttö voi olla yksinkertaisempaa.</w:t>
      </w:r>
    </w:p>
    <w:p>
      <w:r>
        <w:rPr>
          <w:b/>
        </w:rPr>
        <w:t xml:space="preserve">Esimerkki 2.241</w:t>
      </w:r>
    </w:p>
    <w:p>
      <w:r>
        <w:t xml:space="preserve">Kohta: Yle uutisoi 19. heinäkuuta 2017, että suomalainen tutkijaryhmä oli kehittänyt rokotteen tyypin 1 diabetesta vastaan ja että ihmiskokeet oli tarkoitus aloittaa vuonna 2018:  Suomalaisten tutkijoiden kehittämä rokote tyypin 1 diabetekseen testataan pääosin suomalaisilla ihmisillä vuoden 2018 lopulla, tutkijat ilmoittivat tiistaina. Tutkijat havaitsivat ensin, että prototyyppi toimii tehokkaasti ja turvallisesti hiirillä, ja sanovat nyt, että rokote voisi olla yleisessä käytössä kahdeksan vuoden kuluessa, jos tulevat testikierrokset osoittautuvat onnistuneiksi. Eräs skeptinen lukija pyysi meitä tarkistamaan jutun. Yle on Suomen yleisradioyhtiö (NPR:n tai BBC:n kaltainen). Johtavien tutkijoiden ja heidän yliopistojensa nimet ovat oikeita, ilmoitus rokotekokeista on totta, ja tarina on totta. Tampereen yliopisto Suomessa ilmoitti 18. heinäkuuta 2017, että virologian professori Heikki Hyöty ja hänen tutkijaryhmänsä olivat tunnistaneet tietyn tyypin 1 diabetekseen liittyvän enterovirusten (suoliston kautta tarttuvien virusten) säikeen ja kehittäneet rokotteen niitä vastaan. "Jo nyt tiedetään, että rokote on tehokas ja turvallinen hiirillä", Hyöty sanoi. "Kehitysprosessi on nyt ottanut merkittävän harppauksen eteenpäin, sillä seuraavassa vaiheessa rokotetta tutkitaan ihmisillä." Yliopiston lausunto jatkui: Ensimmäisessä kliinisessä vaiheessa rokotetta tutkitaan pienellä aikuisryhmällä rokotteen turvallisuuden varmistamiseksi. Toisessa vaiheessa rokotetta tutkitaan lapsilla, ja tavoitteena on tutkia sekä rokotteen turvallisuutta että sen tehoa enteroviruksia vastaan. Kolmannessa vaiheessa pyritään tutkimaan, voitaisiinko rokotetta käyttää tyypin 1 diabeteksen puhkeamisen estämiseen. Voi kuitenkin kestää noin kahdeksan vuotta, ennen kuin voidaan varmasti tietää, ehkäiseekö rokote tyypin 1 diabetesta. Hyöty lisäsi, että rokote ei parantaisi tyypin 1 diabetesta, mutta jos se onnistuu, se suojaisi muilta enterovirusten aiheuttamilta infektioilta, kuten flunssalta ja aivokalvontulehdukselta. Tutkimuksen toinen edelläkävijä, professori Mikael Knip Helsingin yliopistosta kertoi Ylelle, että rokotteella voisi olla valtavia taloudellisia ja kansanterveydellisiä hyötyjä: On arvioitu, että yhden diabetesta sairastavan lapsen hoidon lisäkustannukset hänen elinaikanaan ovat noin miljoona euroa. Rokotteella voitaisiin ehkäistä ainakin puolet uusista tapauksista, mikä tarkoittaa noin 250 miljoonan euron vuotuisia säästöjä. Väite: Heinäkuussa 2017 ilmoitettiin, että suomalaiset tutkijat aloittaisivat tyypin 1 diabetesrokotteen ihmiskokeet vuonna 2018.</w:t>
      </w:r>
    </w:p>
    <w:p>
      <w:r>
        <w:rPr>
          <w:b/>
        </w:rPr>
        <w:t xml:space="preserve">Tulos</w:t>
      </w:r>
    </w:p>
    <w:p>
      <w:r>
        <w:t xml:space="preserve">Amerikkalainen biofarmaseuttinen yritys Provention Bio, jonka kotipaikka on Libanonissa, New Jerseyssä, rahoittaa Hyötyn ja Knipin tutkimuksen jatkamista saatuaan tiettävästi 28,4 miljoonan dollarin rahoituksen, jonka se jakaa tyypin 1 diabetesrokotteen kokeilujen ja toisen hankkeen kesken.</w:t>
      </w:r>
    </w:p>
    <w:p>
      <w:r>
        <w:rPr>
          <w:b/>
        </w:rPr>
        <w:t xml:space="preserve">Esimerkki 2.242</w:t>
      </w:r>
    </w:p>
    <w:p>
      <w:r>
        <w:t xml:space="preserve">Kohta: "Vaikka kustannuksista ei keskusteltu, useimmilla ihmisillä on yleinen käsitys siitä, kuinka paljon kaakao maksaa. Jutussa ei kuvata verenkierron paranemista absoluuttisesti, vaan siinä mainitaan vain suhteellinen tai prosentuaalinen parannus (esim. 37 % lähtötilanteeseen verrattuna keinotekoisesti makeutetun kaakaon kulutuksen osalta). Ilmoitettu 37 prosentin parannus on paljon suurempi kuin American College of Cardiologyn lehdistötiedotteessa ilmoitettu parannus (2,4 prosenttia lähtötilanteeseen verrattuna); eroavaisuuden syy on epäselvä. Jutussa todetaan, että suklaa sisältää runsaasti rasvaa ja kaloreita, mikä voi olla haitallista ihmisille, jotka ovat jo valmiiksi ylipainoisia tai lihavia. Juttu perustuu pienen, julkaisemattoman tutkimuksen alustaviin tuloksiin, jotka esiteltiin kansallisessa kardiologikokouksessa. Tutkijat syöttivät kolmea erilaista ruokaa (kahta suklaatyyppiä ja lumelääkkeeksi tarkoitettua herajauhetta) 39 ihmiselle kolmen erillisen kuuden viikon mittaisen kokeen aikana, ja jokaisen kokeen jälkeen he käyttivät ultraääntä mittaamaan valtimoveren virtausta koehenkilöidensä käsivarsissa, testi, joka väitetysti "vastaa hyvin sydänsairauksia". Valitettavasti jutussa ei kerrota juurikaan tällaiseen tutkimusasetelmaan liittyvistä metodologisista puutteista. Onko tutkimuksessa tarpeeksi koehenkilöitä, jotta tilastollinen voima riittäisi vastaamaan esitettyyn kysymykseen - vai voisiko verenkierron paraneminen olla sattuman tulosta? Ottivatko tutkijat huomioon muita tekijöitä, jotka saattavat vaikuttaa valtimoverenkiertoon, kuten liikuntarutiinit? Onko olemassa tutkimustietoa, jonka perusteella voidaan olettaa, että havaitut erot valtimoveren virtauksessa vastaavat jotakin kliinisesti merkittävää lopputulosta, kuten sydänkohtausten, aivohalvausten tai kuolemantapausten määrää? Tässä uutisessa ei mainita mitään tällaisista mahdollisista rajoituksista. Epäilemme, että monet tarkkailijat sanoisivat, että tämä tutkimus vain herättää mielenkiintoisen kysymyksen, mutta ei todellakaan vastaa siihen. Tutkijan väitteestä huolimatta -""Tämä kertoo, että se (kaakao) suojaa sydäntä""- tiedot näyttävät vain osoittavan, että kaakao yksinkertaisesti rentouttaa käsivarren sileää lihasta."" Väite: Tutkimus: Tumma suklaa parantaa verisuonten terveyttä</w:t>
      </w:r>
    </w:p>
    <w:p>
      <w:r>
        <w:rPr>
          <w:b/>
        </w:rPr>
        <w:t xml:space="preserve">Tulos</w:t>
      </w:r>
    </w:p>
    <w:p>
      <w:r>
        <w:t xml:space="preserve">"Tässä uutisessa kerrotaan tutkimuksesta, jonka mukaan tumma suklaa saattaa olla terveellistä sydämelle. Se tarjoaa taustatietoa flavonoleista, jotka ovat tummassa suklaassa mahdollisesti hyödyllisiä, ja toteaa joitakin mahdollisia haittoja, jotka liittyvät tähän "suklaahoitoon", ja sisältää kolmen asiantuntijan haastattelut, jotka ovat enimmäkseen innostuneita tutkimuksen tuloksista. Jutussa ei kuitenkaan tarkastella uuden näytön tarkkuutta. Tutkijat ottivat mukaan 39 henkilöä. Oliko tutkittavia tarpeeksi, jotta tilastollinen voima olisi riittänyt vastaamaan heidän kysymykseensä? Voisiko verenkierron paraneminen olla sattuman tulosta? Ottivatko tutkijat huomioon muita tekijöitä, jotka saattavat vaikuttaa valtimoverenkiertoon? Mitä todellisia hyötyjä käsivarren verenkierron paranemisesta todella saadaan? Onko olemassa tutkimustietoa, jonka perusteella voitaisiin olettaa, että ne vastaavat kliinisesti merkittäviä tuloksia, kuten sydänkohtausten, aivohalvausten tai kuolemantapausten määrää? Mitä muuta potilaat voisivat tehdä saadakseen saman näennäisen hyödyn ilman suklaan rasvaa ja kaloreita? Voisivatko he käydä edullisella, rasvattomalla ja kaloreita polttavalla kävelyllä kerran päivässä? Tarina ei vastaa mihinkään näistä kysymyksistä. Tutkimus vaikuttaa olevan yksi pieni, alustava askel tieteellisen hypoteesin tutkimisessa. Lukijalle ei pidä jättää vaikutelmaa, että suklaan nauttiminen kuuden tunnin välein on vankka, tieteellisesti todistettu, hyvä idea."</w:t>
      </w:r>
    </w:p>
    <w:p>
      <w:r>
        <w:rPr>
          <w:b/>
        </w:rPr>
        <w:t xml:space="preserve">Esimerkki 2.243</w:t>
      </w:r>
    </w:p>
    <w:p>
      <w:r>
        <w:t xml:space="preserve">Kohta: Kappale: Tarinassa annettiin selkeää tietoa kustannuksista. Jutussa kerrottiin lääkkeen mahdollisesta hyödystä vähentää hieman eturauhassyövän etenemistä; siinä mainittiin myös, että se saattaa auttaa niiden ahdistukseen, jotka päättävät luopua välittömästä invasiivisesta hoidosta. Merkittävintä on, että juttu sisälsi jo varhaisessa vaiheessa asiantuntijan näkemyksen siitä, että "useimmat näistä miehistä pärjäävät hyvin ilman hoitoa". Toivoisimme, että jutussa olisi kerrottu, olivatko erot tilastollisesti merkitseviä ja kliinisesti merkittäviä niiden miesten prosentuaalisessa osuudessa, joiden syöpä eteni, tai niiden miesten prosentuaalisessa osuudessa, joilla syöpää ei löydetty uusintakoepalassa. Esimerkiksi sanotaan, että "syöpä paheni" - mitä se tarkoittaa? Onko se kliinisesti merkittävä paheneminen? Toisin kuin kilpailevassa HealthDayn jutussa, tässä jutussa käsiteltiin varmasti myös haittoja. Jutussa todettiin, että tutkijat olivat ilmoittaneet, ettei uusia lisähaittoja tai sivuvaikutuksia ollut havaittu, mutta sen jälkeen siinä kerrottiin yksityiskohtaisesti yleisimmistä tunnetuista sivuvaikutuksista. Jutussa ei kuitenkaan käsitelty sitä, että tämän lääkkeen käyttö kuvatussa uudessa yhteydessä voi johtaa siihen, että miehet käyttävät sitä päivittäin vuosikymmeniä, eikä pidempiaikaisten haittojen mahdollisuutta ole vielä tutkittu. Siitä huolimatta tyydyttävää työtä. Jutussa todettiin, että tutkimus, josta raportoitiin, oli tarkoitus esitellä kokouksessa ja että ennen kokousta oli pidetty puhelinkonferenssi, jossa tiedotusvälineille annettiin kokouksesta saatavaa tietoa. Toisin kuin kilpaileva HealthDayn juttu, AP:n juttu näytti sisältävän riippumattomia näkökulmia ihmisiltä, joita haastateltiin telekonferenssin ulkopuolella. Jutussa selitettiin riittävästi todisteita. Riippumattomista näkökulmista oli paljon apua. Jutussa ei harjoitettu avointa sairauden lietsontaa. Toisin kuin kilpaileva HealthDayn juttu, AP:n juttu näytti sisältävän sellaisten asiantuntijoiden näkemyksiä, jotka eivät olleet mukana telekonferenssissa ja jotka eivät olleet suoraan osallisina käsitellyssä tutkimuksessa. Todelliset valinnat aktiivisen seurannan tai "valppaan odottelun" valitsemisesta, lääkkeen ottamisesta tai "kiirehtimisestä hoitoon, joka voi jättää virtsaamisongelmia tai seksuaalisia ongelmia, olivat hyvin selkeitä. Jutusta kävi selvästi ilmi, että siinä kuvattiin toisenlaista käyttöä lääkkeelle, joka on jo kuluttajien saatavilla. Jutussa kerrottiin selvästi, että siinä kerrottiin jo markkinoilla olevan lääkkeen mahdollisesta uudesta käyttöaiheesta. Jutusta kävi selvästi ilmi, että juttu syntyi kokousta edeltävässä lehdistötilaisuudessa, mutta muita alan asiantuntijoita on ilmeisesti kuultu tätä juttua varten. Väite: Lääke voi hidastaa varhaisen eturauhassyövän kasvua</w:t>
      </w:r>
    </w:p>
    <w:p>
      <w:r>
        <w:rPr>
          <w:b/>
        </w:rPr>
        <w:t xml:space="preserve">Tulos</w:t>
      </w:r>
    </w:p>
    <w:p>
      <w:r>
        <w:t xml:space="preserve">Tässä jutussa keskustellaan hyvin harkitusti varhaisvaiheen eturauhassyövästä ja uuden tutkimuksen tuloksista, jotka vahvistavat, että aktiivinen seuranta on käyttökelpoinen vaihtoehto miehille ja että aktiivisen seurannan valitseville miehille nykyisin BPH:n hoidossa käytettävän lääkityksen ottaminen voi olla hyödyllistä, mutta se ei näytä olevan välttämätöntä. Jutussa muotoiltiin viesti varhain ja lopetettiin samalla tavalla. Varhainen lainaus: ""Tunnistamme miehiä, jotka eivät todennäköisesti tarvitse edes pilleriä", sanoi tohtori Maha Hussain, Michiganin yliopiston syöpäasiantuntija. Loppusitaatti: "Jos se olisin minä, valitsisin aktiivisen seurannan", sanoi tohtori Howard Sandler, eturauhassyövän erikoislääkäri Cedars-Sinai Medical Centerissä Los Angelesissa. Yksi epäkohta on se, että jutussa ei kyseenalaistettu lausuntoja, joissa viitattiin "aktiiviseen seurantaan" tai "tarkkaavaan odotteluun" vielä sen jälkeen, kun lääke oli jo käytössä. Se ei ole enää odottelua. Se on aktiivista hoitoa. Joka vuosi tuhansilla miehillä saatetaan diagnosoida varhaisvaiheen eturauhassyöpä. Uutisjutut, joissa annetaan täsmällistä, selkeää ja tiivistä tietoa taudista ja sen hoitovaihtoehdoista, ovat korvaamattomia.</w:t>
      </w:r>
    </w:p>
    <w:p>
      <w:r>
        <w:rPr>
          <w:b/>
        </w:rPr>
        <w:t xml:space="preserve">Esimerkki 2.244</w:t>
      </w:r>
    </w:p>
    <w:p>
      <w:r>
        <w:t xml:space="preserve">Kohta: Se ei liity Kalifornian yliopistoon, Los Angelesiin tai Kalifornian valtionyliopistoon, Los Angelesiin. Molemmissa yliopistoissa oli äskettäin karanteeni opiskelijoille ja henkilökunnalle, jotka ovat saattaneet altistua tuhkarokolle. Terveysviranomaiset sanovat, etteivät he ole tunnistaneet uuteen tapaukseen liittyviä julkisia altistumispaikkoja. Piirikunnan asukkaita koskevien tapausten lisäksi piirikunnan kautta matkustaneiden muiden kuin piirikunnan asukkaiden keskuudessa on ollut viisi tapausta. Viranomaiset kehottavat ihmisiä hankkimaan rokotteen ja tutustumaan äärimmäisen tarttuvan taudin oireisiin. Väite: Los Angelesin piirikunnassa on todettu uusi tuhkarokkotapaus.</w:t>
      </w:r>
    </w:p>
    <w:p>
      <w:r>
        <w:rPr>
          <w:b/>
        </w:rPr>
        <w:t xml:space="preserve">Tulos</w:t>
      </w:r>
    </w:p>
    <w:p>
      <w:r>
        <w:t xml:space="preserve">Los Angelesin piirikunnan asukkaiden tuhkarokkotapausten määrä on tänä vuonna noussut seitsemään.</w:t>
      </w:r>
    </w:p>
    <w:p>
      <w:r>
        <w:rPr>
          <w:b/>
        </w:rPr>
        <w:t xml:space="preserve">Esimerkki 2.245</w:t>
      </w:r>
    </w:p>
    <w:p>
      <w:r>
        <w:t xml:space="preserve">Kohta: Tammikuun 12. päivänä 2020 Facebook-sivu "Lower Drug Prices Now" jakoi kuvakaappauksen twiitistä, jossa väitettiin, että "500 000 amerikkalaista menee tänä vuonna konkurssiin" lääkelaskujen takia.:Väitteitä, joissa viitataan "tähän vuoteen", voi olla vaikea tarkistaa, koska yllä olevan kaltaiset kuvat voivat kiertää useita vuosia ikuisesti, mikä hämärtää "tämän vuoden" (tai "tämän viikon" tai yleisimmin "eilisen") aikakehyksen.") Kuvakaappauksessa käytetyn sanamuodon etsiminen johti takaisin sen oletettuun lähteeseen, senaattori Bernie Sandersin (I-Vermont) 20. elokuuta 2019 Twitterissä julkaisemaan twiittiin. Twiitin alkuperä ei ollut yllättävä, sillä Medicare for All oli Sandersin vuoden 2020 presidentinvaalikampanjaohjelman tärkeä osa: 500 000 amerikkalaista menee tänä vuonna konkurssiin sairauslaskujen takia. he eivät menneet Las Vegasiin ja tuhlanneet rahojaan kasinolla. heidän rikoksensa oli, että he sairastuivat. kuinka barbaarinen on järjestelmä, joka sanoo: ""Tuhoan perheesi talouden, koska sinulla oli syöpä""?"?- Bernie Sanders (@BernieSanders) August 20, 2019Kummassakin twiitissä ja kuvakaappauksessa oli neljä riviä, ja niissä luki:500 000 amerikkalaista menee tänä vuonna konkurssiin sairauslaskujen takia.He eivät menneet Las Vegasiin ja tuhlanneet rahojaan kasinolla.Heidän rikoksensa oli, että he sairastuivat.Kuinka barbaarinen on järjestelmä, joka sanoo: "Tuhoan perheesi talouden, koska sinulla oli syöpä." Vaikka Facebook-postaus jaettiin tammikuussa 2020, "tänä vuonna" viittasi selvästi vuoteen 2019 - vuoteen, jolloin Sanders julkaisi twiitin. Väitteen ohella ei jaettu mitään lähdettä, mutta siinä mainittiin melko tarkka luku 500 000 lääketieteellistä konkurssia. pintapuolinen haku paljasti sekä mahdollisen lähteen luvun taustalla että sen, mikä vaikutti kiistanalaiselta faktantarkistukselta. Elokuun 28. päivänä 2019 Los Angeles Timesin mielipidekirjoituksessa väitettiin, että Sanders oli toistanut väitteen "500 000 lääketieteellistä konkurssia" väittelyssä - ja että Washington Post tarkisti väitteen faktatarkistuksella ja arvioi sen "enimmäkseen vääräksi" tai "kolmeksi Pinocchioksi". (Artikkelissa näkyy päivämäärä 4. syyskuuta 2019, mikä osoittaa, että sitä on päivitetty; lisäkommentit on merkitty, mutta artikkeliin tehdyt muutokset jäivät merkitsemättä ja niitä on mahdotonta tunnistaa itse artikkelin kautta. )Sukellus sisään, artikkeli selitti: Sinun täytyy antaa senaattori Bernie Sandersille tunnustusta hänen kyvystään pitää kuumia kysymyksiä presidenttikisan etualalla. viimeisin esimerkki on hänen väitteensä, joka on esitetty ainakin kahdesti viimeisen kuukauden aikana, että lääkärilaskut ajavat 500 000 amerikkalaista konkurssiin joka vuosi. Washington Postin faktantarkistuspalsta tutki lukuja ja totesi, että Sanders ansaitsi väitteestään "kolme Pinocchiota", mikä tarkoittaa, että se oli Postin mielestä "enimmäkseen väärä" ja että Sanders periaatteessa valehteli.The Post erehtyi, kuten Sandersin väitteensä perustana olleen tutkimuksen laatijat huomauttavat. Todellisessa maailmassa Sandersin väite, jonka mukaan "500 000 amerikkalaista menee tänä vuonna konkurssiin sairauskulujen takia", on "enimmäkseen totta". Lääkärin konkurssit ovat amerikkalainen skandaali, ja ne ovat mahdollisesti jopa yleisempiä kuin Sanders tai tutkimuksen tekijät ovat laskeneet.Samana päivänä kuin Los Angeles Timesin pääkirjoitus, Washington Post julkaisi faktatarkistuksen Sandersin väitteestä. Se arvioitiin todellakin "enimmäkseen vääräksi" eli "kolmeksi Pinocchioksi", kuten mielipidekirjoituksessa sanottiin. huomasimme kaksi tuttua nimeä lehden tarkastellessa väitettä - David U. Himmelstein ja Steffie Woolhandler. Himmelstein ja Woolhandler olivat tutkijoita, jotka olivat tehneet tutkimuksen, johon viittasimme tammikuun 13. päivänä 2020 tekemässämme faktantarkistuksessa Kanadan ja Yhdysvaltojen terveydenhuollon kustannuksista.Washington Postin "The Facts" -osiossa kerrottiin seuraavaa: Sanders sanoi, että 500 000 ihmistä ajautui konkurssiin sairaalalaskujen vuoksi. Sandersin kampanja-avustaja sanoi, että hän tukeutui American Journal of Public Health (AJPH) -lehden maaliskuussa [2019] julkaisemaan pääkirjoitukseen, jossa David U. Himmelsteinin johtamassa tutkimuksessa otettiin otos konkurssioikeudenkäynneistä vuosilta 2013-2016, yksilöitiin 3 200 konkurssiin mennyttä velallista ja lähetettiin heille kyselytutkimus. Vastausprosentti oli 29,4 prosenttia, ja vastauksia saatiin 910 ja 108 kyselyä palautettiin toimittamattomana.Velallisilta kysyttiin, vaikuttivatko sairauskulut tai sairauteen liittyvä työn menetys heidän konkurssiinsa. Vastanneista 66,5 prosenttia sanoi, että ainakin yksi näistä tekijöistä vaikutti "jonkin verran" tai "erittäin paljon". 66 prosenttia 750 000:sta on 500 000, joten Sandersin laskutoimitus täsmää ensi silmäyksellä.Viitattu tutkimus "Medical Bankruptcy: Still Common Despite the Affordable Care Act" hyväksyttiin American Journal of Public Health -lehdessä marraskuussa 2018 ja julkaistiin helmikuussa 2019. Sandersin kampanjasivustolla oli myös sivu ("Medical Bankruptcy is Real, Even if the Washington Post Refuses to Believe it") väitteestä, kiistasta ja faktantarkistuksesta; sivun kirjoittivat tutkimuksen tekijät Himmelstein et al. Washington Postin faktantarkistuksessa todettiin, että koska kyseessä oli pääkirjoitus, kyseinen AJPH:n artikkeli "ei käynyt läpi samaa vertaisarvioitua muokkausprosessia kuin tutkimusartikkeli". Emme saaneet selville, miten he pystyivät päättelemään, että artikkelia ei ollut vertaisarvioitu.Artikkelissa esitettiin myös, että vaikka 66 prosentissa konkursseista sairauskulut mainittiin tekijänä, muut tekijät ovat voineet vaikuttaa asiaan:Tutkimuksessa on mukana erilaisia ihmisiä, joiden sairauskulut tai sairaus vaikuttivat "jonkin verran" konkurssiin. Mitä "jonkin verran" tarkoittaa? Se on riittävän laaja tarkoittamaan "hieman", "melko" tai "kohtalaisesti". Sandersin väite toimii vain, jos tämä moniselitteisyys poistetaan ja "jonkin verran" katsotaan tarkoittavan "enimmäkseen". Sandersin twiitissä ei käytetty mitään määritteitä (kuten "enimmäkseen"). Hän sanoi: "500 000 amerikkalaista menee tänä vuonna konkurssiin sairauslaskujen takia", ja tämä väite voidaan järkevästi muotoilla siten, että se tarkoittaa joko sitä, että sairauslaskut ovat määräävä tekijä konkursseissa, tai sitä, että sairauslaskut aiheuttavat konkursseja, tai sitä, että sairauslaskut ovat myötävaikuttava tekijä konkursseissa.Lehti siteerasi Himmelsteinia yrittäessään antaa väitteelle totuusluokitusta, ja hän selitti, että useat sekoittavat tekijät vaikeuttavat yleistettävien väitteiden esittämistä. Huomionarvoista on, että Himmelstein mainitsi olosuhteet, joissa sairaus ja kasvavat sairauslaskut saattoivat aiheuttaa muita konkurssia pahentavia olosuhteita, kuten sairauden vuoksi tekemättä jääneen työn tai terveysongelmiin liittyvien velkojen kasautumisen: "Emme kysyneet konkurssin ainoasta tai pääasiallisesta syystä, koska aikaisemmat kokemuksemme osoittavat, että tämä on merkityksettömäksi osoittautunut kysymys", CUNY:n Hunter Collegessa työskentelevä, yhdenvertaista terveydenhuoltoa kannattava professori Himmelstein kirjoitti sähköpostiviestissä. "Valtaosa velallisista kärsii useista ongelmista, jotka saavat heidät hakeutumaan konkurssiin, eivätkä he pysty tunnistamaan niistä yhtä ainoaa ongelmaa. Näin ollen, jos sairaus johti menetettyyn työaikaan (ja siten tuloihin) ja sairauslaskuihin, velalliset eivät voi erottaa näitä eri ongelmia toisistaan, vaan ne kuuluvat yhteen." Himmelsteinin ja hänen kollegoidensa sairauslaskuja ja konkurssia koskevan tutkimuksen arvostelijat ehdottivat erilaisia lähestymistapoja, kuten "[sen sijaan] että tarkasteltaisiin otosta ihmisistä, jotka menevät konkurssiin, ja katsottaisiin, kuinka monella heistä on sairausvelkoja, tarkasteltaisiin otosta joukosta ihmisiä, joilla on sairausvelkoja, ja kuinka moni heistä tekee konkurssin, [jotta saataisiin] käsitys kausaalisuhteesta." Toisessa tutkimuksessa mainitaan paljon pienempi luku, mutta samalla todetaan, että luku koskee vain sairaalahoitoon joutuneita velallisia: "Perustuen arviomme, jonka mukaan 4 prosenttia konkurssihakemuksista tehdään vuosittain, ja noin 800 000 konkurssihakemukseen vuodessa, meidän lukumme olisi paljon lähempänä jotain 30 000-50 000 konkurssia, jotka johtuvat sairaalahoidosta", yksi NEJM-tutkimuksen kirjoittajista, taloustieteilijä Raymond Kluender Harvardin kauppakorkeakoulusta, kirjoitti sähköpostitse."Tämän vuoksi meidän pitäisi suhtautua epäilevästi 500 000 sairauskonkurssin tilastoon, mutta se riippuu hyvin paljon siitä, miten sairauskonkurssi määritellään.... Valtavalla osalla kotitalouksista on jonkin verran sairausvelkaa, joten mikä tahansa yksityishenkilöiden kyselytutkimus kertoo, että suurella osalla heistä on sairausvelkaa, mutta tämä ei tarkoita, että velka olisi aiheuttanut konkurssin." Joillakin ihmisillä voi silti olla paljon sairausvelkaa ilman, että he ovat koskaan joutuneet sairaalaan, eikä heitä laskettaisi NEJM:n tutkimuksessa.Washington Post kysyi Himmelsteinilta suoraan, oliko Sanders esittänyt tarkasti hänen ja hänen kollegoidensa pääkirjoituksen tulokset, ja hän vastasi myöntävästi: Himmelstein kirjoitti: "37 prosenttia hakijoista sanoi, että sairauslaskut vaikuttivat 'hyvin paljon' heidän konkurssiinsa. Vaikka käytettäisiin tätä rajoitettua määritelmää, Sandersin lausunto on tarkka - tai aliarvioitu. Konkurssihakemuksia jätetään vuosittain noin 700 000 kappaletta. Monet hakemukset ovat aviomiehen ja vaimon yhteisiä, ja aiempien tutkimustemme perusteella arvioimme, että kunkin velallisen kotitaloudessa asuu keskimäärin 2,71 henkilöä. Konkurssiin hakeutuvien henkilöiden kokonaismäärä on siis noin 1,9 miljoonaa vuosittain. 37 prosenttia 1,9 miljoonasta on hieman yli 700 000." Tämä tarkoittaa, että 37 prosenttia 1,9 miljoonasta on hieman yli 700 000. Vaikka laskettaisiinkin vain aviomies ja vaimo, konkurssin kärsineiden määrä, johon sairauslaskut vaikuttivat "hyvin paljon", on noin 500 000." Faktantarkistus päätteli sitten, että väitteet olivat poliittisesti motivoitunutta "kirsikoiden poimimista" tutkijoiden vastalauseiden vastaisesti: "Tämä on klassinen tapaus, jossa tieteellisestä tutkimuksesta poimitaan luku ja vääristellään sitä poliittisen kannanoton aikaansaamiseksi." Himmelsteinin ja Woolhandlerin päivättömän vastauksen näkee postauksen alareunassa. Kirjoittajat huomauttivat useista vastalauseista faktantarkistusta ja siinä siteerattuja tekijöitä kohtaan ja kirjoittivat: 28. elokuuta [2019] Postissa julkaistussa Fact Checker -artikkelissa senaattori Bernie Sandersin lausunnolle, jonka mukaan 500 000 amerikkalaista ajautuu vuosittain vararikkoon lääkärilaskujen takia, annettiin "Three Pinocchios" -arvosana. Sandersin arvio perustui David Himmelsteinin ja kollegoiden American Journal of Public Health -lehdessä (AJPH) julkaistuun pääkirjoitukseen, jossa kerrottiin tuloksista Consumer Bankruptcy Project (CBP) -tutkimuksesta, jossa velallisilta kysyttiin heidän konkurssinsa syistä. Pääkirjoituksessa (jota Post virheellisesti väitti, ettei sitä ollut arvioitu vertaisarvioinnin avulla) päivitettiin aiempia CBP:n tutkimuksia, jotka Himmelstein oli tehnyt yhdessä silloisen Harvardin oikeustieteen professorin Elizabeth Warrenin, Steffie Woolhandlerin ja Deborah Thornen kanssa ja joissa päädyttiin samankaltaisiin johtopäätöksiin ja jotka ilmestyivät johtavissa lääketieteellisissä ja poliittisissa lehdissä.Postin pilkkaama Sandersin lausunto perustuu ekonometriseen tutkimukseen, jossa todettiin, että Kaliforniassa sairaalahoitoa saaneiden henkilöiden konkurssihakemusten määrä oli vain hieman lisääntynyt vuosina 2003-2007. Kuten Himmelstein, Woolhandler ja Warren totesivat New England Journal of Medicine -lehdessä julkaistussa vastauksessaan kyseiseen tutkimukseen, tutkimuksesta jätettiin pois suurin osa henkilöistä, jotka joutuvat usein sairaalahoitoon (ryhmä, jolla on suuri riski joutua lääketieteelliseen konkurssiin); siinä oletettiin, että kaikki, jotka eivät ole sairaalahoidossa, eivät voi joutua lääketieteelliseen konkurssiin; että lapsen tai kumppanin sairaus ei voi johtaa konkurssiin; ja että mahdollisesti konkurssiin johtavat sairaudet alkavat aina sairaalahoidon hetkellä - oletus, joka on ristiriidassa tutkimuksen omien tietojen kanssa.Sen sijaan, että Post olisi tarkistanut faktoja, se on valinnut yhden puolen meneillään olevassa ja selvittämättömässä tieteellisessä keskustelussa ja leimannut toisen puolen edustajat (ja julkisuuden henkilöt, jotka viittaavat heidän tutkimuksiinsa) "valehtelijoiksi." Yli 200 lukijaa kommentoi faktatarkastusta, ja useimmat heistä vastustivat sitä, että lehti hylkäsi sekä tutkimuksen perustana olevan tutkimuksen että tutkijoiden vastaukset. Eräs kommentoija kirjoitti: En ole senaattori Sandersin poliittinen kannattaja, vaan useiden merkittävien lääkintälaiteyritysten eläkkeellä oleva entinen toimitusjohtaja ja National Council for Healthcare Technology -järjestön entinen puheenjohtaja kahdeksan vuoden ajan. Alkuperäisen pääkirjoituksen ja sitä tukevien vertaisarvioitujen tutkimusten kirjoittajat ovat laajalti tunnustettuja johtavia asiantuntijoita lääketieteellisen konkurssin alalla, jota he ovat tutkineet ja julkaisseet vertaisarvioituja artikkeleita jo vuosia. Washington Postin toimittaja on korvannut alkuperäisen pääkirjoituksen ja sitä tukevien tutkimusten laatijoiden monien vuosien aikana hankkiman asiantuntemuksen tietämättömällä arviollaan. Kuten kirjoittajat huomauttivat vastineessaan, senaattori Sandersin arvio lääketieteellisiin velkoihin liittyvistä konkursseista on, jos mikä, liian konservatiivinen. Sairausvelkoihin liittyvät konkurssit ovat valtava ongelma Yhdysvalloissa, joka on ainoa kehittynyt maa maailmassa, jossa niitä esiintyy. Washington Post on täysin väärässä tässä asiassa." Toinen kaikui: Kuinka vaikeaa on perua tämä? Luulen, että olemme anteliaita sanoessamme, että kirjoittaja teki tässä joitakin virheitä, mielestäni kaikille tarkkaavaisille on melko selvää, mikä tämän "faktantarkistuksen" tarkoitus oli, ja se oli yrittää mustamaalata Bernie Sandersia kaikin mahdollisin tavoin.Sekä senaattori Sanders että hänen siteeraamansa tutkimuksen kirjoittajat sanoivat teille, että se oli väärin, joten myöntäkää se ja peruuttakaa se. Jos WaPo:lla olisi yhtään journalistista rehellisyyttä, se myöntäisi olleensa väärässä ja pyrkisi korjaamaan sen. Tämä vain vahingoittaa Postin uskottavuutta tulevaisuudessa, mitä kauemmin he pysyvät itsepäisinä tässä asiassa." Kolmas puuttui Postin päättelevään väitteeseen, jonka mukaan Himmelstein olisi jotenkin siirtänyt maalitolppia omassa alkuperäisessä väitteessään, ja huomautti "enimmäkseen" -näkökulman taustalla olevista johtopäätöksistä: Onko WaPo tosissaan? Koko artikkeli perustuu faktantarkistajan väitteeseen, jonka mukaan Sanders vihjasi twiiteillään "yksinomaan aiheuttaneen" eikä "yhden syyn". Mutta se, että hän sanoi myös "ihmiset(/amerikkalaiset)" "tapausten" sijasta, ei ole relevanttia? Tutkimuksessa viitataan erilaisiin kontribuutioihin konkurssissa. Minkä niistä todistat vääräksi? Jos käytät vertaisarvioitua pääkirjoitusta, siinä puhutaan osuudesta ja tapauksista. Jos käytät Sanderin twiittiä, siinä puhutaan syistä ja ihmisistä. Himmelstein jopa antoi sinulle helposti todennettavan faktan siitä, kuinka moni ihminen joutuu konkurssiin tapausta kohden. Tässä artikkelissa on paljon muitakin perustavanlaatuisia loogisia epätarkkuuksia, halusin vain huomauttaa tästä räikeästä yhdensuuntaisuuden laiminlyönnistä faktantarkistuksessa." Tuon kommentoijan kritiikki ei rajoittunut vain yhteen kommenttiin: Joten... mikä on pointtisi? Koska terveydenhuoltokustannukset eivät välttämättä ole ainoa syy henkilön taloudellisiin vaikeuksiin, on väärin osoittaa niitä rasitteena? Eikö WaPo ole koskaan kuullut oljenkorresta, joka katkaisi kamelin selän?Emme löytäneet kommentoijia, jotka puolustivat muutettua faktantarkistusta, mutta löysimme Himmelsteinin allekirjoittaman lisäkommentin: Vaikka Post suostui julkaisemaan lyhyen kirjeen, jossa vastattiin heidän kolumniinsa, se kieltäytyi julkaisemasta niiden 101 kollegan nimiä, jotka olivat kirjeen allekirjoittajia. David U. Himmelstein, MD ja Steffie Woolhandler MD MPHCOn selvää, että Sandersin väite (kuvattuna yllä olevassa 12. tammikuuta 2020 Facebook-viestissä), jonka mukaan "500 000 amerikkalaista menee tänä vuonna vararikkoon lääkärilaskujen takia" (viitaten vuoteen 2019) oli kiistakysymys, jota pahensi laajasti kiistelty Washington Postin faktantarkistus, joka julkaistiin alun perin 28. elokuuta 2019 - Sandersin twiitin ja demokraattien väittelyn jälkeen, jossa hän viittasi samaan tilastoon. Normaalisti käännymme lähdeaineiston puoleen todentaaksemme tällaisen väittelyn - tässä tapauksessa lääketieteellisessä lehdessä julkaistun tutkimuksen." Erittäin oudossa käänteessä lääketieteellisessä lehdessä julkaistun artikkelin kirjoittajat puhuivat ja vaativat, että heidän lukunsa olivat Sandersin tarkkaan esittämiä molemmissa paikoissa. Washington Post puolestaan lisäsi joitakin heidän vastalauseitaan (mutta ei kaikkia), ei korjannut väitettä, jonka mukaan pääkirjoitusta ei ollut vertaisarvioitu, ja jätti pois tärkeitä osia kirjoittajien vastauksesta. Vaikka lehti säilytti arvionsa "enimmäkseen väärä/kolme Pinocchiota", meidän oli vaikea toistaa näitä havaintoja, jotka perustuivat laajoihin kommentteihin tutkijoilta, joiden vertaisarvioitu työ oli julkaistu lääketieteellisissä lehdissä. päivitys, 14. tammikuuta 2020, 16:28: Himmelstein vastasi nopeasti lisätietopyyntöömme ja toimitti kaksi asiakirjaa. Toinen julkaistiin Sandersin verkkosivulla ja linkitettiin yllä. toinen oli kirje toimittajalle - jonka oli allekirjoittanut, kuten Himmelstein totesi - useampi taho. Julkaisemme molemmat kokonaisuudessaan. Ensimmäinen: Lääketieteellinen konkurssi on totta, vaikka Washington Post kieltäytyykin uskomasta sitä David U. Himmelstein, M.D. ja Steffie Woolhandler, M.D., M.P.HTWashington Post on rikkonut uutta tietä kutsumalla presidenttiehdokasta valehtelijaksi, koska hän on viitannut maailman johtavassa kansanterveyslehdessä julkaistuun tutkimustilastoon. ThePostin Fact Checker -palstalla Bernie Sanders leimattiin "kolmen pinokkion" tasoiseksi valehtelijaksi, koska hän väitti, että 500 000 amerikkalaista ajautuu vuosittain vararikkoon lääkärilaskujen vuoksi. Sandersin lausunto perustui tutkimukseen, jonka me ja kolme kollegaa julkaisimme American Journal of Public Health -lehdessä (AJPH). Kymmenet poliitikot ja julkaisut (myös Post itse!) ovat viitanneet tähän tutkimukseen luotettavana lähteenä.AJPH-tutkimuksemme oli osa Consumer Bankruptcy Projectin (CBP) meneillään olevaa tutkimustyötä. CBP on vuosikymmenien ajan kartoittanut velallisten tietoja konkurssin syistä (myös lääketieteellisistä) ja seurauksista. Vuoden 2019 tutkimuksessamme 37,0 prosenttia konkurssin tehneistä oli "erittäin paljon" samaa mieltä siitä, että lääkärilaskuilla oli tärkeä merkitys, ja 21,5 prosenttia oli "jokseenkin samaa mieltä". Monet muut mainitsivat sairauden aiheuttaman palkanmenetyksen, ja kaiken kaikkiaan kaksi kolmasosaa mainitsi sairauteen liittyvät laskut, tulojen menetyksen tai molemmat. Kuten kirjoitimme AJPH:ssä, tämä vastaa noin 530 000:ta sairauskonkurssia vuosittain." Tämä luku on linjassa niiden arvioiden kanssa, jotka perustuvat aiempiin CBP-tutkimuksiimme (jotka toteutimme yhdessä silloisen Harvardin yliopiston oikeustieteen professorin Elizabeth Warrenin ja sosiologin Deborah Thornen kanssa), jotka julkaistiin johtavissa lääketieteellisissä ja poliittisissa lehdissä. 530 000:n luku on kuitenkin aliarvio niiden ihmisten määrästä, joita lääketieteelliset konkurssit koskevat. Useimmissa konkursseissa on osallisena useampi kuin yksi henkilö - keskimäärin noin 2,7 henkilöä, usein myös puoliso/kumppani ja lapset. Tämä tarkoittaa, että viime vuonna 750 000 konkurssia koski yli 2 miljoonaa ihmistä. Ja vaikka käytettäisiin tiukinta määritelmää lääketieteellisestä konkurssista - eli otettaisiin mukaan vain ne velalliset, jotka "hyvin pitkälti" olivat sitä mieltä, että lääketieteelliset laskut olivat syynä heidän konkurssiinsa - Sandersin 500 000 konkurssia on, jos mikä, liian pieni luku. Oikea luku on pikemminkin kolme neljäsosamiljoonaa.Eivätkä tutkimuksemme ole ainoa osoitus siitä, että monet amerikkalaiset perheet kärsivät murskaavasta taakasta, joka aiheutuu lääkärilaskuista. Eräs Nobel-palkinnon voittaja joutui myymään mitalinsa maksaakseen sairaalalaskut. Yli 250 000 ihmistä pyrki viime vuonna keräämään varoja lääkärilaskuihin GoFundMe-kampanjoiden kautta. Consumer Financial Protection Bureaun mukaan yli puolet kaikista perintätoimistoille lähetetyistä maksamattomista laskuista on sairaalalaskuja.New York Timesin ja Kaiser Foundationin tutkimuksessa yli neljännes vastaajista kertoi, että heillä tai jollakin heidän kotitaloudessaan oli ongelmia sairaalalaskujen maksamisessa, ja heistä 11 prosenttia sanoi tehneensä konkurssin ainakin osittain sairaalalaskujen takia.Miksi Fact Checker siis väitti, että Sanders kertoi valheita? Väite perustuu ekonometriseen tutkimukseen, jonka mukaan Kaliforniassa sairaalahoitoon joutuneiden henkilöiden konkurssihakemusten määrä kasvoi vain vähän vuosina 2003-2007. Tutkimus näytti kuitenkin olevan räätälöity lääketieteellisten konkurssien laskemista varten. Kuten me ja Elizabeth Warren totesimme New England Journal of Medicine -lehdessä julkaistussa vastauksessamme, tutkimuksessa jätettiin pois suurin osa usein sairaalahoitoon joutuneista henkilöistä (ryhmä, jolla on suuri riski joutua sairaalakonkurssiin); siinä oletettiin, että kaikki, jotka eivät ole sairaalahoidossa, eivät voi joutua sairaalakonkurssiin (vaikka ihmiset, jotka eivät ole sairaalahoidossa vuoden aikana, maksavat neljä viidesosaa kaikista sairaalalaskuista); että kukaan ei ajaudu konkurssiin lapsen tai kumppaneiden hoitoon liittyvistä laskuista; ja että mahdollisesti konkurssiin johtavat sairaudet eivät koskaan ala ennen sairaalahoitoa - oletus, jonka tutkimuksen omat tiedot ovat ristiriidassa.Näistä puutteista huolimatta tutkimuksen takana olevat taloustieteilijät väittivät (ja Post uskoi), että heidän matematiikkansa oli luotettavampi indikaattori siitä, mikä aiheutti taloudellisen turmion, kuin CBP:n haastattelemien tuhansien velallisten todistukset (ja oikeuspöytäkirjat, joita olemme käyttäneet ristiintarkastuksena).Tässä vaiheessa kaikki ovat yhtä mieltä siitä, että monet tuhannet amerikkalaiset kärsivät vuosittain lääketieteellisistä konkursseista, mutta siitä, kuinka monta niitä on tarkalleen ottaen, käydään edelleen tieteellistä keskustelua; taloustieteilijät ja kauppakorkeakoulujen professorit (joista osa on sairausvakuutusalan rahoittamia) esittävät yleensä alhaisempia arvioita, ja lääketieteen ja oikeustieteen tutkijat pitävät lukuja korkeampina, ja olisimme iloisia, jos Post raportoisi tuon keskustelun faktat ja vivahteet. Mutta sen sijaan se on valinnut puolensa ja leimannut toisen puolen edustajat - tutkijat, heidän tutkimuksiinsa viittaavat julkisuuden henkilöt ja tuskallisia tarinoitaan jakaneet velalliset - "valehtelijoiksi", M.P.H. ovat molemmat New Yorkin City University of New Yorkin Hunter Collegessa toimivia kansanterveyden professoreja ja Harvardin lääketieteellisen tiedekunnan lääketieteen lehtoreita sekä Physicians for a National Health Program -järjestön perustajia.Kuten Himmelsteinin kommentti Postin artikkelin kommenttiosassa väitti, kaikki kirjeen lukuisat lisäkirjoittajat oli poistettu liitteenä olevasta osasta. Olemme lisänneet heidät alla, toisen asiakirjan koko tekstissä: To the Editor: 28. elokuuta Postissa julkaistussa Fact Checker -artikkelissa senaattori Bernie Sandersin väitteelle, jonka mukaan 500 000 amerikkalaista ajautuu vuosittain vararikkoon lääkärilaskujen vuoksi, annettiin "kolme pinocchiota". Sandersin arvio perustui David Himmelsteinin ja kollegoiden American Journal of Public Health -lehdessä (AJPH) julkaistuun pääkirjoitukseen, jossa kerrottiin tuloksista Consumer Bankruptcy Project (CBP) -tutkimuksesta, jossa velallisilta kysyttiin konkurssin syistä. Pääkirjoituksessa (jonka Post virheellisesti väitti, ettei sitä ollut arvioitu vertaisarvioinnin avulla) päivitettiin aiempia CBP:n tutkimuksia, jotka Himmelstein oli tehnyt yhdessä silloisen Harvardin oikeustieteen professorin Elizabeth Warrenin, Steffie Woolhandlerin ja Deborah Thornen kanssa ja joissa päädyttiin samankaltaisiin johtopäätöksiin ja jotka ilmestyivät johtavissa lääketieteellisissä ja poliittisissa lehdissä.Postin pilkkaama Sandersin lausunto perustuu ekonometriseen tutkimukseen, jossa todettiin, että Kaliforniassa sairaalahoitoa saaneiden henkilöiden konkurssihakemusten määrä oli vain hieman lisääntynyt vuosina 2003-2007. Kuten Himmelstein, Woolhandler ja Warren totesivat New England Journal of Medicine -lehdessä julkaistussa vastauksessaan kyseiseen tutkimukseen, tutkimuksesta jätettiin pois suurin osa henkilöistä, jotka joutuvat usein sairaalahoitoon (ryhmä, jolla on suuri riski joutua lääketieteelliseen konkurssiin); siinä oletettiin, että kaikki, jotka eivät ole sairaalahoidossa, eivät voisi joutua lääketieteelliseen konkurssiin; että lapsen tai kumppanin sairaus ei voisi johtaa konkurssiin; ja että mahdollisesti konkurssiin johtavat sairaudet alkavat aina sairaalahoidon hetkellä - oletus, joka on ristiriidassa tutkimuksen omien tietojen kanssa.Sen sijaan, että Post olisi tarkistanut faktat, se on valinnut yhden puolen meneillään olevassa ja selvittämättömässä tieteellisessä keskustelussa ja leimannut toisen puolen edustajat (ja julkisuuden henkilöt, jotka siteeraavat heidän tutkimustaan) "valehtelijoiksi".Ystävällisin terveisin,David U. Himmelstein, MD Distinguished Professor Hunter College at City University of New York Lecturer in Medicine, Harvard Medical SchoolSteffie Woolhandler MD MPH Distinguished Professor Hunter College at City University of New York Lecturer (entinen professori) in Medicine, Harvard Medical SchoolMary T. Bassett MD MPH Johtaja, FXB Center for Health and Human Rights, Harvard Entinen New Yorkin kaupungin terveyskomissaariRobert Pollin, PhD Yliopiston taloustieteen arvostettu professori ja poliittisen talouden tutkimuslaitoksen toinen johtaja Massachusetts-Amherstin yliopisto.David H. Bor, MD Academic Officer Cambridge Health Alliance Lääketieteen professori Harvard Medical SchoolSteven B. Auerbach, MD MPH Eläkkeelle jäänyt-CAPT U.S. Public Health Service/ Dept. Department of Health &amp; Human ServicesAshwini Sehgal, MD Duncan Neuhauser Professor of Community Health Improvement Co-Director, Center for Reducing Health Disparities Case Western Reserve UniversityMarion Nestle, PhD, MPH Paulette Goddard Professor of Nutrition, Food Studies, and Public Health New York UniversityArthur MacEwan Professor Emeritus of Economics University of Massachusetts BostonHoward Waitzkin, MD, PhD, FACP Distinguished Professor Emeritus University of New Mexico Vieraileva professori, Fulbright Senior Fellow Seoul National University School of Public Health Division of Health Care Management and PolicyKaren Lasser, MD, MPH Lääketieteen ja kansanterveyden professori Boston UniversityJoia S. Mukherjee, MD, MPH Chief Medical Officer, Partners In Health Associate Professor, Harvard Medical SchoolPriyank Jain, MD Cambridge Health Alliance/Harvard Medical SchoolMardge H. Cohen, MD Boston Health Care for the Homeless Boston UniversityGordon Schiff, MD Associate Professor of Medicine Brigham and Women's Hospital/Harvard Medical SchoolSonali Saluja, MD, MPH Etelä-Kalifornian yliopiston lääketieteellinen tiedekuntaSabrina A. Esbitt, PhD Apulaisprofessori Perhe- ja sosiaalilääketieteen osasto Montefiore Medical Center/ Albert Einstein College of MedicineZinzi Bailey, PhD University of Miami, Miller School of MedicineKaren A. Becker, MD, MPH Apulaisprofessori, Albert Einstein College of MedicineIman Hassan MD MS Montefiore Health System/Albert Einstein College of MedicineCarles Muntaner MD, PhD, MHS. Kansanterveystieteen, hoitotieteen ja psykiatrian professori Toronton yliopisto Toronto, KanadaHenry S Kahn, MD, FACP Emeritusprofessori Emory University School of MedicineScott Goldberg, MD Bronx, NYLara Goitein, M.D Santa Fe, NMVikas Saini, MD, F.A.C.C. President, Lown InstituteJoe de Jonge Lääketieteen opiskelija, Columbia UniversityDavid Ozonoff, MD, MPH Ympäristöterveyden professori Boston University School of Public HealthLinda Prine MD Perhelääketieteen professori Icahn Mount Sinai School of MedicineMerlin Chowkwanyun, PhD Kansanterveystieteen apulaisprofessori Mailman/Columbia University School of Public HealthMatt Anderson, MD Montefiore/Albert Einstein School of MedicineSheba Sethi, MD Montefiore/Albert Einstein School of MedicineChristopher J. Wong, MD University of Washington School of MedicineRichard J. Pels, MD ylilääkäri Cambridge Health Alliance/Harvard Medical SchoolKathleen Hanley, MD apulaisprofessori NYU School of MedicineMark Eisenberg, MD lääketieteen apulaisprofessori Massachusetts General Hospital/Harvard Medical SchoolAdam Gaffney, MD MPH keuhko- ja tehohoitolääketieteen osasto, Cambridge Health Alliance/Harvard Medical School Physicians for a National Health Program -järjestön puheenjohtajaJoel Lexchin, MD emeritusprofessori School of Health Policy &amp; and York University Toronto Ontario, KanadaPaul Song, MD Los Angeles, CAPieter Cohen, MD Associate Professor of Medicine Cambridge Health Alliance/Harvard Medical SchoolLipi Roy, MD, MPH, FASAM New York CityHeather Paladine, MD Residenssijohtaja Perhelääketieteen residenssiohjelma New York Presbyterian/ Columbia University Medical CenterMartha Livingston, PhD Professori ja puheenjohtaja, kansanterveysala New Yorkin osavaltionyliopisto, Old WestburyMartin F. Shapiro, MD, PhD Lääketieteen professori Weill Cornell Medical CollegeDan O'Connell, MD MPH Apulaisprofessori Perhelääketiede, Albert Einstein School of MedicineVictoria Gorski, MD, FAAFP Apulaisprofessori Perhe- ja sosiaalilääketieteen osasto Montefiore Medical Center/Albert Einstein College of MedicineAlec Feuerbach Lääketieteen opiskelija Icahn Mount Sinai School of MedicineGabriel Silversmith, MD, MS New York CityA.H. Strelnick, MD Associate Dean and Professor, Family &amp; Social Medicine Albert Einstein College of Medicine Montefiore Medical CenterGordon Guyatt, MD, MSc, FRCP, OC Distinguished University Professor McMaster University Hamilton, Ontario, KanadaLew Pepper, MD MPH Newton, MANancy Krieger, PhD Sosiaalisen epidemiologian professori American Cancer Society Kliininen tutkimusprofessori Sosiaali- ja käyttäytymistieteiden laitos Harvard T.H. Chan School of Public HealthMichael A. Zingman, MPH MD Kandidaatti, Columbia University College of Physicians &amp; SurgeonsGarrett Adams, MD, MPH Past President, Physicians for National Health Program Louisville, KYEllen Benoit, PhD New York CityJoanna Watterson Lääketieteen opiskelijaPhilip Verhoef, MD University of Chicago School of MedicineDeborah Thorne, PhD Apulaisprofessori Idahon yliopiston sosiologian ja antropologian laitosLeo Eisenstein, MD Bellevue Hospital/NYU School of MedicineVikas Gampa, MD Cambridge, MAMargot Smith, DrPH Berkeley, CACatherine DeLorey, PhD Women's Health Institute Boston, MAMartin Donohoe MD FACP Portlandin osavaltion yliopistoRichard N. Gottfried puheenjohtaja, New Yorkin osavaltion yleiskokouksen terveysvaliokuntaRachel Madley PhD Candidate Columbia University Medical CenterTom Lieb, MD Portland, OR 97213William M. Fogarty, Jr., MD Webster Groves, MOEd Weisbart, MD, CPE, FAAFP St. Louis, MissouriKenneth D. Rosenberg, MD, MPH Oregon Health &amp; Science University-Portlandin osavaltionyliopiston kansanterveystieteen laitosAirín D. Martínez, PhD apulaisprofessori School of Public Health and Health Sciences Massachusetts-Amherstin yliopiston kansanterveys- ja terveystieteiden laitosMark S. Krasnoff, MD FACP St. Louis, MOAndrew Goldstein, MD. New York, NYAaron D. Fox, MD MS Lääketieteen apulaisprofessori Montefiore Medical Center/Albert Einstein College of MedicineSam Dickman, MD Kalifornian yliopisto San FranciscoChristine Jacobs MD Professori ja osaston puheenjohtaja Perhe- ja yhteisölääketieteen laitos St. Louis UniversityRachel Kreier, PhD Apulaisprofessori, terveystaloustiede Saint Joseph's College Patchogue, NYRobert E Aronson, DrPH, MPH Professori ja johtaja, kansanterveysohjelma Ympäristötieteiden, kansanterveyden ja kestävän kehityksen laitos Taylor University Upland, INMichael Hochman, MD, MPH Johtaja, USC Gehr Family Center for Health Systems Science Keck Medicine of USCKevin Grumbach, MD Hellman Endowed Professor and Chair Department of Family and Community Medicine University of California San FranciscoOlveen Carrasquillo, MD MPH Professor of Medicine and Public Health Sciences Chief, Division of General Internal Medicine University of Miami, Miller School of MedicinePaul O'Rourke-Babb, MSN, FNP-C Chico, CAWilliam Honigman, M.D. Orange County, CATom Koren, PT San Francisco, CANoralou Roos, O.C., PhD Professori, Mannitoban yliopistoHarvey M. Weinstein, MD, MPH Vanhempi tutkija, Ihmisoikeuskeskus, Berkeley LawCorinne Frugoni M.D. Humboldt County, CAMarc Sapir MD, MPH Hayward, CAHenry L. Abrons, MD, MPH Berkeley, CAJay Bowman-Kirigin MD/PhD-opiskelija, Washington University, St. LouisJessica Schorr Saxe, MD Charlotte, NCLeonard Rodberg, PhD emeritusprofessori, Queens College/City University of New YorkMarce Abare, MD San Jose, CARuth Wangerin, PhD, MPH Lehman College, City University of New YorkJ. Wesley Boyd, MD, PhD Psykiatrian apulaisprofessori, Harvard Medical SchoolJudy Norsigian, hallituksen puheenjohtaja, Our Bodies and Ourselves -järjestön puolestaRussell Phillips, M.D. William Applebaum -lääketieteen professori; globaalin terveyden ja sosiaalilääketieteen professori ja perusterveydenhuollon keskuksen johtaja, Harvard Medical SchoolMarcia Angell, M. M.D. Entinen päätoimittaja, New England Journal of MedicineAffiliations are for identification only" Väite: 500 000 amerikkalaista menee tänä vuonna konkurssiin lääkärilaskujen vuoksi.</w:t>
      </w:r>
    </w:p>
    <w:p>
      <w:r>
        <w:rPr>
          <w:b/>
        </w:rPr>
        <w:t xml:space="preserve">Tulos</w:t>
      </w:r>
    </w:p>
    <w:p>
      <w:r>
        <w:t xml:space="preserve">500 000 amerikkalaista menee tänä vuonna konkurssiin lääkärilaskuista?</w:t>
      </w:r>
    </w:p>
    <w:p>
      <w:r>
        <w:rPr>
          <w:b/>
        </w:rPr>
        <w:t xml:space="preserve">Esimerkki 2.246</w:t>
      </w:r>
    </w:p>
    <w:p>
      <w:r>
        <w:t xml:space="preserve">Kohta: Yhdistyneestä kuningaskunnasta Euroopan unionista eroamiseen on enää kuusi kuukautta, mutta tiukasti säännelty lääketeollisuus ei vieläkään tiedä tarkalleen, miten lääkkeiden valvonta tulee toimimaan. Maailman suurimman syöpälääkkeiden valmistajan toimitusjohtaja Severin Schwan sanoi haastattelussa, että Eurooppa on jo nyt Yhdysvaltoja hitaampi hyväksymään uusia lääkkeitä, ja on pelättävissä, että Yhdistynyt kuningaskunta jää vielä enemmän jälkeen, mikä vaarantaa investoinnit. "Yhdistyneen kuningaskunnan kilpailukyky heikkenisi huomattavasti, ja se olisi vähemmän kiinnostava biotieteiden keskus teollisuudelle", hän sanoi Reutersille. "Meille tämä on erittäin tärkeä kysymys, ja jos sääntelyjärjestelmä ei pysyisi Euroopan vauhdissa, se olisi meille suuri ongelma."  Rochella on Britanniassa 2 100 työntekijää, ja se on ollut maassa vuodesta 1908. Henkilöstö työskentelee kaupallisen liiketoiminnan lisäksi myös merkittävässä lääkekehitystoiminnassa. "On sanomattakin selvää, että annamme etusijan tutkimus- ja kehitystoiminnalle, jossa tuomme lääkkeet ensin potilaille", Schwan sanoi. "Vaikka arvostammekin suuresti Yhdistyneen kuningaskunnan tiedettä ja valmiuksia, emme voi irrottaa sitä innovatiivisten lääkkeiden saatavuudesta."  Schwan totesi, että Yhdistynyt kuningaskunta voisi teoriassa käyttää brexitiä luodakseen riippumattoman lääkevalvontaviranomaisen, joka olisi nopeampi kuin Euroopan lääkevirasto. Hän sanoi kuitenkin myös, että tämä edellyttäisi suuria valtion investointeja sekä henkilöstöön että resursseihin. Lääkkeiden lisensointiin liittyvän epävarmuuden lisäksi Schwan on turhautunut myös joidenkin hoitojen saatavuuden rajoittamiseen Britannian kansallisessa terveydenhuoltopalvelussa. Hänen yhtiönsä on joutunut katkeraan riitaan siitä, että terveydenhuolto kieltäytyi hyväksymästä Ocrevusta, yhtiön uutta lääkettä, jolla hoidetaan erittäin invalidisoivaa multippeliskleroosin muotoa. "Meillä on nyt tilanne, jossa sitä tarvitsevat potilaat eivät saa lääkettä. Näin yksinkertaista se on", Schwan sanoi. Valmistautuakseen mahdollisiin toimitushäiriöihin siinä tapauksessa, että Britannia eroaa EU:sta ilman sopimusta Brysselin kanssa, hallitus on kehottanut lääketehtaita keräämään kuuden viikon lisävarastot lääkkeitä. Schwan sanoi, että Roche kasvattaa varastojaan samassa tahdissa kuin muutkin yritykset ja pystyy jatkamaan potilaiden lääketoimituksia myös siinä tapauksessa, että brexit ei toteutuisi. Väite: Roche-pomo sanoo, että Brexit ja lääkkeiden käytön rajoittaminen uhkaavat brittiläistä tiedettä.</w:t>
      </w:r>
    </w:p>
    <w:p>
      <w:r>
        <w:rPr>
          <w:b/>
        </w:rPr>
        <w:t xml:space="preserve">Tulos</w:t>
      </w:r>
    </w:p>
    <w:p>
      <w:r>
        <w:t xml:space="preserve">Epävarmuus lääkesääntelystä ja Britannian terveydenhuollon haluttomuus käyttää tiettyjä kalliita nykyaikaisia lääkkeitä uhkaavat maan arvostettua biotieteiden alaa, sanoi sveitsiläisen lääkevalmistaja Rochen johtaja torstaina.</w:t>
      </w:r>
    </w:p>
    <w:p>
      <w:r>
        <w:rPr>
          <w:b/>
        </w:rPr>
        <w:t xml:space="preserve">Esimerkki 2.247</w:t>
      </w:r>
    </w:p>
    <w:p>
      <w:r>
        <w:t xml:space="preserve">Kohta: El Pason kansanterveysvirasto tutkii mahdollista tuberkuloosille altistumista Hanksin lukiossa. Viranomaiset uskovat, että oppilas oli läheisessä kosketuksessa jonkun kanssa, jolla oli aktiivinen tuberkuloositapaus. Robert Resendes on kaupungin kansanterveysosaston johtaja. Hän sanoo, että ilmaisia testejä on saatavilla niille, jotka ovat saattaneet altistua. Terveysviranomaiset sanovat, että bakteeriperäinen sairaus ei tartu helposti, ja sen leviäminen edellyttää laajaa altistumista. Se voi tarttua hengittämällä tartunnan saaneita pisaroita, jotka ovat peräisin aktiivista tuberkuloosia sairastavan henkilön yskästä tai aivastuksesta. Oireita ovat jatkuva yskä, veren yskiminen, kuume, yöhikoilu ja krooninen heikkous. Väite: Teksasin viranomaiset tutkivat mahdollista tuberkuloosille altistumista.</w:t>
      </w:r>
    </w:p>
    <w:p>
      <w:r>
        <w:rPr>
          <w:b/>
        </w:rPr>
        <w:t xml:space="preserve">Tulos</w:t>
      </w:r>
    </w:p>
    <w:p>
      <w:r>
        <w:t xml:space="preserve">Terveysviranomaisten mukaan noin 150 lukiolaista Länsi-Teksasissa on saattanut altistua tuberkuloosille.</w:t>
      </w:r>
    </w:p>
    <w:p>
      <w:r>
        <w:rPr>
          <w:b/>
        </w:rPr>
        <w:t xml:space="preserve">Esimerkki 2.248</w:t>
      </w:r>
    </w:p>
    <w:p>
      <w:r>
        <w:t xml:space="preserve">Kohta: Kertomuksessa todetaan, että 25 dollarin verikokeella voidaan tunnistaa kilpirauhashäiriöinen henkilö. Päivittäiseen hormonihoitoon liittyviä kustannuksia ei käsitellä. Artikkelissa selitetään erinomaisesti kilpirauhashormonien merkitys raskauden aikana sikiön aivojen kehitykselle, erityisesti ensimmäisen raskauskolmanneksen aikana. Siinä korostetaan myös niiden merkitystä keskenmenon ja ennenaikaisen synnytyksen ehkäisemisessä. Lisäksi jutussa kerrotaan perusteellisesti riskeistä, joita kilpirauhasen yli- tai aliaktiivisuus aiheuttaa tavalliselle ihmiselle. Artikkelissa mainitaan, että lievien kilpirauhasen vajaatoimintatapausten osalta tutkijat ovat epävarmoja siitä, auttaako diagnoosi ja sitä seuraava hoito riittävästi raskaana olevia potilaita vai tuhlaavatko he sen sijaan rahaa verikokeisiin ja kilpirauhaslääkkeisiin. Tämä mainitaan sopivasti raportissa korkealla (ensimmäisessä kolmanneksessa). Artikkelissa mainitaan lyhyesti, että Quest Diagnosticsin tutkimuksessa tarkasteltiin puolen miljoonan raskaana olevan naisen tietoja ja kyselyitä, mutta tämän lisäksi jutussa ei esitetä enempää tutkimusmenetelmiä tai protokollaa. Voisimme tulkita tuloksia paremmin, jos tietäisimme mm. seuraavaa: Tässä jutussa ei ole mitään tautien lietsontaa. Artikkelissa annetaan asianmukaista ja riittävää taustatietoa erilaisista kilpirauhashäiriöistä ja siitä, miten ne voivat vaikuttaa raskaana oleviin naisiin. New Yorkin Montefiore Medical Centerin tohtori Dena Goffmanin kommentti tarjoaa ulkopuolisen näkökulman tutkimukseen ja "pitkään jatkuneeseen kiistaan" raskaana olevien naisten kilpirauhastesteistä. Quest Diagnosticsin - yksi maailman suurimmista diagnostiikkapalveluita tarjoavista yrityksistä - tutkijat tekivät kuitenkin tämän tutkimuksen, jossa havaittiin "odotettua suurempi" määrä raskaana olevia naisia, joilla oli kilpirauhasen vajaatoiminta. Sitä, rahoittiko Quest Diagnostics tutkimusta tai oliko tohtori Elizabeth Pearcella yhteyksiä kyseiseen yritykseen, ei käsitelty nimenomaisesti. Jutussa tarjotaan erilaisia näkökulmia ja ohjeita kilpirauhasen seulonnasta American College of Obstetricians and Gynecologistsilta ja American Thyroid Associationilta. Jutussa tehdään selväksi, että "lähes neljännes raskaana olevista naisista ottaa yksinkertaisen kilpirauhasverikokeen riippumatta siitä, onko heillä oireita". Kilpirauhasen toiminnan seulonta verikokeen avulla ei ole uusi käsite. Kysymys on siitä, pitäisikö raskaana olevien naisten lievempiä kilpirauhasen vajaatoimintatapauksia hoitaa päivittäisellä hormonihoidolla. Yleisesti ottaen artikkelissa esitellään erinomaisesti asian molemmat puolet. Ei ollut mitään viitteitä siitä, että juttu olisi perustunut pelkästään lehdistötiedotteeseen. Väite: Keskustelu siitä, kuka tarvitsee kilpirauhasen tarkastuksen raskauden aikana</w:t>
      </w:r>
    </w:p>
    <w:p>
      <w:r>
        <w:rPr>
          <w:b/>
        </w:rPr>
        <w:t xml:space="preserve">Tulos</w:t>
      </w:r>
    </w:p>
    <w:p>
      <w:r>
        <w:t xml:space="preserve">Artikkelissa annetaan laajasti taustaa hiljattain julkaistulle Journal of Clinical Endocrinology &amp; Metabolism -lehden tutkimukselle ja viitataan muihin alan tutkimuksiin. Artikkelissa eritellään ja selitetään tehokkaasti lääkärikunnassa käytävää monimutkaista keskustelua siitä, pitäisikö kaikkien raskaana olevien naisten kilpirauhasen toiminta seuloa ja pitäisikö lievempiä kilpirauhasen vajaatoimintatapauksia sairastavat naiset diagnosoida ja hoitaa. Jutussa sanotaan, että tämä "lisää painetta" tieteelle ratkaista tämä kysymys, mutta endokrinologit ja synnytyslääkärit painostavat jo nyt - kuten tutkimuksesta käy ilmi, noin joka viides raskaana oleva nainen testattiin vuosina 2005-8.</w:t>
      </w:r>
    </w:p>
    <w:p>
      <w:r>
        <w:rPr>
          <w:b/>
        </w:rPr>
        <w:t xml:space="preserve">Esimerkki 2.249</w:t>
      </w:r>
    </w:p>
    <w:p>
      <w:r>
        <w:t xml:space="preserve">Kohta: Järjestäjät ilmoittivat maanantaina, että Biden on puhujana Austinissa sunnuntaina festivaalin interaktiiviseen teknologiaan keskittyvässä osassa. Biden kertoo suunnitelmistaan uuden syöväntorjunta-aloitteensa tiimoilta. Biden on hiljattain sanonut, että aloitteessa keskitytään parantamaan tietostandardeja tutkijoiden auttamiseksi, työskentelemään yhteisön hoito-organisaatioiden kanssa hoidon saatavuuden parantamiseksi ja pyrkimään varmistamaan, että potilailla on varaa hoitoihin. Biden johti aiemmin Valkoisen talon syöpäkuukausihanketta, jolla pyritään nopeuttamaan kehitystä kohti parannuskeinoa. Entinen varapresidentti on keskittynyt parantamaan syöpätutkimustoimia sen jälkeen, kun hänen poikansa, Delawaren entinen oikeusministeri Beau Biden kuoli aivosyöpään vuonna 2015. Väite: Biden keskustelee South By Southwest -tapahtumassa taistelusta syövän lopettamiseksi.</w:t>
      </w:r>
    </w:p>
    <w:p>
      <w:r>
        <w:rPr>
          <w:b/>
        </w:rPr>
        <w:t xml:space="preserve">Tulos</w:t>
      </w:r>
    </w:p>
    <w:p>
      <w:r>
        <w:t xml:space="preserve">South By Southwest -festivaali kertoo, että entinen varapresidentti Joe Biden pitää festivaalilla puheen syövän poistamiseksi toteutettavista toimista.</w:t>
      </w:r>
    </w:p>
    <w:p>
      <w:r>
        <w:rPr>
          <w:b/>
        </w:rPr>
        <w:t xml:space="preserve">Esimerkki 2.250</w:t>
      </w:r>
    </w:p>
    <w:p>
      <w:r>
        <w:t xml:space="preserve">Kohta: Osavaltion kansanterveysministeriön mukaan uskonnollisista syistä myönnettyjen vapautusten kokonaismäärä osavaltiossa kasvoi 25 prosenttia lukuvuodesta 2017-18 lukuvuoteen 2018-19. Viraston mukaan nousu 2 prosentista oppilaista 2,5 prosenttiin on suurin yksittäisen vuoden nousu uskonnollisissa rokotusvapautuksissa sen jälkeen, kun se aloitti osavaltion laajuisten tietojen seurannan 10 vuotta sitten. Vaikka päiväkotilasten rokotusaste on edelleen korkea Connecticutissa, uusien tietojen mukaan se on laskenut 96,5 prosentista 95,9 prosenttiin. "Se herättää huolta", sanoi kansanterveyskomissaari Renee D. Coleman-Mitchell ja lisäsi, että uudet luvut oikeuttavat julkaisemaan lisää tietoja, myös piirikunnittain ja kouluittain. Komissaari aikoi alun perin olla julkaisematta koulukohtaisia tietoja, mutta demokraattinen kuvernööri Ned Lamont kumosi keskiviikkona tämän päätöksen ja totesi, että yleisön pitäisi saada tiedot. Bristolilainen pariskunta pyysi torstaina tuomioistuinta pysäyttämään koulukohtaisten rokotuslukujen julkaisemisen väittäen, että heille aiheutuu "korjaamatonta vahinkoa", jos tiedot julkaistaan. Heidän rokottamaton poikansa käy yksityistä koulua, jossa 18 prosenttia oppilaista vetosi uskonnolliseen vapautukseen rokotuksista DPH:n toukokuussa julkaisemien koulukohtaisten tietojen mukaan. Pariskunnalla on vireillä toinenkin oikeusjuttu. "Uskomme, että kunnioituksesta ja tuomioistuimen auktoriteettia kohtaan ei pitäisi julkaista uusia tietoja tämän oikeusjutun aikana", pariskunta sanoi kirjallisessa lausunnossaan. "Muussa tapauksessa siirryttäisiin vaarallisille vesille ja heikennettäisiin hallitusjärjestelmällemme niin tärkeää vallanjakoa." Lamontin toimisto kieltäytyi kommentoimasta vireillä olevaa oikeudenkäyntiä. Coleman-Mitchell sanoi, että tuhkarokon uusi esiintyminen Yhdysvalloissa on erittäin huolestuttavaa ja että Connecticutin rokotuslukujen lasku yhdessä uskonnollisten vapautusten lisääntymisen kanssa puoltaa tarvetta julkaista sekä läänikohtaiset että koulukohtaiset tiedot 21. lokakuuta mennessä. Connecticutissa on ollut tänä vuonna tähän mennessä kolme tapausta. ___ Juttua on korjattu siten, että Festat asuvat Bristolissa, eivät Woodstockissa. Väite: Tiedot osoittavat, että rokotteita koskevien uskonnollisten vapautusten määrä on lisääntynyt 25 prosenttia.</w:t>
      </w:r>
    </w:p>
    <w:p>
      <w:r>
        <w:rPr>
          <w:b/>
        </w:rPr>
        <w:t xml:space="preserve">Tulos</w:t>
      </w:r>
    </w:p>
    <w:p>
      <w:r>
        <w:t xml:space="preserve">Torstaina julkaistut uudet tiedot osoittavat, että yhä useammat Connecticutin oppilaat vapautetaan tuhkarokko-, sikotauti- ja vihurirokkorokotuksista uskonnollisista syistä.</w:t>
      </w:r>
    </w:p>
    <w:p>
      <w:r>
        <w:rPr>
          <w:b/>
        </w:rPr>
        <w:t xml:space="preserve">Esimerkki 2.251</w:t>
      </w:r>
    </w:p>
    <w:p>
      <w:r>
        <w:t xml:space="preserve">Kohta: Wyomingin terveysministeriön lehdistötiedotteessa sanottiin, että vaikka muiden sukupuoliteitse tarttuvien tautien, kuten klamydian ja kupan, määrä on noussut, tippuri on vaikuttanut eniten nuoriin. Osaston mukaan Wyomingissa ilmoitettiin 44 tippuritapausta vuonna 2012. Tippuritapausten määrä nousi 279 tapaukseen vuonna 2016. Tartuntatautien valvontaohjelman johtaja Courtney Smith sanoo, että kaksi kolmasosaa tippuritapauksista ja puolet klamydiatapauksista raportoitiin 15-24-vuotiailta. Smith sanoo, että Natronan piirikunnassa on osavaltion korkein tippuritartuntojen määrä vuonna 2016. Sitä seuraavat Laramien ja Fremontin piirikunnat. ___ Tietoja: Casper (Wyo.) Star-Tribune, http://www.trib.com Väite: Wyomingin terveysviranomaiset raportoivat sukupuolitautien lisääntymisestä.</w:t>
      </w:r>
    </w:p>
    <w:p>
      <w:r>
        <w:rPr>
          <w:b/>
        </w:rPr>
        <w:t xml:space="preserve">Tulos</w:t>
      </w:r>
    </w:p>
    <w:p>
      <w:r>
        <w:t xml:space="preserve">Wyomingin terveysviranomaisten mukaan tippuritapauksia oli vuonna 2016 kuusi kertaa enemmän kuin vuonna 2012.</w:t>
      </w:r>
    </w:p>
    <w:p>
      <w:r>
        <w:rPr>
          <w:b/>
        </w:rPr>
        <w:t xml:space="preserve">Esimerkki 2.252</w:t>
      </w:r>
    </w:p>
    <w:p>
      <w:r>
        <w:t xml:space="preserve">Kohta: Ei sovelleta. Oliiviöljyn hinta ei ole kyseessä. Jutussa mainittiin vain 41 % pienempi aivohalvausriski, mutta ei annettu todellisia lukuja siitä, kuinka moni vs. kuinka moni eri ryhmissä. Tämä saattaa antaa liian suuren käsityksen hyödystä tai riskin pienenemisestä. Ei sovelleta. Toisin kuin LA Timesin juttu, WebMD turvautuu päätoimittajan ja kahden muun riippumattoman asiantuntijan apuun todisteiden arvioinnissa. Siinä mainittiin, että kyseessä oli havainnointitutkimus, mutta siinä ei nimenomaisesti määritelty sitä tai sitä, miksi se on mahdollinen rajoitus. Jutussa ei mainita aivohalvauksen tautia. Hieno lähdeaineisto - tutkimuksen tekijöiden lisäksi kolme riippumatonta tahoa. Juttu päättyy sopivasti tähän: "Verenpaineen pitäminen hallinnassa, tupakoimattomuus, säännöllinen liikunta ja terveellinen ruokavalio, jossa on vähän suolaa ja runsaasti hedelmiä ja vihanneksia, voivat myös auttaa vähentämään aivohalvausriskiä." Ei sovellu. Oliiviöljyn saatavuutta ei ole kyseenalaistettu. Tutkimuksen suhteellisen uutuudenviehätys oli jutussa selvä. On selvää, että juttu ei perustunut uutistiedotteeseen. Väite: Olive Oil Linked to Reduced Stroke Risk</w:t>
      </w:r>
    </w:p>
    <w:p>
      <w:r>
        <w:rPr>
          <w:b/>
        </w:rPr>
        <w:t xml:space="preserve">Tulos</w:t>
      </w:r>
    </w:p>
    <w:p>
      <w:r>
        <w:t xml:space="preserve">Mukava lisäys oli keskustelu oliiviöljyn vaikutuksen mahdollisesta etiologiasta (esim. tulehdus). Kaiken kaikkiaan hyvä yhteenveto. Kun havainnointitutkimuksessa osoitetaan tilastollinen yhteys yhden tekijän ja yhden lopputuloksen välillä, on tärkeää selittää, miksi se ei välttämättä tarkoita, että yksi tekijä aiheutti kyseisen lopputuloksen. Tässä jutussa tämä onnistui paremmin kuin LA Timesin kilpailijassa.</w:t>
      </w:r>
    </w:p>
    <w:p>
      <w:r>
        <w:rPr>
          <w:b/>
        </w:rPr>
        <w:t xml:space="preserve">Esimerkki 2.253</w:t>
      </w:r>
    </w:p>
    <w:p>
      <w:r>
        <w:t xml:space="preserve">Kohta: Tässä päiväämättömässä arkistokuvassa astmaa sairastava käyttää paperista kasvonaamiota, kun sairaanhoitajat huolehtivat hänestä. REUTERS/Jason Reed Tulokset julkaistiin Lancet-lehdessä yhdessä kahden muun tutkimuksen kanssa, joissa todettiin, että nenän vuotaminen ja hengityksen vinkuminen varhaisessa vaiheessa voivat olla vahvoja astman ennusteita. Ensimmäisessä tutkimuksessa tutkijat tutkivat yli 205 000 lapsen vanhempien toimittamia tietoja ja havaitsivat, että parasetamolin käyttö ensimmäisen elinvuoden aikana oli yhteydessä 46 prosenttia suurempaan astmariskiin, kun lapset olivat 6 tai 7-vuotiaita, verrattuna niihin, jotka eivät olleet koskaan altistuneet lääkkeelle. Paracetamolia käytetään kuumeen, pienten kipujen ja särkyjen lievittämiseen Yhdysvalloissa, jossa sitä myydään laajalti Tylenol-valmisteena, ja sitä käytetään nestemäisenä suspensiona lapsille. Parasetamolin keskisuuri käyttö viimeisten 12 kuukauden aikana lisäsi astmariskiä 61 prosenttia, kun taas suuret annokset kerran kuukaudessa tai useammin viimeisen vuoden aikana nostivat riskin yli kolminkertaiseksi. Keskivaikea käyttö määriteltiin vähintään kerran vuodessa, mutta alle kerran kuukaudessa tapahtuvaksi. Epäilyt mahdollisesta yhteydestä parasetamolin ja astman välillä heräsivät viime vuosina, kun asiantuntijat havaitsivat lääkkeen käytön lisääntyneen ja astman esiintyvyyden samanaikaisen kasvun maailmanlaajuisesti. Yksi teoria on, että parasetamoli vähentää elimistön antioksidantteja. Jotkut asiantuntijat uskovat, että antioksidantit, jotka estävät vapaiksi radikaaleiksi kutsuttuja epävakaita molekyylejä aiheuttamasta liikaa vahinkoa, voivat vähentää syövän, sydänsairauksien ja muiden sairauksien riskiä. "Parasetamoli voi vähentää antioksidanttitasoja ja ... se voi aiheuttaa hapetusstressiä keuhkoissa ja aiheuttaa astmaa", yksi tutkijoista, Richard Beasley Uuden-Seelannin lääketieteellisestä tutkimuslaitoksesta kertoi Reutersille puhelinhaastattelussa. Kuten astman kohdalla, kuukausittainen parasetamolin käyttö kaksinkertaisti ekseeman riskin ja kolminkertaisti rinokonjunktiviitin - toistuva aivastelu, nuha, nenän tukkoisuus ja heinänuha - riskin lasten ollessa 6 tai 7-vuotiaita, todettiin tutkimuksessa. Tutkijat kuitenkin korostivat, että parasetamolin pitäisi edelleen olla ensisijainen lääke lasten kivun ja kuumeen lievittämiseen, koska sen vaihtoehtoinen lääke, aspiriini, liittyy Reyen oireyhtymän riskiin, joka on harvinainen mutta vakava komplikaatio lapsilla. "Tulokset tukevat Maailman terveysjärjestön nykyisiä ohjeita, joissa suositellaan, että parasetamolia ei pitäisi käyttää rutiininomaisesti, vaan se pitäisi varata lapsille, joilla on korkea kuume (38,5 celsiusastetta tai enemmän)", he kirjoittivat. Toisessa The Lancet -lehdessä julkaistussa tutkimuksessa todettiin, että nuha eli heinänuha ja muut nuhaa aiheuttavat allergiset reaktiot ennustavat vahvasti aikuisiällä kehittyvää astmaa. Tutkijat seurasivat yli 8 vuoden ajan 6 461 ihmistä 14 maassa, joilla ei ollut astmaa tutkimuksen alkaessa. Ne, jotka kärsivät nuhasta ja olivat allergisia erilaisille aineille, kuten kotipölypunkille, kissalle, ruoholle ja koivulle, sairastuivat myöhemmin 3,5 kertaa todennäköisemmin astmaan kuin ne, jotka eivät kärsineet allergioista eivätkä nuhasta. Kolmannessa Arizonassa Yhdysvalloissa tehdyssä tutkimuksessa todettiin, että hengityksen vinkuminen varhaislapsuudessa voi olla pahaenteinen merkki astman kehittymisestä aikuisuudessa. Tutkijat kävivät läpi 849 ihmisen tietoja 22 vuoden ajalta vauvaiästä lähtien. Aktiivisen astman 181 tapauksesta 49 oli vasta diagnosoitu, joista 35 oli naisia. "Yli 70 prosentilla ihmisistä, joilla oli nykyinen astma, ja 63 prosentilla niistä, joilla oli äskettäin diagnosoitu astma 22 vuoden iässä, hengityksen vinkunaa oli esiintynyt kolmen ensimmäisen elinvuoden aikana tai vanhemmat olivat ilmoittaneet siitä kuuden vuoden iässä", Arizonan hengityskeskuksen tutkijat kirjoittivat. Suzanne Lau Charite University Medicine -yliopistosta Saksasta kirjoitti oheiskommentissaan: "Nämä havainnot tunnistavat väestön, jolla on riski sairastua krooniseen obstruktiiviseen hengitystiesairauteen varhaisaikuisuudessa, ja he osoittivat alttiutta jo esikouluvuosina." Lau ei osallistunut tutkimukseen. Väite: Parasetamolin käyttö voi lisätä astmariskiä lapsilla.</w:t>
      </w:r>
    </w:p>
    <w:p>
      <w:r>
        <w:rPr>
          <w:b/>
        </w:rPr>
        <w:t xml:space="preserve">Tulos</w:t>
      </w:r>
    </w:p>
    <w:p>
      <w:r>
        <w:t xml:space="preserve">Lapsilla, jotka ovat saaneet tavallista kipulääkettä parasetamolia, saattaa olla suurempi riski sairastua astmaan ja ekseemaan 6-7-vuotiaana, todetaan laajassa tutkimuksessa, johon osallistui lapsia 31 maasta.</w:t>
      </w:r>
    </w:p>
    <w:p>
      <w:r>
        <w:rPr>
          <w:b/>
        </w:rPr>
        <w:t xml:space="preserve">Esimerkki 2.254</w:t>
      </w:r>
    </w:p>
    <w:p>
      <w:r>
        <w:t xml:space="preserve">Kohta: Peng Shuilin on kiinalainen mies, joka menetti ruumiinsa alaosan auto-onnettomuudessa Shenzhenin kaupungissa vuonna 1995. Kirurgit pystyivät pelastamaan hänen henkensä sulkemalla hänen alavartalonsa, mutta hänen heikentynyt tilansa vaati häntä pysymään pitkälti liikkumattomana vaaka-asennossa. Vuosien voimiensa kartuttamisen jälkeen Peng sai erikoisvalmisteiset "bioniset jalat", jotka kiinnitettiin kipsin avulla, minkä ansiosta hän sai takaisin huomattavan liikkumiskyvyn:  "Half Man - Half Price Store" - Peng Shuilinin tarina Elämässä valitamme jatkuvasti siitä, mitä on tai miksi meillä ei ole. Puolet ajasta vaikutamme tyytymättömiltä, vaikka olemme täysivaltaisia ja vapaita valitsemaan. Lihavat ihmiset sanovat: "Haluan olla hoikka." Laihat ihmiset sanovat: "Haluan olla lihavampi." Köyhät ihmiset haluavat olla rikkaita, ja rikkaat eivät ole koskaan tyytyväisiä siihen, mitä heillä on. Vuonna 1995 Shenzhenissä tavarankuljetusauto leikkasi hänen ruumiinsa kahtia. Hänen alavartaloaan ja jalkojaan ei voinut enää korjata. Peng Shuilin, 37, vietti lähes kaksi vuotta sairaalassa Shenzhenissä, Etelä-Kiinassa, ja hänelle tehtiin useita leikkauksia, joissa lähes kaikki tärkeimmät elimet ja järjestelmät hänen kehossaan palautettiin. Peng harjoitteli käsiään, kasvatti voimiaan, pesi kasvonsa ja harjasi hampaansa. Hän selviytyi kaikesta huolimatta. Nyt Peng Shulin on hämmästyttänyt lääkäreitä oppimalla kävelemään uudelleen vuosikymmenen jälkeen. Peng on kulkenut Pekingin kuntoutuskeskuksen käytävillä erityisesti mukautettujen jalkojensa ja uudelleenmitoitetun kävelytelineen avulla. Molempiin jalkoihin on kiinnitetty vaijeri, joten kun toinen jalka menee eteenpäin, toinen menee taaksepäin. Jos jalka heilahtaa sivulle ja kääntyy hieman, se jalka, jolla ei ole painoa, etenee, kun taas toinen pysyy paikallaan, mikä on erittäin tehoton tapa liikkua. On niin tyydyttävää "kävellä" taas kymmenen vuoden jälkeen puolikkaan ruumiin kanssa! Peng Shuilin on avannut oman alennusmyymälän, jonka nimi on Half Man Half Price Store. Innostavasta 37-vuotiaasta on tullut liikemies, ja häntä käytetään roolimallina muille amputoiduille. Hän on vain 1,5 metriä pitkä, ja hän liikkuu pyörätuolissa pitämällä luentoja vammaisuudesta toipumisesta. Hänen asenteensa on hämmästyttävä, hän ei valita. Hän on saanut hyvää hoitoa, mutta hänen salaisuutensa on iloisuus. Mikään ei koskaan masenna häntä. Sinulla on koko keho. Sinulla on jalat. Nyt olet tavannut miehen, jolla ei ole kumpaakaan. Hänen elämänsä on kestävyyden taidonnäyte, ihmishengen riemuvoitto äärimmäisten vastoinkäymisten voittamisessa. Joten kun seuraavan kerran haluatte valittaa jostain vähäpätöisestä - älkää tehkö sitä. Muistakaa sen sijaan Peng Shulinia. Telegraph kertoi Pengistä tammikuussa 2008 seuraavaa:  Lähes 13 vuotta sen jälkeen, kun hänen ruumiinsa leikattiin kahtia, kun tavarankuljetusrekka törmäsi häneen, Peng Shuilin ottaa kaiken irti elämästään liikkumisen apuvälineiden avulla. Vain 78-senttinen kiinalaismies löydettiin kahtena kappaleena Shenzhenin kaupungissa vuonna 1995 tapahtuneen liikenneonnettomuuden jälkeen. Lääkärit totesivat, että hänen alaosansa oli pelastuskelvoton, mutta useat leikkaukset sulkivat hänen pohjaton ylävartalonsa. Iho siirrettiin hänen päästään hänen irrotetun ruumiinsa alapuolelle, jotta hänen elimensä pysyisivät hengissä ja poissa ulkoisen altistumisen vahingollisilta vaikutuksilta. Useiden operaatioiden jälkeen hän oli yhä liian heikko pitämään elimiään sisällään, ja hän vietti seuraavat kuukaudet vaaka-asennossa. Peng vahvisti kätensä liikkumiskykyä varten ja alkoi sitten etsiä tekoraajojen valmistukseen erikoistuneita yrityksiä. Asiantuntijat kokosivat Pengille tekojalat, jotka sovitettiin erityisesti hänen vartaloonsa. Kiinan kuntoutustutkimuskeskuksen lääkärit auttoivat Pengiä oppimaan uudelleen kävelemään kahdella bionisella jalalla, jotka oli kiinnitetty erityiseen kipsikappaleeseen. Hänen sinnikkyytensä ja taistelunsa elämän puolesta sekä useat liikkumisen apuvälineet auttavat häntä nyt selviytymään normaalien ihmisten jokapäiväisistä toiminnoista. Väite: Valokuvissa on Peng Shuilin, kiinalainen mies, joka menetti ruumiinsa alaosan auto-onnettomuudessa.</w:t>
      </w:r>
    </w:p>
    <w:p>
      <w:r>
        <w:rPr>
          <w:b/>
        </w:rPr>
        <w:t xml:space="preserve">Tulos</w:t>
      </w:r>
    </w:p>
    <w:p>
      <w:r>
        <w:t xml:space="preserve">Marraskuussa 2009 Australian Daily Telegraph -lehti kertoi, että Peng oli avannut oman alennusmyymälän, jonka nimi oli Half Man-Half Price Store.</w:t>
      </w:r>
    </w:p>
    <w:p>
      <w:r>
        <w:rPr>
          <w:b/>
        </w:rPr>
        <w:t xml:space="preserve">Esimerkki 2.255</w:t>
      </w:r>
    </w:p>
    <w:p>
      <w:r>
        <w:t xml:space="preserve">Kohta: Italia ohitti torstaina Kiinan maana, jossa on rekisteröity eniten kuolemantapauksia erittäin tarttuvan viruksen vuoksi. Tapausten kokonaismäärä Italiassa nousi 53 578:aan aiemmasta 47 021:stä, mikä merkitsee 13,9 prosentin lisäystä, kertoi väestönsuojeluvirasto. Kriittisessä tilanteessa on edelleen pahiten kärsivä pohjoinen Lombardian alue, jossa on 3 095 kuolemantapausta ja 25 515 tapausta. Alun perin koko maassa tartunnan saaneista 6 072 oli lauantaina täysin toipunut, kun edellisenä päivänä luku oli 5 129. Tehohoidossa oli 2 857 ihmistä, kun aiemmin heitä oli hoidettu 2 655. Väite: Italian coronaviruskuolemat lisääntyvät 793:lla päivässä, mikä nostaa kuolemantapausten kokonaismäärän 4 825:een.</w:t>
      </w:r>
    </w:p>
    <w:p>
      <w:r>
        <w:rPr>
          <w:b/>
        </w:rPr>
        <w:t xml:space="preserve">Tulos</w:t>
      </w:r>
    </w:p>
    <w:p>
      <w:r>
        <w:t xml:space="preserve">Viranomaiset ilmoittivat lauantaina, että Italiassa puhjenneen koronaviruksen aiheuttamien kuolemantapausten määrä on noussut 793:lla 4 825:een, mikä on 19,6 prosenttia - absoluuttisesti mitattuna ylivoimaisesti suurin päivittäinen nousu sen jälkeen, kun tartunta ilmeni kuukausi sitten.</w:t>
      </w:r>
    </w:p>
    <w:p>
      <w:r>
        <w:rPr>
          <w:b/>
        </w:rPr>
        <w:t xml:space="preserve">Esimerkki 2.256</w:t>
      </w:r>
    </w:p>
    <w:p>
      <w:r>
        <w:t xml:space="preserve">Kohta: Brian Frosh ilmoitti syytteistä keskiviikkona. Viranomaisten mukaan useita syytteitä on nostettu Troy Brownia, Sharon Isaacia ja Barbara Parkeria vastaan, kaikki Baltimoresta. Syytteet koskevat haavoittuvassa asemassa olevan aikuisen hyväksikäyttöä ja laiminlyöntiä sekä taloudellista hyväksikäyttöä. Valtakunnansyyttäjänvirasto kertoo aloittaneensa Neiswanger Management Servicesin tutkimukset vuonna 2015. Yhtiöllä oli viisi hoitokotia eri puolilla Marylandia. Tutkintaa johtivat valtakunnansyyttäjän toimisto ja Marylandin osavaltion poliisi. Viranomaisten mukaan tutkimuksessa havaittiin, että yritys kotiutti hoitokotipotilaitaan näennäisesti luvattomiin asumispaikkoihin. Kotietsintäluvat paljastivat ylikansoitettuja koteja ja joissain tapauksissa surkeat asuinolosuhteet, mukaan lukien luteet ja hiiret. Väite: 3 syytteeseen lisenssittömistä hoivakodeista.</w:t>
      </w:r>
    </w:p>
    <w:p>
      <w:r>
        <w:rPr>
          <w:b/>
        </w:rPr>
        <w:t xml:space="preserve">Tulos</w:t>
      </w:r>
    </w:p>
    <w:p>
      <w:r>
        <w:t xml:space="preserve">Marylandin yleinen syyttäjä on ilmoittanut, että kolme ihmistä on asetettu syytteeseen siitä, että he ovat väitetysti toimineet ilman lupaa toimivissa hoivakodeissa Baltimoren alueella.</w:t>
      </w:r>
    </w:p>
    <w:p>
      <w:r>
        <w:rPr>
          <w:b/>
        </w:rPr>
        <w:t xml:space="preserve">Esimerkki 2.257</w:t>
      </w:r>
    </w:p>
    <w:p>
      <w:r>
        <w:t xml:space="preserve">Kohta: "Yhden päivän paastoamiseen kuukaudessa ei liity taloudellisia kustannuksia. Artikkelissa esitetään tiedot yleisesti ottaen hyvin: Myöhemmin tekstissä selitetään, että 67 prosentilla ei-paastoajista diagnosoitiin sydänsairaus, kun taas paastoajista 59 prosentilla. Molempien mittareiden esittäminen on hyödyllistä. Artikkelissa selostetaan myös tutkimuksen metodologia varsin yksityiskohtaisesti. Artikkelissa mainitaan kaksi tärkeää paastoon liittyvää turvallisuuskysymystä: Se voi olla vaarallista diabeetikoille ja se voi heikentää aineenvaihduntaa ja mahdollisesti lisätä painonnousun todennäköisyyttä. Artikkelissa olisi myös pitänyt mainita, että kaikkien, jotka haluavat paastota, tulisi ensin neuvotella lääkärinsä kanssa. Artikkelissa kerrotaan, että tutkimus esiteltiin American Heart Associationin kokouksessa, mutta siinä ei selitetä, että tämä tarkoittaa, että tietoja ei ole vertaisarvioitu tai julkaistu - ja että ne ovat siten vähemmän uskottavia, kunnes (tai jos) ne julkaistaan tällaisessa lehdessä. Artikkelissa ei myöskään huomautettu, että itse raportoitua käyttäytymistä koskeva havainnointitutkimus ei ole yhtä tehokas todiste kuin prospektiivinen kliininen tutkimus. Tässä tutkimuksessa olisi pitänyt korostaa riskiä, joka liittyy "terveiden käyttäjien harhapainoon" - siihen, että ihmisillä, jotka päättävät paastota, voi olla terveellisiä ominaisuuksia, joita muilla ei ole - olisi pitänyt korostaa. Artikkeli sallii myös tutkijoiden ylitulkita joitakin tietoja. Siinä siteerataan tutkijoita sanomalla, että tulokset pätevät myös muihin kuin mormoneihin. Mutta vain 8 prosenttia 515 hengen tutkimusjoukosta - eli 41 ihmistä - oli muita kuin mormoneja. Näin pieneen otoskokoon perustuvat johtopäätökset taudin yleisyydestä ovat ennenaikaisia. Artikkelissa ei liioitella sydänsairauksien seurauksia tai esiintyvyyttä. Artikkeli perustuu lääketieteellisessä kokouksessa pidettyyn esitelmään. Siihen sisältyi haastatteluja kahdesta lähteestä: Tutkimuksen kirjoittajaa ja riippumatonta asiantuntijaa, joka on perehtynyt ruokavalioon ja sydänsairauksiin. Artikkelissa todetaan, että tupakoinnin lopettaminen vähentää myös sydäntautiriskiä. Siinä ei kuitenkaan mainita, että yleisempi tapa vähentää sydänriskiä on kontrolloida sitä, mitä ja kuinka paljon syö, eikä sitä, milloin syö. Olisi ollut hyödyllistä tietää, kuinka paljon hyötyä tämä paastoajaryhmä sai verrattuna vastaavaan ryhmään, joka käytti yleisempiä ruokavaliotoimenpiteitä sydänriskin vähentämiseksi. Artikkelissa ei myöskään mainita muita yleisiä ja tehokkaita tapoja vähentää sydänriskiä, kuten korkean verenpaineen ja rasvojen hallintaa, aspiriinin käyttöä jne. Tutkittu toiminta, ruoasta ja juomasta pidättäytyminen yhtenä päivänä kuukaudessa, on kenen tahansa käytettävissä. Artikkelissa annetaan aivan oikein ymmärtää, että kerran kuukaudessa tapahtuvan päivittäisen paastoamisen sydänhyötyjä on tutkittu vain vähän. Ei ole todisteita siitä, että artikkeli perustuu lehdistötiedotteeseen." Väite: Tutkimus: Kuukausipaasto voi auttaa sydäntä</w:t>
      </w:r>
    </w:p>
    <w:p>
      <w:r>
        <w:rPr>
          <w:b/>
        </w:rPr>
        <w:t xml:space="preserve">Tulos</w:t>
      </w:r>
    </w:p>
    <w:p>
      <w:r>
        <w:t xml:space="preserve">"Tämä raportti sydänsairauksia koskevista havainnoista suurimmaksi osaksi mormoniväestön keskuudessa, jotka paastoavat kerran kuukaudessa, on perusteellisesti tehty. Siinä esitetään tiedot oikeudenmukaisesti ja siteerataan yhtä riippumatonta lähdettä. Se sisältää myös välttämättömät varoitukset siitä, että tutkimus on "kaukana todisteesta" siitä, että paastoaminen vähentää sydänsairauksien riskiä, että kuukausittainen paastoaminen voi olla merkki henkilökohtaisesta itsekurista yleensä ja että paastoaminen ei välttämättä johda painonpudotukseen. Artikkelin suurin puute on se, että se perustuu melko heikkolaatuiseen tietolähteeseen, joka on altis puolueellisuudelle - julkaisemattomaan esitykseen terveiden ihmisten itseilmoituksista kerätyistä tiedoista, jotka koskevat heidän uskonnolliseen vakaumukseensa liittyviä elämäntapojaan. Kysymys ei ole toimittajan toteuttamasta jutusta vaan siitä, olisiko se pitänyt julkaista lainkaan. Huolimatta varoitusten näkyvästä mainitsemisesta jutun pituus ja jo sen olemassaolo antavat aiheen päätellä, että paastoaminen on tehokas tapa vähentää sydäntautiriskiä. Tutkijat itse myöntävät, että heidän tutkimuksensa ei voi millään tavoin vastata vastuullisesti tähän kysymykseen - että heidän tutkimuksensa parhaimmillaan herättää kysymyksiä, jotka saattavat oikeuttaa lisätutkimuksiin. Toimittajien olisi viisasta kysyä kysymyksiä, kun he tekevät toimeksiantoja:   Kutsuuko tämä raportti johtopäätökseen suositellusta muutoksesta henkilökohtaisessa terveyskäyttäytymisessä? Jos vastaus on myönteinen, oikeuttavatko tiedot tämän johtopäätöksen? Tässä tapauksessa vastaus ensimmäiseen kysymykseen on kyllä. Vastaus jälkimmäiseen on ei. Tästä näkökulmasta tarkasteltuna voidaan väittää, että juttua ei olisi pitänyt julkaista. (Esityksen tiivistelmä ilmestyy Circulation-lehden kokousliitteenä.")"</w:t>
      </w:r>
    </w:p>
    <w:p>
      <w:r>
        <w:rPr>
          <w:b/>
        </w:rPr>
        <w:t xml:space="preserve">Esimerkki 2.258</w:t>
      </w:r>
    </w:p>
    <w:p>
      <w:r>
        <w:t xml:space="preserve">Kohta: Se aiheutti 40-50 miljardin dollarin tappiot matkustamisen ja menojen vähenemisestä. Ensimmäiset tapaukset uudeksi koronavirukseksi tunnistetusta taudista liittyivät Wuhanissa sijaitseviin äyriäismarkkinoihin, mikä viittaa eläimistä ihmisiin siirtymiseen, mutta nyt sen uskotaan leviävän myös ihmisten välillä. Keskiviikkoon mennessä yli 500 ihmisellä oli vahvistettu tartunta, ja 17 oli kuollut tautiin, joka voi aiheuttaa keuhkokuumetta ja muita vakavia hengitystieoireita. Rahoitusmarkkinat vetäytyivät tiistaina ja nousivat keskiviikkona, kun sijoittajat tarttuivat edullisiin tarjouksiin. Vaikka uusi virus vaikuttaa paljon vaarattomammalta kuin SARS, "merkittävin riski Aasiassa voi olla edessä, kun alueellinen huippumatkustuskausi alkaa, mikä voi moninkertaistaa taudin leviämisen", sanoi AxiCorpin Aasian päästrategi Stephen Innes. "Joten, vaikka riski on palaamassa markkinoille, valot saattavat muuttua vihreiksi vasta, kun siirrymme läpi kuun uudenvuoden matkustuskauden, jotta voimme paremmin arvioida koronaviruksen leviämistä." Vuonna 2003 Kiinassa puhjennut vakava akuutti hengitystieoireyhtymä ja tappavan lintuinfluenssan tapaukset johtivat laajoihin karanteenitoimenpiteisiin monissa Kiinan kaupungeissa ja Hongkongissa. Yli 8 000 ihmistä sairastui ja vajaat 800 ihmistä kuoli, eli kuolleisuus oli alle 10 prosenttia. Vaikka tavallinen influenssa tappaa vuosittain satojatuhansia ihmisiä, tällaiset uudet taudit herättävät hälytystä, koska on epävarmaa, miten tappavia ne voivat olla ja miten ne voivat levitä. Tämä pätee erityisesti tällä viikolla alkavan kuun uudenvuoden juhlan vuotuisen massamatkustamisen aikana. "Maailmantaloudelle aiheutuvat kustannukset voivat olla melko huikeat negatiivisen BKT:n muodossa, jos taudinpurkaus saavuttaa epidemian mittasuhteet", Innes sanoi raportissa. Kiinassa terveysviranomaiset ovat tehostaneet kuumeen seulontaa. "Pyydämme yleisöä välttämään väkijoukkoja ja minimoimaan julkiset kokoontumiset, jotta vähennetään ristikkäisten tartuntojen mahdollisuutta", kansallisen terveyskomission varajohtaja Li Bin sanoi keskiviikkona. Analyytikot sanoivat, että kuten SARSin tapauksessa, taudin vaikutukset kohdistuvat todennäköisesti voimakkaimmin tietyille teollisuudenaloille, kuten hotelleihin ja lentoyhtiöihin, rautateihin, kasinoihin ja muihin vapaa-ajan yrityksiin sekä vähittäiskauppiaisiin. Shanghai Disney Resort ilmoitti keskiviikkona verkkosivuillaan, että se toimii normaalisti, mutta ymmärtää, jos jotkut vieraat haluavat muuttaa matkasuunnitelmiaan. Puisto sanoi antavansa vieraille mahdollisuuden siirtää vierailujaan tai palauttaa rahansa. Kiinan siviili-ilmailuhallinto kehotti lentoyhtiöitä tarjoamaan maksuttomia hyvityksiä Wuhaniin tai Wuhanista lähtevistä lipuista. "Jos keuhkokuumetta ei pystytä hallitsemaan lyhyellä aikavälillä, odotamme Kiinan vähittäismyynnin, matkailun, hotelli- ja ravintola-alan sekä matkailutoiminnan kärsivän todennäköisesti erityisesti ensimmäisellä ja toisella vuosineljänneksellä", sanoi Ning Zhang UBS:stä. Hallituksen toimet sokin lieventämiseksi auttaisivat, mutta kasvu elpyy todennäköisesti vähemmän kuin aiemmin ennustettiin, Zhang sanoi. Tautitapaus on puolestaan siunaus lääkeyrityksille sekä suojanaamareiden ja muiden lääkinnällisten laitteiden valmistajille. Maailman terveysjärjestö WHO ei ollut 17. tammikuuta suositellut kansainvälisiä matkustusrajoituksia, mutta kehotti paikallisia viranomaisia tekemään yhteistyötä matkailualan kanssa taudin leviämisen estämiseksi ja varoitti samalla sairastuneita matkustajia hakeutumaan lääkärin hoitoon. Sairaus on jälleen uusi isku Hongkongille, jonka talous kärsii kuukausia kestäneistä, usein väkivaltaisista hallituksen vastaisista mielenosoituksista. Laajempi huolenaihe on Kiina, jonka talous kasvoi vuonna 2019 30 vuoden alhaisella 6,1 prosentin vuosivauhdilla. Pekingin ja Washingtonin välinen väliaikainen kauppasopimus oli herättänyt toiveita siitä, että kahden suurimman talouden välisten jännitteiden aiheuttamat paineet saattaisivat lieventyä, ja viimeisimmät tiedot ovat osoittaneet merkkejä viennin kysynnän paranemisesta. Virusepidemia lisää riskiä siitä, että tällainen optimismi saattaa olla ennenaikaista. "Odotamme, että Kiinan kasvuun kohdistuu yhä enemmän laskupaineita erityisesti palvelualalla", sanoivat Ting Lu ja muut Nomuran analyytikot Hongkongissa, jotka perustivat ennusteensa SARS-viruksen leviämiseen. Maailmanlaajuisten matkailijoiden kasvava määrä on viime vuosina vaikuttanut erilaisten tautien leviämiseen, kuten Lähi-idän hengitystieoireyhtymä, Ebola- ja Zika-virukset, rutto, tuhkarokko ja muut erittäin tarttuvat taudit. Maailman talousfoorumi arvioi, että pandemiat - rajat ylittävät taudinpurkaukset, kuten influenssa, joka tappoi 50 miljoonaa ihmistä sata vuotta sitten - voivat aiheuttaa 570 miljardin dollarin vuosittaiset taloudelliset menetykset. Ebola-epidemia vuosina 2014-16 aiheutti Maailmanpankin mukaan yli 2,2 miljardin dollarin tappiot. Tähän sisältyvät työssä käyvien liberialaisten määrän väheneminen 40 prosentilla kriisin huippuvaiheessa, viennin ja sadon väheneminen sekä taudin torjuntakustannukset. Inhimillisen tragedian lisäksi tällaiset kriisit vievät resursseja, joita tarvitaan muihin valtion menoihin, ja vaativat ankaran veron köyhimmille talouksille. Maailmanpankin raportissa todetaan, että Ebola-taudin aiheuttama terveydenhuoltohenkilöstön menetys johti Afrikassa tuhansien äitien ja vauvojen kuolemiin, haittasi työtä muiden tautien, kuten malarian, HIV/aidsin ja tuberkuloosin ehkäisemiseksi ja hoitamiseksi, vähensi rokotuksia ja vähensi leikkauksia. Monet eloonjääneet kärsivät puolestaan tautien ja heidän henkensä pelastamiseksi käytettyjen voimakkaiden lääkkeiden pitkäaikaisista vaikutuksista, ja heistä on tullut entistä alttiimpia nälälle ja muille riskeille. Samaan aikaan yhä kehittyneemmät tiedonkeruu- ja analysointivälineet auttavat vakaviin tautipesäkkeisiin valmistautumisessa ja niistä selviytymisessä. Maailmanpankki perusti vuonna 2016 yhteistyössä WHO:n ja vakuutusyhtiöiden kanssa 500 miljoonan dollarin suuruisen nopean toiminnan vakuutusrahaston pandemioiden torjumiseksi kehitysmaissa. Rahasto käyttää "cat bonds" eli katastrofilainoja, joiden pääoma menetetään, jos varoja tarvitaan taudinpurkauksen torjuntaan. Yksityiset vakuutuksenantajat ovat seuranneet tätä ja kehittäneet omia tuotteitaan, joiden tarkoituksena on suojautua tällaisten katastrofien aiheuttamilta riskeiltä. Väite: Kiinan virusepidemia voi koetella taloutta ja rahoitusmarkkinoita.</w:t>
      </w:r>
    </w:p>
    <w:p>
      <w:r>
        <w:rPr>
          <w:b/>
        </w:rPr>
        <w:t xml:space="preserve">Tulos</w:t>
      </w:r>
    </w:p>
    <w:p>
      <w:r>
        <w:t xml:space="preserve">Uutiset siitä, että Keski-Kiinassa satoja ihmisiä sairastanut uusi virus voi levitä ihmisten välille, ovat ravistelleet rahoitusmarkkinoita ja herättäneet huolta siitä, että se saattaa iskeä talouteen juuri kun se on pääsemässä vauhtiin.</w:t>
      </w:r>
    </w:p>
    <w:p>
      <w:r>
        <w:rPr>
          <w:b/>
        </w:rPr>
        <w:t xml:space="preserve">Esimerkki 2.259</w:t>
      </w:r>
    </w:p>
    <w:p>
      <w:r>
        <w:t xml:space="preserve">Kohta: "Lew kehottaa kongressia hyväksymään lainsäädännön Puerto Ricon velkakriisin hoitamiseksi ja sanoo, että ilman toimia Yhdysvaltain alueen talous ja hyvinvointi heikkenevät edelleen. Bloomberg-verkoston haastattelussa Lew sanoi, että Puerto Ricon sairaalat eivät ole riittävän hyvin varustautuneita selviytymään zikaviruksen leviämisestä, että kouluja suljetaan ja että talouden romahtaminen ajaa ihmiset pois. ""Teillä on laaja taloudellinen stressi, joka saa ihmiset lähtemään saarelta"", Lew sanoi 3. toukokuuta 2016. ""Viime vuonna Puerto Ricosta lähti lähes 100 000 ihmistä."" Saarelle, jonka kokonaisväestö on noin 3,5 miljoonaa, se on vakava maastamuutto. Päätimme katsoa, oliko Lew oikeassa. Tarkastelemalla tietoja väestönlaskentatiedot osoittavat, että Puerto Ricosta mantereelle lähtevien ihmisten määrä on kasvanut hieman mutta tasaisesti. Vuosien 2010 ja 2014 välillä Puerto Ricosta muutti Yhdysvaltoihin yli 360 000 ihmistä. Väestölaskentatietoja ei kuitenkaan ole saatavilla vuodelta 2015, josta Lew puhui. Mistä Lew siis sai tuon luvun? Arvio on peräisin Yhdysvaltain liikenneministeriöltä, joka seuraa saarelta lähteviä ja sinne saapuvia matkustajia. Ministeriön tiedottajan Daniel Watsonin mukaan valtiovarainministeriö on tukeutunut näihin tietoihin aiemminkin. Tietojen mukaan Puerto Ricosta lähti Yhdysvaltoihin noin 90 000 ihmistä enemmän kuin sinne tuli. *American Community Survey, josta käy ilmi Puerto Ricosta Yhdysvaltojen mantereelle suuntautuva kokonaispoismuutto **T-100 Domestic Market Data (US Carriers) Mikään näistä tiedoista ei sisällä Puerto Ricosta muualle kuin Yhdysvaltoihin lähteviä henkilöitä. Saarelaiset suuntaavat useimmiten mantereelle, mutta myös Latinalaisen Amerikan maat, Dominikaaninen tasavalta ja Espanja ovat houkutelleet puertoricolaisia. Saarelta lähtevien siirtolaisten kokonaismäärä on siis itse asiassa suurempi. Puerto Ricon tutkimuskeskuksen tutkijoiden hiljattain tekemien kvalitatiivisten haastattelujen mukaan Puerto Ricosta lähtevät eniten sairaanhoitajat, ensihoitajat, poliisit, opettajat, yliopisto-opettajat ja lakimiehet. Heidät rekrytoidaan usein osavaltioihin, joissa on kasvava latinalaisamerikkalainen väestö ja joissa tarvitaan kaksikielisiä ammattilaisia. Lähtöjen vyöry on johtanut sosiaalisessa mediassa tunnisteeseen #yonomequito (""En ole menossa minnekään""). Facebookissa tästä liikkeestä on tykännyt 70 000 ihmistä. Hallitseva Lew sanoi, että ""lähes 100 000 ihmistä lähti Puerto Ricosta viime vuonna"". Se näyttää olevan lähellä. Lentoyhtiöiden tietojen mukaan Puerto Ricosta lähti Yhdysvaltoihin noin 89 000 ihmistä enemmän kuin sinne saapui vuonna 2015. Vaikka tämä ei olekaan täydellinen arvio poismuuton mittaamiseksi, kaikki väestösuuntaukset viittaavat siihen, että Puerto Ricossa on meneillään voimakas poismuutto, kun asukkaat lähtevät hakemaan parempia työpaikkoja ja tulevaisuudennäkymiä Yhdysvalloista. Lewin lausunto on ." Väite: Puerto Ricosta lähti viime vuonna lähes 100 000 ihmistä.</w:t>
      </w:r>
    </w:p>
    <w:p>
      <w:r>
        <w:rPr>
          <w:b/>
        </w:rPr>
        <w:t xml:space="preserve">Tulos</w:t>
      </w:r>
    </w:p>
    <w:p>
      <w:r>
        <w:t xml:space="preserve">"Lew sanoi, että Puerto Ricosta lähti viime vuonna lähes 100 000 ihmistä." Se näyttää olevan lähellä. Lentoyhtiöiden tietojen mukaan Puerto Ricosta lähti Yhdysvaltoihin noin 89 000 ihmistä enemmän kuin sinne saapui vuonna 2015. Vaikka tämä ei olekaan täydellinen arvio poismuuton mittaamiseksi, kaikki väestösuuntaukset viittaavat siihen, että Puerto Ricossa on meneillään voimakas poismuutto, kun asukkaat lähtevät hakemaan parempia työpaikkoja ja tulevaisuudennäkymiä Yhdysvalloista."</w:t>
      </w:r>
    </w:p>
    <w:p>
      <w:r>
        <w:rPr>
          <w:b/>
        </w:rPr>
        <w:t xml:space="preserve">Esimerkki 2.260</w:t>
      </w:r>
    </w:p>
    <w:p>
      <w:r>
        <w:t xml:space="preserve">Kohta: Maatalous-, elintarvike- ja maaseutuministeriö sanoi maanantaina antamassaan lausunnossa, että se epäilee viime viikolla kuolleena löydetyn muuttolintuparven aiheuttaneen viimeisimmän H5N8-lintuinfluenssakannan puhkeamisen. Sen jälkeen kun virus iski kolmeen maatilaan maan lounaisosassa viime viikolla, Etelä-Korean 160 miljoonan tilalinnun populaatiosta on ministeriön tietojen mukaan lauantaihin mennessä teurastettu noin 90 000 siipikarjaa. Aasian neljänneksi suurimmassa kansantaloudessa on ollut neljä lintuinfluenssaviruspesäkettä viimeisten 10 vuoden aikana. Viimeisin, vuonna 2011, johti yli 3 miljoonan siipikarjan lopettamiseen. Hallitus on antanut määräyksen karjan ja siihen liittyvien kuljetusten valvonnasta maan lounaisosassa sijaitsevissa Pohjois- ja Etelä-Jeollan maakunnissa ja nostanut lintuinfluenssavaroitustasonsa varoitustasoksi "varoituksesta" "hälytystasolle" ennen ensi viikolla alkavaa kuun uudenvuoden juhlapäivää. Viime viikolla vahinkoa kärsineet tilat sijaitsivat Pohjois-Jeollan maakunnassa. Viimeisimmässä taudinpurkauksessa ei ole raportoitu ihmistartuntoja. Ensimmäinen H5N8-lintuinfluenssatapaus havaittiin viime perjantaina ankanviljelylaitoksella Gochangin maakunnassa, noin 300 kilometrin päässä Soulista. Kaksi muuta maatilaa sairastui läheisessä Buanin piirikunnassa, noin 240 kilometrin päässä Soulista. H5N8-kanta tunnistettiin ensimmäisen kerran Kiinassa vuonna 2010 raportoidussa tapauksessa, ja se muistuttaa H5N1-tyyppiä. Aasiassa noin 150 ihmistä Kiinassa, Taiwanissa ja Hongkongissa on saanut tartunnan uudesta H759-lintuinfluenssakannasta sen jälkeen, kun se ilmaantui Kiinassa viime vuonna, ja se on vaatinut ainakin 46 ihmisen hengen. Väite: Etelä-Korea tehostaa toimenpiteitä lintuinfluenssan hillitsemiseksi.</w:t>
      </w:r>
    </w:p>
    <w:p>
      <w:r>
        <w:rPr>
          <w:b/>
        </w:rPr>
        <w:t xml:space="preserve">Tulos</w:t>
      </w:r>
    </w:p>
    <w:p>
      <w:r>
        <w:t xml:space="preserve">Etelä-Korea tehostaa ponnistelujaan lintuinfluenssan leviämisen estämiseksi ennen kuun uudenvuoden juhlapäiviä sen jälkeen, kun muuttolintujen todettiin saaneen tartunnan samasta viruskannasta, joka iski siipikarjatiloille viime viikolla.</w:t>
      </w:r>
    </w:p>
    <w:p>
      <w:r>
        <w:rPr>
          <w:b/>
        </w:rPr>
        <w:t xml:space="preserve">Esimerkki 2.261</w:t>
      </w:r>
    </w:p>
    <w:p>
      <w:r>
        <w:t xml:space="preserve">Kohta: Se on laji, joka elää vain Kongon demokraattisessa tasavallassa ja joka on luokiteltu uhanalaiseksi Kansainvälisen luonnonsuojeluliiton (IUCN) punaisella listalla. Neljä gorillaa, jotka oli pelastettu ihmiskauppiailta eri puolilta Kongon kapinallisten runtelemaa itäosaa, lennätettiin helikopterilla tiistaina Gomasta Pohjois-Kivun maakunnassa sijaitsevaan Kasughon suojelualueeseen. "Jos käytetään ajoneuvoja, on suuri riski menettää eläimet, koska ne ovat traumatisoituneita. Käytimme lentokonetta, koska halusimme todella vähentää niiden stressitasoa", Conservation Internationalin maajohtaja Benoit Kisuki kertoi Reutersille. Kisuki sanoi, että ilmakuljetus oli osa laajempaa hanketta, jolla pyritään torjumaan gorillavauvojen laitonta kauppaa, joka on viime vuosina lisääntynyt aseellisten ryhmien lisääntymisen ja Itä-Kongon jatkuvan turvattomuuden myötä. "Tavoitteena on istuttaa ne takaisin niiden luonnolliseen ympäristöön", hän lisäsi. Gorillat pyydystetään usein, niillä käydään kauppaa ja niitä myydään tuhansilla dollareilla maailmanmarkkinoilla eksoottisina lemmikkeinä. Toiset tapetaan ja myydään paikallisesti "bush meat" -nimellä.   Kasughon tutkimuskeskus on kehittänyt kahden hehtaarin (4,9 hehtaarin) alueen, jossa tutkijat voivat tarkkailla nuoria gorilloja, kun ne valmistautuvat vapautumaan luontoon. Kuusi muuta yksilöä, jotka ovat tällä hetkellä suojelussa Ruandassa, lennätetään sinne 10. kesäkuuta "seurustelemaan" ensimmäisen ryhmän kanssa ja "muodostamaan 10 hengen perheen", Kisuki sanoi. Gorillat voivat olla arvokas voimavara Itä-Kongon tulevalle talouskehitykselle sen jälkeen, kun eläimistä tuli Ugandassa ja Ruandassa merkittävä matkailunähtävyys, joka tuotti useita miljoonia dollareita tuloja. Itäisen alangon gorillakannoista ei ole tarkkoja tietoja. Kongon gorillat ovat kuitenkin selvinneet itäisessä Kongossa vuosia jatkuneesta sodankäynnistä, ja yli 150 metsänvartijaa on kuollut yrittäessään suojella alueen viittä kansallispuistoa salametsästäjiltä. YK:n viime kuussa julkaiseman raportin mukaan gorillat saattavat kuolla lähes sukupuuttoon Afrikan Suur-Kongon altaalla 2020-luvun puoliväliin mennessä, ellei ryhdytä toimiin salametsästyksen lopettamiseksi ja niiden elinympäristön suojelemiseksi. Väite: YK:n helikopterit lennättävät Kongon gorillavauvat turvaan.</w:t>
      </w:r>
    </w:p>
    <w:p>
      <w:r>
        <w:rPr>
          <w:b/>
        </w:rPr>
        <w:t xml:space="preserve">Tulos</w:t>
      </w:r>
    </w:p>
    <w:p>
      <w:r>
        <w:t xml:space="preserve">Yhdistyneiden Kansakuntien rauhanturvaajat Kongossa ovat käyttäneet helikoptereita uhanalaisten vauvagorillojen lentokuljetukseen turvapaikkaan sen jälkeen, kun ne pelastettiin konfliktialueelta, jossa niitä uhkasi vangitseminen tai syöminen.</w:t>
      </w:r>
    </w:p>
    <w:p>
      <w:r>
        <w:rPr>
          <w:b/>
        </w:rPr>
        <w:t xml:space="preserve">Esimerkki 2.262</w:t>
      </w:r>
    </w:p>
    <w:p>
      <w:r>
        <w:t xml:space="preserve">Kohta: Jotkut näistä infektioista voidaan hoitaa helposti, mutta toiset - kuten superbakteeri MRSA ja muut lääkkeille vastustuskykyiset bakteerit - voivat johtaa kuolemaan tai vaikuttaa potilaiden terveyteen hyvin vakavasti, ja niiden voittaminen voi viedä useita kuukausia kallista sairaalahoitoa ja lääkitystä. Euroopan tautien ehkäisy- ja valvontakeskuksen (ECDC) tutkimuksessa todettiin, että eurooppalaisissa sairaaloissa joka 18. potilas sairastaa jonakin päivänä vähintään yhden sairaalainfektion - eli noin 3,2 miljoonaa potilasta vuodessa. "Hoitoon liittyvät infektiot ovat merkittävä kansanterveysongelma ja uhka eurooppalaisille potilaille", sanoi Tukholmassa sijaitsevan ECDC:n johtaja Marc Sprenger. Hänen mukaansa monet näistä infektioista voitaisiin ehkäistä hyvin harkituilla, kestävillä ja monitahoisilla ehkäisy- ja valvontaohjelmilla, ja hän kehotti sairaaloita tehostamaan taistelua. "Tällaiset ohjelmat sekä antibioottien harkittu käyttö auttavat kaikkia osapuolia suojelemaan eurooppalaisten sairaaloiden potilaita", hän sanoi lausunnossaan. ECDC varoitti viime vuonna, että lääkäreiden on yhä useammin turvauduttava viimeiseen antibioottikeinoon, koska Euroopassa lisääntyvät lääkkeille vastustuskykyiset superbakteeritartunnat, joista monet on saatu sairaaloissa. Viimeisimmässä tutkimuksessa, joka kattoi 1 000 sairaalaa 30 Euroopan maassa, todettiin, että eniten sairaalainfektioita oli teho-osastoille otetuilla potilailla, joista 19,5 prosentilla oli vähintään yksi sairaalasta saatu tartunta. Yleisimmät infektiotyypit ovat hengitystieinfektiot, kuten keuhkokuume, ja verenkierron infektiot. Nämä aiheuttavat usein Klebsiella-keuhkokuume- ja E. coli -bakteerit, jotka molemmat ovat osoittaneet kykenevänsä kehittämään vastustuskyvyn eräille tehokkaimmista antibiooteista. Kaikkiaan 15 000 raportoidun terveydenhuoltoon liittyvän infektion joukossa leikkausalueen infektiot ja virtsatieinfektiot ovat myös yleisiä. Monet infektioista ovat myös lääkkeille vastustuskykyisiä "superbakteereja", tutkimus osoitti. Kaikista Staphylococcus aureus -bakteerin aiheuttamista infektioista, joissa tehtiin täydelliset testit, yli 40 prosenttia ilmoitettiin metisilliinille resistentiksi - toisin sanoen ne olivat MRSA-infektioita, ECDC totesi. Maailmanlaajuisesti MRSA tartuttaa vuosittain arviolta 53 miljoonaa ihmistä, ja sen hoitokustannukset ovat yli 20 miljardia dollaria vuodessa. Siihen kuolee Yhdysvalloissa noin 20 000 ihmistä vuodessa ja vastaava määrä Euroopassa. EU:n terveys- ja kuluttaja-asioista vastaava komissaari Paola Testori Coggi piti eurooppalaisen tutkimuksen tuloksia "huolestuttavina" ja kehotti terveysviranomaisia tekemään enemmän sairaalapotilaiden suojelemiseksi ja tehostamaan antibioottiresistenssin torjuntaa. Lääkeresistenssi johtuu antibioottien väärinkäytöstä ja liikakäytöstä, mikä rohkaisee bakteereja kehittämään uusia keinoja niiden voittamiseksi. Asiantuntijoiden mukaan sairaalat syyllistyvät usein antibioottien liikakäyttöön ja antavat niitä "yleishoitona", ennen kuin täydellisissä testeissä on selvitetty, mitä lääkkeitä todella tarvitaan. Väite: Kolme miljoonaa eurooppalaista saa vuosittain tartunnan sairaalassa.</w:t>
      </w:r>
    </w:p>
    <w:p>
      <w:r>
        <w:rPr>
          <w:b/>
        </w:rPr>
        <w:t xml:space="preserve">Tulos</w:t>
      </w:r>
    </w:p>
    <w:p>
      <w:r>
        <w:t xml:space="preserve">EU:n tautien seurantalaitos totesi torstaina julkaistussa tutkimuksessaan, että noin 80 000 eurooppalaista potilasta taistelee päivittäin sairaalassa, usein tehohoidossa, saamaansa infektiota vastaan.</w:t>
      </w:r>
    </w:p>
    <w:p>
      <w:r>
        <w:rPr>
          <w:b/>
        </w:rPr>
        <w:t xml:space="preserve">Esimerkki 2.263</w:t>
      </w:r>
    </w:p>
    <w:p>
      <w:r>
        <w:t xml:space="preserve">Kohta: Kohta: Uutisessa ei mainita kustannuksia, mutta arvioimme tämän ei sovellu, koska tiedotteesta käy selvästi ilmi, että kyseessä on alkuvaiheen työ, joka ei ole vielä valmis käytettäväksi ihmisillä. Jokin maininta kustannuksista olisi kuitenkin ollut arvokas. Geeniterapia on tunnetusti erittäin kallista, ja kun kyseessä on harvinainen sairaus, kuten tämä, herää kysymys siitä, minkä yrityksen mielestä mahdollisen hoidon jatkaminen olisi kannattavaa. Utahin yliopisto tarjoaa erinomaisia taustatietoja geeniterapian "kaupallisesta elinkelpoisuudesta". Tiedote nipistää tästä ohi. Mitään numeroita ei käytetä kvantifiointiin, mutta tämä ote ainakin sivuaa mittausmenetelmää ja kolmen vuoden seurantaa. "Hoidetuilla koirilla oli ilmaistu hyytymistekijä VII:n tasoja, jotka olisivat terapeuttisia ihmisillä, ja ne olivat pitkäaikaisesti vakaita. Yhdellä koiralla vaikutukset säilyivät lähes kolme vuotta."  Tiedotteessa olisi voitu selittää, mitä hyytymistekijän "terapeuttinen" ilmentymistaso oikeastaan tarkoittaa. Tarkempi tarkastelu paljastaa, että kliinisesti terapeuttinen taso on vähintään 15 prosenttia normaalista. Tiedotteessa käsitellään haittoja muutamassa kohdassa, kuten tässä otteessa: "FVII-puutteiset koirat sietivät ensimmäiset geeniterapiainfuusiot erittäin hyvin, eikä niillä ole ollut haittavaikutuksia usean vuoden seurannan aikana." Ja johtavan tutkijan lainaus: "Koirien munuaisten toiminnan, maksan toiminnan ja veren mittausten perusteella hoito oli turvallinen, eikä se aiheuttanut ei-toivottuja immuunivasteet." Mutta koska tämä tutkimus tehtiin koiraeläimillä, olisimme halunneet hieman enemmän yksityiskohtia siitä, miten haitat saattavat ilmetä kliinisissä tutkimuksissa ihmisillä. Uutistiedotteessa annetut rajalliset tiedot kuvaavat todistusaineiston laatua, erityisesti sitä, että kyseessä oli eläinkoe, jota ei voida suoraan soveltaa ihmisiin. Tiedotteessa todetaan, että tutkimus "pohjustaa kliinisiä tutkimuksia ihmisillä". Tiedotteessa olisi voitu todeta, että tutkimus, jossa oli vain neljä (koira)osallistujaa, on hyvin pieni. Kyse ei ole mistään tautien lietsonnasta. Ristiriitoja ei havaittu. Kaikki rahoituslähteet lueteltiin. Tiedotteessa kerrotaan, että tätä harvinaista hyytymishäiriötä hoidetaan tällä hetkellä hyytymistekijöiden infuusioilla. Tiedotteessa olisi voitu paremmin selittää, miten vaikeaa tämä hoito on potilaille. Onko häiriö säädeltävissä hyvin tällä menetelmällä? Meille ei anneta mitään tietoa tai siitä, mitkä ovat nämä kustannukset verrattuna siihen, mitä kertaluonteinen geeniterapia voisi maksaa. Tiedotteessa tehdään selväksi, että tätä hoitoa ei ole saatavilla ennen kuin kliiniset ihmiskokeet on tehty. Tämä geeniterapia on uutta tämän nimenomaisen sairauden osalta. Tiedotteessa on myös kiitettävä siitä, että siinä huomautetaan, että samat tutkijat ovat testanneet samanlaista geeniterapiaa hemofilian hoitoon. On ihailtavaa, että he eivät liioittele tämän lähestymistavan uutuutta viittaamalla omaan aiempaan työhönsä vastaavilla aloilla. Olimme iloisia nähdessämme otsikossa proof-of-conceptin, koska se on erittäin hyödyllinen tapa varoittaa lukijoita välittömästi siitä, että idea on validoitu, mutta ei ole ihmispotilaiden hoitoa. Väite: Harvinaisen verenvuotohäiriön geeniterapia saavutti konseptitodisteen.</w:t>
      </w:r>
    </w:p>
    <w:p>
      <w:r>
        <w:rPr>
          <w:b/>
        </w:rPr>
        <w:t xml:space="preserve">Tulos</w:t>
      </w:r>
    </w:p>
    <w:p>
      <w:r>
        <w:t xml:space="preserve">Luotto: UC Davis Comparative Oncology ProgramTässä lyhyessä tiedotteessa kuvataan neljällä koiralla tehtyä geeniterapiakokeilua, joka saattaa osoittautua hyödylliseksi ihmispotilaille, joilla on harvinainen verisairaus, tekijä VII:n puutos. Tiedotteessa tehdään hyvin selväksi, että kyseessä on vasta konseptin todiste, ja se tarvitsee ihmiskokeita. Tämän selventämiseksi käytetään hyvin täsmällistä kieltä. Tiedotteessa ei kuitenkaan käsitellä lainkaan harvinaisten sairauksien geeniterapioiden kehittämiseen liittyviä ongelmia. Yritykset saattavat epäröidä kehittää hoitoa, jota ei voida myydä kovin laajalti, mikä lisää kustannuksia. Geenihoidot ovat potilaille ja perheille emotionaalinen miinakenttä, varsinkin kun niin paljon on luvattu ja todellisia onnistumisia on ollut vähän. Erään Euroopassa tarjotun geeniterapian hinta on miljoona dollaria. Tämä tiedote palvelisi lukijoita paremmin, jos siinä annettaisiin hieman tätä pelottavaa taustaa. Washington Postin jutussa selitetään joitakin haasteita: "Yhdysvalloissa ei ole vielä hyväksytty yhtään [geeni-] hoitoa, joten keskustelut hinnasta - samoin kuin ratkaisevat kysymykset siitä, kuinka paljon potilaat maksavat suoraan - ovat hypoteettisia. Alan johtajat puhuvat kuitenkin jo keinoista, joilla he voivat päästä eroon mahdollisesti massiivisista kertaluonteisista hinnoista, jotka saattaisivat saada vakuutuksenantajat ja potilaat epäröimään."</w:t>
      </w:r>
    </w:p>
    <w:p>
      <w:r>
        <w:rPr>
          <w:b/>
        </w:rPr>
        <w:t xml:space="preserve">Esimerkki 2.264</w:t>
      </w:r>
    </w:p>
    <w:p>
      <w:r>
        <w:t xml:space="preserve">Kohta: Neljä kertaa enemmän mustia ihmisiä pidätetään kuin valkoisia. Jos olet musta, joudut noin neljä kertaa todennäköisemmin pidätetyksi kuin jos olet valkoinen. Kaiken kaikkiaan valkoisia pidätetään enemmän, koska he muodostavat suuremman osan väestöstä. Mielenterveyslain nojalla pidätettyjen määrä on kasvanut 47 prosenttia kymmenessä vuodessa. Englannissa vuosien 2005/06 ja 2015/16 välillä. Väite 1 / 3 Väite: Mielenterveyslain mukaiset pidätykset koskevat eniten mustiin ja etnisiin vähemmistöihin kuuluvia henkilöitä.</w:t>
      </w:r>
    </w:p>
    <w:p>
      <w:r>
        <w:rPr>
          <w:b/>
        </w:rPr>
        <w:t xml:space="preserve">Tulos</w:t>
      </w:r>
    </w:p>
    <w:p>
      <w:r>
        <w:t xml:space="preserve">Jos olet mustaihoinen ja etniseen vähemmistöön kuuluva, joudut todennäköisemmin säilöönottoon kuin jos olet valkoinen. Kaiken kaikkiaan valkoihoisia pidätetään enemmän, koska he muodostavat suuremman osan väestöstä.</w:t>
      </w:r>
    </w:p>
    <w:p>
      <w:r>
        <w:rPr>
          <w:b/>
        </w:rPr>
        <w:t xml:space="preserve">Esimerkki 2.265</w:t>
      </w:r>
    </w:p>
    <w:p>
      <w:r>
        <w:t xml:space="preserve">Kohta: He Jiankui Shenzhenistä paljasti raskauden keskiviikkona, kun hän antoi ensimmäiset julkiset kommenttinsa kiistanalaisesta työstään kansainvälisessä konferenssissa Hongkongissa. Hän väittää muuttaneensa aiemmin tässä kuussa syntyneiden kaksostyttöjen DNA:ta tehdäkseen heistä vastustuskykyisiä aids-virusta vastaan. Valtavirran tiedemiehet ovat tuominneet kokeen, ja yliopistot ja hallitusryhmät tutkivat sitä. Toinen raskaus on hyvin alkuvaiheessa, ja sitä on seurattava pidempään, jotta nähdään, kestääkö se, hän sanoi. Johtavat tiedemiehet sanoivat, että He:n puheen jälkeen on entistä enemmän syytä huoleen ja enemmän kysymyksiä kuin vastauksia. Konferenssin johtaja kutsui koetta "vastuuttomaksi" ja todisteeksi siitä, että tiedeyhteisö ei ole kyennyt säätelemään itseään estääkseen ennenaikaiset yritykset muuttaa DNA:ta. DNA:n muuttaminen ennen hedelmöittymistä tai sen aikana on erittäin kiistanalaista, koska muutokset voivat periytyä ja vahingoittaa muita geenejä. Se on kielletty joissakin maissa, myös Yhdysvalloissa, lukuun ottamatta laboratoriotutkimusta. Hän puolusti HIV:n valintaa geenimuuntelun testitapaukseksi, eikä niinkään kuolemaan johtavaa perinnöllistä sairautta, ja vaati, että tytöt voisivat hyötyä siitä. "He tarvitsevat tätä suojaa, koska rokotetta ei ole saatavilla", hän sanoi. Tutkijat eivät uskoneet tätä. "Tämä on todella tuomittavaa kehitystä", sanoi Jennifer Doudna, Kalifornian Berkeleyn yliopiston tutkija ja yksi CRISPR-geeninmuokkaustyökalun keksijöistä, jota He sanoi käyttäneensä. "Olen kiitollinen siitä, että hän ilmestyi tänään, mutta en usko, että kuulimme vastauksia. Meidän on vielä ymmärrettävä, mikä on tämän motivaatio." "Tunnen itseni nyt entistäkin häiriintyneemmäksi", sanoi David Liu Harvardin ja MIT:n Broad-instituutista ja geeninmuokkaustyökalun erään muunnelman keksijä. "Se on kauhistuttava esimerkki siitä, mitä ei pidä tehdä lupaavalle teknologialle, jolla on suuri potentiaali hyödyttää yhteiskuntaa". Toivon, että näin ei enää koskaan tapahdu." Hein väitteelle ei ole riippumatonta vahvistusta, eikä hän ole vielä julkaissut sitä missään tieteellisessä lehdessä, jossa asiantuntijat tarkastaisivat sen. Konferenssissa He ei vastannut tai kieltäytyi vastaamasta moniin kysymyksiin, kuten siihen, kuka maksoi hänen työnsä, miten hän varmisti, että osallistujat ymmärsivät mahdolliset riskit ja hyödyt, ja miksi hän piti työnsä salassa vasta sen valmistumisen jälkeen. He:n puheenvuoron jälkeen Kalifornian teknillisen instituutin Nobel-palkittu ja konferenssin johtaja David Baltimore sanoi, että He:n työtä "pidettäisiin edelleen vastuuttomana", koska se ei täytä kriteerejä, joista monet tutkijat sopivat jo vuosia sitten, ennen kuin geenien muokkausta voitaisiin harkita. "Itse en usko, että se oli lääketieteellisesti tarpeellista. Ne taudit, joista kuulimme aiemmin tänään keskustelua, ovat paljon kiireellisempiä" kuin HIV-tartunnan ehkäiseminen tällä tavoin, hän sanoi. Jos geenien muokkaus joskus sallitaan, monet tutkijat ovat sanoneet, että se pitäisi varata vakavien perinnöllisten sairauksien, kuten sirppisoluanemian ja Huntingtonin taudin, hoitoon ja ehkäisyyn, joille ei ole hyviä vaihtoehtoja. HIV ei ole sopiva ehdokas, koska tartunnan estämiseksi on jo olemassa turvallisia keinoja, ja jos se on tarttunut, se voidaan pitää kurissa lääkkeillä, tutkijat sanoivat. Tapaus osoittaa, että "tiedeyhteisö on epäonnistunut itsesääntelyssä", ja sanoi, että konferenssikomitea kokoontuu ja antaa torstaina lausunnon alan tulevaisuudesta, Baltimore sanoi. Ennen He:n puhetta tohtori George Daley, Harvardin lääketieteellisen tiedekunnan dekaani ja yksi konferenssin järjestäjistä, varoitti geenieditointiin kohdistuvasta vastareaktiosta He:n kokeen vuoksi. Se, että ensimmäinen tapaus saattoi olla virheaskel, "ei saa mielestäni missään nimessä johtaa siihen, että työnnämme päämme hiekkaan ja jätämme huomiotta ne hyvin myönteiset näkökohdat, joita vastuullisemmalla tavalla voitaisiin saada aikaan", Daley sanoi. "Tiedemiehet, jotka tekevät väärin... siitä koituu tiedeyhteisölle hyvin, hyvin suuri hinta", Daley sanoi. Pian puheensa jälkeen hän perui suunnitellun esiintymisensä torstain istunnossa, jossa käsiteltiin alkioiden geenimuokkausta, kertoi Royal Society, yksi konferenssin järjestäjistä. Sääntelyviranomaiset ovat nopeasti tuominneet kokeen epäeettisenä ja epätieteellisenä. Kansallinen terveyskomissio on määrännyt Guangdongin maakunnan paikalliset viranomaiset tutkimaan He:n toimia, ja myös hänen työnantajansa, Kiinan eteläinen tiede- ja teknologiayliopisto, tutkii asiaa. Tiistaina Kiinan yhteiskuntatieteiden akatemian edustaja Qiu Renzong kritisoi päätöstä antaa He:n puhua konferenssissa ja sanoi, että väitteen "ei pitäisi olla esityslistallamme" ennen kuin riippumattomat asiantuntijat ovat tarkastaneet sen. Se, rikkoiko He lisääntymislääkintälainsäädäntöä Kiinassa, on ollut epäselvää; Qui väittää, että rikkoi, mutta sanoi, että "ongelma on, ettei rangaistusta ole". Yhdysvaltain kansallinen terveysinstituutti sanoi keskiviikkona, että asiaan pitäisi puuttua kansainvälisesti. "Ilman tällaisia rajoituksia maailmaan kohdistuu vakava riski, että samanlaisten huonosti harkittujen ja epäeettisten hankkeiden tulva tulee", virasto sanoi lausunnossaan. Samaan aikaan useammat amerikkalaiset tutkijat kertoivat olleensa yhteydessä Heihin ja olleensa tietoisia hänen tekemisistään tai epäilleensä niitä. Tohtori Matthew Porteus, genetiikan tutkija Stanfordin yliopistossa, jossa He teki väitöskirjan jälkeistä tutkimusta, kertoi Hein kertoneen hänelle helmikuussa aikovansa kokeilla ihmisen geenien muokkausta. Porteus sanoi lannistaneensa He:n ja sanoneensa hänelle, että se oli vastuutonta ja että hän saattoi vaarantaa koko geenieditointialan tekemällä tämän kevytmielisesti. Tohtori William Hurlbut, Stanfordin eetikko, sanoi, että hän on kahden viime vuoden aikana "viettänyt monta tuntia" keskustellen He:n kanssa tilanteista, joissa geenieditointi voisi olla tarkoituksenmukaista. "Tunsin hänen varhaisen työnsä. Tiesin, mihin hän oli menossa", Hurlbut sanoi. Kun hän tapasi He:n neljä tai viisi viikkoa sitten, He ei sanonut yrittäneensä tai saavuttaneensa raskautta muokatuilla alkioilla, mutta Hurlbut sanoi, että "epäilin sitä vahvasti". "En ole samaa mieltä siitä, että hän olisi poistunut tiedeyhteisön yleisestä konsensuksesta", Hurlbut sanoi. Jos tiedettä ei pidetä tarpeeksi valmiina tai turvallisena, "se aiheuttaa väärinkäsityksiä, erimielisyyttä ja epäluottamusta". Jennifer Doudnan ja David Liun palkkaa maksaa Howard Hughes Medical Institute, joka tukee myös AP:n terveys- ja tiedeosastoa. ___ Marilynn Marchionea voi seurata Twitterissä: @MMarchioneAP ___ Tämä Associated Pressin sarja on tuotettu yhteistyössä Howard Hughes Medical Instituten tiedekasvatusosaston kanssa. AP on yksin vastuussa kaikesta sisällöstä. Väite: Toinen geenimanipuloitu vauva saattaa olla tulossa, sanoo tutkija.</w:t>
      </w:r>
    </w:p>
    <w:p>
      <w:r>
        <w:rPr>
          <w:b/>
        </w:rPr>
        <w:t xml:space="preserve">Tulos</w:t>
      </w:r>
    </w:p>
    <w:p>
      <w:r>
        <w:t xml:space="preserve">Kiinalainen tutkija, joka väittää auttaneensa maailman ensimmäisten geneettisesti muokattujen vauvojen tekemisessä, sanoo, että toinen raskaus saattaa olla käynnissä.</w:t>
      </w:r>
    </w:p>
    <w:p>
      <w:r>
        <w:rPr>
          <w:b/>
        </w:rPr>
        <w:t xml:space="preserve">Esimerkki 2.266</w:t>
      </w:r>
    </w:p>
    <w:p>
      <w:r>
        <w:t xml:space="preserve">Kohta: Die Gruenen" sai toukokuun Euroopan parlamentin vaaleissa 20,5 prosenttia Saksan äänistä, mikä on heidän kaikkien aikojen paras tuloksensa, ja se hyödyntää Euroopassa erityisesti nuorten keskuudessa kasvavaa huolta ilmastonmuutoksesta. Heidän menestyksensä on aiheuttanut kouristuksia Merkelin hauraassa koalitiossa, johon kuuluvat konservatiivit ja keskusta-vasemmistolaiset sosiaalidemokraatit (SPD), jotka ovat hallinneet Saksan politiikkaa toisen maailmansodan jälkeen. "Kyse ei ole missään nimessä vain protestiäänestyksestä tai sosiaalidemokraattien (SPD) äänten keräämisestä, vaan pidemmän aikavälin suuntauksesta", sanoo Heinrich Oberreuter, politiikan professori Passaun yliopistosta. "Vihreiden etuna on, että he omistavat ilmastonmuutoksen, joka on pitkän aikavälin ongelma."  Merkel on menettänyt "ilmastokanslerin" aseman, jota hän nautti painostamalla maailman johtajia puuttumaan ilmastonmuutokseen, ja SPD:n vihreitä valtakirjoja ovat heikentäneet läheiset siteet hiiliteollisuuteen. Vihreistä tuli kesäkuussa 27-29 prosenttia mielipidemittauksissa, ja niistä tuli Saksan vahvin puolue, mikä synnytti otsikoita siitä, että suositusta johtajasta Robert Habeckista tulisi liittokansleri. Asiantuntijoiden mukaan se voi olla epätodennäköistä, mutta he voisivat hyvinkin liittyä hallitukseen ja korvata SPD:n - joka on koalition nuorempi kumppani - tärkeimpänä keskusta-vasemmistolaisena voimana. 1960-luvun rauhanliikkeistä inspiraationsa saanut ja vuonna 1980 perustettu puolue hylättiin pitkään puunhalaajien marginaaliryhmänä. Poliittisesti se on lähimpänä SPD:tä, jonka kanssa se jakoi vallan liittokansleri Gerhard Schröderin aikana vuosina 1998-2005. Se on Eurooppa-myönteinen puolue, joka toivotti pakolaiset tervetulleiksi vuoden 2015 siirtolaiskriisin aikana, ja se haluaa siirtyä kokonaan uusiutuviin energialähteisiin, lopettaa polttomoottorin käytön ja korottaa maasturien verotusta. Mahdollisuudet ennen vuotta 2021 järjestettäviin ennenaikaisiin vaaleihin ovat kasvaneet eurovaalien jälkeen, kun vihreät syrjäyttivät SPD:n kolmanneksi. Levottomuudessa ja luokitusten ollessa lähellä kaikkien aikojen alhaisimpia lukemia SPD saattaa irtisanoutua rakkaudettomasta koalitiostaan Merkelin kanssa vuoden loppuun mennessä. Mielipidemittaukset viittaavat siihen, että vihreät olisivat vaalien suuria voittajia. Yksi vaihtoehto kansalliseksi hallitukseksi olisi konservatiivien ja vihreiden koalitio, vaikkakin ilman Merkeliä, joka 14 vuotta Euroopan suurinta taloutta Saksaa johtaneena sanoo, että tämä on hänen viimeinen kautensa. Mutta radikaalisti erilaiset kannat energiasta, veronalennuksista ja maahanmuutosta aiheuttaisivat haasteita tällaiselle liittoumalle. "(Sen) olisi suunnattava painopisteensä ja käytettävissä olevat taloudelliset resurssit ilmastonsuojeluun ja energiamurrokseen", totesi Deutsche Bank tutkimustiedotteessaan. "Kansalaiset ja yritykset eivät voi toivoa suuria verohelpotuksia."  Vihreät saattavat kuitenkin suosia vasemmistoliittoa. Toukokuussa pidetyissä Bremenin osavaltiovaaleissa he nousivat kuninkaallisiksi, mutta liittyivät yhteen SPD:n ja radikaalivasemmiston kanssa eniten ääniä saaneiden konservatiivien sijasta. Vihreät ovat voittaneet urbaaneja ammattilaisia omaksumalla sosiaalisia kysymyksiä, kuten nousevat vuokrat kaupungeissa, ja johtajakaksikko, rupinen mutta mediaystävällinen Habeck ja vähemmän karismaattinen Annalena Baerbock, on myös suosittu. "Heillä on käytännöllinen, rationaalinen poliittinen tyyli, ja toistaiseksi he toimivat viisaasti ja pitävät sisäiset erimielisyydet hiljaisina", Forsa-kyselytutkimuslaitoksen johtaja Manfred Guellner sanoi. Habeck nousi viime kuussa Merkelin ohi Saksan suosituimmaksi poliitikoksi. Kirjailija ja lastenkirjailija on Guellnerin mukaan todennäköisempi ehdokas huipputehtävään. Hän ja Baerbock, entinen trampoliinikilpailija, joka on opiskellut kansainvälistä oikeutta, torjuvat kysymykset kunnianhimostaan, mutta myöntävät, että paine on kova. "Olemme herättäneet toiveita, jotka on täytettävä. Kaikki tietävät, että meidän on toimittava", Habeck sanoi eurovaalien jälkeen. Hyvänä puolena on se, että heillä on jonkinlainen menestystarina. Hallituksessa vihreät auttoivat ydinvoimasta luopumisessa ja kierrätystä edistävien pullopanttien käyttöönotossa, ja heillä on valtaa yhdeksässä Saksan 16 osavaltiosta. Tie kansliaan on kuitenkin pitkä. Vuoden 2017 liittopäivävaaleissa he saivat vain 8,9 prosenttia äänistä, ja aiemmat gallupien huippulukemat, erityisesti Japanin Fukushiman ydinkatastrofin jälkeen vuonna 2011, ovat haihtuneet nopeasti. He ovat heikkoja entisessä kommunistisessa idässä, jossa äärioikeistolainen Vaihtoehto Saksalle (AfD) on vahva. Puolue on noin 85 000 jäsenellään noin viidenneksen suurempi kuin pääpuolueet. Saksalaisten rakkaussuhde autoon on myös este. Vihreät ovat tietoisia polttoaineverosuunnitelmia vastustaneiden kansanliikkeiden, kuten Ranskan keltaliivien, voimasta, eivätkä vihreät halua vahingoittaa vientiin suuntautunutta taloutta, joka on riippuvainen Daimlerin, BMW:n, Volkswagenin ja Porschen kaltaisista yrityksistä. Polttoaineveron korotussuunnitelmat maksoivat heille ääniä vuonna 1998. Oberreuterin mukaan kanslian voittaminen kevään 2020 vaaleissa voi olla vaikea tehtävä, mutta Ranskassa, Itävallassa, Isossa-Britanniassa ja Italiassa ovat vallanneet liikkeet, eivät perinteiset puolueet. "Tämä osoittaa, että lähes kenestä tahansa voi tulla kansleri - kuka tietää?" hän sanoi. Väite: Ilmastopelot nostavat vihreiden mahdollisuuksia Saksan johtoon.</w:t>
      </w:r>
    </w:p>
    <w:p>
      <w:r>
        <w:rPr>
          <w:b/>
        </w:rPr>
        <w:t xml:space="preserve">Tulos</w:t>
      </w:r>
    </w:p>
    <w:p>
      <w:r>
        <w:t xml:space="preserve">Entinen trampoliinimies ja lastenkirjailija ovat johtaneet vihreät näyttävään paluuseen Saksassa, mikä on nostanut esiin ennen mahdottoman mahdollisuuden, että Angela Merkel saa seuraajakseen vihreän liittokanslerin.</w:t>
      </w:r>
    </w:p>
    <w:p>
      <w:r>
        <w:rPr>
          <w:b/>
        </w:rPr>
        <w:t xml:space="preserve">Esimerkki 2.267</w:t>
      </w:r>
    </w:p>
    <w:p>
      <w:r>
        <w:t xml:space="preserve">Kohta: American Civil Liberties Union ja Planned Parenthood nostivat kanteen abortin tarjoajien puolesta ja pyrkivät kumoamaan Alabaman lain, joka tekisi abortin tekemisestä missä tahansa raskauden vaiheessa rikoksen, josta abortin tarjoajalle voidaan langettaa jopa 99 vuoden tai elinkautinen vankeusrangaistus. Ainoa poikkeus olisi silloin, kun naisen terveys on vakavassa vaarassa. Lain on määrä tulla voimaan marraskuussa, ellei tuomari estä sitä. "Älkää erehtykö: Abortti on ja pysyy turvallisena ja laillisena Alabamassa. Tällä kanteella pyrimme varmistamaan, ettei laki koskaan tule voimaan", sanoi Alabaman ACLU:n toiminnanjohtaja Randall Marshall. Kanteen mukaan Alabaman laki abortin kriminalisoinnista on selvästi perustuslain vastainen ja vahingoittaisi naisia pakottamalla heidät jatkamaan raskautta vastoin tahtoaan. "Yli 46 vuoden ajan - siitä lähtien, kun korkein oikeus päätti asiassa Roe v. Wade - Yhdysvaltain lainsäädännössä on tunnustettu perustuslaillinen perusoikeus tehdä erittäin tärkeä ja henkilökohtainen päätös raskauden keskeyttämisestä", kanteessa sanotaan. Jutun kantajina ovat kolme abortteja tekevää klinikkaa Alabamassa, Planned Parenthood ja tohtori Yashica Robinson, synnytyslääkäri, joka tekee abortteja myös Huntsvillessä sijaitsevassa Alabama Women's Centerissä. Robinson kertoi Associated Pressille viime viikolla, että Alabaman laki on hämmentänyt ja pelästyttänyt potilaita, ja jotkut ovat virheellisesti luulleet abortin olevan jo nyt laiton. Hänen mukaansa laki "häpäisee" aborttia hakevia naisia entisestään ja "rankaisee kaltaisiani palveluntarjoajia ja leimaa keskeisen terveydenhuollon". Yhdysvaltain korkeimman oikeuden uusien konservatiivien rohkaisemana Alabama on osa konservatiivisten osavaltioiden aaltoa, joka pyrkii asettamaan uusia oikeudellisia haasteita Roe v. Wade -tapaukselle, joka on vuonna 1973 tehty korkeimman oikeuden merkittävä päätös, jolla abortti laillistettiin koko maassa. Kentuckyn, Mississippin, Ohion ja Georgian kuvernöörit ovat hyväksyneet aborttikiellon, kun sikiön sydämenlyönti havaitaan, mikä voi tapahtua jo kuudennella raskausviikolla. Yksikään näistä laeista ei ole tullut voimaan, ja odotettavissa on, että tuomioistuimet pysäyttävät kaikki lait, kun oikeudelliset haasteet käsitellään korkeimman oikeuden edessä. Liittovaltion tuomari esti Mississippin lain väliaikaisesti perjantaina. Alabaman lain kannattajat ovat sanoneet odottavansa oikeudenkäyntiä ja aluksi häviötä oikeudessa, mutta he toivovat, että valitus saattaisi lopulta päätyä Yhdysvaltain korkeimpaan oikeuteen. Lakiesityksen tukija, edustaja Terri Collins sanoi, että laki on "väline, jolla voidaan haastaa perustuslaillinen kauhistus, joka tunnetaan nimellä Roe v. Wade". "Tämä oikeusjuttu on vain ensimmäinen taistelu siinä, minkä toivomme olevan lopulta voitokas pyrkimys kumota Roe ja suojella syntymättömiä vauvoja vahingoittumiselta", Collins sanoi. Alabaman kuvernööri Kay Ivey ei reagoinut kanteeseen välittömästi. Allekirjoittaessaan lakiesityksen viime viikolla Ivey sanoi, että "lakiesityksen monille tukijoille tämä lainsäädäntö on voimakas todiste alabamalaisten syvästä uskosta siihen, että jokainen elämä on kallisarvoinen ja että jokainen elämä on pyhä lahja Jumalalta". Ivey myönsi myös, että osavaltion kielto saattaa olla täytäntöönpanokelvoton "ainakin lyhyellä aikavälillä". Juttu jätettiin Montgomeryn liittovaltion tuomioistuimeen, ja se annettiin Yhdysvaltain piirituomari Myron Thompsonille. Thompson on aiemmin hylännyt Alabaman yritykset vaatia aborttilääkäreiltä sairaaloiden sisäänpääsyoikeuksia ja kieltää yleisesti käytetty toimenpide toisen raskauskolmanneksen abortteihin. Alabama on valittanut toisen raskauskolmanneksen aborttikiellon kumoavasta päätöksestä Yhdysvaltain korkeimpaan oikeuteen. Tuomarit eivät ole ilmoittaneet, aikovatko he käsitellä tapausta. Väite: Liittovaltion kanne Alabaman uuden aborttikiellon estämiseksi.</w:t>
      </w:r>
    </w:p>
    <w:p>
      <w:r>
        <w:rPr>
          <w:b/>
        </w:rPr>
        <w:t xml:space="preserve">Tulos</w:t>
      </w:r>
    </w:p>
    <w:p>
      <w:r>
        <w:t xml:space="preserve">Perjantaina jätetyssä liittovaltion oikeusjutussa pyydetään tuomaria estämään Alabaman laki, joka kieltää lähes kaikki abortit. Tämä on konservatiivisen osavaltion kauaskantoisin yritys pyrkiä uusiin rajoituksiin toimenpiteen suhteen.</w:t>
      </w:r>
    </w:p>
    <w:p>
      <w:r>
        <w:rPr>
          <w:b/>
        </w:rPr>
        <w:t xml:space="preserve">Esimerkki 2.268</w:t>
      </w:r>
    </w:p>
    <w:p>
      <w:r>
        <w:t xml:space="preserve">Kohta: "15.10.2014, 17:22: Juttua on muutettu poistamalla virheellinen alkuperäinen ilmoitus, jonka mukaan 250 000 dollarin lahjoitus annettiin ennen kuin kanteet nostettiin. Davisin tiedottajan Zac Petkanasin toimittamien arkistokopioiden mukaan yksi useista Davis mainoksensa perustana mainitsemista panteista jätettiin tammikuussa 2014, ennen lahjoitusta seuraavassa kuussa. Tämä muutos sai meidät muuttamaan väitteelle antamamme arvion puoliksi tosiksi. (Katso alkuperäinen faktatarkistus täältä.) TV-mainoksessa Wendy Davis sanoi, että Greg Abbott otti muhkean kampanjalahjoituksen, ennen kuin hän asettui sairaalan puolelle ja vastusti potilaita, jotka olivat loukkaantuneet ja kuolleet huumeita käyttäneen kirurgin toimesta. Davis, Fort Worthin osavaltion senaattori ja demokraattien kuvernööriehdokas, esittää Abbottia, osavaltion oikeusministeriä ja republikaanien kuvernööriehdokasta, jatkuvasti epäeettisenä sisäpiiriläisenä, joka on sidoksissa vaikutusvaltaisiin etuihin. ""Operaatio"" -nimisen mainoksen kertoja sanoo: ""Hän oli teksasilainen kirurgi, joka teki leikkauksia käyttäessään tiettävästi kokaiinia. Kaksi ihmistä kuoli, toiset halvaantuivat. "Lääkärit puhuivat asiasta", kertoja sanoo, "mutta sairaala ei tehnyt mitään estääkseen häntä". Perheet ja uhrit haastoivat sairaalan oikeuteen. ""Sitten, viikkoja sen jälkeen kun Greg Abbott oli ottanut vastaan neljännesmiljoonan dollarin kampanjalahjoituksen sairaalan johtajalta, hän sekaantui asiaan ja käytti virkaansa oikeudenkäyntiin - uhreja vastaan.""" Abbott pyysi ja otti lahjoituksen vastaan, vahvistimme asian, ja osavaltio puuttui oikeudenkäynteihin, joissa potilaat asettivat sairaalan vastakkain, vaikka hän sekaantui asiaan puolustaakseen osavaltion lakia. Senaattorin taustatuki Davisin tiedottaja Zac Petkanas sanoi sähköpostitse, että Davis perusti väitteensä osittain Dallas Morning News -lehden 30. heinäkuuta 2014 julkaistuun uutiseen, jossa todettiin, että pian sen jälkeen, kun Baylor Health Care Systemin hallituksen puheenjohtaja, joka omistaa Baylor Regional Medical Centerin Planossa, oli lahjoittanut 250 000 dollaria Abbottin kampanjalle, Abbott puuttui liittovaltion oikeudenkäynteihin, jotka olivat nostettu sairaalaa vastaan, jossa neurokirurgin väitettiin aiheuttaneen vahinkoa potilaille. Uutisraportti ja lahjoittajan haastattelu Vahvistimme Abbottin osavaltiolle toimittamista kampanjarahoitusilmoituksista ja hallituksen puheenjohtajan ja lahjoittajan, Temple-liikemies Drayton McLanen haastattelusta, että McLane lahjoitti Abbottin kampanjalle 250 000 dollaria tammikuussa 2014. Tuo lahjoitus tuli Newsin jutun mukaan sen jälkeen, kun McLane oli antanut kampanjalle 100 000 dollaria vuonna 2013. Ennen kuusinumeroisia lahjoituksia McLanen suurin lahjoitus Abbottille oli jutun mukaan ollut 25 000 dollaria. Abbottin kampanja kirjasi 250 000 dollarin lahjoituksen saapuneeksi 23. tammikuuta 2014 - juuri sinä päivänä, jolloin yksi asiaankuuluvista liittovaltion kanteista nostettiin sairaalaa vastaan. Toisaalta, kuten Petkanasin vihjauksesta tämän artikkelin ilmestymisen jälkeen huomasimme, yksi useista kanteista oli nostettu 27. joulukuuta 2013, viikkoja ennen McLanen lahjoitusta. Hänen 250 000 dollarin shekkinsä, jonka kuvan McLanen toimisto lähetti meille sähköpostitse, oli päivätty 21. tammikuuta 2014. Newsin jutussa sanottiin, että Abbott ja McLane olivat kumpikin kertoneet lehdelle, etteivät he olleet keskustelleet oikeusjutuista. McLane sanoi myös, ettei hän tiennyt tapauksesta ennen 250 000 dollarin lahjoitusta, lehti kertoi, ja hän korosti, ettei hänellä ole henkilökohtaista taloudellista etua voittoa tavoittelemattomassa sairaalajärjestelmässä; puheenjohtajan virka on palkaton. Puhelimitse McLane kertoi tunteneensa Abbottin jo ennen kuin Abbott, alun perin Houstonin asianajaja, valittiin Harrisin piirikunnan osavaltion piirituomariksi vuonna 1992 ja antoi 250 000 dollaria sen jälkeen, kun Abbott oli pyytänyt häneltä suurta lahjoitusta. McLane sanoi, ettei hän ole puhunut republikaaniehdokkaan kanssa sen jälkeen. Kysyttäessä, mitä hän odotti silmiinpistävästä lahjoituksesta, McLane sanoi: "McLane sanoi: "En odota saavani mitään takaisin. Uskon vahvaan ja hyvään hallitukseen. Valitettavasti molemmilla puolilla on suuria lahjoituksia.""" Sen lisäksi, että McLane sanoi, ettei hän tiennyt Davisin kuvaamista oikeusjutuista ennen lahjoituksensa tekemistä, hän ei ollut pitkään ollut Planon laitoksen omistavan Baylor Scott &amp; White Healthin puheenjohtaja, koska hänestä tuli puheenjohtaja, kun terveydenhuoltojärjestelmät yhdistyivät lokakuussa 2013; McLane toimi aiemmin Scott &amp; White Healthcare -yhtiön puheenjohtajana. Kuten Newsissa todettiin, Baylor-järjestelmää ja Planon sairaalaa vastaan nostetuissa liittovaltion kanteissa kyseenalaistetaan osavaltion lain perustuslainmukaisuus, jonka mukaan kantajien on todistettava Baylorin toimineen tarkoituksellisesti vahingoittaakseen potilaita - kantajien/perheiden mukaan tämä on mahdottoman raskas taakka. Davisin kampanjan Petkanas toimitti kopioita useista potilaiden ja perheiden puolesta nostetuista kanteista, joissa kaikissa väitetään, että Planon sairaala antoi neurokirurgi Christopher Duntschille luvan tehdä leikkauksia laittomien huumeiden ja alkoholin vaikutuksen alaisena, mikä aiheutti vahinkoa. Näissä kanteissa kyseenalaistetaan myös osavaltion lainsäätäjien vuonna 2003 tekemät toimet, joilla he poistivat laista ""pahantahtoisuuden"" määritelmän, ja näin ollen ""poistivat mielivaltaisesti tavanomaisen lain mukaisen oikeuden, kun otetaan huomioon lain tarkoitus, jättäen jäljelle vain mahdottoman ehdon, jonka täyttyessä korvausvastuu syntyy"", kanteissa sanotaan. Valtakunnansyyttäjän toimiston tiedottaja Lauren Bean lähetti meille sähköpostitse osavaltion lähes identtiset 24. maaliskuuta 2014 päivätyt asiakirjat, jotka koskevat kolmea lakia vastaan nostettua kannetta. Osavaltio totesi hakemuksissa, että sillä on lakisääteinen oikeus puuttua asiaan, kun kyseessä on osavaltion lain perustuslainmukaisuus. Maaliskuun 31. päivänä 2014, viikko sen jälkeen, kun osavaltio oli jättänyt pyyntönsä, Yhdysvaltain piirituomari Jorge A. Solis myönsi väliintulopyynnön ""Teksasin lain perustuslainmukaisuuden puolustamiseksi"", Solis kirjoitti. Hänen määräyksensä mukaan yksikään oikeudenkäynnin osapuolista ei vastustanut asiaa. On kiistatonta, että oikeusministeri voi pyrkiä liittovaltion oikeuskäsittelyyn puolustaakseen osavaltion lakia, mutta jotkut lakimiehet kertoivat meille, että on virkamiehen asia tehdä niin - tai olla tekemättä. Asianajaja Kay Van Wey, joka edustaa joitakin kantajia sairaalaa vastaan nostetuissa kanteissa, sanoi sähköpostitse, että Abbottin siirto oli epätavallinen ja kohtuuton, vaikka hän ei vastustanut sitä, koska siihen ei ole laillista keinoa; emme saaneet selville, mitä hän tarkoitti sillä. Van Wey sanoi lisäksi, että Abbott "puolustaa lakia, joka antaa sairaaloille immuniteetin vaarallisten lääkäreiden valtuuttamisesta". Laki, sellaisena kuin se on nyt voimassa, estää hyviltä, veronmaksajilta, Texasin kansalaisilta, jotka ilman omaa syytään joutuivat erittäin vaarallisen kirurgin teurastamiksi, pääsyn tuomioistuimeen. ""Vaikka todistaisimme, että sairaalat olivat törkeän huolimattomia palkatessaan ja pitäessään vaarallisen kirurgin"", Van Wey sanoi, ""...se ei riitä lain nykytilanteessa. Teksasissa meidän on todistettava 'ilkivalta', eli meidän on todistettava, että sairaalalla oli subjektiivinen aikomus vahingoittaa potilasta. Sitä pidetään mahdottomana vaatimuksena. Se on selvästi virheellinen ja täysin epäoikeudenmukainen laki. Hänen ei tarvinnut puuttua oikeusjuttuihimme. Hän valitsi sen.""" Newsin jutussa Bean siteerasi sanoja, joiden mukaan McLanen lahjoituksilla ei ollut mitään merkitystä hänen päätöksessään puuttua kanteisiin. Sitä paitsi Bean sanoi, että "osavaltio ei puolusta sairaalaa tai lääkäriä tässä tapauksessa - tai heidän väitettyä toimintaansa". Jos sairaala tai lääkäri ovat rikkoneet lakia, heidät saatetaan vastuuseen, eikä mikään osavaltion oikeudenkäyntiasiakirjoissa vastusta kantajia,"" potilaita ja perheitä, ""tällä rintamalla,"" hän sanoi. Bean antoi meille viraston koko vastauksen, joka lähetettiin Newsille. Siinä Bean sanoi, että valtio ""ei aio puolustautua millään tavalla sairaalan tai minkään lääkärin toimista."". Valtio ei esitä mitään todisteita tai esitä mitään väitteitä siitä, rikkooko sairaalan tai lääkärin toiminta lakia. Valtio ei hyväksy, tue tai puolusta sairaalan tai lääkärin toimia. Ainoa asia, jota osavaltio väittää, on se, että laki ei ole perustuslain vastainen.""" Ulkopuoliset lakimiehet Eräs Austinin lakimies, joka oli mukana kirjoittamassa vuoden 2003 muutosta, kertoi meille uskovansa, että oikeusministerin oli pakko puolustaa uudistettua lakia, kuten Abbott tekee. Michael Hull lähetti sähköpostia: ""Kuvernöörin väliintulo on liittovaltion ja osavaltion lakien mukainen. AG puolustaa lain perustuslainmukaisuutta. Hänen toimistonsa ei ole ottanut kantaa vetoomuksessa väitettyihin tosiseikkoihin eikä syyttäjä ole päättänyt puolustaa sairaalaa tai lääkäriä.""" Hull sanoi myöhemmin, että tällaiset perustuslailliset haasteet ovat harvinaisia, mutta "mutta kun niitä esitetään, on tavallista, että syyttäjä puolustaa lain perustuslainmukaisuutta." Hull totesi, että "perustuslailliset haasteet ovat harvinaisia". Hull ja Michael Guajardo, Texasin oikeudenkäyntiasianajajien yhdistyksen Dallasin puheenjohtaja, huomauttivat kumpikin, että minkä tahansa oikeudenkäynnin osapuolen on ilmoitettava osavaltiolle liittovaltion haasteesta, joka koskee osavaltion lain perustuslainmukaisuutta Kysyimme, johtiko tämä virallinen ilmoitus Abbottin väliintulon. Bean sanoi, että näin ei ole, ja lisäsi, ettei oikeusministeriön toimistolla ole tietoja ilmoituksen vastaanottamisesta, vaikka se lähetettiin oikeuskirjelmien mukaan kirjattuna kirjeenä. Sen sijaan osavaltion oikeusasiamies Jonathan Mitchell sai Beanin mukaan tietää kanteista Texas Lawyer -lehden 10. maaliskuuta 2014 ilmestyneestä uutisesta. Petkanas kertoi, ettemme olleet saaneet selville todisteita siitä, että McLanen lahjoitus sai Abbottin ryhtymään oikeustoimiin, ja sanoi sähköpostitse, että mainoksessa ei väitetty syy-seuraus-suhdetta - ainoastaan, että McLane antoi kampanjalahjoituksensa ennen Abbottin puuttumista asiaan. Päätöksessämme Davis sanoi, että viikkoja ""sen jälkeen, kun hän oli ottanut vastaan neljännesmiljoonan dollarin kampanjalahjoituksen"" sairaalajohtokunnan puheenjohtajalta, Greg Abbott meni oikeuteen huumeita käyttävän neurokirurgin uhreja vastaan. Davisin lausunto kaipaa selvennystä - että Abbottin väliintulo rajoittui Texasin vahingonkorvauslain perustuslainmukaisuuden puolustamiseen. Se tekee tästä lausunnosta . - Lausunto on täsmällinen, mutta se kaipaa selvennystä tai lisätietoja." Väite: "Viikkoja sen jälkeen, kun Greg Abbott oli ottanut vastaan neljännesmiljoonan dollarin kampanjalahjoituksen"" sairaalalautakunnan puheenjohtajalta, hän meni oikeuteen huumeita käyttävän neurokirurgin uhreja vastaan.""</w:t>
      </w:r>
    </w:p>
    <w:p>
      <w:r>
        <w:rPr>
          <w:b/>
        </w:rPr>
        <w:t xml:space="preserve">Tulos</w:t>
      </w:r>
    </w:p>
    <w:p>
      <w:r>
        <w:t xml:space="preserve">"Davis sanoi, että viikkoja ""sen jälkeen, kun hän oli ottanut vastaan neljännesmiljoonan dollarin kampanjalahjoituksen"" sairaalalautakunnan puheenjohtajalta, Greg Abbott meni oikeuteen huumeita käyttävän neurokirurgin uhreja vastaan. Davisin lausunto kaipaa selvennystä - että Abbottin väliintulo rajoittui Texasin vahingonkorvauslain perustuslainmukaisuuden puolustamiseen. Lausunto on täsmällinen, mutta se kaipaa selvennystä tai lisätietoja."</w:t>
      </w:r>
    </w:p>
    <w:p>
      <w:r>
        <w:rPr>
          <w:b/>
        </w:rPr>
        <w:t xml:space="preserve">Esimerkki 2.269</w:t>
      </w:r>
    </w:p>
    <w:p>
      <w:r>
        <w:t xml:space="preserve">Kohta: Yhtiön mukaan Food and Drug Administration hyväksyi Medtronicin CoreValve-järjestelmän yhdysvaltalaisten kliinisten tutkimusten perusteella, joissa se osoittautui turvalliseksi ja tehokkaaksi ja joissa aivohalvausten ja läppävuotojen määrä oli alhainen. Medtronic ja Wall Streetin analyytikot olivat odottaneet hyväksymispäätöstä vasta huhtikuussa, mikä antaa yhtiölle etumatkaa pyrkimyksissä vallata markkinaosuutta samankaltaiselta kilpailevalta tuotteelta, jota Edwards Lifesciences Corp. myy. Uutiset CoreValven ennenaikaisesta hyväksymisestä laskivat Edwardsin osakkeita lähes 5 prosenttia. Yhdysvalloissa yli 100 000 ihmisellä on vakava aorttaläpän ahtauma, ja noin kolmasosa heistä on liian sairaita tai hauraita avosydänläpänleikkaukseen, minkä vuoksi he ovat ehdolla CoreValve- tai kilpailevan Edwardsin Sapien-järjestelmän käyttäjiksi. Järjestelmät, joissa korvaava läppä pujotetaan paikalleen valtimon läpi katetrin avulla - eli transkatetrinen aorttaläpän vaihto (TAVR) - säästävät potilaan rintakehää repivältä leikkaukselta ja lyhentävät toipumisaikaa. CoreValve on ollut saatavilla vuodesta 2007 lähtien Euroopassa, jossa on tavallista, että lääkinnälliset laitteet saavat hyväksynnän useita vuosia ennen Yhdysvaltoja. "Arvioimme, että Yhdysvaltojen TAVR-markkinat ovat noin 450 miljoonaa dollaria vuonna 2014", sanoo Glenn Novarro, RBC Capital Marketsin analyytikko. "Kun hyväksyntä tapahtuu odotettua aikaisemmin, Edwardsin osuuden menetys tapahtuu todennäköisesti odotettua aikaisemmin", lisäsi Novarro, joka näkee Medtronicin nappaavan 20 prosenttia Yhdysvaltain TAVR-markkinoista tänä vuonna ja nousevan yli 30 prosenttiin vuoteen 2016 mennessä. CoreValven myyntinäkymät Yhdysvalloissa saattavat kuitenkin riippua oikeudenkäyntien jatkumisesta sen jälkeen, kun yhdysvaltalainen valamiehistö totesi aiemmin tällä viikolla, että Medtronicin järjestelmä loukkaa Edwardsin patenttia, ja myönsi Edwardsille yli 390 miljoonan dollarin vahingonkorvaukset. Medtronic vannoi valittavansa päätöksestä ja vastustavansa kaikkia välipäätöstä koskevia pyyntöjä. Edwards puolestaan sanoi, että patentinloukkauspäätös oikeuttaa sen hakemaan jopa kolminkertaisia vahingonkorvauksia. FDA hyväksyi CoreValven ilman, että se olisi ensin vaatinut asiantuntijapaneelia tarkastelemaan laitetta ja antamaan suosituksia virastolle. "CoreValve-järjestelmän alhaiset aivohalvaus- ja läppävuotoluvut - kaksi läpänvaihdon huolestuttavinta komplikaatiota, koska ne lisäävät kuolemanriskiä ja vaikuttavat dramaattisesti elämänlaatuun - asettavat uuden standardin transkatetriläpille", totesi tohtori Jeffrey Popma, Bostonin Beth Israel Deaconess Medical Centerin toimenpidekardiologian johtaja ja yksi keskeisen kliinisen tutkimuksen johtavista tutkijoista lausunnossaan. CoreValve käyttää pienempää katetria kuin tällä hetkellä hyväksytty Sapien, mikä antaa sille mahdollisen mutta väliaikaisen kilpailuedun. Edwards odottaa Yhdysvalloissa hyväksyntää seuraavan sukupolven Sapienille, jossa on vastaavasti pienempi katetri. Molemmat yhtiöt testaavat järjestelmiään myös vähemmän riskialttiilla potilailla, jotta laitteiden potentiaalinen potilasjoukko ja markkinat laajenisivat. Medtronicin osakkeet nousivat iltapäivällä 18 senttiä 59,29 dollariin, kun taas Edwardsin osakkeet laskivat New Yorkin pörssissä 3,49 dollaria eli 4,8 prosenttia 69,18 dollariin. Väite: Yhdysvaltain FDA hyväksyi Medtronicin sydänläppäjärjestelmän ennenaikaisesti.</w:t>
      </w:r>
    </w:p>
    <w:p>
      <w:r>
        <w:rPr>
          <w:b/>
        </w:rPr>
        <w:t xml:space="preserve">Tulos</w:t>
      </w:r>
    </w:p>
    <w:p>
      <w:r>
        <w:t xml:space="preserve">Medtronic Inc:n minimaalisesti invasiivinen järjestelmä sairaiden sydänläppien korvaamiseen sai Yhdysvaltain hyväksynnän käytettäväksi potilailla, joita pidetään liian heikkoina perinteiseen avosydänleikkaukseen, yhdysvaltalainen lääkintälaitevalmistaja kertoi perjantaina.</w:t>
      </w:r>
    </w:p>
    <w:p>
      <w:r>
        <w:rPr>
          <w:b/>
        </w:rPr>
        <w:t xml:space="preserve">Esimerkki 2.270</w:t>
      </w:r>
    </w:p>
    <w:p>
      <w:r>
        <w:t xml:space="preserve">Kohta: Asiantuntijat sanovat, että White Hickory Tussock Moth Caterpillars ovat sekä myrkyllisiä että allergisoivia, mutta useimmat ihmiset, jotka kohtaavat niitä, kokevat lieviä oireita, kuten kutisevaa ihoa tai ihottumaa. White Hickory Tussock Moth Caterpillarin pidemmät valkoiset ripset ovat yhteydessä toukan kehossa oleviin myrkkyrauhasiin. Näiden onttojen ripsien avulla "pokkariin" johdetaan kemikaalia, joka saa niiden koskettamisen aiheuttamaan kutinaa, Wisconsin-Milwaukeen yliopisto kertoo. Niiden, jotka kokevat ihoärsytystä kosketettuaan White Hickory Tussock Moth Caterpillaria, tulisi pestä pisto saippualla ja vedellä ja taputella aluetta ammoniakilla tai kalamiinivoiteella. Myrkyllisen kemikaalin vakavammat haittavaikutukset voivat aiheuttaa turvotusta ja pahoinvointia. Tutkijat arvelevat, että White Hickory Tussock Moth Caterpillars joko nauttivat myrkyllisiä kemikaaleja syömistään lehdistä tai tuottavat kemikaalia "itse" eli omassa kehossaan. Yleisesti ottaen kannattaa pysyä kaukana eläimistä tai hyönteisistä, joilla on kirkkaat värit tai jotka ottavat "katsokaa minua" -asentoja, koska se on usein merkki siitä, että ne ovat myrkyllisiä, UW-Milwaukee kertoo. University of Maine lisää White Hickory Tussock Moth Caterpillarin repertuaariin vielä yhden epämiellyttävän yksityiskohdan: sen valkoiset karvat ovat "hyvin allergisoivia". Kuolleen toukan tai sen kotelon koskettaminen voi aiheuttaa kivuliasta ärsytystä ja kutisevaa ihottumaa. Lähetetty 10/08/14 Kommentit Väite: Sosiaalisen median sivustoilla julkaistut viestit varoittavat, että White Hickory Tussock Moth Caterpillars ovat myrkyllisiä ja voivat aiheuttaa ihoärsytystä tai vakavampia terveyskomplikaatioita, kun ihmiset koskettavat niitä.  </w:t>
      </w:r>
    </w:p>
    <w:p>
      <w:r>
        <w:rPr>
          <w:b/>
        </w:rPr>
        <w:t xml:space="preserve">Tulos</w:t>
      </w:r>
    </w:p>
    <w:p>
      <w:r>
        <w:t xml:space="preserve">Valkoinen Hickory Tussock Moth Toukat ovat myrkyllisiä.</w:t>
      </w:r>
    </w:p>
    <w:p>
      <w:r>
        <w:rPr>
          <w:b/>
        </w:rPr>
        <w:t xml:space="preserve">Esimerkki 2.271</w:t>
      </w:r>
    </w:p>
    <w:p>
      <w:r>
        <w:t xml:space="preserve">Kohta: Vaikka syy on edelleen epäselvä, virkamiehet sanoivat perjantaina, että monet raportit liittyvät sähkösavuketuotteisiin, jotka sisältävät THC:tä, marihuanan mieltä muuttavaa ainetta. Taudintorjunta- ja ehkäisykeskusten virkamiehet sanoivat tarkastelevansa 215 mahdollista tapausta 25 osavaltiossa. Kaikissa tapauksissa on kyse teineistä tai aikuisista, jotka ovat käyttäneet sähkösavukkeita tai muita höyrystimiä. Taudin oireita ovat yskä, hengenahdistus, rintakipu, väsymys, pahoinvointi ja oksentelu. CDC ja Food and Drug Administration varoittivat yleisöä ostamasta höyrystystuotteita kadulta. Ja virkamiehet suosittelivat terveysriskeistä huolestuneita ihmisiä "harkitsemaan pidättäytymistä sähkösavuketuotteiden käytöstä". Terveys- ja terveysministeri Alex Azar sanoi lausunnossaan, että hallitus "käyttää kaikkia käytettävissään olevia välineitä saadakseen selville tämän syvästi huolestuttavan taudinpurkauksen". E-savukkeet lämmittävät yleensä maustetun nikotiiniliuoksen hengitettäväksi aerosoliksi. Tuotteita on käytetty Yhdysvalloissa jo yli vuosikymmenen ajan, ja niitä pidetään yleisesti turvallisempina kuin perinteisiä savukkeita, koska ne eivät tuota kaikkia tupakan polton syöpää aiheuttavia sivutuotteita. Joidenkin höyrystystuotteiden on kuitenkin todettu sisältävän muita mahdollisesti haitallisia aineita, kuten aromikemikaaleja ja marihuanan höyrystämiseen käytettäviä öljyjä, sanovat asiantuntijat. Salaperäinen sairaus korostaa höyrystysmarkkinoiden monimutkaista luonnetta, sillä niihin kuuluu sekä hallituksen sääntelemiä nikotiinituotteita että THC-pohjaisia höyrystyskyniä, joita pidetään liittovaltion lain mukaan laittomina. Yksitoista osavaltiota ja District of Columbia sallivat marihuanan virkistyskäytön. Näillä säännellyillä markkinoilla THC-pohjaiset tuotteet tarkastetaan yleensä laadun ja turvallisuuden osalta, mutta harmaat markkinat ovat suurelta osin sääntelemättömät. Torstaina Trumpin hallinnon korkeimmat terveysviranomaiset toistivat varoitukset nuorten ja raskaana olevien naisten marihuanan käytöstä ja korostivat huumeen kasvavaa tehoa. ___ Associated Pressin terveys- ja tiedeosasto saa tukea Howard Hughes Medical Instituten tiedekasvatusosastolta. AP on yksin vastuussa kaikesta sisällöstä. Väite: Raportoitu useampia höyrystämiseen liittyviä sairauksia, joista moniin liittyy marihuanaa.</w:t>
      </w:r>
    </w:p>
    <w:p>
      <w:r>
        <w:rPr>
          <w:b/>
        </w:rPr>
        <w:t xml:space="preserve">Tulos</w:t>
      </w:r>
    </w:p>
    <w:p>
      <w:r>
        <w:t xml:space="preserve">Terveysviranomaiset suosittelevat, että ihmiset, jotka käyttävät savukkeita, harkitsevat sähkösavukkeiden välttämistä, kun he tutkivat useampia tapauksia, joissa hengitystieoireet liittyvät laitteisiin.</w:t>
      </w:r>
    </w:p>
    <w:p>
      <w:r>
        <w:rPr>
          <w:b/>
        </w:rPr>
        <w:t xml:space="preserve">Esimerkki 2.272</w:t>
      </w:r>
    </w:p>
    <w:p>
      <w:r>
        <w:t xml:space="preserve">Kohta: Se on Eli Lilly and Co:n (LLY.N) Loxo Oncologyn kehittämä ja saksalaisen Bayer-lääkevalmistaja Bayerin (BAYGn.DE) markkinoima lääke, joka torjuu harvinaista geneettistä mutaatiota, jota esiintyy alle 1 prosentissa kiinteitä kasvaimia riippumatta siitä, missä päin kehoa ne esiintyvät. Tällaisten potilaiden löytäminen edellyttää sellaisten kehittyneiden testien laajaa käyttöönottoa, joilla etsitään useita geneettisiä muutoksia, jotka voivat olla syövän taustalla. Toistaiseksi edistyminen on ollut hidasta. Niin sanottujen seuraavan sukupolven sekvensointitestien (NGS) käyttöönotto on jarruttanut sitä, että vakuutusyhtiöt eivät ole maksaneet korvauksia, koska ne ovat olleet huolissaan siitä, että näyttöä ei ole vielä riittävästi laajamittaisen käytön tueksi, ilmenee yli tusinasta onkologien sekä lääke- ja diagnostiikkateollisuuden johtajien haastattelusta. Tämän seurauksena lääkeyhtiöt pienestä biotekniikkayhtiöstä Blueprint Medicines Corp:sta (BPMC.O) suurempiin kilpailijoihin Lillyyn ja Roche Holding AG:hen (ROG.S) ovat ottaneet asiat omiin käsiinsä, lisänneet henkilökuntaa lisätäkseen potilaiden ja lääkäreiden tietoisuutta testeistä ja rakentaakseen geenitesti-infrastruktuuria, jota monissa kunnallisissa sairaaloissa ei vielä ole. Bayerin johtajat kertoivat Reutersille, että se aikoo käyttää 70 miljoonaa dollaria lisätäkseen potilaiden ja lääkäreiden tietoisuutta harvinaisten mutaatioiden testaamisesta ja edistääkseen useampien testien hyväksyntää. He odottavat budjetin kasvavan, kun Vitrakvi saa hyväksynnän muissa maissa. Lilly kertoi Reutersille, että yhtiö on allekirjoittanut sopimuksen Thermo Fisher Scientificin (TMO.N) kanssa diagnostisen testin kehittämisestä sen kokeelliselle lääkkeelle LOXO-292:lle. Sopimus lisää RET-mutaatiot - jotka ovat sekä Lillyn että Blueprintin lääkkeiden kohteena - Thermon Oncomine Dx Target Test -testiin, jota paikalliset patologian laboratoriot voivat käyttää useiden ei-pienisoluiseen keuhkosyöpään liittyvien geenien tunnistamiseen. Sopimuksen tarkoituksena on auttaa tunnistamaan enemmän keuhko- ja kilpirauhassyöpäpotilaita, jotka voivat hyötyä Lillyn tai Blueprintin hoidoista. Thermo-testi on jo Yhdysvaltain elintarvike- ja lääkeviraston hyväksymä, mikä on keskeinen edellytys Medicare-järjestelmän kattavuudelle, yritykset kertoivat. Rochen geenitestiyhtiön Foundation Medicine -yhtiön lääketieteellisen johtajan Brian Alexanderin mukaan vain noin 15 prosenttia pitkälle edennyttä syöpää sairastavista yhdysvaltalaisista potilaista saa kattavan genomiprofiilin. Hänen mukaansa toiset 25 prosenttia saa yksittäisen geenin testauksen, ja suuri osa "ei saa lainkaan testausta".  MD Andersonissa, jossa hoidetaan vuosittain 100 000 uutta syöpäpotilasta, vain noin 10 000:lla tehdään lopulta kasvaimen sekvensointi. Harvoille testit ovat hengenpelastavia. Xin Zheng, 47, kolmen lapsen äiti Michiganista, jonka Blueprint lähetti Reutersille, sai neljännen vaiheen keuhkosyövän vuonna 2016. Kun hän oli epäonnistunut useissa hoidoissa, häneltä loppuivat vaihtoehdot. Hänen miehensä Zhigang Wei pyysi geenisekvensointia, ja testissä löytyi RET-mutaatio. Otettuaan yhteyttä useisiin keuhkosyöpäasiantuntijoihin Zhigang löysi varhaisen vaiheen kliinisen tutkimuksen, jossa potilaita hoidettiin Blueprintin kokeellisella lääkkeellä, BLU-677:llä. Nyt Xin on lähes normaali. "Vaimoni on onnekas", hän sanoi ja lisäsi, että hänen elämänlaatunsa on paljon parempi ja hänellä on toivoa tulevaisuudesta. Tällaisia harvinaisia mutaatioita sairastavien potilaiden löytäminen on kuin "neulan etsimistä heinäsuovasta", sanoi Bayerin lääketeollisuudesta vastaava johtaja Stefan Oelrich. Tohtori David Hyman Memorial Sloan Ketteringin syöpäkeskuksesta, joka testasi Vitrakvia kliinisissä tutkimuksissa, sanoi, että näiden testien yleistyminen pitkälle edenneille syöpäpotilaille edellyttää valtavaa muutosta onkologian toimintatavoissa. "On tuskallista tietää, että on potilaita, joilla on näitä muutoksia ja jotka kuolevat tietämättään ja saamatta mitään hoitoa", hän sanoi. Bayerin Vitrakvin ja Rochen Rozlytrekin sekä muiden vastaavien kehitteillä olevien lääkkeiden osalta genomitestaus on ratkaisevan tärkeää, jotta löydetään potilaat, jotka voivat hyötyä niistä. Sekä syöpäpotilaat että lääkeyhtiöt saivat viime vuonna lisäpotkua, kun liittovaltion vanhuksille ja vammaisille tarkoitettu Medicare-terveysohjelma ilmoitti, että se kattaa FDA:n hyväksymät testit pitkälle edenneille syöpäpotilaille, jotka voivat tunnistaa satoja geneettisiä mutaatioita kerralla. Medicaren hyväksyntää seuraa yleensä yksityisten vakuutusyhtiöiden laajamittaiset kattavuuspäätökset. Lopullisista määräyksistä kuitenkin poistettiin vaatimus, jonka mukaan testien valmistajien on osoitettava testien olevan kustannustehokkaita ja parantavan potilaiden hoitoa. Tämä loi "todisteiden puutteen", jonka vuoksi jotkut vakuutusyhtiöt, jotka tunnetaan myös kolmansina osapuolina, ovat voineet kieltäytyä kattavuudesta tai vaatia lisää todisteita siitä, että testit hyödyttävät potilaita, sanoo Jeff Schreier Diaceutics PLC:stä (DXRX.L), data-analytiikkayhtiöstä, joka työskentelee lääkevalmistajien kanssa diagnoositestauksen parantamiseksi. "Yhä useammat maksajat ovat tulossa mukaan, mutta se on hidasta", hän sanoi. CVS Health Corp:n (CVS.N) Aetnan viimeisimmissä kattavuusperiaatteissa hyväksytään monia yhden geenin testejä tiettyjä syöpiä varten, mutta monigeenisiä testejä pidetään edelleen suurelta osin kokeellisina. Anthem Inc:n (ANTM.N) vakuutuskäytännössä rajoitetaan testit "lääketieteellisesti välttämättömään" käyttöön ja todetaan, ettei ole "riittävää julkaistua näyttöä" laajojen testien tukemiseksi. Vaikka Foundation Medicinen ja Thermo Fisherin testit korvataan Medicarelta, monille sairaaloille, kuten MD Andersonille, jotka ovat kehittäneet omia testejään, ei ole taattu korvausta. "Korvaukset ovat edelleen liikkeellepaneva voima", MD Andersonin Kenna Shaw sanoi genomitesteistä, jotka maksavat maailmanlaajuisesti keskimäärin 5 000 dollaria potilasta kohti. Lilly osti Loxon tammikuussa kahdeksalla miljardilla dollarilla hyötyäkseen sen varhaisessa kehitysvaiheessa olevista kohdennetuista lääkkeistä. Bayer varmisti oikeudet Loxon kahteen johtavaan yhdisteeseen vuonna 2017 tehdyssä allianssissa. Tohtori Anthony Sireci, Loxon lääketieteellinen johtaja, sanoi, että yhtiö on pyrkinyt "demokratisoimaan" testausta Yhdysvalloissa lisäämällä sen käyttöä paikallisissa patologian laboratorioissa, joissa suurin osa syöpäkokeista on perinteisesti tehty. Thermo Fisherin sopimus tukee näitä tavoitteita ja laajentaa potilaiden mahdollisuuksia saada "korkealaatuisia genomitestejä", hän sanoi. Bayer on palkannut diagnostiikka-asiantuntijoita auttamaan lääkintä- ja myyntihenkilöstöään arvioimaan genomitestauksen esteitä ja varmistamaan, että paikalliset patologian laboratoriot ottavat huomioon lääkkeiden kohteena olevat geneettiset muutokset, kun ne profiloivat kasvaimia, yhtiön onkologian strategisen liiketoiminnan johtaja Robert LaCaze sanoi haastattelussa. Bayer käynnisti myös "Testaa syöpäsi" -nimisen tiedotuskampanjan, jossa potilaita kehotetaan kysymään lääkäreiltään genomitesteistä. Yhtiö tekee yhteistyötä testien tarjoajien kanssa varmistaakseen, että testiraportit ovat helposti ymmärrettäviä. Blueprint, jolla on kehitteillä kuusi genomikohdistettua lääkettä, kertoi Reutersille, että se aikoo palkata kuusi diagnostiikka-asiantuntijaa lisätäkseen tietoisuutta lääkkeidensä kohteena olevista mutaatioista erityisesti yhteisöllisissä lääkärin vastaanotoilla, joissa 70 prosenttia syövistä hoidetaan. Bayer näkee merkkejä edistyksestä. Sisäisten tietojen perusteella yhtiö arvioi, että kasvainten keskimääräinen sekvensointiaste lähestyi viime vuonna 30 prosenttia, ja Vitrakvin kohteena olevan mutaation sisältäviä testejä tarjoavien laboratorioiden määrä kaksinkertaistui. Bayer ei ole julkaissut Vitrakvin myyntilukuja. Kun Bayerin Oelrichilta kysyttiin viimeisimmässä tulospuhelussa heinäkuussa, hän sanoi, että lääkkeen käyttöönotto etenee "suunnitelmien mukaan", mutta hän ei halunnut kertoa, kuinka moni potilas käyttää lääkettä. LaCaze sanoi, että Vitrakvin kaltaisten hyvin harvinaisten syöpien kohdalla myynnin kasvu "rakentuu ajan myötä". Väite: Lääkevalmistajien strategia syöpälääkkeiden vauhdittamiseksi "Lazarus-efektin" avulla.</w:t>
      </w:r>
    </w:p>
    <w:p>
      <w:r>
        <w:rPr>
          <w:b/>
        </w:rPr>
        <w:t xml:space="preserve">Tulos</w:t>
      </w:r>
    </w:p>
    <w:p>
      <w:r>
        <w:t xml:space="preserve">MD Andersonin syöpäkeskuksen käytävillä Vitrakvi-lääke tunnetaan siitä, että sillä on joillakin potilailla "Lazarus-efekti", koska se voi kääntää myöhäisvaiheen syövän, joka on uhmannut kaikkia muita hoitovaihtoehtoja.</w:t>
      </w:r>
    </w:p>
    <w:p>
      <w:r>
        <w:rPr>
          <w:b/>
        </w:rPr>
        <w:t xml:space="preserve">Esimerkki 2.273</w:t>
      </w:r>
    </w:p>
    <w:p>
      <w:r>
        <w:t xml:space="preserve">Kohta: Jutussa ei kerrota CA-125:n kustannuksista. Jutussa esitetään riittävästi CA-125:n tuomaa eloonjäämishyötyä verrattuna siihen, että testiä ei olisi tehty. Jutussa kuvataan riittävästi CA-125-testin suurinta haittaa, joka on se, että se voi johtaa tarpeettomaan hoitoon naisilla, jotka eivät hyötyisi siitä. Jutussa kuvataan hyvin tämänhetkinen tutkimus ja asetetaan tulokset nykyiseen kliiniseen ajattelutapaan. Jutussa ei liioitella munasarjasyövän vakavuutta tai esiintyvyyttä. Jutussa siteerataan useita asiantuntijoita, jotka eivät ole osallisina jutussa, mikä antaa arvokkaan näkökulman tuloksiin. On selvää, että mikään testi ei ole vaihtoehto CA-125:lle. Jutussa olisi voitu mainita myös säännölliset kuvantamistutkimukset keinona seurata syöpäkasvaimen uusiutumista. On selvää, että CA-125 on käytettävissä. On selvää, että CA-125-testaus uusiutuvan munasarjasyövän varalta ei ole uusi ajatus. Koska jutussa siteerataan useita asiantuntijoita, lukija voi olettaa, että juttu ei perustunut lehdistötiedotteeseen ainoana tietolähteenä. Väite: Epäilykset munasarjasyövän uusiutumistestistä</w:t>
      </w:r>
    </w:p>
    <w:p>
      <w:r>
        <w:rPr>
          <w:b/>
        </w:rPr>
        <w:t xml:space="preserve">Tulos</w:t>
      </w:r>
    </w:p>
    <w:p>
      <w:r>
        <w:t xml:space="preserve">"CA-125 on ainoa olemassa oleva verikoe tai kasvainmerkkiaine, jota käytetään munasarjasyövän seurannassa. Se mittaa mikroskooppista ainetta, jota kasvain tuottaa ja joka irtoaa ja kiertää verenkierrossa. Se ei ole koholla kaikilla potilailla, joilla on munasarjasyöpä, ja se voi olla virheellisesti koholla henkilöillä, joilla ei ole syöpädiagnoosia. Siksi se ei ole kovin hyvä munasarjasyövän seulonnassa. Tässä jutussa kerrotaan uusista tuloksista, joiden mukaan naisten, jotka saivat säännöllisen CA-125-testin munasarjasyövän hoidon jälkeen, eloonjäämisennuste ei ollut parempi kuin naisilla, jotka eivät saaneet testejä. Nämä tulokset kyseenalaistavat edelleen CA-125-testin hyödyllisyyden uusiutuneen munasarjasyövän seurannassa. Tässä jutussa kuvataan tarkasti CA-125:n uutuus, saatavuus ja haitat. Siinä ei harrasteta tautien lietsontaa, ja siinä kuvataan hyvin nykyistä tutkimusta ja sen suhdetta nykyiseen kliiniseen ajatteluun. Juttua olisi voinut parantaa kuvaamalla CA-125-testien kustannuksia. Tämä tutkimus - ja tämä siitä kertova juttu - lisää "enemmän ei aina ole parempi" -tietopohjaa, joka on kasvamassa terveydenhuollossa. Kunnia NYT:lle ja tälle toimittajalle siitä, että hän on tehnyt hyvää työtä.""</w:t>
      </w:r>
    </w:p>
    <w:p>
      <w:r>
        <w:rPr>
          <w:b/>
        </w:rPr>
        <w:t xml:space="preserve">Esimerkki 2.274</w:t>
      </w:r>
    </w:p>
    <w:p>
      <w:r>
        <w:t xml:space="preserve">Kohta: Oregonin terveysviranomaisen mukaan henkilö ei kuollut sairauteensa. Oregonin terveysviranomainen ei antanut muita tietoja henkilöstä tai siitä, missä häntä hoidettiin. Raportoitu tapaus tulee viikko sen jälkeen, kun osavaltion terveysviranomaiset ilmoittivat, että keski-ikäinen oregonilainen kuoli kannabiksen höyrystämiseen liittyvään hengitystiesairauteen. Taudintorjunta- ja ehkäisykeskusten mukaan keuhkosairautta on raportoitu tähän mennessä noin 450 tapausta ainakin 33 osavaltiossa, ja jopa viisi sairastunutta on kuollut. Oregonin terveystutkijat uskovat, että osavaltion kuolemaan johtaneessa tapauksessa henkilö osti kannabisöljyä kahdesta marihuanan vähittäismyymälästä. He yrittävät löytää jäljelle jäänyttä tuotetta analysoitavaksi. Väite: Oregonin viranomaiset vahvistavat 2. tapauksen höyrystämiseen liittyvästä sairaudesta.</w:t>
      </w:r>
    </w:p>
    <w:p>
      <w:r>
        <w:rPr>
          <w:b/>
        </w:rPr>
        <w:t xml:space="preserve">Tulos</w:t>
      </w:r>
    </w:p>
    <w:p>
      <w:r>
        <w:t xml:space="preserve">Osavaltion virkamiesten mukaan toinen Oregonin asukas on saanut hoitoa höyrystämiseen liittyvän vakavan keuhkosairauden vuoksi.</w:t>
      </w:r>
    </w:p>
    <w:p>
      <w:r>
        <w:rPr>
          <w:b/>
        </w:rPr>
        <w:t xml:space="preserve">Esimerkki 2.275</w:t>
      </w:r>
    </w:p>
    <w:p>
      <w:r>
        <w:t xml:space="preserve">Kohta: Koronavirukseen liittyvä kehitys New Hampshiressä: RANNAT New Hampshiren uudelleen avaamista koronaviruspandemian aikana käsittelevä työryhmä hyväksyi torstaina ohjeet kävelystä, uimisesta ja muusta toiminnasta Hampton Beachilla. Ohjeissa oli alun perin kesäkuun 1. päivän aloituspäivä, mutta kuvernöörin asettama talouden uudelleen avaamista käsittelevä työryhmä jätti sen toistaiseksi pois. Sen sijaan jäsenet päättivät, että he toimittavat erillisen kirjeenvaihdon erityisestä aikataulusta kansanterveysviranomaisille ja kuvernööri Chris Sununulle, joka tekee lopullisen päätöksen. Suunnitelma, josta myös Hamptonin viranomaiset keskustelivat ja jonka he hyväksyivät, edellyttää, että osa rannan suuntaisesta pääväylästä suljetaan ajoneuvoliikenteeltä ja että käytettävissä olevat pysäköintipaikat puolitetaan. Auringonotto ja kokoontuminen pienissä ryhmissä rannalla olisi lopulta sallittua. Sununu sanoi aiemmin tällä viikolla haluavansa odottaa ja nähdä, mitä naapurivaltiot suunnittelevat rannoilleen ennen päätöksen tekemistä. ____ KOULUSUUNNITELMAT New Hampshiren opetuskomissaari Frank Edelblut aloitti koulusuosituksia käsittelevän työryhmän työskentelyn torstaina ehdottamalla, että kaikkien ehdotusten on oltava joustavia, että niissä on asetettava turvallisuus etusijalle ja että niissä on otettava huomioon se mahdollisuus, että piirit eivät pääse koulurakennuksiinsa syksyllä. Edelbut sanoi, että kaikissa suunnitelmissa on otettava huomioon, että koulut avataan kokonaan, osittain tai eivät ollenkaan. Hän sanoi myös, että ehdotuksissa on otettava huomioon mahdollisuus, että koulut avataan uudelleen ja joudutaan sulkemaan uudelleen loka- tai marraskuussa, jos koronavirustapaukset lisääntyvät uudelleen. Edelbut sanoi myös, että tämä prosessi on tilaisuus "parantaa koulutuksen laatua kautta linjan". Hän myönsi, että etäopetus on toiminut useimmille, mutta ei kaikille New Hampshiren oppilaille. Tämän seurauksena komissaari sanoi olevansa toiveikas, että voitaisiin luoda "yhteisiä oppimisalustoja", jotka varmistaisivat, että kaikki piirit voivat menestyä. New Hampshiren kuvernööri Chris Sununu on antanut hätämääräyksen, jonka mukaan äänestäjät, jotka haluavat vaihtaa poliittista puoluettaan ennen 8. syyskuuta pidettäviä osavaltion esivaaleja, voivat lähettää tai jättää hakemuksen postitse tai jättää sen kaupungin virkailijan toimistoon sen sijaan, että he tekisivät sen henkilökohtaisesti. Hakemuksia otetaan vastaan 2. kesäkuuta asti. Äänestäjät, jotka ovat jättäneet hakemuksen mutta eivät ole sen puolueen jäseniä, johon he luulivat olevansa rekisteröityneet, voivat täyttää valaehtoisen todistuksen 8. syyskuuta. Appalachian Mountain Club sulki New Hampshiren White Mountainsissa sijaitsevat korkeat majansa loppuvuodeksi koronaviruksen vuoksi, ja tämä on ensimmäinen kerta, kun kaikki kahdeksan majapaikkaa on suljettu, kertoi tiedottaja. Noin 50 henkilökuntaan kuuluvaa työskentelee kesäisin majoilla. ____ TYÖTTÖMYYSHAKEMUKSET New Hampshiressä jätettiin viime viikolla lähes 9 500 ensimmäistä työttömyyshakemusta, mikä on lähes 3 000 vähemmän kuin edellisellä viikolla, Yhdysvaltain työministeriö ilmoitti torstaina. Viimeisin luku kattaa uudet hakemukset 9. toukokuuta asti. Uusien hakemusten määrä viikossa oli korkeimmillaan 39 000 huhtikuun alussa ja on sen jälkeen ollut laskussa. New Hampshire on maksanut kahden viime kuukauden aikana 400 miljoonaa dollaria korvauksia, mikä on enemmän kuin suurimman etuusvuoden aikana maksetut korvaukset suuren laman aikana, kertoi Richard Lavers työsuojeluvirastosta WMUR-TV:lle. ___ LUVUT Torstaina lähes 3 382 ihmistä oli testattu positiivisesti viruksen varalta, mikä merkitsee noin 80:n lisäystä edelliseen päivään verrattuna. Ilmoitettiin yhdestä uudesta kuolemantapauksesta, eli yhteensä 151 kuolemantapausta. Virus aiheuttaa useimmille ihmisille lieviä tai kohtalaisia oireita, kuten kuumetta ja yskää, jotka häviävät kahdessa tai kolmessa viikossa. Joillekin, erityisesti vanhemmille aikuisille ja heikkokuntoisille, se voi aiheuttaa vakavampia sairauksia, kuten keuhkokuumetta, tai kuoleman. Väite: Hampton Beachin ohjeet hyväksytty, kouluunpaluu alkaa.</w:t>
      </w:r>
    </w:p>
    <w:p>
      <w:r>
        <w:rPr>
          <w:b/>
        </w:rPr>
        <w:t xml:space="preserve">Tulos</w:t>
      </w:r>
    </w:p>
    <w:p>
      <w:r>
        <w:t xml:space="preserve">Työryhmä hyväksyi torstaina ohjeet Hampton Beachin uudelleen avaamista varten, ja toinen ryhmä aloitti syksyllä kouluun palaamista koskevat keskustelut.</w:t>
      </w:r>
    </w:p>
    <w:p>
      <w:r>
        <w:rPr>
          <w:b/>
        </w:rPr>
        <w:t xml:space="preserve">Esimerkki 2.276</w:t>
      </w:r>
    </w:p>
    <w:p>
      <w:r>
        <w:t xml:space="preserve">Kohta: "On kuitenkin turvallista olettaa, että suurin osa ihmisistä tietää kustannukset päivittäistavarakauppaostoksistaan. Jutussa mainittiin, että tutkimuksessa, josta se raportoi, ei havaittu rintasyövän uusiutumisen vähenemistä henkilöillä, jotka ilmoittivat syövänsä enemmän hedelmiä ja vihanneksia päivässä. Tutkija sanoi: ""Emme havainneet mitään haittaa siitä, että (hedelmien ja vihannesten) määrä ylittyi.""". Tässä jutussa esitettiin mosaiikkimaisesti tietoa ilman minkäänlaista mainintaa palasten välisestä suhteesta. Se alkaa toteamuksella, että ""Vaikka on totta, että hedelmien ja vihannesten lisääminen naisen ruokavalioon voi auttaa ehkäisemään syövän uusiutumista...."". Ravitsemusterapeutti antaa sen jälkeen ohjeita rintasyöpäpotilaille ja kertoo neuvojaan hedelmien valinnasta värin perusteella; ja siitä, että ""syömällänne ruoalla on valtava merkitys"". Sitten hän esittää ""tietoja"" aiemmasta tutkimuksesta, vaikka ilmoitettu prosenttiosuus ei olekaan yhdenmukainen tutkimustulosten kanssa. Lopuksi jutussa käsitellään viimeisimmän tutkimuksen tuloksia, joiden heitettiin osoittavan, että yli viiden annoksen hedelmien ja vihannesten syömisestä ei ole mitään hyötyä eikä lisähaittoja. Mutta sitten palataan takaisin ja puhutaan muista ruokavaliosuosituksista, jotka koskevat lihaa, alkoholia ja tofua, ilman mitään mainintaa siitä, mistä lähteestä nämä tiedot ovat peräisin tai että ne ovat riippumattomia äskettäin korostetusta tutkimuksesta. Lopuksi juontajan ja lääketieteellisen kirjeenvaihtajan välillä käydään keskustelu, jossa juontaja esittää, että syöpäriski johtuu genetiikasta, ja lääketieteellinen kirjeenvaihtaja on samaa mieltä siitä, että "kohtalo on suuri osa sitä". Genetiikka ja kohtalo eivät kuitenkaan ole synonyymejä, eikä niitä pitäisi käyttää keskenään. Avointa sairauden lietsontaa - eli rintasyövän tai sen uusiutumisen esiintyvyyden liioittelua - ei esiintynyt. Jutun heikkoutena on kuitenkin se, että se ei sisältänyt tietoa esiintyvyydestä. Tässä raportissa korostetussa tutkimuksessa rintasyöpä uusiutui 16,7 ja 16,9 prosentilla naisista (interventio- ja kontrolliryhmissä). Tämän tiedon antaminen antaa katsojalle mahdollisuuden saada käsityksen siitä, kuinka usein tapahtuma, jonka he toivovat estävänsä, todella tapahtuu. Tarinassa haettiin riippumattomia näkökulmia. Tässä on kuitenkin kaksi parannusehdotusta: Kun korostetun tutkimuksen pääkirjoittajaa haastateltiin, häntä ei tunnistettu; ravitsemusterapeutti tunnistettiin työpaikkansa mukaan ilmoittamatta, että hän ei ollut mukana korostetussa tutkimuksessa. Jutussa ei mainittu muita rintasyövän uusiutumiseen liittyviä keinoja (painonnousun välttäminen, lääkkeet jne.). Jutussa havainnollistettiin tuoreiden hedelmien ja vihannesten saatavuutta käymällä läpi ruokakauppa. Mainitussa tutkimuksessa oli kyse interventiosta, jonka tarkoituksena oli lisätä hedelmien ja vihannesten kulutusta, mutta joka ei rajoittunut tuoretuotteisiin. On selvää, että tutkimustulos on uusi. Jutussa olisi kuitenkin voitu kertoa paljon selkeämmin muiden asiaan liittyvien tutkimusten asiayhteydestä. Juttuun kaivattiin riippumattomia näkökulmia." Väite: Ylimääräiset vihannesannokset eivät ehkäise syöpää</w:t>
      </w:r>
    </w:p>
    <w:p>
      <w:r>
        <w:rPr>
          <w:b/>
        </w:rPr>
        <w:t xml:space="preserve">Tulos</w:t>
      </w:r>
    </w:p>
    <w:p>
      <w:r>
        <w:t xml:space="preserve">"Näennäisesti uutisoimme Journal of the American Medical Association -lehdessä julkaistusta uudesta tutkimuksesta, mutta tässä jutussa, vaikka se onkin merkitty ""In Depth"", annettiin itse asiassa vain vähän aikaa tutkimuksen tuloksille tai sen seurauksille. Suurin osa lähetysajasta käytettiin rintasyövän ehkäisyyn liittyviin erilaisiin tietoihin ilman minkäänlaista perustelua. Juttu hyppäsi sekavasti ympäriinsä. Aluksi siinä kerrottiin, että ""on totta, että hedelmien ja vihannesten lisääminen naisten ruokavalioon voi auttaa ehkäisemään syövän uusiutumista"". Sitten se paljasti, että tuoreimman tutkimuksen mukaan hedelmien ja vihannesten lisääminen ei vähentänyt syövän uusiutumisriskiä. Se päättyi johtopäätökseen, jonka mukaan syöpädiagnoosi on kohtalonkysymys, ja vaikka kaikki haluavat tehdä kaiken omaksi parhaakseen, että ""yksilön kannalta - takeita ei ole"". Jotta jotain olisi voitu nimittää ""In Depth"", olisimme arvostaneet selkeämpää selitystä siitä, mitä uudet havainnot olivat, miten tai miksi asiantuntijat eroavat havainnoistaan hedelmien ja vihannesten vaikutuksesta tässä yhteydessä ja mitä toimia katsojat voisivat toteuttaa saadakseen lisää tietoa. Vaikka juttu teknisesti katsoen vastasi monia kriteereistämme, lopulliset arvosanat saattavat antaa vaikutelman, että juttu oli kattavampi kuin mitä se todellisuudessa mielestämme oli.""</w:t>
      </w:r>
    </w:p>
    <w:p>
      <w:r>
        <w:rPr>
          <w:b/>
        </w:rPr>
        <w:t xml:space="preserve">Esimerkki 2.277</w:t>
      </w:r>
    </w:p>
    <w:p>
      <w:r>
        <w:t xml:space="preserve">Kohta: Se on yksi ainakin 70:stä mahdollisesta COVID-19-ehdokkaasta, joita biotekniikka- ja tutkimusryhmät ympäri maailmaa kehittävät. Ainakin viisi niistä on alustavissa testeissä ihmisillä. Oxfordin tutkijat kertoivat perjantaina, että he rekrytoivat vapaaehtoisia pistoksensa varhaisvaiheen - vaiheen 1 - ihmiskokeisiin, ja laajamittaista tuotantokapasiteettia ollaan ottamassa käyttöön "vaarassa". Tämä tarkoittaa sitä, että pistoksia tuotetaan suuria määriä, mutta ne voivat olla hyödyttömiä, jos kokeet osoittavat, etteivät ne toimi. "Olemme aloittaneet tämän rokotteen riskivalmistuksen, ei vain pienimuotoista valmistusta ... vaan jopa seitsemässä eri paikassa ympäri maailmaa sijaitsevan valmistajien verkoston avulla", Oxfordin yliopiston Jenner-instituutin professori ja johtaja Adrian Hill kertoi toimittajille verkkotiedotustilaisuudessa. "Tavoitteena on saada vähintään miljoona annosta noin syyskuuhun mennessä, jolloin toivomme saavamme myös tehokkuustuloksia."  Hän sanoi, että kolme valmistuskumppania on Britanniassa, kaksi Euroopassa, yksi Intiassa ja yksi Kiinassa. Tutkijat sanoivat, että alkuperäiset valmistuskustannukset olisivat "kymmeniä miljoonia" puntia, ja myönsivät, että tuotannon aloittaminen ennen todentamista on investointiriski. He eivät kertoneet yksityiskohtia rahoituksesta. Reutersin mukaan yli 2,14 miljoonan ihmisen on ilmoitettu saaneen tartunnan uudesta koronaviruksesta maailmanlaajuisesti, ja 143 744 on kuollut. Hillin työryhmä kertoi, että he aikovat aloittaa mahdollisten COVID-19-rokotteidensa turvallisuus- ja sitten keskivaiheen tehokkuustutkimukset 18-55-vuotiailla aikuisilla viikkojen kuluessa. He aikovat myöhemmin laajentaa koeryhmää vanhempiin ikäryhmiin ja toivovat voivansa tehdä loppuvaiheen kokeen noin 5 000 vapaaehtoisella loppukesästä. Hill ja hänen tutkijakollegansa - joihin kuuluu myös Oxfordin rokotologian professori Sarah Gilbert - sanoivat, että heillä on "suuri luottamus" siihen, että ChAdOx1-rokotteen ihmiskokeet osoittavat myönteisiä tuloksia COVID-19-infektiolta suojaamisessa. He myönsivät, että monet muut tutkimusryhmät ympäri maailmaa työskentelevät myös mahdollisten rokotteiden parissa, ja vain osa niistä onnistuu todennäköisesti täysin. "Emme voi koskaan olla varmoja, että nämä asiat toimivat", Gilbert sanoi tiedotustilaisuudessa. "Minun mielestäni tällä on erittäin hyvät mahdollisuudet toimia."  Kysyttäessä, milloin rokote - jos se osoittautuu toimivaksi - voitaisiin saattaa laajalti yleisön saataville, Hill sanoi, että parhaassa tapauksessa sääntelyviranomaiset myöntäisivät sille "hätätilahyväksynnän", joka voitaisiin saada kuuden viikon kuluessa siitä, kun tiedot osoittavat rokotteen tehon. Hillin mukaan tämä voisi tarkoittaa noin kuuden viikon kuluttua syyskuusta, jolloin tutkimusryhmä toivoo saavansa positiivisia tutkimustuloksia. Väite: Britannian tutkijat valmistavat miljoona mahdollista COVID-19-rokotetta ennen todisteita.</w:t>
      </w:r>
    </w:p>
    <w:p>
      <w:r>
        <w:rPr>
          <w:b/>
        </w:rPr>
        <w:t xml:space="preserve">Tulos</w:t>
      </w:r>
    </w:p>
    <w:p>
      <w:r>
        <w:t xml:space="preserve">Miljoona annosta brittitutkijoiden kehittämää COVID-19-rokotetta valmistetaan jo nyt, ja se on saatavilla syyskuuhun mennessä, ennen kuin kokeet osoittavat, onko rokote tehokas, ryhmä kertoi perjantaina.</w:t>
      </w:r>
    </w:p>
    <w:p>
      <w:r>
        <w:rPr>
          <w:b/>
        </w:rPr>
        <w:t xml:space="preserve">Esimerkki 2.278</w:t>
      </w:r>
    </w:p>
    <w:p>
      <w:r>
        <w:t xml:space="preserve">Kohta: Se kutsui sitä varotoimenpiteeksi, johon ryhdytään N-nitrosodimetyyliamiini (NDMA) -nimisen aineen mahdollisen saastumisen vuoksi. Sanofi on myynyt reseptivapaata Zantacia Yhdysvalloissa ja Kanadassa vuodesta 2017 lähtien. Se vetää lääkkeen pois hyllyiltä sen jälkeen, kun eräät valmistajat ovat aiemmin vetäneet takaisin lääkkeen geneerisiä versioita. Sanofi ilmoitti Zantacin myynnin olleen 127 miljoonaa euroa vuonna 2018 69 miljoonaa euroa vuoden 2019 ensimmäisellä puoliskolla. Yhdysvaltain ja Euroopan terveysviranomaiset ilmoittivat viime kuussa, että ne tarkastelevat yleisesti Zantacina myytävän ranitidiinin ja sen geneeristen vaihtoehtojen turvallisuutta sen jälkeen, kun Valisure-niminen verkkoapteekki oli ilmoittanut heille löytäneensä lääkkeistä epäpuhtauksia. Yhdysvaltain elintarvike- ja lääkevirasto Food and Drug Administration ilmoitti aiemmin tässä kuussa, että se löysi ranitidiinia sisältävistä lääkkeistä NDMA:ta, jota ei voida hyväksyä. Viranomainen pyysi ranitidiinivalmistajia tekemään omia testejä epäpuhtauksien määrän arvioimiseksi ja lähettämään näytteitä tuotteistaan viraston testattavaksi. Kanada on pyytänyt lääkevalmistajia keskeyttämään lääkkeen jakelun lisätietojen keräämisen ajaksi. Sanofin toimitusjohtaja Paul Hudson, joka puhui lehdistötilaisuudessa Framinghamissa, Massachusettsissa, aiemmin tällä viikolla, vähätteli lääkkeeseen liittyviä huolenaiheita. "Emme usko, että siitä on vaaraa", Hudson sanoi tiistaina. "Mutta meidän on - ja meillä on asianmukainen velvollisuus - tyydytettävä sääntelyviranomaiset, minkä teemme, ja jatkamme siitä eteenpäin."  Muut lääkevalmistajat, kuten GlaxoSmithKline ja Novartis, ovat kutsuneet takaisin tai keskeyttäneet lääkkeen versioidensa jakelun. Vähittäiskauppiaat ja apteekkiketjut, kuten Walmart Inc CVS Health Corp, Walgreens Boots Alliance Inc ja Rite Aid Corp, ovat keskeyttäneet ranitidiinia sisältävien lääkkeiden myynnin. FDA on sanonut, ettei sillä ole vielä riittävästi tieteellistä näyttöä sen määrittämiseksi, kuinka kauan NDMA:ta on esiintynyt ranitidiinissa. Valisure - verkkoapteekki, joka ilmoitti asiasta viranomaisille - uskoo kuitenkin, että ongelma liittyy itse lääkkeeseen ja että NDMA:ta on saattanut esiintyä niin kauan kuin se on ollut markkinoilla. Ranitidiini on viimeisin lääke, josta on löydetty syöpää aiheuttavia epäpuhtauksia. Viranomaiset ovat kutsuneet takaisin joitakin verenpaine- ja sydämen vajaatoimintalääkkeitä viime vuodesta lähtien. Väite: En ole koskaan kannattanut cap and trade -järjestelmää.</w:t>
      </w:r>
    </w:p>
    <w:p>
      <w:r>
        <w:rPr>
          <w:b/>
        </w:rPr>
        <w:t xml:space="preserve">Tulos</w:t>
      </w:r>
    </w:p>
    <w:p>
      <w:r>
        <w:t xml:space="preserve">Sanofi SA ilmoitti perjantaina, että se kutsuu takaisin suositun närästyslääkkeen Zantacin Yhdysvalloissa ja Kanadassa sen jälkeen, kun lääkkeisiin oli liitetty todennäköisesti syöpää aiheuttava epäpuhtaus.</w:t>
      </w:r>
    </w:p>
    <w:p>
      <w:r>
        <w:rPr>
          <w:b/>
        </w:rPr>
        <w:t xml:space="preserve">Esimerkki 2.279</w:t>
      </w:r>
    </w:p>
    <w:p>
      <w:r>
        <w:t xml:space="preserve">Kohta: Pacific Gas and Electric Co (PG&amp;E) on määrännyt ennennäkemättömiä sähkökatkoja, joiden seurauksena yli 730 000 kotia ja työpaikkaa Pohjois-Kaliforniassa jäi ilman sähköä suunniteltujen katkosten toisena päivänä. Mutta myöhään torstaina sähköt oli palautettu yli puolelle niistä, jotka olivat menettäneet ne, PG&amp;E:n virkamiehet kertoivat tiedotteessa. Noin 312 000 sähköasiakasta oli edelleen ilman sähköä kello 22:een mennessä, virkamiehet kertoivat. Jotkut osavaltion tuhoisimmista maastopaloista syttyivät viime vuosina kovien tuulien aiheuttamista sähkölinjojen vaurioista, ja liekit levisivät sitten tulikuivan kasvillisuuden läpi asutuille alueille. Demokraattien Newsom kertoi torstaina lehdistötilaisuudessa, ettei hän moiti sähkölaitosta siitä, että se katkaisi sähköt turvallisuustoimenpiteenä, mutta hän luonnehti sähkökatkoa liian laajaksi ja sanoi, että se oli seurausta sähkölaitoksen vuosia jatkuneesta huonosta hallinnosta. "Näemme nyt sellaista mittakaavaa ja laajuutta, jota minkään osavaltion ei pitäisi kokea 2000-luvulla", Newsom sanoi. "Tapahtunutta ei voida hyväksyä, ja se johtuu laiminlyönneistä."  Huomautukset olivat kärkevimmät kommentit, joita Newsom on esittänyt PG &amp; E:tä kohtaan sen jälkeen, kun katkokset alkoivat varhain keskiviikkona. Hän esitti muun muassa kysymyksen siitä, onko sähköyhtiö liian suuri, sillä sen palvelualue kattaa yli 40 piirikuntaa. Hän myös moitti PG&amp;E:tä siitä, että se on asettanut "ahneuden" edelle investoinnit infrastruktuuriinsa sähköverkon suojaamiseksi vaarallisilta tuulilta. PG&amp;E hakeutui konkurssiin tammikuussa 2019 vedoten mahdollisiin yli 30 miljardin dollarin siviilioikeudellisiin vastuisiin, jotka johtuvat suurista maastopaloista, jotka liittyvät sen siirtojohtoihin ja muihin laitteisiin. PG&amp;E:n toimitusjohtaja Bill Johnson myönsi, että hänen yhtiönsä oli jättänyt "miljoonat ihmiset" ilman "peruspalvelua", jota he odottavat ja ansaitsevat. "Emme halua palvella teitä näin", hän sanoi tiedotusvälineille San Franciscossa järjestetyssä tiedotustilaisuudessa ja lisäsi, että PG&amp;E ei ollut "valmistautunut riittävästi" näin suureen sähkökatkokseen. Kun kovat tuulet etenivät etelään, samanlainen sähkökatko oli käynnissä naapurilaitoksella Southern California Edisonilla, joka varoitti, että yli 173 000 asiakasta saattaa menettää sähköt kahdeksan piirikunnan osissa, kuten Los Angelesissa, San Bernardinossa ja Venturassa. Asukkaat, liikkeenomistajat ja jopa virkamiehet ilmaisivat turhautuneisuutensa sähkökatkoista, jotka sähköyhtiö aloitti paljon pienemmässä mittakaavassa viime vuonna suuren tulipaloriskin aikana. "Pohjois-Kalifornia ei ole kolmannen maailman maa", San Jose Mercury Statesman -lehti totesi pääkirjoituksessaan. "Ei ole hyväksyttävää, että alue joutuu kestämään tämäntasoisia häiriöitä pitkän aikavälin strategiana metsäpalojen uhan torjumiseksi."  PG&amp;E, Kalifornian suurin sijoittajaomisteinen yleishyödyllinen yhtiö, sanoi, että sähköt palautetaan alueille, kun jopa 124 km/h tuulet laantuvat ja 4 025 km:n pituiset siirtolinjat voidaan tarkastaa. "Jouduimme valitsemaan vaikeuksien ja turvallisuuden välillä, ja valitsimme turvallisuuden, PG &amp; E:n sähkötoiminnoista vastaava varatoimitusjohtaja Michael Lewis sanoi lausunnossaan. Kansallisen sääpalvelun mukaan Pohjois-Kaliforniassa yleensä lokakuussa puhaltavat kuumat puuskittaiset tuulet, joita kutsutaan joskus "Diablo-tuuliksi", jatkuisivat perjantaiaamuun asti. Suuri osa Pohjois-Kaliforniasta San Franciscosta Oregonin rajalle on edelleen osavaltion punaisen lipun palohälytyksen alaisena, vaikka suurempia tulipaloja ei olekaan raportoitu. "Heti kun sää menee ohi, PG&amp;E aloittaa turvallisuustarkastukset 6 300 kenttähenkilöstön ja 45 helikopterin kanssa, jotka ovat valmiina, kunhan saamme kaiken selväksi", energialaitos sanoi twiitissä torstaina. Oaklandin supermarketit toivat kylmäautoja pelastamaan ruokaa. Michael Wara Stanford Woods Institute for the Environment -instituutista arvioi, että sähkökatkoksen taloudelliset kustannukset voivat nousta 2,5 miljardiin dollariin, ja pienyritykset kärsivät eniten, koska niillä ei yleensä ole varageneraattoreita. Santa Rosassa, Kalifornian viinialueella sijaitsevassa kaupungissa, jossa kokonaisia asuinalueita tuhoutui tappavassa maastopalossa vuonna 2017, ravintoloitsijat Mark ja Terri Stark kertoivat joutuneensa sulkemaan yhden kuudesta ravintolastaan, kun sen sähköt katkesivat. "Tämä on ennaltaehkäisevää lääketiedettä, ja lääkettä ei joskus ole hyvä ottaa", sanoi Mark Stark, 60, joka menetti yhden ravintolansa vuoden 2017 tulipalossa. Alueen tulipaloissa kuoli 46 ihmistä. "Nuo tulipalot ja niiden aiheuttamat seuraukset ovat yhä hyvin todellisia ihmisille meidän asuinalueellamme", hän sanoi. Väite: Kalifornian kuvernööri sanoo, että laajamittainen sähkönsulku tulipalojen estämiseksi on "mahdotonta hyväksyä".</w:t>
      </w:r>
    </w:p>
    <w:p>
      <w:r>
        <w:rPr>
          <w:b/>
        </w:rPr>
        <w:t xml:space="preserve">Tulos</w:t>
      </w:r>
    </w:p>
    <w:p>
      <w:r>
        <w:t xml:space="preserve">Kalifornian kuvernööri Gavin Newsom kutsui "mahdottomaksi hyväksyä" laajamittaista sähkökatkoa, jonka sähköyhtiö käynnisti maastopalojen estämiseksi, kun myrskytuulet ja kuiva sää aiheuttivat kriittisen tulipalouhan osavaltion pohjoisosassa.</w:t>
      </w:r>
    </w:p>
    <w:p>
      <w:r>
        <w:rPr>
          <w:b/>
        </w:rPr>
        <w:t xml:space="preserve">Esimerkki 2.280</w:t>
      </w:r>
    </w:p>
    <w:p>
      <w:r>
        <w:t xml:space="preserve">Kohta: Washingtonin yliopiston ennustemalli, jota päivitetään säännöllisesti ja johon osavaltioiden kansanterveysviranomaiset ja Valkoisen talon virkamiehet usein viittaavat, ennusti perjantaina, että virus vie 60 308 Yhdysvaltain henkeä elokuun 4. päivään mennessä, kun aiemmin tällä viikolla ennustettiin 68 841 kuolemaa. Viruksen leviämisen hillitsemiseksi 42:ssa 50:stä Yhdysvaltain osavaltiosta 42:n kuvernöörin viimeisten neljän viikon aikana määräämien kotiäitiysmääräysten ja yritysten sulkemiskieltojen tiukka noudattaminen mainittiin avaintekijänä parantuneisiin näkymiin. "Luvut ovat laskussa, koska jotkin osavaltioiden ja kuntien hallitukset ja, mikä on yhtä tärkeää, yksityishenkilöt eri puolilla maata ovat ryhtyneet suojelemaan perheitään, naapureitaan, ystäviään ja työtovereitaan vähentämällä fyysisiä kontakteja", sanoi Christopher Murray, yliopiston terveysmittareiden ja -arvioinnin instituutin (Institute for Health Metrics and Evaluation, IHME) johtaja. Instituutin mukaan osavaltiot, joissa kuolemantapausten määrä on alhainen, kuten Vermont, Länsi-Virginia, Montana ja Havaiji, voivat turvallisesti lieventää joitakin rajoituksia 4. toukokuuta, kunhan ne jatkavat sosiaalisten kokoontumisten rajoittamista. Osavaltioita, jotka ryhtyvät lieventämään kotona pysymistä koskevia toimenpiteitä, kehotetaan myös ottamaan käyttöön laajamittaisia testejä tartuntojen varalta ja eristämään kaikki positiivisen tuloksen saaneet henkilöt sekä jäljittämään heidän läheiset kontaktinsa ja asettamaan heidät karanteeniin. Muut suurelta osin maaseudulla sijaitsevat tai harvaan asutut osavaltiot, kuten Iowa, Pohjois- ja Etelä-Dakota, Nebraska, Utah, Arkansas ja Oklahoma, saattavat joutua odottamaan kesäkuun loppuun tai heinäkuun alkuun, instituutti sanoi. Se suositteli myös, että osavaltiot avattaisiin uudelleen vain, jos tartuntojen määrä on alle yksi miljoonasta ihmisestä. Mallin uusimmassa ennusteessa otettiin ensimmäistä kertaa huomioon matkapuhelintiedot, joiden mukaan ihmiset alkoivat olla vähemmän tekemisissä toistensa kanssa aiemmin kuin aiemmin oletettiin, erityisesti etelässä, kun yhä useammissa osavaltioissa määrättiin sosiaalista etäisyyttä ja kotiin jäämistä. Mallin aiemmat oletukset perustuivat osavaltioiden politiikkoihin ottamatta huomioon kansalaisten reaktioita niihin. Washingtonin yliopiston mallin viimeisin päivitys tehtiin, kun Yhdysvalloissa tiedossa olevien koronavirustartuntojen määrä ylitti 700 000:n rajan, mikä on eniten kaikista maista. Samaan aikaan viruksen aiheuttaman keuhkosairauden COVID-19:n aiheuttamien kuolemantapausten määrä on noussut reilusti yli 35 000:een. Lähes puolet näistä kuolemantapauksista on New Yorkin osavaltiossa. Perjantaina oli neljäs peräkkäinen päivä, jolloin COVID-19-viruksen aiheuttamien kuolemantapausten määrä kasvoi valtakunnallisesti yli 2 000:lla vuorokauden aikana. Väite: Sosiaalisen etääntymisen noudattaminen kannustaa laskua Yhdysvaltojen koronaviruskuolemien ennusteissa.</w:t>
      </w:r>
    </w:p>
    <w:p>
      <w:r>
        <w:rPr>
          <w:b/>
        </w:rPr>
        <w:t xml:space="preserve">Tulos</w:t>
      </w:r>
    </w:p>
    <w:p>
      <w:r>
        <w:t xml:space="preserve">Odotettua paremmat sosiaaliset etäisyyskäytännöt ovat johtaneet siihen, että vaikutusvaltainen tutkimusmalli on alentanut Yhdysvaltojen koronaviruksen aiheuttamien kuolemantapausten ennustettua määrää 12 prosentilla ja ennustanut, että jotkin osavaltiot voivat turvallisesti aloittaa rajoitusten lieventämisen jo 4. toukokuuta.</w:t>
      </w:r>
    </w:p>
    <w:p>
      <w:r>
        <w:rPr>
          <w:b/>
        </w:rPr>
        <w:t xml:space="preserve">Esimerkki 2.281</w:t>
      </w:r>
    </w:p>
    <w:p>
      <w:r>
        <w:t xml:space="preserve">Kohta: CDC sanoi perjantaina, että terveydenhuollon tarjoajat ovat diagnosoineet noin yhden tapauksen joka kuukausi viime marraskuusta lähtien, ja viranomaiset yrittävät selvittää, liittyvätkö ne toisiinsa. CDC sanoi, että kaikki kuusi henkilöä joutuivat sairaalahoitoon ja että yksi kuoli, vaikka on epäselvää, oliko Legionella-bakteeri syyllinen. Legioonalaistauti on vakava keuhkokuumeen muoto, joka aiheutuu bakteeria sisältävien vesipisaroiden hengittämisestä. Bakteeri on yleinen puroissa ja lammikoissa, mutta se voi levitä myös rakennuksiin ilmastointijärjestelmien, porealtaiden ja suihkulähteiden kautta. Viime vuonna Mainessa oli 33 tapausta. Tarkka määrä on epävarma, koska terveet ihmiset eivät yleensä saa oireita. Väite: Mainen viranomaiset tutkivat legioonalaistautiryhmää.</w:t>
      </w:r>
    </w:p>
    <w:p>
      <w:r>
        <w:rPr>
          <w:b/>
        </w:rPr>
        <w:t xml:space="preserve">Tulos</w:t>
      </w:r>
    </w:p>
    <w:p>
      <w:r>
        <w:t xml:space="preserve">Mainen tautien valvonta- ja ehkäisykeskus tutkii kuuden legioonalaistautitapauksen ryhmää Bangorin alueella.</w:t>
      </w:r>
    </w:p>
    <w:p>
      <w:r>
        <w:rPr>
          <w:b/>
        </w:rPr>
        <w:t xml:space="preserve">Esimerkki 2.282</w:t>
      </w:r>
    </w:p>
    <w:p>
      <w:r>
        <w:t xml:space="preserve">Kohta: Kappale: Harmi, ettei tässä jutussa mainittu kustannuksia. Kun otetaan huomioon, että tutkimuksessa havaittiin vain pieniä eroja hoitojen tehokkuudessa, vaikuttaa siltä, että kustannukset saattavat olla ratkaiseva tekijä monille niskakivusta kärsiville. Huomattavaa on, että kaksi kotiharjoittelua koskevaa koulutustilaisuutta olivat yhtä tehokkaita kuin 15 kiropraktista hoitokertaa. Juttu sisältää sekä joitakin tutkijoiden raportoimia erityistuloksia että keskustelevampia kuvauksia tutkimukseen osallistuneiden ihmisten kokemuksista. Lukijat saavat viestin siitä, että niskakivusta kärsivillä ihmisillä on taipumus tuntea olonsa paremmaksi ajan myötä riippumatta siitä, mitä hoitomuotoa he käyttivät, ja että mikään hoidoista ei ole selvästi parempi tai voi tuottaa varmaa kivunlievitystä. Tämä luokitus on lähellä. Jutussa varoitetaan lukijoita siitä, että selkärangan manipulointiin voi liittyä "harvinaisia, mutta vakavia riskejä". Myöskään yksikään tutkimukseen osallistuneista ei ilmoittanut vakavasta haittavaikutuksesta. Juttu olisi kuitenkin voinut olla täsmällisempi ja kertoa, että kuten tutkimusartikkeliin liittyvässä pääkirjoituksessa korostettiin, "niskamanipulaatioon liittyy harvinainen mutta mahdollisesti katastrofaalinen nikamavaltimon aivohalvauksen riski". Lisäksi jutussa olisi pitänyt ainakin lyhyesti mainita joitakin haittoja, joita joillekin osallistujille määrätyt kipulääkkeet (mukaan lukien parasetamoli, huumaavat lääkkeet ja lihasrelaksantit) voivat aiheuttaa. Tässä jutussa kerrotaan lukijoille tärkeät kohokohdat tutkimusasetelmasta ja siitä, miten tutkijat mittasivat vaikuttavuutta. Se sisältää myös riippumattoman lähteen kommentin, jonka mukaan tutkimus olisi ollut parempi, jos siihen olisi kuulunut myös hoitamaton ryhmä (jotta olisi voitu etsiä parannuksia, jotka johtuisivat pelkästään ajan kulumisesta tai lumelääkkeestä). Jutussa olisi voitu huomauttaa, että toisin kuin suurissa lääketutkimuksissa, joissa käytetään plasebopillereitä, tässä tutkimuksessa ei voitu estää potilaita tietämästä, mitä hoitoa he saivat, joten tutkijat eivät voi olla varmoja siitä, etteivätkö potilaiden kertomukset olisi osittain riippuneet heidän uskomuksistaan hoidon tehokkuudesta. Voi esimerkiksi olla, että ihmiset, jotka saivat selkärangan manipulaatiota ammattilaiselta (ja maksoivat siitä), saattoivat uskoa, että hoito oli tehokkaampaa kuin kotona itse tehdyt harjoitukset. Jutussa kerrotaan täsmällisesti, että niskakivut ovat yleisiä. Se sisältää myös varoittavia lausumia siitä, että on epävarmaa, millainen hoito toimii parhaiten, mikä auttaa lukijoita pitämään odotukset ja todellisuuden linjassa. Juttu sisältää lainauksia useista riippumattomista lähteistä. Jutussa kerrotaan, että tämän kokeen rahoitti "U.S. National Center for Complementary and Alternative Medicine". Olisi ehkä ollut hyödyllistä mainita, että keskus on osa National Institutes of Healthia, jotta lukijoille olisi ollut selvää, että se on julkinen laitos. Vaikka jutussa ei kerrota tutkijoiden mahdollisista eturistiriidoista, artikkelin kirjoittajat eivät paljastaneet mitään ristiriitoja lehtiartikkelissaan. Tutkimus järjestettiin niskakivun suosittujen hoitomuotojen suoraksi vertailuksi, ja juuri sellaisena juttu sen esittääkin. Se sisältää jopa riippumattoman lähteen kommentin siitä, että tämäntyyppisillä niskakivuilla on tapana parantua itsestään. Kuten edellä mainittiin, jutussa olisi voitu kertoa enemmän yksityiskohtia eri hoitovaihtoehtojen mahdollisista haitoista. On selvää, että kaikki tähän tutkimukseen sisältyvät hoidot ovat laajalti saatavilla. Jutussa huomautetaan, että tämän tutkimuksen tarkoituksena oli puuttua vankan näytön puutteeseen selkäkivun yleisten hoitomuotojen vertailussa, mutta samalla todetaan, että tämä tutkimus ei vastaa kaikkiin kysymyksiin. Juttu ei näytä perustuvan uutistiedotteeseen. Väite: Selkärangan manipulaatio ja kotiharjoittelu voivat helpottaa niskakipua.</w:t>
      </w:r>
    </w:p>
    <w:p>
      <w:r>
        <w:rPr>
          <w:b/>
        </w:rPr>
        <w:t xml:space="preserve">Tulos</w:t>
      </w:r>
    </w:p>
    <w:p>
      <w:r>
        <w:t xml:space="preserve">Kun tutkijat satunnaistivat 272 niskakipupotilasta saamaan joko selkärangan manipulaatiota, lääkitystä tai ohjeita kotiharjoitteluun, he havaitsivat joitakin tilastollisesti merkitseviä eroja. Kokonaiskuva on kuitenkin se, että kaikki potilaat paranivat yleensä, ja niille, jotka saivat manipulaatiota tai kotiharjoitteluohjeita, kävi suunnilleen yhtä hyvin. Ja tämä on se perimmäinen viesti, jonka lukijat saavat uutisesta. Jutussa ei mainita kustannuksia, ja siinä olisi voitu kertoa tarkemmin mahdollisista haitoista, mutta kaiken kaikkiaan se antaa lukijoille kohtuullisen yleiskuvan tutkimuksesta ja niskakivun hoidon laajemmasta taustasta. Uutisissa olisi aina erotettava toisistaan tutkimustulokset, jotka todella merkitsevät jotakin sairauksien kanssa kamppaileville ihmisille, ja tutkimustulokset, jotka ovat vain tilastollisesti merkittäviä, mutta kliinisesti vähäpätöisiä. Tässä jutussa kerrotaan keskeiset tulokset mitatuista eroista, mutta autetaan lukijoita myös ymmärtämään pääviesti; että näillä eroilla ei ollut dramaattista vaikutusta potilaiden vointiin... ja että tärkeitä kysymyksiä on edelleen jäljellä. Tutkimus herättää joitakin mielenkiintoisia kysymyksiä. On vaikea tietää, olisiko samanlaisia tuloksia saatu, jos potilaat olisivat tulleet hoitoon tavanomaisissa hoitoympäristöissä eikä vastauksena sanomalehti- ja radiomainoksiin, joissa rekrytoitiin koehenkilöitä. On myös syytä tarkastella tehokasta hoitoa verrattuna tehokkaaseen hoitoon. Jos kaksi ryhmäopetuskertaa on yhtä hyvä kuin keskimäärin 15 yksittäistä kiropraktiikkakäyntiä, voisi olettaa, että kotiharjoittelu saattaisi tarjota enemmän vastinetta rahalle. Jutussa olisi voitu tuoda tämä asia paremmin esille. AS</w:t>
      </w:r>
    </w:p>
    <w:p>
      <w:r>
        <w:rPr>
          <w:b/>
        </w:rPr>
        <w:t xml:space="preserve">Esimerkki 2.283</w:t>
      </w:r>
    </w:p>
    <w:p>
      <w:r>
        <w:t xml:space="preserve">Kohta: Häiritsevä video, joka on levinnyt nettiin ja jossa ilmeisesti näkyy nuori tyttö hirttäytymässä, on muuttunut poliisin rikostutkinnaksi. Vaikka teimme lukuisia epäonnistuneita yrityksiä tavoittaa Polkin piirikunnan poliisia varmistaaksemme videon, päällikkö Kenny Dodd kertoi paikallisille toimittajille, että video on aito. Dodd kertoi Fox5:lle: Olen vain järkyttynyt siitä, että noin nuori lapsi ei vain ajattelisi lopettaa elämänsä tuolla tavalla, vaan myös laittaa sen suorana lähetyksenä livestriimiin. Tyttö, joka kuoli itse aiheutettuihin vammoihin 30. joulukuuta, striimasi kuolemaansa verkossa, Polkin piirikunnan poliisipäällikkö Kenny Dodd sanoi. Se on sittemmin julkaistu ja uudelleen julkaistu eri sivustoilla eri puolilla internetiä. Tutkijat tutkivat väitteitä hyväksikäytöstä ja raiskausyrityksestä, jotka tyttö kirjoitti nettipäiväkirjaan 27. joulukuuta, Dodd sanoi. Davisin linkittämässä verkkoblogissa tyttö puhuu masennuksesta, mutta myös siitä, että miespuolinen perheenjäsen, joka hänen mukaansa yritti raiskata hänet, pahoinpiteli häntä fyysisesti ja psyykkisesti. Polk County Standard Journal -lehti kertoi, että Davisin ruumis löydettiin 30. joulukuuta 2016 "itse aiheutetuin haavoin" hänen kotinsa ulkopuolelta. Hänet vietiin läheiseen sairaalaan, jossa ensiapuosaston henkilökunta ei kyennyt elvyttämään häntä. Tytön muistokirjoituksessa sanotaan, että hänestä jäävät henkiin hänen vanhempansa, siskonsa ja veljensä. Hautajaistilaisuus pidetään 6. tammikuuta 2017. Tapaukseen liittyvällä videolla Davisin nähtiin virittävän kameran, tekevän sitten silmukan ja sitovan sen puuhun ennen kuin hän pyysi itkuisesti anteeksi useilta ihmisiltä ja puhui tuntevansa itsensä riittämättömäksi ja olevansa kyvytön käsittelemään masennusta. Videolla (joka on sittemmin poistettu YouTubesta) näytti siltä, että Davis roikkui useita tunteja auringonvalon hämärtyessä. On epäselvää, kuinka moni ihminen seurasi hänen virtoaan ja soittiko kukaan heistä apua. Polkin piirikunnan poliisin etsivä Kristen Hearn kertoi Standard Journalille, että tutkijat pyrkivät saamaan etsintäluvat Davisin puhelimeen, Facebook-tiliin ja kolmanteen, nimeämättömään sosiaalisen median sivustoon. Väite: 12-vuotias tyttö livestriimasi itsemurhansa hirttämällä.</w:t>
      </w:r>
    </w:p>
    <w:p>
      <w:r>
        <w:rPr>
          <w:b/>
        </w:rPr>
        <w:t xml:space="preserve">Tulos</w:t>
      </w:r>
    </w:p>
    <w:p>
      <w:r>
        <w:t xml:space="preserve">Kansallinen itsemurhien ehkäisylinja: 1-800-273-8255.</w:t>
      </w:r>
    </w:p>
    <w:p>
      <w:r>
        <w:rPr>
          <w:b/>
        </w:rPr>
        <w:t xml:space="preserve">Esimerkki 2.284</w:t>
      </w:r>
    </w:p>
    <w:p>
      <w:r>
        <w:t xml:space="preserve">Kohta: "Syyskuun 11. päivä 2001 ei kuitenkaan ole aiheuttanut kollektiivista vilunväristystä, joka palaa mieleemme. Tänä vuonna terroristien iskujen 14. vuosipäivää edeltävinä päivinä luutnantti Casey Cagle antoi lehdistötiedotteen, jossa hän kehotti georgialaisia pysähtymään miettimään sitä kriittistä roolia, joka lainvalvontaviranomaisilla on yhteisöissämme. ""Kahdeksankymmentäkolme lainvalvontavirkailijaa on kuollut tänä vuonna virkatehtävissä"", Cagle sanoi 8. syyskuuta antamassaan lausunnossa. ""Heistä 24 ammuttiin ja tapettiin kylmäverisesti"". Nuo ovat raitistavia kansallisia tilastoja, sellaisia, joita on toistettu viime aikoina yhä useammin - tuloksena vihaisista näytöksistä ja keskusteluista, jotka ovat kiihtyneet sen jälkeen, kun valkoinen poliisi tappoi mustan teini-ikäisen elokuussa 2014 Fergusonissa, Missourissa. Mutta pitävätkö tilastot paikkansa? PolitiFact päätti tarkistaa asian. Otimme yhteyttä Ben Fryyn, Caglen esikuntapäällikköön, joka sanoi, että luvut ovat peräisin Officer Down Memorial Page -verkkosivulta, jota hänen mukaansa suositteli Georgian sheriffiliitto. Yksityinen verkkosivusto on omistettu virkatehtävissä kuolleiden poliisien muistolle, ja sitä päivitetään jatkuvasti. Sunnuntaihin, 20. syyskuuta, mennessä sen mukaan vuonna 2015 kuoli 92 poliisia, joiden joukossa oli seitsemän georgialaista lainvalvontaviranomaista. Kuolinsyyt vaihtelivat. Kaksikymmentäkahdeksan kuoli ampumalla, kaksi tapaturmaisesti. Auto- ja moottoripyöräonnettomuuksissa kuoli 24 ihmistä. Ajoneuvojen takaa-ajoissa kuoli neljä ja ajoneuvojen pahoinpitelyissä kolme. Sydänkohtauksiin kuoli 15 ihmistä, ja kaatuminen aiheutti yhden kuolemantapauksen. Sivuston mukaan viisi lainvalvontaviranomaista kuoli vuonna 2015 syyskuun 11. päivän 2001 iskuihin liittyviin sairauksiin. Teksasissa on kuollut tänä vuonna eniten poliiseja, 10 ja Louisianassa 9. Verkkosivuston luvut vastaavat Caglen lausunnossa esitettyjä lukuja; ne ovat ajantasaisempia ja siten korkeampia. Päätimme tarkistaa sivuston tiedot pistokokein National Law Enforcement Officers Memorial -muistomerkille kerättyjen tietojen sekä tiedotusvälineiden raporttien perusteella. Virkatehtävässä kuolleiden poliisien nimet kaiverretaan marmoriin joka kevät kansallisen poliisiviikon yhteydessä Washingtonissa sijaitsevaan National Law Enforcement Officers Memorial -muistomerkkiin. Kyseinen ryhmä pitää yllä ajantasaisia tietoja lainvalvontaviranomaisten kuolemantapauksista, ja se ilmoitti 92 kuolemantapausta sunnuntaina (samat tiedot kuin Officer Down Memorial -sivusto raportoi tuona päivänä). Tarkistimme Googlen avulla myös kaikki seitsemän Georgiassa tapahtunutta poliisien kuolemantapausta, jotka on mainittu National Law Enforcement Officers -muistomerkkiin. Näihin kuului myös DeKalb Countyn poliisi Kevin Toatley, joka kuoli lauantai-iltana, kun hänen partioautoonsa törmäsi päin väärään suuntaan South Fulton Parkwaylla ajanut ajoneuvo. Officer Down Memorial -sivulla, jonka tiedot näyttävät täsmäävän, kerrotaan, että kun kuolemantapauksia oli 20. syyskuuta mennessä laskettu 92, kaikki lainvalvontaviranomaisten kuolemantapaukset ovat vuonna 2015 vähentyneet 1 prosentin verran vuoteen 2014 verrattuna. Ampumakuolemat ovat laskeneet 26 prosenttia, ja autokuolemat, 36, ovat nousseet 13 prosenttia. (Tämän vuoden toukokuussa FBI julkisti alustavat tilastot vuoden 2014 lainvalvontaviranomaisten kuolemantapauksista virkatehtävissä. Sen mukaan 51 lainvalvontaviranomaista tapettiin rikollisesti, mikä tarkoittaa, että heidät tapettiin "rikollisessa tarkoituksessa eikä vahingossa", mikä on lähes 89 prosenttia enemmän kuin vuonna 2013, jolloin kuolemantapauksia oli 27. Vuosina 1980-2014 keskimäärin 64 lainvalvontaviranomaista kuoli tällä tavoin vuosittain. Vuoden 2013 kuolemantapausten määrä oli alhaisin tällä 35 vuoden ajanjaksolla). Kun poliisin ja sen palvelemien yhteisöjen välisiä suhteita käsitellään koko ajan, tämä on arvokasta tietoa, varsinkin kun Rasmussen Reports.comin äskettäinen kysely osoittaa, että kaikki nämä keskustelut saattavat vaikuttaa kansalaisten ajatteluun. Puhelinkysely osoitti, että 58 prosenttia todennäköisistä yhdysvaltalaisista äänestäjistä uskoo, että Amerikassa käydään nykyään sotaa poliisia vastaan. Johtopäätöksemme:  Syyskuun 11. päivän vuosipäivää edeltävinä päivinä luutnantti Casey Cagle antoi lehdistötiedotteen, jossa hän kehotti georgialaisia pysähtymään miettimään lainvalvontaviranomaisten kriittistä roolia yhteisöissämme. "Tänä vuonna on kuollut virkatehtävissä 83 lainvalvontavirkailijaa. Heistä 24 ammuttiin ja tapettiin kylmäverisesti", hän sanoi. Hänen lukunsa ovat peräisin ryhmältä, joka työskentelee ahkerasti seuratakseen tietoja ja osoittaakseen kunnioitusta virkatehtävissä kuolleille lainvalvontaviranomaisille." Väite: Tänä vuonna on kuollut virkatehtävissä 83 lainvalvontavirkailijaa. Heistä 24 ammuttiin kylmäverisesti.</w:t>
      </w:r>
    </w:p>
    <w:p>
      <w:r>
        <w:rPr>
          <w:b/>
        </w:rPr>
        <w:t xml:space="preserve">Tulos</w:t>
      </w:r>
    </w:p>
    <w:p>
      <w:r>
        <w:t xml:space="preserve">Cagle oikeassa lainvalvontaviranomaisten kuolemantapausten määrässä</w:t>
      </w:r>
    </w:p>
    <w:p>
      <w:r>
        <w:rPr>
          <w:b/>
        </w:rPr>
        <w:t xml:space="preserve">Esimerkki 2.285</w:t>
      </w:r>
    </w:p>
    <w:p>
      <w:r>
        <w:t xml:space="preserve">Kohta: Liittovaltion terveysministeriön puolueettomien talousasiantuntijoiden mukaan, jotka toimittavat vuosittain raportin maan terveydenhuoltomenoista, vaikka se olikin vaatimaton, kyseessä oli ensimmäinen tällainen hinnanlasku 45 vuoteen. Hintojen lasku koski vähittäisapteekkien reseptejä, ei sairaaloissa tai lääkärin vastaanotoilla annettavia lääkkeitä. HHS:n asiantuntijoiden mukaan reseptilääkkeiden vähittäishinnat laskivat viimeksi vuonna 1973, jolloin ne laskivat 0,2 prosenttia. Hintojen lasku on tapahtunut, kun reseptilääkekustannusten hillitsemistä koskevan merkittävän lainsäädännön näkymät ovat kyseenalaiset. Kyseessä oli kuitenkin hyvä uutisenpätkä Yhdysvaltain kasvavia terveydenhuoltomenoja käsittelevässä laajemmassa raportissa, joka on raitistuttava. HHS:n raportissa todettiin, että apteekeissa reseptilääkkeisiin käytetyt menot olivat 9 prosenttia 3,6 biljoonan dollarin kokonaiskustannuksista terveydenhuollossa vuonna 2018. Yhdysvaltain terveydenhuollon kokonaismenot kasvoivat viime vuonna 4,6 prosenttia, keskimäärin 11 172 dollaria henkilöä kohti. Todellisuudessa Yhdysvaltojen menot keskittyvät kaikkein sairaimpiin potilaisiin, ja 5 prosenttia väestöstä vastaa puolesta kustannuksista. Viime vuoden vahvan yleisen talouskasvun vuoksi terveydenhuoltomenojen osuus kansantaloudesta laski hieman, 17,9 prosentista 17,7 prosenttiin vuonna 2017, raportissa todettiin. Kongressissa vireillä oleva lainsäädäntö lääkekustannusten hillitsemiseksi hyödyttäisi lähinnä Medicare-järjestelmään kuuluvia iäkkäitä ihmisiä, jotka ovat suurimpia lääkkeiden kuluttajia. Edustajainhuoneen puhemies Nancy Pelosi aikoo äänestää ensi viikolla lakiehdotuksestaan, jolla Medicare valtuutetaan neuvottelemaan kalleimpien lääkkeiden, kuten insuliinin, hinnoista. Hänen lakiehdotuksensa mukaan myös yksityiset vakuutusyhtiöt voisivat saada Medicaren hinnat. Presidentti Donald Trump ja kongressin republikaanit vastustavat kuitenkin jyrkästi Medicare-neuvotteluja. Sen sijaan Trump tukee senaatin kaksipuolueista lakiehdotusta, joka edellyttäisi lääkkeiden valmistajia maksamaan Medicarelle hyvityksiä, jos ne nostavat hintoja inflaatiota enemmän. Ehdokkaana Trump oli vaatinut, että Medicare saisi neuvotella suoraan. Molemmat lakiehdotukset asettaisivat ylärajan sille, mitä Medicare-saajien on vuosittain maksettava lääkemääräyksistä. HHS:n raportissa ei esitetä ennusteita tulevista reseptilääkkeiden hinnoista. On epäselvää, onko viime vuonna nähty yhden prosentin hinnanlasku ehkä jatkuvan trendin alku vai oliko se vain väliaikainen vetäytyminen, jonka Trump ja molempien puolueiden lainsäätäjät ovat tehneet lääkeyhtiöille. Torstain raportissa todettiin, että lähes yhdeksän kymmenestä annetusta lääkemääräyksestä koskee geneerisiä lääkkeitä, mikä aiheuttaa paineita hintojen alentamiseen. Vaikka merkkilääkkeiden hinnat nousivat maltillisemmin, niiden osuus resepteihin käytetyistä menoista oli edelleen suurin - lähes 79 prosenttia. Hallituksen havainnot merkkilääkkeiden hinnoista olivat samansuuntaisia kuin Associated Pressin aiemmin tänä vuonna tekemä analyysi. AP:n mukaan vuoden 2019 ensimmäisten seitsemän kuukauden aikana lääkevalmistajat nostivat reseptilääkkeiden listahintoja keskimäärin 5 prosenttia. Tämä oli vähemmän kuin neljän edellisen vuoden vastaavina kuukausina, jolloin hinnat olivat noin 9-10 prosenttia. AP:n havainnot viittaavat siihen, että lääkkeiden hintojen hellittäminen saattaa jatkua tänä vuonna. Reseptilääkekustannusten alentaminen on edelleen yksi kuluttajien tärkeimmistä tavoitteista. Valkoinen talo väittää, että Trump on jo saanut aikaan historiallisia hinnanalennuksia, mutta Gallupin tuoreen mielipidekyselyn mukaan 66 prosenttia aikuisista uskoo, että presidentti on saanut aikaan vain vähän tai ei lainkaan edistystä. Hallituksen tutkimus julkaistiin verkossa Health Affairs -lehdessä. Väite: Yhdysvaltalainen raportti: Reseptilääkkeiden hinnat laskivat hieman viime vuonna.</w:t>
      </w:r>
    </w:p>
    <w:p>
      <w:r>
        <w:rPr>
          <w:b/>
        </w:rPr>
        <w:t xml:space="preserve">Tulos</w:t>
      </w:r>
    </w:p>
    <w:p>
      <w:r>
        <w:t xml:space="preserve">Hallitus ilmoitti torstaina, että reseptilääkkeiden hinnat laskivat viime vuonna 1 %, mikä oli harvinainen tulos, joka johtui rinnakkaisvalmisteiden hintojen laskusta ja merkkilääkkeiden hitaasta ja vähäisestä kasvusta.</w:t>
      </w:r>
    </w:p>
    <w:p>
      <w:r>
        <w:rPr>
          <w:b/>
        </w:rPr>
        <w:t xml:space="preserve">Esimerkki 2.286</w:t>
      </w:r>
    </w:p>
    <w:p>
      <w:r>
        <w:t xml:space="preserve">Kohta: Illinois Department of Public Health sanoi perjantaina, että kaikki kolme ihmistä olivat potilaita Northwestern Medicine Central DuPage Hospitalissa Winfieldissä, noin 48 kilometriä Chicagosta länteen. Yksi henkilö oli sairaalahoidossa, kun taas kaksi muuta oli käynyt avohoidossa. IDPH:n mukaan näillä kolmella potilaalla oli myös muita mahdollisia altistumislähteitä 10 päivää ennen oireiden alkamista, joten sairaala ei välttämättä ole tartunnan lähde. Osasto sanoo tekevänsä yhteistyötä sairaalan kanssa tapausten tutkimiseksi edelleen ja tekevänsä lisää testejä laitoksen vedestä. IDPH sanoo, että sairaala antaa tietoja patenteille ja työntekijöille, jotka ovat saattaneet altistua. Useimmat terveet ihmiset eivät saa Legionellan tautia altistuttuaan Legionella-bakteerille, jota esiintyy luonnollisesti ympäristössä. Centers for Disease Control and Prevention suosittelee, että kansanterveysviranomaiset tutkivat Legionellan lähdettä aina, kun kaksi tai useampi tapaus liittyy mahdollisesti terveydenhuoltolaitokseen 12 kuukauden sisällä toisistaan. Väite: Legioonalaistautitapaukset voivat liittyä Chicagon alueen sairaalaan.</w:t>
      </w:r>
    </w:p>
    <w:p>
      <w:r>
        <w:rPr>
          <w:b/>
        </w:rPr>
        <w:t xml:space="preserve">Tulos</w:t>
      </w:r>
    </w:p>
    <w:p>
      <w:r>
        <w:t xml:space="preserve">Osavaltion terveysviranomaiset tutkivat, liittyykö kolme legioonalaistautitapausta Chicagon esikaupunkisairaalaan.</w:t>
      </w:r>
    </w:p>
    <w:p>
      <w:r>
        <w:rPr>
          <w:b/>
        </w:rPr>
        <w:t xml:space="preserve">Esimerkki 2.287</w:t>
      </w:r>
    </w:p>
    <w:p>
      <w:r>
        <w:t xml:space="preserve">Kohta: Muutos tulee sen jälkeen, kun Missourin äänestäjät vuonna 2018 sanoivat, että syöpää, epilepsiaa, traumaperäistä stressihäiriötä ja muita sairauksia sairastavat potilaat voivat käyttää kannabista lääkärin luvalla. Lääkekannabiksen laillistaminen asetti nämä potilaat kuitenkin ristiriitaan toisen Missourin lain kanssa, joka edellyttää, että tilapäistä apua tarvitsevien perheiden hakijat on tutkittava huumeiden käytön varalta. Kyseisen lain mukaan osallistujat ovat vaarassa menettää sosiaaliavustukset kolmeksi vuodeksi, jos heitä pyydetään huumetestiin ja he joko epäonnistuvat tai eivät saavu testiin. Sosiaalipalvelujen osaston tiedottaja Rebecca Woelfel sanoi sähköpostitse, että virasto vapauttaa nyt testeistä henkilöt, joilla on lääkemarihuana-kortti. Missouri Medical Cannabis Trade Associationin tiedottaja Jack Cardetti kiitti lausunnossaan virastoa "inhimillisestä ja järkevästä päätöksestä, joka suojelee näitä potilaita eikä tarpeettomasti puutu lääkärin ja potilaan väliseen suhteeseen". Sosiaalipalvelujen tietojen mukaan noin 9 400 perhettä ja 22 000 henkilöä sai Missourissa elokuussa raha-apua. Woelfel kertoi St. Louis Post-Dispatch -lehdelle, että viraston uusi hyvinvointikäytäntö edellyttää edelleen joidenkin hakijoiden käyvän huumetestissä. Woelfel sanoi, että osallistujat voivat kieltäytyä huumetestistä, mutta silloin heidän on osallistuttava päihdehoito-ohjelmaan. "Jos henkilö ei läpäise huumetestiä, jonka tulos on positiivinen vain marihuanan osalta, eikä hänellä ole lääketieteellistä marihuanakorttia, hän voi saada TANF-etuuksia vain, jos hän saa MO Department of Mental Healthin hyväksymän päihdehoidon", Woelfel sanoi. Väite: Lääketieteellinen ruohon käyttö ei vaaranna Missourin potilaiden hyvinvointia.</w:t>
      </w:r>
    </w:p>
    <w:p>
      <w:r>
        <w:rPr>
          <w:b/>
        </w:rPr>
        <w:t xml:space="preserve">Tulos</w:t>
      </w:r>
    </w:p>
    <w:p>
      <w:r>
        <w:t xml:space="preserve">Missourin potilaat, joilla on lääkemarihuana-kortti, eivät ole vaarassa menettää sosiaaliturvaa, jos heidän testinsä on positiivinen ruohon osalta uudistetun osavaltion politiikan mukaisesti.</w:t>
      </w:r>
    </w:p>
    <w:p>
      <w:r>
        <w:rPr>
          <w:b/>
        </w:rPr>
        <w:t xml:space="preserve">Esimerkki 2.288</w:t>
      </w:r>
    </w:p>
    <w:p>
      <w:r>
        <w:t xml:space="preserve">Kohta: Sopimuksen mukaan Emergent BioSolutions ei enää pane täytäntöön sopimusta, joka oli sallinut sen olevan ainoa yritys, joka voi kehittää nalmefeeni-lääkkeen nenäsuihkuversion käytettäväksi vastalääkkeenä nenäsuihkeessa. Valtakunnansyyttäjänviraston mukaan uusi sopimus syntyi sen jälkeen, kun se oli todennut, että Adapt Pharmalla, jonka Rockvillen, Marylandin osavaltiossa sijaitseva Emergent on sittemmin ostanut, oli yksinoikeus myydä lääkettä Aptar Pharman nenäsumuteteknologiaa käyttäen. Lääke on kuitenkin edelleen kehitteillä eikä se ole markkinoilla. "Ottaen huomioon opioidikriisin traagiset ja tuhoisat vaikutukset ja sen, että opioidien yliannostusten hätähoitoon tarvitaan kipeästi lisää lääkkeitä, toimistoni tekee kaikkensa varmistaakseen, ettei uusien hengenpelastavien opioidien yliannostuksen peruutuslääkkeiden kehittämiselle ole tarpeettomia esteitä", oikeusministeri Letitia James sanoi kirjallisessa lausunnossaan. Jamesin toimiston kanssa tehty sopimus ei vaikuta Narcaniin, Emergentin nyt myymän naloksonilääkkeen suihkuversioon. Se on poliisien, palomiesten ja muiden suosiossa, kun he yrittävät elvyttää yliannostuksen saaneita ihmisiä. Suihkutekniikkaa koskeva yksinoikeussopimus ei koske sitä. Narcanin vähittäismyyntihinta on noin 140 dollaria kahdesta annoksesta, mutta yritys myy saman määrän ensivastetoimijoille 75 dollarilla. Yli 400 000 kuolemantapausta Yhdysvalloissa vuodesta 2000 lähtien on liittynyt opioideihin, joihin kuuluvat heroiini, fentanyyli ja Vicodinin ja OxyContinin kaltaiset reseptilääkkeet. Yritykset tarvitsisivat edelleen elintarvike- ja lääkeviraston hyväksynnän, ennen kuin niiden tuotteet voitaisiin saattaa markkinoille. Ainakin yksi yritys on pyrkinyt tuomaan markkinoille naloksonin nenäsumutteen geneerisen version. OxyContinia valmistava Purdue Pharma ilmoitti vuonna 2018 myöntävänsä voittoa tavoittelemattomalle lääkeyhtiölle avustusta sellaisen kehittämiseen. ___ Juttua on päivitetty korjaamaan, että sopimuksen kohteena oleva lääke on kehitteillä oleva nalmefeenin suihkuversio, ei naloksoni. Lisäksi siinä selvennetään, että Narcania myydään ensivastehenkilöstölle vähittäismyyntihintaa edullisempaan hintaan. Väite: Sopimus antaa useammalle yritykselle mahdollisuuden valmistaa yliannostuksen vasta-ainesuihketta.</w:t>
      </w:r>
    </w:p>
    <w:p>
      <w:r>
        <w:rPr>
          <w:b/>
        </w:rPr>
        <w:t xml:space="preserve">Tulos</w:t>
      </w:r>
    </w:p>
    <w:p>
      <w:r>
        <w:t xml:space="preserve">Useammat yritykset voivat alkaa valmistaa helppokäyttöistä versiota opioidien yliannostuksen vastalääkkeestä New Yorkin oikeusministerin torstaina ilmoittaman sopimuksen mukaisesti.</w:t>
      </w:r>
    </w:p>
    <w:p>
      <w:r>
        <w:rPr>
          <w:b/>
        </w:rPr>
        <w:t xml:space="preserve">Esimerkki 2.289</w:t>
      </w:r>
    </w:p>
    <w:p>
      <w:r>
        <w:t xml:space="preserve">Kohta: Poliittiset päättäjät ja sijoittajat vaativat eri alojen yrityksiä arvioimaan riskejä ja laatimaan suunnitelmia niiden lieventämiseksi ennen Glasgow'ssa marraskuussa käytäviä maailmanlaajuisia ilmastoneuvotteluja. YK:n tuleva ilmastolähettiläs Mark Carney vaatii kaikkia yrityksiä käyttämään riskinarviointikehystä, jonka on kehittänyt G20-maiden tukema rahoitusvakausneuvoston ilmastoon liittyviä taloudellisia tietoja käsittelevä työryhmä (TCFD). FAIRR Initiative -sijoittajaryhmän mukaan liha-ala on erityisen suuri hiilidioksidipäästöjen aiheuttaja metsäkadon ja karjankasvatuksen tuottaman metaanin vuoksi, joten se on erityisen suuressa vaarassa, mutta se ei ole vielä ryhtynyt merkittäviin toimiin. "Sijoittajat näkevät, että liha-alan on väistämättä sopeuduttava ilmastonmuutokseen tai se joutuu tuhoon tulevina vuosina", sanoi FAIRR:n perustaja ja Coller Capitalin sijoitusjohtaja Jeremy Coller. "Sitä vastoin on myös houkutteleva mahdollisuus valtavaan nousuun, jos maailman liha-alan yritykset muuttavat proteiinivalikoimaansa ilmastoystävällisempään suuntaan."  FAIRR:n mukaan 43:sta arvioidusta pörssilistatusta liha-alan yrityksestä vain kaksi oli julkistanut ilmastoon liittyvän skenaarioanalyysin. Ryhmä, johon kuuluvat Allianz Global Investors ja Aberdeen Standard Investments, sanoi luoneensa verkossa toimivan, TCFD:n kehykseen perustuvan skenaarioanalyysimallin, jonka avulla sijoittajat voivat arvioida salkkuihinsa kohdistuvia riskejä. Ilmastoa edistävässä vaihtoehdossa yritykset kasvattaisivat nopeammin vaihtoehtoisia proteiineja ja siirtäisivät rehun ja karjan tuotantoa vähemmän ilmastovaikutusta aiheuttaviin viljelykasveihin ja lajeihin, kun taas ilmastoa heikentävässä vaihtoehdossa asiat pysyisivät nykyisellään. FAIRR:n mukaan jälkimmäisen vaihtoehdon noudattaminen johtaisi siihen, että viiden johtavan arvioidun yrityksen yhteenlaskettu vuositulos ennen korkoja, veroja ja poistoja olisi 8 miljardia dollaria pienempi vuoteen 2050 mennessä kuin jos ne noudattaisivat ensimmäistä vaihtoehtoa. Malliin on otettu huomioon muun muassa seuraavat riskit: hiilidioksidipäästöjen hinnoittelusta johtuvat korkeammat sähkökustannukset, huonoista sadoista johtuvat korkeammat rehukustannukset ja lämpöstressistä johtuva karjan kuolleisuuden lisääntyminen. Lisäksi FAIRR:n mallin mukaan vuoteen 2050 mennessä vaihtoehtoisten proteiinien, kuten kasvipohjaisten hampurilaisten, osuus nykyisistä lihamarkkinoista on vähintään 16 prosenttia, ja se voi FAIRR:n mallin mukaan nousta jopa 62 prosenttiin riippuen sellaisista tekijöistä kuin teknologian käyttöönottonopeus, kuluttajatrendit ja mahdollinen hiilidioksidiveron asettaminen lihalle. Väite: Kuollutta lihaa: Teollisuutta uhkaa "tuho", jos sopeutuminen ilmastonmuutokseen on hidasta.</w:t>
      </w:r>
    </w:p>
    <w:p>
      <w:r>
        <w:rPr>
          <w:b/>
        </w:rPr>
        <w:t xml:space="preserve">Tulos</w:t>
      </w:r>
    </w:p>
    <w:p>
      <w:r>
        <w:t xml:space="preserve">Maailman lihateollisuuden on sopeuduttava ilmastonmuutoksen aiheuttamiin haasteisiin ja kasvipohjaisten vaihtoehtojen kasvavaan kysyntään, tai se voi joutua tuhoon, sanoo 20 biljoonan dollarin arvosta varoja hallinnoiva sijoittajaryhmä.</w:t>
      </w:r>
    </w:p>
    <w:p>
      <w:r>
        <w:rPr>
          <w:b/>
        </w:rPr>
        <w:t xml:space="preserve">Esimerkki 2.290</w:t>
      </w:r>
    </w:p>
    <w:p>
      <w:r>
        <w:t xml:space="preserve">Kohta: Center for Disease Control and Prevention's National Center for Health Statistics kertoi torstaina, että viime vuonna syntyneiden yhdysvaltalaisten vauvojen määrä laski 2 prosenttia vuodesta 2016 3,85 miljoonaan, mikä on myös 30 vuoden alimmillaan. Syntyvyys on laskenut kolme vuotta peräkkäin. Hedelmällisyysluku laski viime vuonna 3 prosenttia 60,2 syntymään 1 000:ta 15-44-vuotiasta naista kohti. Ikääntyvä yhteiskunta on jo viime vuosikymmenen aikana heikentänyt Yhdysvaltojen talouskasvua, kun suuri baby boom -sukupolvi on jäänyt eläkkeelle ja heidän tilalleen on tullut vähemmän nuoria. Torstain tiedot viittaavat siihen, että suuntaus todennäköisesti jatkuu. Talouskasvua vauhdittavat yleensä väestönkasvu ja työntekijöiden tehokkuus, jotka molemmat ovat hidastuneet Yhdysvalloissa viime vuosikymmenen aikana. Kathy Bostjancic, konsulttiyritys Oxford Economicsin ekonomisti, sanoi, että noin 10 vuotta sitten työssä käyvien tai työtä etsivien amerikkalaisten määrä kasvoi noin 1 prosentin vuodessa. Syntyvyyden vähentyessä tämä luku on sittemmin laskenut noin 0,3 prosentin kasvuvauhtiin. Tämä hidastaa Yhdysvaltojen pitkän aikavälin kasvua 0,7 prosenttiyksiköllä. "Demografialla on todella voimakas vaikutus talouteen", Bostjancic sanoi. Yhdysvaltain talous on kasvanut keskimäärin 3 prosentin vuosivauhdilla toisen maailmansodan jälkeen. Se ei kuitenkaan ole saavuttanut tätä vauhtia kokonaisen kalenterivuoden aikana sitten vuoden 2005. Vauvabuumi saavutti eläkeiän ensimmäisen kerran vuonna 2008. Yhdysvaltain keskuspankki Federal Reserve nosti maaliskuussa lyhyen aikavälin talouskasvuennustettaan noin 2,7 prosenttiin tälle vuodelle ja 2,4 prosenttiin vuonna 2019, osittain Trumpin hallinnon veronalennusten vuoksi. Fed piti kuitenkin pidemmän aikavälin vuotuisen kasvuennusteensa vain 1,8 prosentissa, mikä heijastaa demografisia vastatuulia. Työntekijöiden määrän vähenemisen lisäksi yhteiskunnan ikääntyminen voi jarruttaa kasvua, koska yhä harvemmat ihmiset ostavat asuntoja, autoja ja muita kalliita hankintoja. Säästöt yleensä kasvavat, kun ihmiset ikääntyvät ja valmistautuvat eläkkeelle jäämiseen. Bostjancic totesi, että kun ikääntyneet ihmiset elävät pidempään, he myös hidastavat kulutustaan eläkkeellä ollessaan. Useimmat taloustieteilijät katsovat, että viime vuosikymmenen alhaiset korot ja alhainen inflaatio Yhdysvalloissa, Euroopassa ja Japanissa johtuvat ainakin osittain ikääntymisestä. Japanissa, jossa aikuisten vaipat ylittävät lasten vaipat, syntyvyyden vähenemisen vaikutus on pitänyt kasvun lähes olemattomana yli kahden vuosikymmenen ajan. Talous on viime aikoina piristynyt, ja se on kasvanut kaksi vuotta peräkkäin, mikä on pisin kasvuputki sitten 1980-luvun lopun, ennen kuin se supistui jälleen tämän vuoden kolmen ensimmäisen kuukauden aikana. Yhdysvallat ottaa vastaan paljon enemmän maahanmuuttajia kuin Japani, ja tämä tulva on lisännyt väestönkasvua. Työvoimaministeriö julkaisi torstaina erilliset tiedot, joiden mukaan Yhdysvalloissa oli viime vuonna 27,4 miljoonaa ulkomailla syntynyttä työntekijää, mikä on enemmän kuin kertaakaan sen jälkeen, kun kirjaukset aloitettiin vuonna 2005. Maahanmuuttajien osuus Yhdysvaltojen työvoimasta on nyt 17,1 prosenttia. Aiemmin tänä vuonna tehdyssä taloustutkimuksessa havaittiin, että Yhdysvaltojen hedelmällisyys laski jyrkästi noin yhdeksän kuukautta ennen kolmea viimeisintä taantumaa. Tämä viittaa siihen, että tällainen lasku voi olla merkki talouden laskusuhdanteesta. Notre Damen taloustieteen professori Kasey Buckles, joka teki tutkimuksen kahden kollegansa kanssa, sanoi kuitenkin, että viimeaikaiset laskut eivät ole tarpeeksi jyrkkiä taantuman merkiksi. Sen sijaan hän huomautti, että hedelmällisyyden lasku viimeisten kolmen vuoden aikana on tapahtunut lähinnä alle 30-vuotiaiden naisten keskuudessa. Vanhempien naisten syntyvyys on noussut tai pysynyt vakaana. Tämä viittaa siihen, että hedelmällisyyden lasku heijastaa suurelta osin ei-toivottujen raskauksien vähenemistä vuosien 2008-2009 taantuman jälkeen. Bucklesin mukaan kaikenikäisten naisten hedelmällisyys laski jyrkästi vuosina 2008 ja 2009, mutta 30-vuotiaiden ja sitä vanhempien naisten hedelmällisyys nousi nopeasti. Guttmacher-instituutin, joka on lisääntymisterveyttä seuraava poliittinen järjestö, erilliset tiedot osoittavat, että ei-toivotut raskaudet ovat vähentyneet suuren laman jälkeen, Buckles sanoi. "On mahdollista, että suuri lama on ollut jonkinlainen laukaiseva tapahtuma, joka on saanut ihmiset suhtautumaan hedelmällisyyteensä tietoisemmin", hän sanoi. ___ Ota yhteyttä Chris Rugaberiin Twitterissä osoitteessa http://Twitter.com/ChrisRugaber . Väite: USA:n alhaisin syntyvyys kolmeen vuosikymmeneen voi olla riski taloudelle.</w:t>
      </w:r>
    </w:p>
    <w:p>
      <w:r>
        <w:rPr>
          <w:b/>
        </w:rPr>
        <w:t xml:space="preserve">Tulos</w:t>
      </w:r>
    </w:p>
    <w:p>
      <w:r>
        <w:t xml:space="preserve">Yhdysvalloissa naiset synnyttivät viime vuonna vähiten lapsia 30 vuoteen, mikä voi haitata talouskasvua tulevina vuosikymmeninä.</w:t>
      </w:r>
    </w:p>
    <w:p>
      <w:r>
        <w:rPr>
          <w:b/>
        </w:rPr>
        <w:t xml:space="preserve">Esimerkki 2.291</w:t>
      </w:r>
    </w:p>
    <w:p>
      <w:r>
        <w:t xml:space="preserve">Kohta: "Kustannuksista ei keskusteltu, ja meidän mielestämme niistä pitäisi aina keskustella, vaikka ne eivät olisikaan merkittäviä". Kaiken kaikkiaan olisimme toivoneet, että raportoidut tiedot olisivat olleet tarkempia. Erikoisuudesta saatiin välähdyksiä, esimerkiksi kun jutussa kerrottiin: ""Uusin tutkimus viittaa siihen, että tietyt naisten alaryhmät saattavat hyötyä kalaöljyvalmisteista. Esimerkiksi ne, joilla on ollut kliinistä masennusta - ja joilla on siten suurempi riski sairastua synnytyksen jälkeiseen masennukseen - ja jotka ottivat päivittäin 800 milligrammaa kalaöljyä, pienensivät riskiä sairastua synnytyksen jälkeiseen masennukseen noin 4 prosenttia verrattuna niihin, jotka eivät ottaneet kalaöljyä." Näin on myös ne, joilla on ollut kliinistä masennusta - ja joilla on siten suurempi riski sairastua synnytyksen jälkeiseen masennukseen. Ero ei kuitenkaan ollut tilastollisesti merkitsevä, koska tutkimuksessa oli vain pieni määrä naisia, jotka olivat aiemmin olleet masentuneita, sanoi tohtori Makrides, joka on myös Adelaiden yliopiston ihmisravitsemuksen professori.""" Olimme kuitenkin pettyneitä siihen, että jutussa ei kerrottu, kuinka paljon ennenaikaisen synnytyksen riski pieneni - asia, joka on monille lukijoille elintärkeä. Ennenaikainen synnytys ja induktio (jota käsiteltiin haittana, mutta josta ei myöskään annettu mitään numeroita) eivät välttämättä ole samanarvoisia. Kaiken kaikkiaan emme vain saaneet riittävästi tietoa hyödyistä. Turvallisuudesta tai haittavaikutuksista ei käyty laajaa keskustelua. Mutta yksi asia otettiin esille, jota ei ollut NYT:n jutussa: "Kalaöljyryhmän naisilla oli vähemmän ennenaikaisia synnytyksiä, erityisesti synnytyksiä ennen 34. raskausviikkoa. Mutta se oli kompromissi: useammat naiset, jotka käyttivät lisäravinteita, tarvitsivat synnytyksen käynnistämistä tai keisarinleikkauksia, koska vauvat pysyivät kohdussa pidempään, sanoi tohtori Makrides.""" Koska juttu ainakin viittasi tiettyyn mahdolliseen haittatekijään, se saa tyydyttävät pisteet tästä kriteeristä. Tyydyttävä työ ja vähän parempi kuin NYT:n juttu, jonka tarkastelimme samasta tutkimuksesta. Esimerkiksi tämän jutun kieli oli paljon selkeämpää ja hyödyllisempää: ""Useat aiemmat tutkimukset ovat osoittaneet, että kalan syöminen raskauden aikana auttoi vauvan aivojen kehityksessä ja vähentää synnytyksen jälkeisen masennuksen riskiä. Nämä tutkimukset eivät kuitenkaan tyypillisesti sisältäneet satunnaistettuja, kontrolloituja tutkimuksia. Sen sijaan naisilta kysyttiin, halusivatko he syödä kalaa raskauden aikana vai eivät. Voi olla, että kalan syöminen on parempi vaihtoehto kuin kalaöljylisien ottaminen tai että naiset, jotka valitsevat kalan syönnin, ovat yleisesti ottaen terveempiä ja noudattavat muita terveyttä edistäviä käyttäytymistapoja, Oken sanoi. Ne harvat tehdyt tutkimukset, joissa osallistujat erotettiin toisistaan kalaöljylisiä lisäravinteita ottavaan ryhmään ja toiseen ryhmään, joka ei saanut kalaöljylisiä lisäravinteita, eivät olleet hyvin tehtyjä, koska naiset tiesivät usein, saivatko he lisäravinteita, ja joissakin tapauksissa vertailuryhmää ei ollut lainkaan, hän sanoi.""" Tässä jutussa ei ollut mitään sairauden lietsontaa. Tuskin riittävä - sikäli, että jutussa sentään siteerattiin yhden tutkimuksen kirjoittajan näkemysten lisäksi myös toimituksen kirjoittajan näkemyksiä. Jälleen tuskin riittävä, koska jutussa ainakin käsiteltiin hieman sekä DHA-lisäravinteita että kalan kulutusta - mutta tämä kiedottiin laajempiin terveellisiin vaihtoehtoihin, kuten ""kaikkien raskaana olevien naisten tulisi pyrkiä tasapainoon ja syödä monipuolisesti erilaisia elintarvikkeita, myös kalaa."". Jutussa tehdään selväksi, että kalaöljyä on laajalti saatavilla ja sitä on käytetty laajalti kuvattuihin käyttötarkoituksiin. Lukijoiden/kuluttajien kannalta olisi kuitenkin ollut hyödyllistä, jos jutussa olisi käsitelty tuotteen puhtauden arvioinnin, laadunvalvonnan jne. haastavuutta. - että kyse ei ole vain siitä, että "ota vain kalaöljyä". Aiempaa tutkimusta aiheesta käsitellään varsin selkeästi. On selvää, että juttu ei perustunut uutistiedotteeseen." Väite: Fish Oil Study Finds Little Benefit for Pregnant Women (Kalaöljytutkimus ei juurikaan hyödytä raskaana olevia naisia).</w:t>
      </w:r>
    </w:p>
    <w:p>
      <w:r>
        <w:rPr>
          <w:b/>
        </w:rPr>
        <w:t xml:space="preserve">Tulos</w:t>
      </w:r>
    </w:p>
    <w:p>
      <w:r>
        <w:t xml:space="preserve">Joitakin tärkeitä kysymyksiä, joita jutussa ei käsitelty: miten tutkijat mittasivat kehitystä/älykkyyttä 18 kuukauden iässä? Minkä suuruista vaikutusta he toivoivat? Muutamissa pienissä mutta merkittävissä asioissa tässä jutussa käytettiin kieltä, joka selitti tulokset selkeämmin kuin kilpailevassa New York Timesin jutussa. Molemmat jutut jättivät kuitenkin huomiotta joitakin tärkeitä kysymyksiä. Lue molemmat kattavat arvostelut saadaksesi lisätietoja.</w:t>
      </w:r>
    </w:p>
    <w:p>
      <w:r>
        <w:rPr>
          <w:b/>
        </w:rPr>
        <w:t xml:space="preserve">Esimerkki 2.292</w:t>
      </w:r>
    </w:p>
    <w:p>
      <w:r>
        <w:t xml:space="preserve">Kohta: Tänä iltana on kuitenkin tarjolla 90-minuuttinen tunti, joka on erilainen kuin mikään muu Quad-Citiesissä. Pieni ryhmä teini-ikäisiä, 20- ja 30-vuotiaita Downin oireyhtymästä kärsiviä henkilöitä taputtaa ja hurraa toisilleen, kun he hyppivät laatikoilla, heittelevät lääkintäpalloja ja kävelevät käsillään ja jaloillaan, mikä tunnetaan täällä myös nimellä karhun ryömintä. Quad-City Times kertoo, että kuntosalin omistajat Jessie ja Colin Cartee, jotka tarjoavat tämän kuukausittaisen harjoituksen yhteistyössä GiGi's Playhouse Quad-Citiesin kanssa, ovat yhteisopettajia. "He ovat ihmeidentekijöitä, koska he saavat heidät tekemään asioita, joita heidän vanhempansa eivät saa heitä tekemään", sanoo Jenn Parsons, Molinen Downin oireyhtymän saavutuskeskuksen ohjelmapäällikkö. Pariskunta tietää, miten pitää heidät sitoutuneina. "Suurin asia on se, että heitä kohdellaan kuin normaaleja", sanoo Jessie, 29, joka on kokopäiväinen fysioterapeutti. "He tietävät, mitä tapahtuu; he ovat fiksuja." CrossFit on kuntoiluohjelma, jossa sekoitetaan kehonpainoharjoitteita, painonnostoa sekä sydän- ja verenkiertoelimistön ja korkean intensiteetin intervalliharjoittelua. Sen jälkeen kun laji perustettiin vuonna 2000, crossfit.comin mukaan yli 13 000 CrossFit-kuntosalia on ilmestynyt eri puolille maata. Vaikka harjoituksia muokataan Downin oireyhtymää sairastaville osallistujille, joilla on yleensä alhainen lihaskunto ja heikentynyt voima, Cartees asettaa silti korkeat odotukset. Jos joku esimerkiksi kamppailee tietyn harjoituksen aikana, häntä ei pyydetä vain jättämään sitä osaa väliin, sanoo Becky Takemoto, joka saattoi 35-vuotiaan tyttärensä Lisan tunnille. Sen sijaan hän saa toisenlaisen haasteen, ja hän on siitä parempi, Takemoto sanoi. Lisäksi he oppivat tekemällä, Parsons sanoi, joten se auttaa pitämään heidät liikkeessä. Colin, 27, oli peloissaan ennen ohjelman aloittamista, koska hän ei tiennyt, mitä odottaa, mutta sittemmin hänen pelkonsa on kadonnut. Nyt hän pitää kokemusta hyvin palkitsevana. "Yksi tehtävistämme on muuttaa tapaa, jolla maailma suhtautuu Downin syndroomaan", Parsons sanoi. "Ihmiset ovat aina hyvin vaikuttuneita siitä, mitä he voivat tehdä." Kuten muillakin CrossFit-tunneilla, Colin pitää harjoitukset kevyinä. "Haluan näyttää, että se on tarkoitettu kaikille", hän sanoi. Viime tunnilla pidetyn tauon aikana Colin siirtyi ravitsemukseen ja kysyi jokaiselta osallistujalta, mitä he söivät aamiaiseksi sinä päivänä. Tapaamisten välillä heidän on tarkoitus seurata aterioita, vedenkulutusta, liikuntaa ja yleisiä tuntemuksia päiväkirjaan. Chris Morley, jonka poika Michael, 27, osallistuu tunneille, sanoi, että harjoitus antaa hänelle ja hänen ystävilleen "jotain muuta puhuttavaa". "Se saa hänet tuntemaan, että hän on osa jotakin", hän sanoi ja huomautti, että Downin oireyhtymää sairastaville aikuisille järjestettyjen aktiviteettien määrä on vähäinen. Hikinen Luke Frutiger, 17, Molinesta, vaihtoi kyykkyjä, burpees ja clean and jerks -harjoituksia, ja hän oli pumpattu hiki märkänä, kun hän oli suorittanut oman osuutensa kyykkyjä, burpees ja clean and jerks -harjoituksia. "Minä tein sen!" hän sanoi äidilleen Julielle. "Se oli vaikeaa." Tällä hetkellä noin kahdeksan GiGi'sistä on ilmoittautunut CrossFitiin, mutta Parsons odottaa määrän kasvavan. Maailmanlaajuisen järjestön paikallinen osasto, joka palvelee noin 200:aa perhettä alueella, sai avustusta treenivarusteiden kustannuksiin. Kaikki muu, mukaan lukien tila ja käytännön opetus, on ilmaista. "Meillä ei olisi varaa CrossFit-tunteihin", Parsons sanoi. "Tämä on todella mahtava yhteisö, johon meidät on päästetty." ___ Information from: Quad-City Times, http://www.qctimes.com Claim: Davenportin kuntosali tarjoaa harjoituksia Downin oireyhtymää sairastaville.</w:t>
      </w:r>
    </w:p>
    <w:p>
      <w:r>
        <w:rPr>
          <w:b/>
        </w:rPr>
        <w:t xml:space="preserve">Tulos</w:t>
      </w:r>
    </w:p>
    <w:p>
      <w:r>
        <w:t xml:space="preserve">Davenportissa sijaitsevan CrossFit OC3:n parkkipaikka on täynnä eräänä arki-iltana, ja se näyttää ulkopuolelta tyypilliseltä varastokuntosalilta.</w:t>
      </w:r>
    </w:p>
    <w:p>
      <w:r>
        <w:rPr>
          <w:b/>
        </w:rPr>
        <w:t xml:space="preserve">Esimerkki 2.293</w:t>
      </w:r>
    </w:p>
    <w:p>
      <w:r>
        <w:t xml:space="preserve">Kohta: "Australian pääministeri Scott Morrison varoitti, että kriisi voi kestää kuusi kuukautta, kun hänen maastaan tuli viimeisin, joka rajoittaa kokoontumisia ja ulkomaanmatkoja. Nopeasti leviävä tauti, joka siirtyi eläimistä ihmisiin Kiinassa, on nyt tartuttanut yli 212 000 ihmistä ja aiheuttanut 8700 kuolemantapausta 164 valtiossa, mikä on aiheuttanut hätäsulkuja ja rahanjakoa, jota ei ole nähty sitten toisen maailmansodan. "Emme ole koskaan kokeneet mitään tällaista", Espanjan pääministeri Pedro Sanchez kertoi lähes tyhjässä parlamentin istuntosalissa, jossa yli 90 prosenttia lainsäätäjistä pysyi poissa ja jossa naamioitunut ja hansikkailla varustettu siivooja pyyhki käsijohteita puheiden välissä. "Ja yhteiskuntamme, joka oli tottunut muutoksiin, jotka laajentavat mahdollisuuksiamme tietoon, terveyteen ja elämään, joutuu nyt sotaan puolustaakseen kaikkea sitä, mitä olemme pitäneet itsestäänselvyytenä."   Erityisen huolestuneita oltiin Italiassa, jossa kuolemantapausten määrä on ollut epätavallisen korkea - lähes 3 000 tapausta 35 713:sta. Se on pyytänyt opiskelijoita ja eläkkeellä olevia lääkäreitä auttamaan ylikuormitettua terveydenhuoltoa. Keskiviikkona Italia ilmoitti 475 uudesta kuolemantapauksesta, mikä on suurin lisäys sitten tautipesäkkeen alkamisen ja korkein yhden päivän luku missä tahansa maassa. Myös Ranska ilmoitti kuolemantapausten määrän kasvaneen 89:llä eli 51 prosentilla 264:ään vuorokaudessa. Ympäri maailmaa sekä rikkaiden että köyhien elämä kääntyi päälaelleen, kun tapahtumia peruttiin, kauppoja tyhjennettiin, työpaikkoja tyhjennettiin, katuja tyhjennettiin, kouluja suljettiin ja matkustaminen rajoitettiin minimiin. "Puhtaus on tärkeää, mutta täällä se ei ole helppoa", sanoi Marcelle Diatta, 41-vuotias neljän lapsen äiti Senegalissa, jossa kaiuttimista kuulutettiin kehotuksia käsien pesuun, mutta vesi oli usein poikki hänen lähiössään. Kriisi on synnyttänyt joissakin maissa solidaarisuuden aallon, jossa naapurit, perheet ja työtoverit ovat kokoontuneet yhteen huolehtimaan hädänalaisimmista ja jättäneet tarvikkeita niiden oville, jotka ovat joutuneet jäämään sisälle. Eri puolilla Espanjaa aplodit ja kattiloiden paukuttelu soivat iltaisin kello 20, kun itseään eristävät naapurit ilmaisevat kiitollisuutensa terveyspalveluille. Useissa maissa kaupat alkoivat varata erityisiä aikoja iäkkäille ostoksille, jotta heikoimmassa asemassa olevat voitaisiin pitää poissa niiden luota, jotka saattaisivat tartuttaa heidät. Yhdysvallat, joka sulki rajansa Kanadan kanssa välttämättömiä matkoja lukuun ottamatta, lähetti kaksi sotilassairaalalaivaansa - Comfort ja Mercy - New Yorkin satamaan ja länsirannikolle, kun taas Ruotsin armeija perustaa kenttäsairaalan Tukholman lähelle. Yhdysvaltain presidentti Donald Trump sanoi keskiviikkona, että maa on sotatilassa, ja vetosi puolustustuotantolain (Defense Production Act) kautta erityisiin valtuuksiin laajentaa pikaisesti pula-ajan maskien ja suojavarusteiden valmistusta. Vääjäämättömältä vaikuttavan maailmanlaajuisen taantuman pelossa rikkaat maat käyttävät miljardeja dollareita elvytystoimiin, joilla tuetaan talouksia, autetaan terveydenhuoltopalveluja, annetaan lainoja horjuville yrityksille ja autetaan yksityishenkilöitä asuntolainojen ja muiden tavanomaisten maksujen kanssa. Hallitusten ja keskuspankkien ylimääräinen raha ei onnistunut rauhoittamaan markkinoita: Osakkeet ja öljyn hinta laskivat jälleen, ja eurooppalaiset osakkeet putosivat lähes 5 prosenttia ja lähestyivät seitsemän vuoden pohjalukemia, kun taas Yhdysvaltojen tärkeimmät indeksit putosivat 9 prosenttia ja laskivat 30 prosenttia viime kuussa saavutetuista huippulukemista. Optimistit ovat ottaneet mallia koronaviruksen taantumisesta Kiinassa, jossa se ilmaantui viime vuoden lopulla, ja ennustavat sen elpyvän, kunhan epidemia on ohittanut huippunsa myös muualla, minkä toivotaan tapahtuvan muutaman kuukauden kuluessa. Pessimistit arvioivat, että epidemia saattaa toistua ja aiheuttaa vuosia kestävää tuskaa, ja jotkut kuiskivat jopa vertauksia 1930-luvun suureen lamaan. Paikan päällä miljoonat työntekijät pelkäävät työpaikkojensa puolesta. Lentoyhtiöissä kymmeniätuhansia on jo irtisanottu tai siirretty palkattomalle lomalle. Yhdysvaltojen Nevadan osavaltio, Las Vegasin kasinoiden kotikaupunki, sulki käytännössä koko vapaa-ajan teollisuutensa yhdessä yössä. Ala työllistää 355 000 ihmistä eli neljänneksen osavaltion kaikista työpaikoista. Kiinassa, joka on Yhdysvaltojen jälkeen maailman toiseksi suurin talous, työttömyysaste nousi helmikuussa 6,2 prosenttiin, mikä on korkein luku sitten tietojen kirjaamisen alkamisen, kun se joulukuussa oli 5,2 prosenttia. Suurin osa kiinalaisista yrityksistä ja tehtaista - lukuun ottamatta alkuperäistä epikeskusta Hubein maakunnassa - on avattu uudelleen, mutta on epäselvää, kuinka moni työntekijä ja henkilökunta on todellisuudessa palannut. Kriisi on kärjistänyt joitakin pitkään jatkuneita geopoliittisia jännitteitä. Euroopan unionin asiakirjassa syytetään venäläisiä tiedotusvälineitä paniikin lietsomisesta länsimaissa tautia koskevan väärän tiedon avulla, ja Kiina peruutti kolmen yhdysvaltalaisen sanomalehden amerikkalaisten toimittajien valtakirjat osittain koronavirusta koskevan uutisoinnin vuoksi. Viimeisimpiä peruttuja kulttuuritapahtumia oli Britannian Glastonbury-musiikkifestivaalin 50-vuotisjuhla. Koska useimmat suuret urheilutapahtumat on nyt peruttu, Kansainväliseen olympiakomiteaan (KOK) kohdistui yhä enemmän paineita harkita uudelleen Japanin kesäkisojen järjestämistä. Useat urheilijat, muun muassa hallitseva seiväshypyn olympiavoittaja Katerina Stefanidi, sanoivat, että urheilijoiden terveys oli vaarassa, kun he jongleerasivat harjoittelun ja koronaviruksen aiheuttamien seisokkien välillä. "Me kaikki haluamme, että Tokio toteutuu, mutta mikä on B-suunnitelma, jos se ei toteudu?" Stefanidi sanoi Reutersille. (1 dollari = 0,9125 euroa) Väite: World 'at war' with coronavirus as deaths survey in Italy, France.</w:t>
      </w:r>
    </w:p>
    <w:p>
      <w:r>
        <w:rPr>
          <w:b/>
        </w:rPr>
        <w:t xml:space="preserve">Tulos</w:t>
      </w:r>
    </w:p>
    <w:p>
      <w:r>
        <w:t xml:space="preserve">Sadat miljoonat ihmiset kohtasivat keskiviikkona ennennäkemättömien hätätoimenpiteiden vuoksi ylösalaisin kääntyneen maailman, sillä koronaviruspandemia tappaa vanhuksia ja haavoittuvia ihmisiä ja uhkaa pitkittyvää taloudellista kurjuutta.</w:t>
      </w:r>
    </w:p>
    <w:p>
      <w:r>
        <w:rPr>
          <w:b/>
        </w:rPr>
        <w:t xml:space="preserve">Esimerkki 2.294</w:t>
      </w:r>
    </w:p>
    <w:p>
      <w:r>
        <w:t xml:space="preserve">Kohta: Jutussa todetaan, että TMS-laitteet ovat kalliita ja vaativat erikoiskoulutusta. Tässä jutussa ei kuitenkaan kerrottu laitteen kustannuksista dollarin tarkkuudella, kuten Reuters teki. Tässä jutussa tai Reutersin vastaavassa jutussa ei myöskään yritetty arvioida hoidon kustannuksia potilaille ja vakuutusyhtiöille. Jutussa kerrotaan, että TMS:ää saaneet potilaat paranivat "16,3 prosenttia heti hoidon jälkeen ja 22,6 prosenttia kaksi viikkoa myöhemmin". Se on reilua. Siinä ei kuitenkaan kerrottu, onko tällainen parannus merkittävä muutos potilaiden toimintakyvyssä ja kyvyssä huolehtia itsestään. Reuters sen sijaan varoitti, että "ei ole selvää, mitä havaittu parannuksen määrä merkitsee potilaille heidän jokapäiväisessä elämässään". Meitä hämmensi myös se, että jutussa käytettiin sanaa "laiminlyönti" määrittelemättä, mitä termi tarkoittaa kliinisesti. Parempi jättää se kokonaan pois tai antaa täydellinen selitys sen merkityksestä, kuten Reuters teki. Vaikka masennuksen hoitoon käytettyyn TMS:ään liittyy vähän haittavaikutuksia (lähinnä päänsärkyä), emme tiedä, voiko muita ongelmia ilmetä, kun sitä käytetään aivohalvauksen saaneisiin potilaisiin. Jutussa ei käsitelty mahdollisia haittavaikutuksia eikä mainittu, havaittiinko tässä tutkimuksessa haittavaikutuksia. Mikä tahansa uusi hoito - vaikka se olisikin teoriassa turvallinen - voi aiheuttaa odottamattomia haittoja tällaisessa kliinisesti herkässä väestössä. Tämä on yksi rajoituksista, joita liittyy tutkimukseen, joka tehdään näin pienellä määrällä erittäin valikoituja henkilöitä. Olisimme kaivanneet voimakkaampia varoituksia tämän tutkimuksen hyvin pienestä koosta (vain 20 potilasta) ja vaarasta tehdä varmoja johtopäätöksiä näin pienestä otoksesta. Kaiken kaikkiaan olimme kuitenkin vaikuttuneita asiantuntijoiden kommenteista, joissa pyrittiin yleisesti ottaen hillitsemään teknologiaan kohdistuvia odotuksia. Esimerkkejä: Jutussa ei liioiteltu aivohalvauksen saaneiden henkilöiden kohtaamia haasteita, mutta olisi ollut hyödyllistä tietää, kuinka moni aivohalvauksen saanut kokee jutussa käsiteltyjä "laiminlyönti"-oireita. Reutersin artikkelissa selitetään hyödyllisesti, että noin puolet aivohalvauksen saaneista kokee näitä oireita. Jutun lähteet olivat erinomaiset, ja siinä oli neljän eri asiantuntijan kommentteja. Jutussa sanotaan, että aivohalvauksen jälkeisiä "laiminlyöntioireita" hoidetaan yleensä kognitiivisella ja fysioterapialla, mutta tämä "ei useinkaan riitä merkittävään parannukseen". Myöhemmin se kuitenkin siteeraa asiantuntijaa, joka sanoo, että pelkkä tällainen kuntoutus "voisi ja sen pitäisi riittää tällaisen aivohalvauksen hoitoon". No, kumpi niistä on oikea? Annamme jutulle tunnustusta siitä, että se käsittelee tätä kriteeriä, mutta toivomme, että tavanomaisen kuntoutuksen tehokkuudesta olisi kerrottu hieman selkeämmin. Tutkimusta kuvataan "alustavaksi" ja hoitoa sanotaan "ei ole valmis parhaaseen aikaan". Uskomme, että lukijat saavat käsityksen, että tätä hoitoa ei ole saatavilla aivohalvauksen kuntoutukseen tutkimusympäristön ulkopuolella. Jutussa siteerataan asiantuntijaa, joka kutsuu TMS:ää "hyvin uudeksi hoitomuodoksi" aivohalvauksen hoidossa, mikä pitää paikkansa. Jutussa olisi kuitenkin voitu kertoa enemmän yksityiskohtia TMS:n vakiintuneemmasta käytöstä masennuksen hoidossa. Jutussa viitataan tähän käyttötarkoitukseen, mutta ei kerrota, että TMS on alun perin suunniteltu masennuksen hoitoon ja että sitä käytetään useimmiten masennuksen hoitoon. Tämä juttu ei perustu pelkästään tai suurelta osin lehdistötiedotteeseen. Väite: Magneettiterapia voi auttaa aivohalvauksesta selvinneitä toipumaan.</w:t>
      </w:r>
    </w:p>
    <w:p>
      <w:r>
        <w:rPr>
          <w:b/>
        </w:rPr>
        <w:t xml:space="preserve">Tulos</w:t>
      </w:r>
    </w:p>
    <w:p>
      <w:r>
        <w:t xml:space="preserve">Tämä tarina olisi voinut napata mukaansa matalalla roikkuvat hedelmät: Tämän sanottuaan ajattelimme, että juttu tarjosi kaiken kaikkiaan informatiivisen kuvauksen tutkimuksesta ja onnistui erinomaisesti tarjoamaan kontekstin. Toivoisimme, että useammat uusia hoitomuotoja käsittelevät jutut pyrkisivät lainaamaan neljää riippumatonta asiantuntijaa. Aivohalvauksen aiheuttamat aivovauriot vaikuttavat miljooniin potilaisiin ja heidän hoitajiinsa. Nämä ihmiset tarvitsevat täsmällistä ja puolueetonta tietoa tehdessään hoitoa ja kuntoutusta koskevia päätöksiä. Toimittajat voivat auttaa tarjoamaan tätä tietoa tarkastelemalla huolellisesti uusia hoitomuotoja koskevia tutkimuksia ja hakemalla useiden riippumattomien asiantuntijoiden mielipiteitä, kuten tässä jutussa tehtiin.</w:t>
      </w:r>
    </w:p>
    <w:p>
      <w:r>
        <w:rPr>
          <w:b/>
        </w:rPr>
        <w:t xml:space="preserve">Esimerkki 2.295</w:t>
      </w:r>
    </w:p>
    <w:p>
      <w:r>
        <w:t xml:space="preserve">Kohta: "Tälle ei ole mitään tieteellistä perustetta, se on barbariaa", sanoi Katarzyna Karpa-Swiderek, Puolan eläinsuojelujärjestön World Wildlife Fundin (WWF) tiedottaja. "Emme yleisesti ottaen vastusta villisikojen metsästystä, mutta ehdotetun teurastuksen laajuus on mielestämme kohtuuton."  Arviot Puolan villisikakannasta vaihtelevat suuresti ja vaihtelevat vähintään 200 000:sta miljoonaan. Joulukuussa hallitus kehotti kaikkia luvan saaneita metsästäjiä tappamaan suurimman osan villisikakannasta afrikkalaisen sikaruton leviämisen estämiseksi. ASF on erittäin tarttuva tauti, joka tarttuu sikoihin ja villisikoihin ja on levinnyt Itä-Euroopassa viime vuosina. Se ei vaikuta ihmisiin. Euroopan komissio totesi torstaina, että villisikojen teurastus on ainoa asianmukainen tapa torjua afrikkalaisen sikaruton leviämistä, kertoi Puolan valtiollinen uutistoimisto PAP perjantaina. Metsästäjät pitivät tätä kuitenkin kohtuuttomana toimenpiteenä. "Sitä ei voi kutsua muuksi kuin eläinten teurastamiseksi. Merkittävä osa metsästäjistä ei hyväksy näitä toimia (villisikojen teurastusta)", sanoi metsästäjä Wojciech Metler. Tuhannet teurastuksen vastustajat ovat ilmaisseet tukensa vaihtamalla Facebook-profiilikuvansa villisian kuvaan. Puolan eläinlääkintäviranomaiset hyväksyivät suunnitelman tappaa 185 000 villisikaa metsästyskaudella 2018/2019. Vuonna 2018 korkein tarkastusvirasto totesi, että useimmat tilat eivät toteuttaneet riittäviä ennaltaehkäiseviä toimenpiteitä taudin leviämisen estämiseksi, kuten desinfiointimattojen asentamista. Väite: Puolan villisikojen teurastus herättää protesteja.</w:t>
      </w:r>
    </w:p>
    <w:p>
      <w:r>
        <w:rPr>
          <w:b/>
        </w:rPr>
        <w:t xml:space="preserve">Tulos</w:t>
      </w:r>
    </w:p>
    <w:p>
      <w:r>
        <w:t xml:space="preserve">Metsästäjät ja aktivistit ovat vastustaneet Puolan hallituksen päätöstä teurastaa suurin osa Puolan villisikakannasta afrikkalaiseen sikaruttoon liittyvien terveysriskien vähentämiseksi.</w:t>
      </w:r>
    </w:p>
    <w:p>
      <w:r>
        <w:rPr>
          <w:b/>
        </w:rPr>
        <w:t xml:space="preserve">Esimerkki 2.296</w:t>
      </w:r>
    </w:p>
    <w:p>
      <w:r>
        <w:t xml:space="preserve">Kohta: "Kustannuksista ei keskusteltu, mutta tämä lääke on edelleen kehitteillä. Jutussa ilmoitettiin hyödyn (lisääntynyt nukkumiseen käytetty aika lumelääkkeeseen verrattuna) olevan "merkittävä", vaikka ainoa tilastollisesti merkittävä tulos, joka sisältyi yhtiön esittelyyn tästä tuotteesta, oli jotakin, jota kutsuttiin nimellä ""lisääntynyt unen tehokkuus"". Vaikka tiedot kokonaisuniajasta olivat suurempia 200 ja 400 milligramman annoksia tätä lääkettä käyttävillä kuin lumelääkettä käyttävillä, ei tietojen esitystavan perusteella ole selvää, että se merkitsisi tilastollisesti merkitsevää lisäystä. Jutussa mainittiin, että "haittavaikutuksia raportoitiin vähän". Vaikka on totta, että "harvat" on subjektiivinen termi, lukijoille olisi ollut hyödyllistä tietää, että 200 milligramman annosta käyttäneistä noin 13 prosenttia koki haittavaikutuksia; lisäksi - jotta olisi ollut jonkinlainen käsitys siitä, miten haittavaikutuksia olisi arvioitava, olisi ollut hyödyllistä luetella, että haittavaikutuksiin kuuluivat väsymys, suun kuivuminen, päänsärky ja uneliaisuus. Jutussa kerrotaan satunnaistetusta kliinisestä tutkimuksesta, mainitaan, että sen on tehnyt lääkeyhtiö, ilmoitetaan hoidettujen määrä ja päätulos. On syytä huomata, että päätulosta koskevat tiedot poikkeavat yhtiön verkkosivuilla olevista tiedoista. Jutussa esitetyt tulokset: ""200 milligramman almoreksanttiannosta saaneet nukkuivat 59 minuuttia pidempään kuin lumelääkettä saaneet""; verkkosivustolla ilmoitettu lisääntynyt unen tehokkuus 200 milligramman annosta saaneiden osalta oli 31,4 minuuttia. Jutussa ei harjoitettu avointa sairauden lietsontaa. Jutussa ei ilmeisesti käytetty riippumattomia tietolähteitä tämän lääkkeen kliinisestä tehosta. Vaikka jutussa mainittiin yksi muu unettomuuden hoitoon käytetty lääkeryhmä, siinä ei mainittu, että on olemassa useita hoitovaihtoehtoja, kuten elämäntapamuutoksia, joista voi olla hyötyä. Vaikka jutussa ei nimenomaisesti todettu, että tätä lääkettä ei ole vielä saatavilla, ensimmäisestä virkkeestä käy melko selvästi ilmi, että lääke on vielä kehitteillä ja että sitä tutkitaan parhaillaan kliinisissä tutkimuksissa. Jutussa kerrottiin asianmukaisesti, että kuvattu lääke on uusi lääke, jolla on uusi mekanismi. Juttu koskee ilmeisesti yritysten sponsoroimaa esitystä World Sleep Congress -kongressissa. Vaikka tämä ei ole teknisesti uutistiedote, lukijoiden tulisi tietää, että se on jossain määrin verrattavissa. Ennen kuin lisää työtä on tehty ja vertaisarvioitu, he eivät ehkä saa koko kuvaa. Katso aloitusoppaamme joistakin tieteellisistä kokouksista uutisoimisen sudenkuopista." Väite: Actelionin unilääke menestyy hyvin keskivaiheen kliinisessä tutkimuksessa.</w:t>
      </w:r>
    </w:p>
    <w:p>
      <w:r>
        <w:rPr>
          <w:b/>
        </w:rPr>
        <w:t xml:space="preserve">Tulos</w:t>
      </w:r>
    </w:p>
    <w:p>
      <w:r>
        <w:t xml:space="preserve">Tämä on lyhyt tarina mahdollisesta uudesta unettomuuden lääkehoidosta. Tarinan hyödyllisin tieto on se, että lääkkeellä on uudenlainen mekanismi, ja sitä testataan parhaillaan. Vaikka juttu on kiinnostava, se ei tarjoa lukijoille riittävästi tietoa, koska siitä puuttuvat riippumattomat asiantuntijalausunnot uuden lääkkeen arvosta (potilaille), keskustelu mahdollisista haitoista sekä se, ettei siinä mainita unettomuuden käyttäytymishoitoa. Tiedot tämän lääkkeen käytöstä saatavasta hyödystä ovat peräisin yhdestä pienestä tutkimuksesta, johon osallistui valikoituja henkilöitä, ja tiedot ovat peräisin yhtiön lähteistä. (Katso aloitusoppaamme joistakin tieteellisistä kokouksista uutisoimisen sudenkuopista). Joidenkin unettomuusongelmasta perillä olevien henkilöiden kommentointi tämän mahdollisen lääkkeen vahvuuksista ja heikkouksista olisi parantanut tätä juttua huomattavasti.</w:t>
      </w:r>
    </w:p>
    <w:p>
      <w:r>
        <w:rPr>
          <w:b/>
        </w:rPr>
        <w:t xml:space="preserve">Esimerkki 2.297</w:t>
      </w:r>
    </w:p>
    <w:p>
      <w:r>
        <w:t xml:space="preserve">Kohta: "Kendrick Meekin nykyiselle kongressipaikalle pyrkivä Miami Gardensin demokraatti senaattori Frederica Wilson kehuskelee epätavallisella tavalla saavutuksillaan koululautakunnan jäsenenä: Hän sanoo esittäneensä "likaisen tanssin" kieltämistä. ""Näin hän sanoo kampanjansa verkkosivustolla: ""Miami-Daden piirikunnan koululautakunnan jäsenenä senaattori Wilson otti kouluissamme käyttöön lukulaboratoriot ja afroamerikkalaisen historian opetussuunnitelman sekä likaisen tanssin kiellon yhteisössämme. "" Hän toisti tämän väitteen 9. maaliskuuta 2009 julkaistussa lehdistötiedotteessa, jossa hän ilmoitti kampanjastaan, ja Facebook-sivullaan - joten ei ole epäilystäkään siitä, etteikö hän vastusta lasten rumia takapuolisotkutemppuja. Lantion työntöjä ei yleensä mainita kongressikampanjoissa, joten tartuimme tilaisuuteen selvittääksemme, oliko hän todella esittänyt kiellon. Ensin hieman taustaa likaisesta tanssista. Monille sanonta tuo mieleen vuonna 1987 tehdyn elokuvan, jossa näyttelivät Patrick Swayze ja Jennifer Grey. Muistatko tarinan? Grey näyttelee kilttiä tyttöä, jonka lempinimi on "Baby" ja joka on perhelomalla Catskillsin lomakeskuksessa. Hän törmää huoneeseen, jossa työväenluokan porukka - mukaan lukien Johnny, Swayzen näyttelemä olutta viskova, paitaa napittamaton tanssinopettaja - hioo niukasti pukeutuneita vartaloitaan toistensa ympärille kietoutuneena Do You Love Me. Johnny opettaa Babya tanssimaan - muiden, hm, oppituntien ohella - ja he rakastuvat. Hän oppii joitakin koreografioituja tanssiliikkeitä, jotka ovat pikemminkin toistensa silmiin katsomista kuin mummon punastuttamista. Eräässä kuuluisassa kohtauksessa mies nostaa tytön lanteista, kun tämä on tippuvan märkä järvessä. Kymmenen vuotta myöhemmin Miami-Daden koululautakunta otti aiheen esille. Elokuvaa ei mainittu 1990-luvun puolivälissä käydyistä keskusteluista löytämissämme artikkeleissa, mutta paljon puhuttiin siitä, että lapset tanssivat seksuaalisesti vihjailevalla tavalla. ""Olen nähnyt sen pienissä pienissä alakoululaisissa. En kestänyt sitä", Wilson sanoi Miami Heraldin 19. marraskuuta 1995 ilmestyneessä artikkelissa, jonka mukaan hän pyysi koulun johtajia pitämään kokouksen aiheesta. ""Mielestäni se ei ole hyvä esimerkki piirillemme. Emme voi antaa (tanssivien lasten) halventaa koulupiiriä tai itseään.""" Vuonna 1997 koululautakunnan jäsen Wilson sanoi mielipidekirjoituksessaan harkitsevansa kiellon käyttöönottoa. ""Sitä on kutsuttu 'likaiseksi tanssiksi', mutta se ei oikeastaan ole mitään muuta kuin simuloitua sukupuoliyhteyttä. Törkeän moni Daden piirikunnan julkisten koulujen kanssa tekemisissä oleva henkilö - mukaan lukien opettajat, hallintovirkamiehet ja vanhemmat, joiden pitäisi tietää paremmin - kutsuu sitä 'cheerleadingiksi', 'marssimiseksi' tai muuksi koulun sponsoroimaksi oppilasperformanssiksi. Olipa sen nimi mikä tahansa, se on mautonta ja halventavaa. Sillä ei ole sijaa kouluissamme, leikkikentillämme tai oppilaidemme elämässä. Kuvitelkaa siis inhokkini ja tyrmistykseni, kun marssin Daden Martin Luther King -päivän paraatissa aiemmin tänä vuonna ja näin Daden lukion cheerleadereiden törmäävän ja jauhavan tiensä Martin Luther King Boulevardia pitkin.""" Heinäkuussa 1997 julkaistussa uutisartikkelissa häntä siteerattiin sanomalla: ""Olen nähnyt kauhistuttavaa käytöstä. Näin bändin jäsenen kumartuvan ja naismajurin tulevan takaapäin ja simuloivan todellista yhdyntää. Olin melkein pyörtyä, mutta ihmiset katsomossa taputtivat. ""Sen sijaan, että sitä kutsuttaisiin "likaisen tanssin kielloksi", se tunnettiin nimellä ""Ohje 25B: Opiskelijoiden tanssiesitykset ja/tai tuotannot: Menettelyt turvallisen oppimisympäristön edistämiseksi ja ylläpitämiseksi. ""Johtokunnan selityksessä säännöstä sanottiin, että cheerleading-, tanssi- ja bändiesitykset tapahtumissa, esityksissä tai opetusympäristöissä ""ovat olennaisen tärkeitä sellaisen ilmapiirin luomiseksi ja ylläpitämiseksi, joka edistää kulttuurista ja taiteellista vaihtoa. Lautakunta kuitenkin tunnustaa, että tietyt tanssilajit ovat sopimattomia, sopimattomia kypsymättömälle yleisölle ja saattavat loukata yhteisön säädyllisyydentuntoa sen sijaan, että ne edistäisivät asianmukaista käyttäytymistä, joka on sopusoinnussa koululautakunnan sääntöjen ja osavaltion lakien kanssa.""" Koululautakunnan asiakirjoissa sanottiin, että säännössä kielletään esitykset, joissa kuvataan ""todellista tai simuloitua sukupuoliyhteyttä (normaalia tai poikkeavaa), masturbaatiota, eritteitä ja sukupuolielinten varsinaista rivoa esittelyä."". Uutisoinnista ja koululautakunnan pöytäkirjoista käy selvästi ilmi, että Wilson oli kiellon liikkeellepaneva voima. Koululautakunnan 9. heinäkuuta 1997 pidetyn kokouksen pöytäkirjassa todetaan, että Wilson ehdotti säännöstelyä. Esitys hyväksyttiin yksimielisesti. Elokuun 27. päivänä 1997 koululautakunta äänesti uudelleen ehdotuksen puolesta. Mutta hänen lausunnossaan on silti hieman liioittelua: Wilson kuvaili kieltoa ""yhteisössämme"", kun se koski tiukasti kouluun liittyviä ryhmiä tai esityksiä. Hän kertoi, että se oli järkevä kuvaus, koska "likaisen tanssin kielto koski koulujen bändejä ja majoretteja yhteisössä". Meillä on paljon paraateja - MLK-kulkue, erilaisia jalkapallo-otteluiden puoliaikashow'ta yhteisössä. Todistin sitä - paljon lantionluun työntämistä eteenpäin.""" On selvää, että Wilson otti käyttöön koululautakunnan vuonna 1997 hyväksymän likaisen tanssin kiellon, emmekä epäile, etteikö koulun toiminnassa olisi nyt vähemmän lantionluun työntämistä eteenpäin. Hänen väitteensä siitä, että kieltoa sovellettaisiin ""yhteisössämme"", on kuitenkin hieman harhaanjohtava. Jotkut saattavat luulla, että hänen kieltonsa koskee koko piirikuntaa, ei vain kouluja."" Väite: "Frederica Wilson sanoo esittäneensä ""likaisen tanssin"" kiellon.</w:t>
      </w:r>
    </w:p>
    <w:p>
      <w:r>
        <w:rPr>
          <w:b/>
        </w:rPr>
        <w:t xml:space="preserve">Tulos</w:t>
      </w:r>
    </w:p>
    <w:p>
      <w:r>
        <w:t xml:space="preserve">Frederica Wilson sanoo kieltäneensä likaisen tanssin</w:t>
      </w:r>
    </w:p>
    <w:p>
      <w:r>
        <w:rPr>
          <w:b/>
        </w:rPr>
        <w:t xml:space="preserve">Esimerkki 2.298</w:t>
      </w:r>
    </w:p>
    <w:p>
      <w:r>
        <w:t xml:space="preserve">Kohta: "Fentanyyli, synteettinen opiaatti, joka on jopa 50 kertaa voimakkaampi kuin heroiini, oli visionäärisen muusikon kuolinsyy. Wisconsinin oikeusministeri Brad Schimel kirjoitti 6. kesäkuuta 2016 Wisconsin State Journal -lehdessä vieraskolumnin, jossa hän yhdisti Princen yliannostuksen osavaltion opiaattiepidemiaan. Hän pyrki lopettamaan huumeriippuvuuteen liittyvän leimautumisen - ja kehotti ihmisiä lukitsemaan reseptilääkkeet koteihinsa. Kipulääkkeet ovat usein lähtökohta ihmisille, jotka kehittävät opiaattiriippuvuuden. ""Meidän on muutettava käsitystämme opiaateista"", Schimel kirjoitti. ""Wisconsinissa kuolee nyt enemmän ihmisiä huumeiden yliannostuksiin kuin auto-onnettomuuksiin.""" Onko Schimel oikeassa siinä, että huumeiden yliannostukset eivät ole aina olleet Wisconsinissa enemmän kuin auto-onnettomuuksissa kuolleet, mutta nyt ovat? Jos se pitää paikkansa, se vahvistaisi hänen väitettään siitä, että huumeriippuvuudesta on tullut yhä kiireellisempi ongelma. Päätimme tarkastella lukuja. Lukujen tarkistaminen Schimelin väitteen tueksi osavaltion oikeusministeriön tiedottaja Johnny Koremenos toimitti Wisconsinin terveysministeriön syyskuussa 2015 julkaiseman raportin. ""Huumemyrkytykseen, jota kutsutaan myös 'yliannostukseksi', liittyvät kuolemantapaukset ovat kaksinkertaistuneet vuodesta 2004 lähtien ja ylittivät moottoriajoneuvojen liikennekuolemat vuonna 2008"", raportissa sanottiin. Lauseessa ei viitata kuolemantapausten kokonaismäärään, vaan ikäkorjattuihin kuolemantapauksiin. Tätä lähestymistapaa käytetään, jotta voidaan tehdä parempia vertailuja eri vuosien välillä, kun väestön ikärakenne muuttuu. Oheinen ikäkorjattu kaavio osoitti, että vuonna 1999 huumausaineiden yliannostukseen kuoli 4 ihmistä 100 000:sta, kun taas vuonna 2013 kuoli 16 ihmistä 100 000:sta. Auto-onnettomuuksissa kuolleiden määrä laski hieman samalla ajanjaksolla, noin 13:sta 100 000:sta ihmisestä 9:ään. Vuodesta 2008 alkaen huumausaineiden yliannostuksiin kuolleiden määrä ylitti auto-onnettomuuksissa kuolleiden määrän. Kysyimme terveysministeriöltä, mitä oikaisemattomat luvut osoittavat. Terveydenhuoltoministeriön tiedottajan Jennifer Millerin mukaan vuonna 2009 huumeiden yliannostuksiin kuolleet ylittivät ensimmäistä kertaa autokolareihin kuolleiden määrän Wisconsinissa. Sen jälkeen yliannostuskuolemat ovat joka vuosi ylittäneet auto-onnettomuuksissa kuolleiden määrän. Vuonna 2014, joka on viimeisin saatavilla oleva vuosi, Wisconsinissa kuoli 843 ihmistä huumeiden yliannostukseen, kun taas 558 kuoli autokolareissa. Sekä ikäkorjatut että käsittelemättömät luvut osoittavat siis, että vuodesta 2008 tai 2009 alkaen (riippuen siitä, kumpaa lukua käytetään) Wisconsinissa kuoli enemmän ihmisiä huumeiden käyttöön kuin auto-onnettomuuksiin. Koko maassa huumekuolemien kokonaismäärä ylitti moottoriajoneuvokuolemien määrän vuonna 2008 - suunnilleen samaan aikaan, kun luvut kääntyivät Wisconsinissa. Schimelin mukaan Wisconsinissa kuolee nyt enemmän ihmisiä huumeiden yliannostuksiin kuin auto-onnettomuuksiin. Tuoreimmat saatavilla olevat tiedot vuodelta 2014 tukevat hänen väitettään -- vuosi 2009 oli ensimmäinen vuosi, jolloin huumeiden yliannostuksiin kuoli enemmän ihmisiä kuin auto-onnettomuuksissa." Väite: Wisconsinissa kuolee nyt enemmän ihmisiä huumeiden yliannostuksiin kuin auto-onnettomuuksiin.</w:t>
      </w:r>
    </w:p>
    <w:p>
      <w:r>
        <w:rPr>
          <w:b/>
        </w:rPr>
        <w:t xml:space="preserve">Tulos</w:t>
      </w:r>
    </w:p>
    <w:p>
      <w:r>
        <w:t xml:space="preserve">Schimelin mukaan Wisconsinissa kuolee nykyään enemmän ihmisiä huumeiden yliannostuksiin kuin auto-onnettomuuksiin. Tuoreimmat saatavilla olevat tiedot vuodelta 2014 tukevat hänen väitettään - vuosi 2009 oli ensimmäinen vuosi, jolloin huumausaineiden yliannostuksiin kuoli enemmän ihmisiä kuin auto-onnettomuuksissa.</w:t>
      </w:r>
    </w:p>
    <w:p>
      <w:r>
        <w:rPr>
          <w:b/>
        </w:rPr>
        <w:t xml:space="preserve">Esimerkki 2.299</w:t>
      </w:r>
    </w:p>
    <w:p>
      <w:r>
        <w:t xml:space="preserve">Kohta: Jutussa mainitaan useiden tarjottujen terapiaistuntojen kustannukset. "Viisipäiväinen ohjelma maksaa 2200 dollaria, ja siihen sisältyy noin 20 minuuttia delfiiniä joka päivä." Jutussa viitataan vain yhteen tiettyyn väitteeseen määrällisistä hyödyistä. "Living From the Heart Dolphin Experiencen verkkosivustolla sanotaan, että 95 prosenttia delfiiniterapiaa saavista autistisista lapsista nauttii jopa kaksi vuotta kestävästä hyödystä. Näihin hyötyihin sanotaan kuuluvan muun muassa pidempi keskittymiskyky, parempi tunteiden hallinta ja paremmat kommunikointitaidot." Juttu kumoaa tämän ja muut epämääräisemmät väitteet jutussa sanomalla: "On olemassa muutamia delfiinitutkimuksia, mutta ne eivät kerro paljon, sanoo Lori Marino, neurotieteen ja käyttäytymisbiologian tutkija Emory Universityssä Atlantassa." Jutussa ei määritellä määrällisesti delfiiniterapian mahdollisia haittoja. Uskomme, että toimittajan oli ehkä vaikea löytää tätä tietoa kirjallisuudesta, mutta olisimme halunneet nähdä ainakin hieman enemmän keskustelua siitä, miten uNPRoven-hoitoon tuhlattu raha ja vaivannäkö voivat itse asiassa olla haitallisia ihmisille, joilla on vakavia sairauksia, jotka voisivat hyötyä muista, todistetummin toimivista hoitokeinoista. Jutussa ei käytetä paljon aikaa tutkimuksiin, joiden on väitetty tukevan delfiiniterapiaa, mutta ei sen tarvitsekaan. Tutkimuksia, joissa aihetta on edes tutkittu, on hyvin vähän, eikä yhdessäkään niistä ole tutkittu merkittävää määrää ihmisiä. Sen sijaan jutussa käytetään vahvaa riippumatonta analyysia, joka auttaa lukijoita ymmärtämään sekä syitä, joiden vuoksi jotkut väittävät, että delfinoinnista on hyötyä, että näitä väitteitä tukevien todisteiden vähäisyyttä. Erään delfiinikeskusten toiminnanjohtaja "myöntää, ettei delfiiniterapiaa tukevaa todellista tutkimusta ole, mutta hän näkee tämän puutteen myönteisessä valossa: "Jos sen takana ei ole tiedettä, miten voit sanoa, ettei se toimi?"".  Tämä on klassinen argumentti, jota kolumni käsittelee taitavasti. Jutussa ei harrasteta tautien lietsontaa. Siinä ei myöskään vähätellä ihmisiä, jotka hakevat apua näistä keskuksista. Kirjoituksessa sanotaan esimerkiksi, että "delfiinit työskentelevät myös joidenkin aikuisten, kuten raajansa menettäneiden veteraanien, kanssa." Mielestämme on usein liian helppoa ottaa halpamaisia puheita, kun on kyse kaukaiselta kuulostavista hoidoista, vaikka jotkut näitä hoitoja käyttäneet ihmiset saattavat uskoa koko sydämestään hyötyneensä niistä. Jutussa käytetään monenlaisia lähteitä ja annetaan monien keskusten ylläpitäjien puhua puolestaan. Olisimme halunneet kuulla ainakin yhtä asiaa tutkivista tutkijoista. Vertailuja vaihtoehtoihin ei tehty, ja tämä liittyy jälleen mahdollisiin haittoihin. Jutussa mainitaan, että "mekanismien kautta, jotka eivät ole täysin selviä, on myös raportoitu delfiinien lievittäneen rintakipuja ja palauttaneen viallisen näkökyvyn." Kaikki, jotka pyrkivät lievittämään rintakipua delfiiniterapian avulla, saattavat jättää huomiotta vakavia varoitusmerkkejä sydänongelmista. Tämä on vain yksi monista tavoista, joilla ihmiset voivat harhautua tällaiseen uNPRoven-terapiaan. Jutussa näytetään hyvin, missä nämä keskukset toimivat, ja jopa sanotaan alueellista yleisöä ajatellen, että Kaliforniassa ei ole tällaisia keskuksia. Jutussa tehdään selväksi, että delfiiniterapiassa ei ole mitään uutta. Juttu ei nojaa uutistiedotteeseen. Väite: Delfiiniterapian matalat vedet väittää.</w:t>
      </w:r>
    </w:p>
    <w:p>
      <w:r>
        <w:rPr>
          <w:b/>
        </w:rPr>
        <w:t xml:space="preserve">Tulos</w:t>
      </w:r>
    </w:p>
    <w:p>
      <w:r>
        <w:t xml:space="preserve">Toinen vahva artikkeli tässä LA Timesin säännöllisessä Healthy Skeptic -palstalla, tämä juttu tarjoaa lukijoille lähes kaiken, mitä heidän tarvitsee tietää delfiiniterapiakeskuksista. Pidimme erityisesti siitä, miten tarina osoitti, että eri keskukset esittävät erilaisia väitteitä ja että kaikki väitteet ovat vailla tukea. Ihmiset, joilla on vaikeasti hoidettavia sairauksia, tai ihmiset, joilla on autistisia tai muita häiriöitä sairastavia lapsia, haluavat kovasti löytää jotain, joka parantaisi heidän elämäänsä. Mahdollisuus päästä uimaan delfiinien kanssa, kuten tässä jutussa korostetaan, on romanttinen, fantasiaa muistuttava vetovoima, joka voi itse asiassa saada ihmiset tuntemaan olonsa tilapäisesti paremmaksi. Ongelmana siinä, että väitetään, että delfiinien kanssa leikkimisestä olisi todellista pitkäaikaista hyötyä, on se, että se antaa ihmisille väärää toivoa ja antaa delfiinijärjestöille mahdollisuuden veloittaa ihmisiltä paljon rahaa uimisesta.</w:t>
      </w:r>
    </w:p>
    <w:p>
      <w:r>
        <w:rPr>
          <w:b/>
        </w:rPr>
        <w:t xml:space="preserve">Esimerkki 2.300</w:t>
      </w:r>
    </w:p>
    <w:p>
      <w:r>
        <w:t xml:space="preserve">Kohta: Chase Bliss Colasurdo tuomittiin perjantaina tunnustettuaan syyllisyytensä toukokuussa. Hänet pidätettiin julkaistuaan kuvan, jossa ase osoitti presidentin vävyn Jared Kushnerin kuvaa. Hän myös uhkasi verkossa tappaa Donald Trump Jr:n. Hän osti ampumatarvikkeita, mutta häntä estettiin ostamasta käsiasetta, koska salainen palvelu merkitsi hänet. 27-vuotiaalla Colasurdolla on ollut vainoharhaisia harhaluuloja. Hänen asianajajansa ehdotti, että hän istuisi alle vuoden vankilassa, minkä jälkeen hän saisi viisi vuotta valvottua vapaata ja mielenterveyshoitoa. Yhdysvaltain syyttäjä Brian Moran sanoi, että tapaus korostaa "mielisairauksien ja aseiden pelottavaa risteytymistä". Väite: Trumpin perhettä ja mediahenkilöitä uhkaillut mies saa 5 vuotta.</w:t>
      </w:r>
    </w:p>
    <w:p>
      <w:r>
        <w:rPr>
          <w:b/>
        </w:rPr>
        <w:t xml:space="preserve">Tulos</w:t>
      </w:r>
    </w:p>
    <w:p>
      <w:r>
        <w:t xml:space="preserve">Seattlen alueella asuva mies, jolla on ollut vakava mielisairaus, on tuomittu viideksi vuodeksi vankilaan uhkauksista presidentti Donald Trumpin perhettä, synagogia ja mediahenkilöitä vastaan.</w:t>
      </w:r>
    </w:p>
    <w:p>
      <w:r>
        <w:rPr>
          <w:b/>
        </w:rPr>
        <w:t xml:space="preserve">Esimerkki 2.301</w:t>
      </w:r>
    </w:p>
    <w:p>
      <w:r>
        <w:t xml:space="preserve">Kohta: Heinäkuussa 2014 Daniel Pantaleo ja useat muut NYPD:n poliisit pysäyttivät Eric Garnerin epäiltynä irtosavukkeiden myynnistä. Kun Garner oli protestoinut olevansa väsynyt ahdisteluun ja kiistänyt myyvänsä savukkeita, useat poliisit yrittivät pidättää hänet; Pantaleo osallistui Garnerin pidättämispyrkimyksiin kietoen kätensä Garnerin kaulan ympärille noin 15-19 sekunnin ajaksi, kun 43-vuotias epäilty huusi yksitoista kertaa "En saa henkeä!" makaillessaan kasvot alaspäin jalkakäytävällä. Garner makasi jalkakäytävällä seitsemän minuuttia, kun poliisit odottivat ambulanssin saapumista, ja hänet todettiin kuolleeksi sairaalassa noin tuntia myöhemmin. Koko tapaus tallentui videolle ja aiheutti laajaa paheksuntaa sen jälkeen, kun oikeuslääkäri totesi, että Garner oli kuollut "kaulan puristamiseen (kuristusote), rintakehän puristamiseen ja makuuasentoon, kun poliisi oli pitänyt häntä fyysisesti kurissa":  Joulukuussa 2014 Staten Islandin suuri valamiehistö kieltäytyi syyttämästä Daniel Pantaleota Eric Garnerin kuolemaan liittyvästä rikoksesta, ja valamiehet totesivat, ettei ollut todennäköisiä syitä, että NYPD:n poliisi olisi syyllistynyt rikokseen, ja äänestivät "no true bill".  Pantaleon syyttämättä jättäminen aiheutti uuden mielenosoitusaallon, ja yhdessä niistä New York Daily Newsin valokuvaaja Stephanie Keith nappasi palkitun kuvan "nuoresta valkoisesta naisesta Barclays Centerin lähellä järjestetyssä mielenosoituksessa, joka huusi konstaapelille päin naamaa, hänen avattu suunsa oli senttien päässä poliisin leuasta": Väite: Valokuvassa mielenosoittaja on kasvotusten NYPD:n poliisin kanssa.</w:t>
      </w:r>
    </w:p>
    <w:p>
      <w:r>
        <w:rPr>
          <w:b/>
        </w:rPr>
        <w:t xml:space="preserve">Tulos</w:t>
      </w:r>
    </w:p>
    <w:p>
      <w:r>
        <w:t xml:space="preserve">Pelkästään valokuvasta ei käy ilmi, huutaako nuori nainen, joka näennäisesti "seisoo pelottomasti, rinnat vastakkain New Yorkin poliisin kanssa ja huutaa intohimoisesti ja hillittömästi uhmaten, kun toinen poliisi katselee passiivisesti muutaman askeleen päässä", itse asiassa suoraan edessään olevalle poliisille. Kuvan henkilöiden asento ja ilmeet viittaavat siihen, että nainen on saattanut katsoa poliisin taakse huutaakseen jollekin tai jollekin tämän takana olevalle henkilölle (kameran oikeanpuoleisen kehyksen ulkopuolella), ja etualalla oleva poliisi on asettunut niin, ettei nainen pääse lähemmäksi vihansa kohdetta.</w:t>
      </w:r>
    </w:p>
    <w:p>
      <w:r>
        <w:rPr>
          <w:b/>
        </w:rPr>
        <w:t xml:space="preserve">Esimerkki 2.302</w:t>
      </w:r>
    </w:p>
    <w:p>
      <w:r>
        <w:t xml:space="preserve">Kohta: Philippe lupasi myös 1,5 miljardia euroa lisää sairaaloille kolmen vuoden aikana, mukaan lukien 800 euron bonus 40 000 sairaanhoitajalle ja hoitajalle, jotka ansaitsevat alle 1900 euroa kuukaudessa. "Sairaalakriisi ei ole mikään uusi asia. Se on kuitenkin kokenut yhden terävimmistä vaiheistaan viime kuukausina", Philippe sanoi. "Terveydenhuollon työntekijät eivät voi enää jatkaa näin."  Hallitus oli toivonut, että paketti estäisi sairaalahenkilökunnan uudet levottomuudet, kun yleinen viha eläkejärjestelmän uudistusta kohtaan kasvaa. Ammattiliitot sanoivat kuitenkin muutamassa tunnissa, että uudet toimenpiteet olivat "hyvin kaukana jäsentemme odotuksista", ja kehottivat lakkoilemaan sairaaloissa eri puolilla Ranskaa 17. joulukuuta. Ranskalaisten kuljetustyöntekijöiden ja virkamiesten on jo määrä lakkoilla 5. joulukuuta. 10 miljardia euroa, jotka valtion on tarkoitus kerätä kolmen vuoden aikana, vastaa lähes kolmasosaa julkisten sairaaloiden taseita rasittavasta kokonaisvelasta. Sairaaloiden mielenosoitukset alkoivat maaliskuussa, ja tuhannet terveydenhuollon työntekijät marssivat viime torstaina Pariisin läpi kantaen banderolleja, joissa luki "Julkiset sairaalat hengenvaarallisessa hätätilassa". Presidentti Emmanuel Macronin hallituksella on edessään mahdollinen tyytymättömyyden talvi, jos lääkärit ja sairaanhoitajat liittyvät muiden tyytymättömien ryhmien, kuten kuljetustyöntekijöiden, virkamiesten ja opiskelijoiden, joukkoon ja uhkaavat ryhtyä lakkoon. Lääkärit sanovat, että miljardien eurojen menoleikkaukset ovat venyttäneet terveydenhuoltojärjestelmän, joka oli aikoinaan maailman kateus, äärimmilleen, kun iäkkäät potilaat jäävät tuntikausiksi kärryille ja lääkärit uupuvat stressaaviin olosuhteisiin. Philippe sanoi, että 300 miljoonaa euroa lisärahaa olisi käytettävissä ensi vuonna. Tämä tarkoittaa, että sairaaloiden talousarvio kasvaa 2,4 prosenttia vuonna 2020, kun vuoden 2020 talousarvioesityksessä ehdotettiin 2,1 prosentin korotusta - luvut herättivät pilkkaa joissakin lääkäreissä. "Kolmesataa miljoonaa ensi vuonna, kun me vaadimme neljää miljardia, voitte nähdä, missä ongelma on", päivystyslääkärien yhdistyksen edustaja Christophe Prudhomme sanoi BFM TV:lle. "Vaadimme sokkia järjestelmälle."  Kovavasemmistolaisen CGT-liiton Mireille Stivala sanoi Reutersille: "Pettymys tulee olemaan valtava."  Ranskan budjettialijäämän arvioidaan olevan ensi vuonna 2,2 prosenttia kansantuotteesta, joten hallituksella on jonkin verran liikkumavaraa, jotta se voi ottaa vastaan sairaaloiden lisävaroja ilman, että alijäämä ylittää Euroopan unionin asettaman 3 prosentin rajan. "Tavoitteeni ei ole kasvattaa julkista velkaa loputtomiin. Tarkoituksena on antaa sairaaloillemme liikkumavaraa", Philippe sanoi. Väite: Ranska lupaa velkahelpotuksia sairaaloille, ammattiliitot järjestävät uuden lakon.</w:t>
      </w:r>
    </w:p>
    <w:p>
      <w:r>
        <w:rPr>
          <w:b/>
        </w:rPr>
        <w:t xml:space="preserve">Tulos</w:t>
      </w:r>
    </w:p>
    <w:p>
      <w:r>
        <w:t xml:space="preserve">Pääministeri Edouard Philippe ilmoitti keskiviikkona, että Ranska ottaa 10 miljardia euroa (11,1 miljardia dollaria) julkisten sairaaloiden velkoja. Tämä on hätätoimenpide, jonka tarkoituksena on lopettaa tyytymättömien lääkäreiden ja sairaanhoitajien kuukausia kestäneet protestit.</w:t>
      </w:r>
    </w:p>
    <w:p>
      <w:r>
        <w:rPr>
          <w:b/>
        </w:rPr>
        <w:t xml:space="preserve">Esimerkki 2.303</w:t>
      </w:r>
    </w:p>
    <w:p>
      <w:r>
        <w:t xml:space="preserve">Kohta: USA:n ensimmäinen nainen Michelle Obama osallistuu nuorten afrikkalaisten nuorten johtajien foorumin istuntoihin Johannesburgissa 22. kesäkuuta 2011. REUTERS/Charles Dharapak/Pool Obama on toisella yksinmatkallaan ulkomailla ensimmäisenä rouvana edistääkseen muun muassa koulutusta, terveyttä ja hyvinvointia koskevia asioita. Mutta hänen puheensa ryhmälle nuoria naisia ja miehiä Regina Mundi -kirkossa, jolla oli merkitystä Etelä-Afrikan apartheidin vastaisessa liikkeessä, kosketti paljon vaikeampia aiheita: rotua, syrjintää, demokratiaa ja kehitystä. Äitinsä ja kahden tyttärensä kanssa matkalla oleva Obama mainitsi Etelä-Afrikan apartheidin vastaisen liikkeen ja Yhdysvaltojen kansalaisoikeusliikkeen johtajat esimerkkeinä nuoremmalle sukupolvelle. "Heidän ansiostaan voimme kokoontua tänne tänään... Heidän ansiostaan seison edessänne Amerikan yhdysvaltojen presidentin rouvana", hän sanoi suosionosoitusten saattelemana. "Se on itsenäisyyden sukupolven, vapauden sukupolven perintö. Ja te kaikki - tämän maanosan nuoret - olette tuon veren, hien, uhrausten ja rakkauden perillisiä."   Obama vaikutti silminnähden liikuttuneelta, kun yleisö nousi seisomaan ja lauloi improvisoidun serenadin hänen lähestyessään koroketta. Kädet sydämensä päällä hän kiitti yleisöä ja näytti tukahduttavan kyyneleitä. Hän puhui intohimoisesti naisten oikeuksista ja sanoi, että nuorten johtajien pitäisi varmistaa, etteivät naiset ole enää "toisen luokan kansalaisia" ja että tytöt saavat koulutusta kouluissa. "Te voitte olla se sukupolvi, joka nousee ylös ja sanoo, että naisiin kohdistuva väkivalta missä tahansa muodossa, missä tahansa paikassa, myös kotona - erityisesti kotona - se ei ole vain naisten oikeuksien loukkaus. Se on ihmisoikeusrikkomus", hän sanoi. "Te voitte olla sukupolvi, joka lopettaa hiv/aidsin meidän aikanamme, sukupolvi, joka ei taistele vain tautia vastaan, vaan myös taudin aiheuttamaa leimautumista vastaan, sukupolvi, joka opettaa maailmalle, että hiv on täysin ehkäistävissä ja hoidettavissa, eikä sen pitäisi koskaan olla häpeän aihe", hän sanoi aplodien saattelemana. Obaman esitteli Graca Machel, Nelson Mandelan vaimo. Hän ja hänen perheensä tapasivat Mandelan tämän kotona tiistaina. Rouva Obama kertoi kertoneensa Mandelalle, että hän on ollut inspiraationa hänelle ja hänen miehelleen, Yhdysvaltain ensimmäiselle mustalle presidentille. "Sanoin hänelle, ettei sanoilla voi ilmaista, miten paljon elämäsi on merkinnyt sille, kuka mieheni on ja kuka minä olen", hän sanoi. "Tiedätkö, mitä hän sanoi? 'Okei, kiitos'", hän jatkoi nauraen. "En voi sanoa mitään uutta Nelson Mandelalle. Mutta minusta tuntui hyvältä, että pystyin vain sanomaan: 'Tämä on sinun perintösi'."   Ensimmäinen nainen sanoi, ettei presidentti Obama tiennyt, aikooko hän tavata Mandelan. "En ole vieläkään puhunut presidentin kanssa", rouva Obama sanoi keskiviikkoiltapäivänä. "Hän puhui lapsille eilen illalla. Olin väsynyt."   Hän käytti miehensä kuuluisaa kampanjaslogania, joka auttoi häntä voittamaan vuoden 2008 presidentinvaalit, kehottaakseen kirkkokuulijoita seuraamaan käsittelemiensä asioiden toteuttamista. "Jos joku joskus sanoo teille, että teidän ei pitäisi tai ette voi, niin haluan, että sanotte yhdellä äänellä - sukupolven äänellä - että sanokaa heille: "Kyllä, me voimme." Väite: Michelle Obama kehottaa Afrikkaa edistämään naisten oikeuksia.</w:t>
      </w:r>
    </w:p>
    <w:p>
      <w:r>
        <w:rPr>
          <w:b/>
        </w:rPr>
        <w:t xml:space="preserve">Tulos</w:t>
      </w:r>
    </w:p>
    <w:p>
      <w:r>
        <w:t xml:space="preserve">First Lady Michelle Obama kehotti keskiviikkona nuoria afrikkalaisia taistelemaan naisten oikeuksien puolesta ja torjumaan aidsin leimautumista käyttämällä miehensä "yes, we can" -kampanjan iskulauseen motivoimaan nuoria eri puolilla maanosaa.</w:t>
      </w:r>
    </w:p>
    <w:p>
      <w:r>
        <w:rPr>
          <w:b/>
        </w:rPr>
        <w:t xml:space="preserve">Esimerkki 2.304</w:t>
      </w:r>
    </w:p>
    <w:p>
      <w:r>
        <w:t xml:space="preserve">Kohta: Jutussa mainitaan, että tietyt VR-kuulokkeet maksavat 599-799 dollaria, ja sanotaan, että käyttäjät tarvitsevat myös tietokoneen (hinta noin 999 dollaria), jolla voidaan käyttää kyseistä ohjelmistoa. Oletettavasti myös VR-järjestelmiin tarkoitetut pelit tai muu sisältö maksaisi rahaa, mitä jutussa ei käsitellä. Jutussa ei myöskään käsitellä sitä, kattaisivatko vakuutukset tai valtion ohjelmat mitään näistä kustannuksista (tässä vaiheessa luultavasti eivät). Hyötyjä ei ole kvantifioitu. Jutussa mainitaan, että joissakin tutkimuksissa "potilaat raportoivat vähemmän epämukavuutta". Jutussa todetaan myös, että eräässä näistä tutkimuksista todettiin, että potilaat "kokivat itse asiassa vähemmän kipua". Ei kuitenkaan ole selvää, kuinka paljon epämukavuus ja kipu vähenivät. Hieman? Paljonko? Sen sijaan jutussa tukeudutaan vahvasti anekdootteihin; esimerkiksi mainitaan kaksi potilasta, jotka pitivät VR:ää hyödyllisenä kivunlievityksenä. Sivuhuomautuksena mainittakoon, että jutussa mainitaan myös "virtuaalitodellisuuden kannattajien" sanoneen, että VR "voi olla tehokas hoito" Alzheimerin tautiin, araknofobiaan ja masennukseen - mutta ei sitten tarkenneta tätä tai edes mainita mitään näistä sairauksista uudelleen. Poikkeukselliset väitteet vaativat poikkeuksellista tukea. Se, että toistetaan nimettömien kannattajien väitteitä sellaisista sairauksista, jotka eivät ole jutun aiheena, eikä näitä väitteitä sitten analysoida kriittisesti, tekee lukijoille karhunpalveluksen. Jutussa ei käsitellä mahdollisia haittoja. Tässä artikkelissa käsiteltävät kuluttajille suunnatut VR-teknologiat ovat suhteellisen uusia, ja ala kasvaa nopeasti. Näin ollen voi olla vaikeaa määrittää, mitä haittoja VR:n käyttöön liittyy, saati sitten sitä, mikä näiden haittojen laajuus voisi olla. Tämä ei kuitenkaan tarkoita, ettei VR:ään liittyvistä mahdollisista riskeistä tiedettäisi mitään. Eräs VR-teknologian tarjoaja tarjoaa yleiskatsauksen kuulokkeisiinsa liittyvistä mahdollisista riskeistä, ja nämä riskit vaihtelevat aikuisten ja lasten huimauksesta ja kouristuskohtauksista lasten tasapainoon, silmä-käsi-koordinaatioon ja monitehtäväisyyteen liittyvien kehitysongelmien mahdollisuuteen. Emme odota, että tarinoissa lueteltaisiin kaikki tiettyyn toimenpiteeseen liittyvät mahdolliset haitat, mutta odotamme, että riskit ainakin tunnustetaan. Jutussa viitataan ainakin kahteen päätökseen saatuun tutkimukseen, mutta niistä ei kerrota lukijoille juuri mitään. Onko ne julkaistu tai esitelty konferensseissa? Kuinka monta potilasta osallistui? Käytettiinkö niissä kontrolliryhmiä? Juttu ei ainoastaan kerro meille hyvin vähän tutkimuksista, vaan se ei edes anna lukijoille tarpeeksi tietoa, jotta he voisivat itse etsiä tutkimuksia, jos he haluaisivat lisätietoja (olettaen, että tutkimukset ovat edes julkisesti saatavilla). Koska jutussa määritellään "kipu" laajasti, olisi ollut erittäin hyödyllistä antaa lukijalle lisälähteitä. Tässä ei ole mitään sairauden lietsontaa. Jutussa siteerataan useita lähteitä, ja siinä mainitaan selvästi, onko lähde yhteydessä asiaan liittyvään tutkimukseen tai (yhdessä tapauksessa) onko sillä taloudellisia yhteyksiä VR-teollisuuteen. Jutussa mainitaan useita muita kivunhoitovaihtoehtoja. Juttu olisi ollut vahvempi, jos siinä olisi käsitelty, onko vertailututkimuksia tehty. Artikkelissa viitataan esimerkiksi lääkkeisiin, mutta lähinnä siksi, että halutaan korostaa, että lääkkeiden käyttö voi johtaa lääketoleranssiin ja aiheuttaa riippuvuutta. Samoin jutussa mainitaan, että "hypnoosi, jooga ja meditaatio vähentävät kiputuntemusta" - mutta vain asiayhteydessä, jossa viitataan siihen, että VR saattaa käyttää samanlaista mekanismia myös kivun vähentämiseen. Voisiko VR toimia yhtä hyvin kuin nämä hoitovaihtoehdot? Voisiko se toimia paremmin? Voisiko sitä käyttää yhdessä muiden kivunhoitomenetelmien kanssa? Nämä ovat kysymyksiä, joita tarina ei käsittele. Jopa sen myöntäminen, että tällä alalla on epävarmuutta, on hyödyllistä lukijoille, jotka ovat uteliaita tämän toimenpiteen suhteen. Jutussa käsitellään erilaisten VR-teknologioiden saatavuutta, mutta - mikä tärkeämpää - jutussa korostetaan myös, että VR:n hyödyllisyydestä kivun tehokkaassa hoidossa on tehtävä vielä paljon tutkimusta. Esimerkiksi jutussa sanotaan: "VR:n tehokkuus on vielä todistettava, erityisesti kun yritetään torjua kroonista kipua"; ja "VR on paljon lupaava, mutta on liian aikaista, että siitä tulisi hoitostandardi"; ja "Tarvitaan paljon lisää tutkimusta, ennen kuin VR hyväksytään laajalti kivunlievitysmenetelmänä". Juttu keskittyy pohjimmiltaan ensisijaisesti siihen, miten uutta on käyttää VR:ää kivun hoitoon - miten se voisi toimia, miksi siitä voi tulla yhä suositumpi, kun VR:n hinnat laskevat, ja miten paljon työtä on vielä tekemättä. Tämän vuoksi annamme sille arvosanan tyydyttävä. On kuitenkin joitakin asioita, jotka olisivat voineet olla paljon selkeämpiä. Esimerkiksi yksi jutussa käsitellyistä tutkijoista - Hunter Hoffman - on julkaissut artikkeleita VR:n käytöstä kipuun ainakin vuodesta 2000 lähtien. Google Scholar -hakusivustolta löytyy yli tusina aihetta käsittelevää tutkimusta, mukaan lukien vuonna 2009 julkaistu katsausartikkeli. Lyhyesti sanottuna, vaikka paljon työtä on varmasti vielä tehtävä, työtä on enemmän kuin tarina antaa lukijoiden uskoa. Juttu olisi ollut vahvempi, jos se olisi antanut lukijoille jonkinlaisen aavistuksen siitä, mitä tutkijat ovat jo oppineet saatavilla olevan kirjallisuuden perusteella. Juttu ei näytä perustuvan uutistiedotteeseen. Väite: Sairaalat yrittävät antaa potilaille annoksen VR:ää</w:t>
      </w:r>
    </w:p>
    <w:p>
      <w:r>
        <w:rPr>
          <w:b/>
        </w:rPr>
        <w:t xml:space="preserve">Tulos</w:t>
      </w:r>
    </w:p>
    <w:p>
      <w:r>
        <w:t xml:space="preserve">Jutussa keskitytään virtuaalitodellisuuskuulokkeiden mahdolliseen käyttöön kliinisinä työkaluina, jotka auttavat potilaita selviytymään kivusta häiritsemällä heitä. Jutun sysäyksenä näyttää olevan se, että VR-teknologian ala kasvaa nopeasti, mikä tekee VR-laitteista edullisempia. Vaikka jutussa tehdään selväksi, että VR:n käyttöä kivun hoidossa on vielä tutkittava paljon, siinä mainitaan useita jo tehtyjä tutkimuksia, mutta siinä ei kerrota paljonkaan siitä, mitä näissä tutkimuksissa on todettu. Se olisi myös voinut suhtautua varovaisemmin esitettyihin väitteisiin. Jutussa esimerkiksi mainitaan nimeltä mainitsemattomien "virtuaalitodellisuuden kannattajien" sanoneen, että VR "voi olla tehokas hoito" Alzheimerin tautiin, arachnofobiaan ja masennukseen, mutta tätä ei selitetä. Lisäksi siinä sanotaan, että "kuulokkeiden ja ohjelmistojen hinta on pieni verrattuna siihen, että potilas olisi sairaalassa ylimääräisen päivän". Mikään ei kuitenkaan viittaa siihen, että VR-kuulokkeiden käyttö vähentäisi ylimääräisiä sairaalajaksoja, joten emme ole varmoja, miksi näitä kahta asiaa verrataan toisiinsa ilman ainakin selitystä siitä, että kyseessä on puhtaasti hypoteettinen taloudellinen sivuhyöty. National Center for Complementary and Integrative Healthin mukaan yli 25 miljoonaa yhdysvaltalaista aikuista kärsii kroonisesta tai päivittäisestä kivusta. Ja "lähes 40 miljoonaa aikuista (17,6 prosenttia) kärsii vakavasta kivusta". Nämä ovat suuria lukuja, ja kipu on suuri ongelma. Vaikka hoitomuotoja on saatavilla melko vähän, ongelman laajuus huomioon ottaen kaikki uudet edistysaskeleet kivunhoidossa ovat varmasti uutisarvoisia.</w:t>
      </w:r>
    </w:p>
    <w:p>
      <w:r>
        <w:rPr>
          <w:b/>
        </w:rPr>
        <w:t xml:space="preserve">Esimerkki 2.305</w:t>
      </w:r>
    </w:p>
    <w:p>
      <w:r>
        <w:t xml:space="preserve">Kohta: McDonald's on ottanut käyttöön Big Macien, ranskalaisten ja muiden ruokalistatuotteiden kontaktittoman nouto- ja toimitusjärjestelmän kaikkialla Kiinassa, kun epidemia on puhjennut. Asiakkaat tilaavat etänä - matkapuhelimella tai myymälässä olevilla tietokoneilla - ja työntekijät sulkevat ateriat pusseihin ja laittavat ne erityiseen paikkaan noutoa varten ilman ihmiskontaktia, McDonald's kertoo verkkosivuillaan. Kuljetustilauksia varten kuljettajat pudottavat McDonald'sin paketit rakennusten sisäänkäynneille, desinfioivat kuljetuslaukut ja pesevät kätensä useammin. Kuljettajilla on mukanaan henkilökortit, joista käy ilmi, että heidän - ja ruoan valmistajien ja pakkaajien - ruumiinlämpö on mitattu, jotta he voivat todistaa, ettei heillä ole kuumetta. "Samalla kun tutkimme, miten voimme parantaa prosessia edelleen, tehostetut ennaltaehkäisevät toimenpiteet koskevat kaikkia palvelukanaviamme", McDonald's sanoi Reutersille antamassaan lausunnossa. Influenssan kaltainen virus on tartuttanut maailmanlaajuisesti yli 68 500 ihmistä ja tappanut sunnuntaihin mennessä 1 665 ihmistä, enimmäkseen keskikiinalaisessa Hubein maakunnassa. Jotkin Kiinan suurkaupungit muistuttavat yhä aavekaupunkeja, kun Kiina yrittää saada taloutensa takaisin raiteilleen pitkittyneen kuun uudenvuoden loman jälkeen. Pekingissä toimivan BigOne Lab -tietoyhtiön mukaan helmikuun alussa 83 prosenttia kaikista Meituan-Dianpingin jakelualustan kaupoista - yksi maan suurimmista - oli suljettu. Aiemmin tässä kuussa Kiinan kansallinen terveyskomissio suositteli, että toimitukset rajoittaisivat yhteydenpitoa. Starbucks ehdottaa, että asiakkaat tilaavat kahvia sen sovelluksen kautta ja odottavat sitten kahviloidensa ulkopuolella, kunnes he saavat noutoilmoituksen. Tilaukset asetetaan pöydille kahviloiden sisäänkäyntien sisäpuolelle. Jos asiakkaat menevät Starbucksin toimipisteisiin, heidän ruumiinlämpönsä mitataan ovella, koska kuume on yksi tartunnan tärkeimmistä oireista, ja baristeilla on naamarit. Starbucksin mukaan Starbucks steriloi astioita säännöllisesti, ja sen jakeluhenkilökunnalta mitataan päivittäin lämpö. Sisätiloissa henkilökunnan on pestävä kädet 30 minuutin välein, ja julkiset tilat steriloidaan 2 tunnin välein. Starbucksin toimitukset hoitaa ele.me, jonka omistaa sähköisen kaupankäynnin jättiläinen Alibaba Group Holding Ltd. (Alibaba Group Holding Ltd). Toimenpiteet osoittavat, miten yritykset sopeutuvat nopeasti myydäkseen valmisruokaa ja pitääkseen ihmiset turvassa. Yum China Holdings Inc otti käyttöön kontaktittoman toimituksen 30. tammikuuta, ja kaksi päivää myöhemmin KFC:n ja Pizza Hutin toimipisteisiin tulee kontaktiton nouto, yhtiö kertoi. Kiinassa oli jo ennen kriisiä ollut kosketuksettomia toimituksia, joissa kuriiripalvelun työntekijät jättivät paketteja kuluttajan ovelle tai aulaan tai laittoivat paketteja kaappeihin noutoa varten. Epidemian puhjettua monet asuinalueet ovat kuitenkin rajoittaneet kuljettajien pääsyä ja pyytäneet asiakkaita noutamaan pakettinsa itse. Kun aiemmin toinen henkilö olisi ojentanut paketin toiselle, kuljettaja laskee elintarvikkeet nyt esimerkiksi mopon selkään ja odottaa, että asiakas ottaa ne ja poistuu. Eräs asiakas esimerkiksi pyysi lähettiä laittamaan paketin hissiin ja painamaan määrätyn kerroksen nappia. Asiakas nappasi paketin, kun ovet avautuivat - ilman kuriirin saattajaa, CCTV Newsin sosiaalisen median tilillä Weibossa julkaistun viestin mukaan, kertoo Allison Malmsten, markkinointistrategian analyytikko Daxue Consultingissa Shanghaissa. Malmsten sanoi sähköpostitse, että tämä "määrittelee uudelleen kosketuksettoman ruokatoimituksen". Epidemian puhkeamisen jälkeen Yum China on sulkenut yli 30 prosenttia toimipisteistään. Myynti on keskeytynyt merkittävästi, ja myynti on laskenut jopa 50 prosenttia niissä toimipisteissä, jotka ovat olleet auki kuun uudenvuoden juhlapyhän jälkeen, verrattuna viime vuoden vastaavaan aikaan, talousjohtaja Ka Wai Yeung sanoi 5. helmikuuta pidetyssä tulosneuvottelussa. Kriisi on kiihdyttänyt Yum China'n kontaktittomien palveluiden käyttöönottoa Kiinassa, se sanoi lausunnossaan. "Asiakkaat ovat ottaneet nämä palvelut hyvin vastaan, ja niillä on tärkeä rooli sen varmistamisessa, että toimitusliiketoimintamme pysyy pystyssä tänä aikana, jolloin ruokailijamäärät ovat vähentyneet merkittävästi", se sanoi. Epidemian alkuvaiheessa ateriatoimitukset kärsivät, koska asiakkaat pelkäsivät uutistietojen mukaan, että kosketus kuljettajiin saattaisi altistaa heidät tartuntariskille. Shenzhenin ja Qingdaon kaupungeissa ilmeni tapauksia, joissa kuriireilla todettiin virus päivien työskentelyn jälkeen. Yritysten luottamus nouto- ja jakelupalveluihin joidenkin tappioiden kompensoimiseksi on kuitenkin rajallista. Malmstenin mukaan monet kuljettajat eivät voi palata töihin matkustusrajoitusten vuoksi, ja ne, jotka voivat palata, joutuvat tekemään pitkiä työpäiviä ja kärsimään fyysisestä ja henkisestä väsymyksestä. Tämän vuoksi SF Express, Kiinan toiseksi suurin kuriiripalvelu, on hänen mukaansa lisännyt palkkaamista. Väite: Pikaruokayritykset Kiinassa tehostavat "kontaktitonta" noutoa ja toimitusta, kun koronavirus riehuu.</w:t>
      </w:r>
    </w:p>
    <w:p>
      <w:r>
        <w:rPr>
          <w:b/>
        </w:rPr>
        <w:t xml:space="preserve">Tulos</w:t>
      </w:r>
    </w:p>
    <w:p>
      <w:r>
        <w:t xml:space="preserve">Kiinassa puhjenneen koronaviruksen leviämisen jatkuessa McDonald's Corp, Starbucks Corp ja muut pikaruokayhtiöt lisäävät "kontaktittomien" nouto- ja jakelupalveluiden käyttöä pitääkseen työntekijänsä ja asiakkaansa turvassa, yritykset kertoivat.</w:t>
      </w:r>
    </w:p>
    <w:p>
      <w:r>
        <w:rPr>
          <w:b/>
        </w:rPr>
        <w:t xml:space="preserve">Esimerkki 2.306</w:t>
      </w:r>
    </w:p>
    <w:p>
      <w:r>
        <w:t xml:space="preserve">Kohta: Kahden unssin annospussit ovat 43 tilavuusprosentin alkoholipitoisuudellaan suunnilleen yhtä päihdyttäviä kuin tavallinen 16-unssinen olut, mutta kuluttajien mukaan tämä on vain yksi niiden hyvistä puolista. Kouame väittää, että ne antavat hänelle energiaa, jota muut juomat eivät pysty tarjoamaan - juuri sitä, mitä hän tarvitsee kohdatakseen pitkän päivän hektisessä liikenteessä, poliisin kanssa kohtaamisissa ja kiihkeissä hintaneuvotteluissa. "Se inspiroi minua. Se antaa minulle hieman rohkeutta kohdata elämän haasteet", hän sanoi. Tästä lähtien Norsunluurannikon hallitus haluaa kuitenkin, että Kouame saa rohkeutensa muualta. Viime kuussa viranomaiset ilmoittivat kieltävänsä alkoholipussien käytön vedoten niiden terveysriskeihin ja tarpeeseen torjua alkoholismia erityisesti nuorten keskuudessa. Toimenpide on yksi niistä yli puolesta tusinasta alkoholipusseja koskevasta kiellosta tai osittaisesta kiellosta, jotka ovat voimassa Saharan eteläpuolisessa Afrikassa Maailman terveysjärjestön mukaan. Muita kiellettyjä maita ovat Sambia, Kenia, Tansania, Ruanda, Burundi, Kongo ja Etelä-Sudan, sanoi WHO:n Norsunluurannikon edustaja Jean-Marie Vianny Maurice Yameogo. Monissa tapauksissa palmuviinistä tislattua väkevää alkoholia sisältävien alkoholipussien myynnin seuranta on vaikeaa, koska niitä valmistetaan usein säänneltyjen markkinoiden ulkopuolella. Pussit ovat tyypillisesti Länsi-Afrikassa tuotettuja massatuotteita, joiden pakkaukset ovat värikkäitä. Juomassa "Amour Profond" eli "Syvä rakkaus" on mies, joka seisoo paljain olkapäin varustetun naisen takana ja kuiskaa tämän korvaan. Pussit eivät välttämättä ole voimakkaampia kuin muut saatavilla olevat juomat. Palmuviinipohjaisissa perinteisissä juomissa, kuten koutoukoussa, jotka ovat yhtä halpoja, voi olla yli 50 tilavuusprosentin alkoholipitoisuus. Mutta annospussit sisältävät todennäköisemmin myrkyllisiä kemikaaleja, kuten metanolia eli puualkoholia, Yameogo sanoi. Lisäksi pakkauksissa kehutaan usein terveys- ja muilla eduilla, joilla ei Yameogon mukaan ole tieteellistä perustaa. Joidenkin sanotaan parantavan peräpukamien kaltaisia sairauksia, kun taas toisten väitetään toimivan ruokahalua hillitsevinä tai aphrodisiacina. Norsunluurannikon hallituksen ja WHO:n mukaan pienet annospussit on helppo piilottaa, mikä tekee niistä erityisen houkuttelevia koululaisille. "Se on jotain, joka on kaikkien saatavilla. Voit ostaa annospussin, laittaa sen taskuusi ja kävellä ympäriinsä", sanoo Patrick Gbodou, joka on norsunluurannikkolaisen School Anti-Drug -järjestön puheenjohtaja, joka kampanjoi oppilaiden juomista ja huumeiden käyttöä vastaan. Norsunluurannikon virallinen juomisen ikäraja on 21 vuotta, mutta sitä noudatetaan harvoin, ja teini-ikäisten juominen on yleistä. Myyjät ovat huolissaan siitä, että jos annospussien kielto pannaan täytäntöön, he kärsivät valtavan tappion, sillä monet juomarit ostavat annospusseja eivätkä mitään muuta. "Hallituksen on säälittävä meitä", sanoi Adjo Abega, joka omistaa baarin Abidjanin Port-Bouet'n kaupunginosassa. Juopottelijat myöntävät yleensä alkoholipussien aiheuttamat terveysriskit, mutta jotkut kritisoivat hallitusta siitä, että se on puuttunut heidän suosikkipaheeseensa ja sallinut samalla muut terveysriskit, kuten savukkeet. 26-vuotias työtön Desire N'Guessan alkoi juoda annospusseja teini-ikäisenä. Hän sanoi käyttävänsä niitä sairauksien torjumiseksi ja motivaationa työnhakuun. "Kun ei pysty voittamaan arkuuttaan, voi olla vaikeaa toimia lähipiirissä", N'Guessan sanoi. Jos hallitus toteuttaa kiellon, hän varoitti, että norsunluurannikkolaiset lapset saattavat kääntyä huumeiden puoleen. Hän ennusti myös marsseja ja protesteja. Taksikuski Kouame oli kuitenkin vähemmän huolissaan. Koska alkoholipusseja ei ole, hän sanoi vaihtavansa aamurutiinejaan juomalla sen sijaan lasillisen palmuviiniä ja lisäsi: "Ihminen voi sopeutua mihin tahansa." Väite: Norsunluurannikko on viimeisimpänä puuttunut alkoholipusseihin.</w:t>
      </w:r>
    </w:p>
    <w:p>
      <w:r>
        <w:rPr>
          <w:b/>
        </w:rPr>
        <w:t xml:space="preserve">Tulos</w:t>
      </w:r>
    </w:p>
    <w:p>
      <w:r>
        <w:t xml:space="preserve">Joka aamu aamunkoitteessa taksikuski Rene Kouame pysähtyy Abidjanissa sijaitsevaan lähibaariinsa hakemaan vahvaa piristystä: kaksi muovipussia "Che Guevaraa", maustettua rommia ja monia kemikaaleja sisältävää juomaa, joka maksaa 100 CFA-frangia eli noin 15 Yhdysvaltain senttiä.</w:t>
      </w:r>
    </w:p>
    <w:p>
      <w:r>
        <w:rPr>
          <w:b/>
        </w:rPr>
        <w:t xml:space="preserve">Esimerkki 2.307</w:t>
      </w:r>
    </w:p>
    <w:p>
      <w:r>
        <w:t xml:space="preserve">Kohta: "Wisconsinin demokraattisen puolueen puheenjohtaja Mike Tate kritisoi hiljattain radiopuheohjelmassaan varovasti republikaanien laajalti esillä ollutta lakiesitystä, jonka mukaan ruokakuponkien saajien on ostettava pääasiassa terveellisiä elintarvikkeita osavaltion hyväksymältä listalta. Näin Tate kehysti keskustelun tietyn oranssin värisen, juustolla maustetun välipalan ja hedelmän ympärille, jota viljellään jokaisessa Yhdysvaltain mantereen puoleisessa osavaltiossa. Tate puhui sen jälkeen, kun kolmasosa osavaltion edustajainhuoneen demokraateista oli liittynyt republikaanien kannalle ja hyväksynyt lakiehdotuksen, jonka tavoitteena on vähentää roskaruokaostoksia, joiden katsotaan edistävän huonoa terveyttä osavaltion FoodShare-ohjelmaan osallistuvissa pienituloisissa perheissä. "Rehellisesti sanottuna olen sitä mieltä, että ravitsemukselliset standardit ovat tärkeä asia", Tate sanoi liberaalille radiopuhujalle John "Sly" Sylvesterille Monroen WEKZ-FM-asemalla 14. toukokuuta 2013. ""Mielestäni hallituksen on otettava rooli markkinoilla ja terveellistä, ravitsevaa ruokaa on oltava saatavilla FoodShare-ohjelmassa oleville ihmisille, joilla ei ole mahdollisuutta saada sitä. "" Tate puolusti lakiehdotuksen puolesta äänestäneitä hyvää tarkoittavina, koska he yrittävät lievittää lihavuusongelmaa, joka on pahentunut Milwaukeessa ja muilla kaupunkialueilla, mutta sanoi, että lainsäädäntö ei ehkä ollut paras keino tehdä se. Tate purki myös joitakin kaupunkialueita ja erityisesti Milwaukeeta koskevia väitteitä. "Minusta on ongelma, että Cheetos-pussi maksaa vähemmän kuin omena", hän sanoi. ""Milwaukeen joillakin asuinalueilla on onnea, jos yrittää löytää omenan tai banaanin tai jonkinlaisen terveellisen vaihtoehdon."" Milwaukeen kaupunginvaltuuston puheenjohtaja Willie Hines Jr. esitti samanlaisen lausunnon hiljattain Journal Sentinel -lehdessä julkaistussa mielipidekirjoituksessa, jossa hän totesi, että ""on yleensä paljon helpompaa tarttua edullisempiin Cheetos- ja donitsikekseihin, donitseihin ja Suzy Q:n sipseihin kuin kalliimpiin kasvissirupatukoihin, myslipatukoihin ja manteleihin"". Onko Tate oikeassa? Tarkistaaksemme Taten väitteen kaksi osaa otimme yhteyttä paikallisiin ruoka-asiantuntijoihin, mutta tankkasimme myös auton ja testasimme ruokamarkkinoita joissakin Milwaukeen köyhimmissä pohjoispuolen kaupunginosissa. Teimme ostoksia yhteensä 11 kaupassa, jotka vaihtelivat täysimittaisista päivittäistavarakaupoista kulmakauppoihin ja huoltoasemien marketteihin. Nämä kaupat sijaitsivat enimmäkseen Milwaukeessa, mutta muutama myös naapurikaupunkien esikaupunkialueilla. Ensimmäinen asia, joka pisti meidät silmään: Yhden annoksen Cheetos Crunchy -pussi (170 kaloria, 18 prosenttia suositellusta päivittäisestä rasvamäärästä) maksaa 2 dollaria yhden dollarin hintaan, ja se on välipalana vaikea voittaa hinnaltaan. Itse asiassa monet kaupat tarjoavat koko valikoiman sipsejä 50 sentin pussikohtaisella hinnalla. Vertailun vuoksi: kun etsimme yksittäisiä omenoita edullisimmalla kilohinnalla tai yksikköhinnalla, maksoimme vain kerran alle puoli dollaria. Huippupäässä maksoimme omenasta 1,21 ja 1,20 dollaria kahdessa täysikokoisessa marketissa ja 65 senttiä ja 99 senttiä kahdessa päivittäistavarakaupassa. Pystyimme kuitenkin lyömään Cheetosin hinnan tai vastaamaan sitä, sillä omenat maksoivat 37 senttiä Milwaukeen suuressa supermarketissa ja 50 senttiä kahdessa kaupungin päivittäistavarakaupassa sekä supermarketissa rajanaapurina sijaitsevassa Wauwatosassa. Kaikissa kaupoissa ei ollut omenoita, eikä kaikissa kaupoissa ollut yksittäisiä omenoita. Tämä koski vain välipalan kokoisia ostoksia. Suurpakkaukset tietysti alentavat hintaa. Löysimme Milwaukeessa sijaitsevasta pienestä ruokakaupasta 5-pakkauksen gala-omenoita (arviolta 79 kaloria kpl, 0 rasvaa), joiden hinta oli 40 senttiä kappale, plus miinus sentti. Ja eräässä Shorewoodissa lähellä kaupungin reunaa sijaitsevassa ketjun supermarketissa oli omenapusseja, joiden hinta oli keskimäärin noin 45 senttiä kappaleelta. Eräässä ketjuliikkeessä omenat maksoivat irtotavarana 38 senttiä kappaleelta. Mutta Cheetos-sipsejä voi saada vieläkin halvemmalla, jopa 24 senttiä pussilta, 50 pussin pakkauksissa yhdessä muiden välipalasipsien kanssa, kuten eräässä Milwaukeessa sijaitsevassa supermarketissa havaitsimme. Suppeasta tarkastuksestamme kävi ilmi, että Cheetot ovat usein halvempia kuin omenat - joskaan eivät aina. Hinnat voivat tietysti vaihdella suuresti määrän, ajankohdan, myynnin ja muiden tekijöiden mukaan. Ja yksilölliset ruokahalut voivat vääristää vertailuja - 3,75 unssin pussia Cheetos Crunchy Flamin' Hotia mainostetaan neljänä annoksena, mutta arvelemme, että se ei aina mene niin alas. Pussin hinta on 1,49 dollaria - tai noin 37 senttiä annos, jos voit lopettaa 21 palan jälkeen. Hedelmiä etsimässä Etsimme asiantuntijoiden mielipiteitä Taten esiin nostamasta laajemmasta kysymyksestä - terveellisten ruokavaihtoehtojen saatavuudesta. Sherrie Tussler, Milwaukeessa toimivan Hunger Task Force -järjestön toiminnanjohtaja, kertoi, että monet FoodShare-avustuksen saajat turvautuvat ainakin osittain päivittäistavarakauppoihin, koska heillä ei ole kulkuneuvoja supermarketteihin, jotka tarjoavat tuoreempia ja joskus edullisempia tuotteita. Hunger Task Force, joka vastustaa osavaltion lainsäädäntöä liian kalliina ja monimutkaisena, seuraa tarkasti elintarvikkeiden saatavuutta kaupungissa ja suunnittelee terveellisiä elintarvikkeita painottavan kulmakaupan perustamista. Milwaukeen alimman sosioekonomisen aseman asukkailla on yli kaksi kertaa enemmän pieniä elintarvikemyymälöitä kuin korkeamman aseman asuinalueilla, todettiin Milwaukee Health Report 2012 -tutkimuksessa. Center for Urban Population Healthin laatimassa vuosittaisessa raportissa tarkastellaan terveyseroja sosioekonomisen aseman mukaan. "On vahvaa näyttöä siitä, että pääsy supermarketteihin pienempien päivittäistavarakauppojen ja päivittäistavaramyymälöiden sijaan korreloi ylipainon, lihavuuden ja verenpainetaudin alhaisempaan esiintyvyyteen", tutkimuksessa todettiin. Raportin mukaan Milwaukeen lihavuusasteet - jotka ylittävät helposti Wisconsinin keskiarvon - ovat korkeimmat alemman taloudellisen aseman väestöryhmissä. Health Report -tutkimuksessa todettiin, että hedelmien ja vihannesten riittämätön kulutus on yleistä kaikissa taloudellisissa ryhmissä, mutta se on hieman parempaa korkeammilla tasoilla. "Suuri osa siitä johtuu siitä, että siihen on varaa ja sitä löytyy", sanoi Geoffrey Swain, Milwaukeen terveysviraston lääketieteellinen johtaja ja Health Report -tutkimuksen toinen kirjoittaja. Kaupungin päivittäistavarakauppojen tarkkailija kommentoi hiljattain, että kulman päivittäistavarakaupat ovat Milwaukeen köyhien tärkein ruoanlähde. ""Joissakin kaupoissa on hedelmiä ja vihanneksia, mutta ne ovat todennäköisesti kalliimpia ja huonolaatuisempia, pääasiassa siksi, että maamme tuotteiden jakelujärjestelmä ei ole suunnattu palvelemaan pieniä kulmakauppoja"", kirjoitti Young Kim, pohjoisen puolen Fondy Farmers Marketin takana olevan organisaation toiminnanjohtaja, 14. toukokuuta 14 julkaistussa Urban Milwaukee -lehden kolumnissa. Tate viittaa Kimin kirjoitukseen osana väitettään tuoreiden hedelmien saatavuuden vaikeudesta. Kim kertoi, että hedelmiä "ei vain ole läheskään niin helposti saatavilla" kuin joitakin välipaloja. "Cheetot ja monet muut välipalat toimitetaan pieniin kauppoihin", kun taas hedelmät, jotka pienten kauppojen omistajien on ostettava suuremmista kaupoista ja lisättävä niiden hintaa, hän totesi. Kim vastustaa osavaltion lainsäädäntöä, koska se koskee vain pienituloisia. Viidessä pienmyymälässä tekemässämme pistokokeessa mekin havaitsimme, että joistakin kulmakaupoista saa rajoitetusti hedelmiä - samoin kuin tietenkin täyden valikoiman Milwaukeen pohjoispuolella sijaitsevista muutamista suuremmista ruokakaupoista. Huomasimme myös, että hedelmien laatu oli hyvin vaihteleva pienissä myymälöissä: se vaihteli erinomaisesta erittäin huonoon. Kuulimme, että muun muassa Fondy Food Centerin ja Walnut Way Conservation Corp. -järjestöjen ohjelmat pyrkivät lisäämään tuoretuotteiden myyntiä paikallisissa kaupoissa ja valistamaan ihmisiä terveellisistä valinnoista. Milwaukeen kaupungin terveysvirasto on myöntänyt Medical College of Wisconsinin Healthier Wisconsin Partnership Program -ohjelmasta saadun avustuksen turvin varoja tuotevarastojen jäähdyttämiseen useisiin lähikauppoihin Lindsay Heightsin kaupunginosassa Milwaukeen pohjoispuolella. Eräässä kaupassa, Eagle Foodsissa osoitteessa N. 14th ja W. Centers Street, hedelmät olivat suuressa ja näkyvässä esillepanossa lähellä jäähdytyslaatikkoa, jossa oli leikattuja hedelmiä ja vihanneksia sekä mangoja ja tomaatteja. Families First -myymälässä, 1845 N. 12th St., karkkipatukat ovat häkkikassan takana, ja pieni valikoima suuria Golden Delicious -omenoita on keskellä ja edessä. Jääkaapissa oli muutama tomaatti, mutta kaiken kaikkiaan tuotevarasto oli hyvin suppea. Kukaan ei väitä, että parempi saatavuus olisi ihmelääke ihmisten ruokavaliopäätösten muuttamiseen. Hines ja muut sanovat, että kuluttajavalistus on toinen avain. Asiantuntijat kertoivat kuitenkin, että valinnanvaran lisääminen on välttämätön ensimmäinen askel kohti parannusta. On kuitenkin vielä paljon tehtävää, jotta laadukkaita tuotteita olisi laajalti saatavilla. Esimerkiksi Lindsay Heightsissa toimivan Neighborhood Health Alliance -järjestön vuonna 2008 tekemässä tutkimuksessa todettiin, että yli 65 prosentissa naapuruston vähittäiskaupan elintarvikemyymälöistä ei ollut tarjolla tuoretuotteita. "Asukkaat ilmoittivat, että keskeisiä huolenaiheita olivat ruoan huono laatu, laadukkaiden tuoretuotteiden ja terveellisten ruokavaihtoehtojen huono saatavuus sekä kuljetusmahdollisuuksien puute", tutkimuksessa todettiin. "En halua kutsua sitä 'ruoka-aavikoksi'", - Eric Gass, terveysministeriön kansanterveystutkimuksen ja -politiikan johtaja, sanoi Lindsay Heightsista. "Ruokaa on saatavilla. Se ei vain ole hyvää ruokaa. Olen kuullut siitä termin: 'ruokasuot'.""" Lindsay Heightsin lähellä sijaitsevan Amanin kaupunginosan asukkaat, joilla ei ole ajoneuvoa tai jotka eivät saa kyytiä, joutuvat miettimään, miten he voivat kulkea vähintään puolentoista kilometrin matkan löytääkseen täyden palvelun kaupan kaupungin pohjoispuolella, Tussler sanoi. Bussit ovat yksi vaihtoehto. "Ajattele bussimatkoja", Tussler sanoi meille lähettämässään sähköpostissa. ""Kuinka paljon voit sitten kantaa? Ajattele sitten, että kerran kuukaudessa maksat taksista. Ostat kotelotavaroita, koska ne eivät pilaannu. Pakastat lihaa ja ostat Wonder Breadia, koska se ei homehdu. Sitten haet maitoa kulmakaupasta.""" Vaikka laadukkaiden ja terveellisempien elintarvikkeiden saatavuus on parantunut pohjoispuolella vain vähän viime vuosina, Tussler sanoi, että "eteläpuoli on ollut suuri voittaja". Hän huomautti, että paikalliset El Rey -marketit ovat laajentuneet ja sinne on tullut suuria kauppoja, kuten Pick 'N Save osoitteessa S. 19th St. ja W. National Ave. Kaiken kaikkiaan kuulimme - ja näimme itse - Taten väitteestä, että hedelmiä on myytävänä pohjoispuolella, mutta ei välttämättä sellaisissa määrissä, että ne olisivat yhtä edullisia tai tuoreita kuin joissakin muissa kaupunginosissa. Joillekin voi olla haastavaa päästä kauppoihin, joissa on sitä, mitä perhe tarvitsee. Lainsäädäntö oli toukokuun 2013 lopulla vireillä osavaltion senaatissa. Milwaukeen kaupunki ei ottanut lakiesitykseen kantaa. Demokraattisen puolueen virkamies Tate arvosteli terveellisten ja kohtuuhintaisten elintarvikevaihtoehtojen puutetta joillakin Milwaukeen kaupunginosilla. ""Cheetos-pussin ostaminen maksaa vähemmän kuin omenan"", Tate sanoi, ja ""onnea matkaan, jos yrittää löytää omenan tai banaanin tai jonkinlaisen terveellisen vaihtoehdon"" siellä sijaitsevista kaupoista. Hän on enimmäkseen oikeassa hintavertailussa ja osittain oikeassa siinä, että tuoreita hedelmiä on hyvin vaikea löytää. Vaikka tuoreita hedelmiä löytyy suurista ja joistakin pienistä kaupoista, niitä on enemmän saatavilla joillakin vähävaraisilla alueilla kuin toisilla, ja sinne pääseminen, syömisen arvoisten hedelmien löytäminen ja niiden maksaminen ovat asiantuntijoiden ja asukkaiden mukaan joillekin haasteellisia."" Väite: "Pussi Cheetoja maksaa vähemmän kuin omena"", ja joillakin Milwaukeen kaupunginosilla ""onnea omenan tai banaanin tai jonkinlaisen terveellisen vaihtoehdon löytämiseen"".</w:t>
      </w:r>
    </w:p>
    <w:p>
      <w:r>
        <w:rPr>
          <w:b/>
        </w:rPr>
        <w:t xml:space="preserve">Tulos</w:t>
      </w:r>
    </w:p>
    <w:p>
      <w:r>
        <w:t xml:space="preserve">"Demokraattisen puolueen edustaja Tate arvosteli terveellisten ja kohtuuhintaisten ruokavaihtoehtojen puutetta joillakin Milwaukeen kaupunginosilla. "Pussi Cheetoja maksaa vähemmän kuin omena", Tate sanoi, ja "onnea vain, jos yrittää löytää omenan tai banaanin tai jonkinlaisen terveellisen vaihtoehdon" kaupoista siellä. Hän on enimmäkseen oikeassa hintavertailussa ja osittain oikeassa siinä, että tuoreita hedelmiä on hyvin vaikea löytää. Vaikka tuoreita hedelmiä löytyy suurista ja joistakin pienistä kaupoista, niitä on enemmän saatavilla joillakin vähävaraisilla alueilla kuin toisilla, ja sinne pääseminen, syömisen arvoisten hedelmien löytäminen ja niiden maksaminen ovat asiantuntijoiden ja asukkaiden mukaan joillekin haasteellisia.""</w:t>
      </w:r>
    </w:p>
    <w:p>
      <w:r>
        <w:rPr>
          <w:b/>
        </w:rPr>
        <w:t xml:space="preserve">Esimerkki 2.308</w:t>
      </w:r>
    </w:p>
    <w:p>
      <w:r>
        <w:t xml:space="preserve">Kohta: Kaikki 46 koulua Grand Junctionia ja ympäröivää aluetta palvelevassa koulupiirissä suljettiin, ja ne avataan uudelleen vasta kiitospäivän tauon jälkeen, jotta huoltajat voivat desinfioida pinnat. Norovirus on erittäin tarttuva tauti, joka aiheuttaa ripulia, oksentelua ja muita oireita ja voi levitä nopeasti julkisissa tiloissa. Se on yleisintä talvella, mutta sitä voi esiintyä mihin aikaan vuodesta tahansa. Epidemia puhkesi ensimmäisen kerran viime viikolla lukiossa, minkä jälkeen se levisi muihin kouluihin. Länsi-Coloradon suurimman koulupiirin, jossa on 22 000 oppilasta, virkamiehet uskovat, että nyt on olemassa toinenkin asiaan liittyvä viruskanta, joka on vaikuttanut joihinkin aiemmin sairastuneisiin oppilaisiin. "Ryhdymme tähän hyvin epätavalliseen toimenpiteeseen, koska virus on erittäin tarttuva ja leviää nopeasti kouluissamme", piirin sairaanhoitokoordinaattori Tanya Martin sanoi. Ei ole selvää, kuinka moni oppilas on sairastunut. Myös jotkut huoltajat sairastuivat, mikä hidasti siivousprosessia, mutta ei ole tiedossa, johtuivatko epäillyt virukset sairaudesta. Nicole Comstock, osavaltion kansanterveys- ja ympäristöministeriön tartuntatautien apulaisosastopäällikkö, kertoi The Daily Sentinel -lehdelle, että osavaltiossa on vuosittain noin 150-200 epäiltyä norovirusepidemiaa. Hänen mukaansa useimmat tapaukset esiintyvät hoitokodeissa, mutta myös kouluissa puhkeamiset eivät ole harvinaisia. Colorado Springsin ulkopuolella sijaitseva Yhdysvaltain ilmavoimien akatemia ilmoitti, että 400 kadettia on sairastunut norovirukseen lokakuusta lähtien, mutta taudinpurkaus ei ole häirinnyt opetusta. Gazette-lehti kertoi, että tartunnan saaneita kadetteja pidetään vuodelevossa vähintään kolme päivää sen jälkeen, kun oireet ovat hävinneet, ennen kuin he voivat palata luokkiin ja koulutukseen. Väite: Epäilty norovirusepidemia sulkee 46 Coloradon koulua.</w:t>
      </w:r>
    </w:p>
    <w:p>
      <w:r>
        <w:rPr>
          <w:b/>
        </w:rPr>
        <w:t xml:space="preserve">Tulos</w:t>
      </w:r>
    </w:p>
    <w:p>
      <w:r>
        <w:t xml:space="preserve">Tuhannet oppilaat Coloradossa olivat torstaina poissa koulusta epäillyn norovirusepidemian vuoksi.</w:t>
      </w:r>
    </w:p>
    <w:p>
      <w:r>
        <w:rPr>
          <w:b/>
        </w:rPr>
        <w:t xml:space="preserve">Esimerkki 2.309</w:t>
      </w:r>
    </w:p>
    <w:p>
      <w:r>
        <w:t xml:space="preserve">Kohta: Se on seurausta uskonnollisten vapautusten poistamisesta. Uusilla säännöksillä pyritään estämään ihmisiä saamasta lääketieteellisiä vapautuksia muista kuin lääketieteellisistä syistä. Terveysministeriön mukaan lääkäreiden, jotka myöntävät lääketieteellisiä vapautuksia, on nyt täytettävä osavaltion lomake, jossa esitetään erityisesti lääketieteelliset syyt, jotka estävät lasta saamasta kutakin vaadittua rokotetta. Demokraattinen kuvernööri Andrew Cuomo allekirjoitti kesäkuussa maan pahimman tuhkarokkoepidemian keskellä vuosikymmeniin lain, jolla lopetettiin kaikki ei-lääketieteelliset vapautukset rokotteista, jotka ovat välttämättömiä lasten koulunkäynnin edellytyksenä osavaltiossa. Tautienvalvontakeskus on laskenut tänä vuonna lähes 1 200 tuhkarokkotapausta 30 osavaltiossa. Väite: New York tiukentaa sääntöjä rokotteiden lääketieteellisistä vapautuksista.</w:t>
      </w:r>
    </w:p>
    <w:p>
      <w:r>
        <w:rPr>
          <w:b/>
        </w:rPr>
        <w:t xml:space="preserve">Tulos</w:t>
      </w:r>
    </w:p>
    <w:p>
      <w:r>
        <w:t xml:space="preserve">New Yorkin terveysviranomaiset ovat antaneet hätätilamääräykset, joilla rajoitetaan koulussa tai lastenhoidossa olevien lasten rokotuksista vapauttamista.</w:t>
      </w:r>
    </w:p>
    <w:p>
      <w:r>
        <w:rPr>
          <w:b/>
        </w:rPr>
        <w:t xml:space="preserve">Esimerkki 2.310</w:t>
      </w:r>
    </w:p>
    <w:p>
      <w:r>
        <w:t xml:space="preserve">Kohta: Acadia Montana sulki 108-paikkaisen sairaalansa heinäkuussa pian sen jälkeen, kun Oregonin viranomaiset kyseenalaistivat sen käyttämät injektoitavat lääkkeet, kuten antihistamiinit, 9-vuotiaan oregonilaisen kasvattilapsen käyttäytymisen hallitsemiseksi. Entinen potilas, Alexander Miller, 21, väittää, että hän on syyllistynyt huolimattomuuteen, pahoinpitelyyn ja henkisen kärsimyksen aiheuttamiseen seitsemän vuotta sitten potilaana ollessaan, Missoulian-lehti kertoi sunnuntaina. Acadian virkamiehet eivät vastanneet puheluihin, joissa pyydettiin kommenttia Millerin kanteesta. Erikseen 30 entistä työntekijää vaatii takaisin maksettavia palkkoja väittäen, että Acadia Healthcare rikkoi liittovaltion lakia, jonka mukaan työnantajan on ilmoitettava työntekijöille 60 päivää ennen yli 100 henkilön irtisanomista. Acadia on väittänyt, että liittovaltion laki ei koskenut sitä, koska se ei työllistänyt sulkemisen aikaan 100 henkilöä. Entisten työntekijöiden asianajajat väittävät, että Acadia irtisanoi työntekijöitä asteittain, jolloin työntekijöiden määrä väheni, jotta se ei kuuluisi liittovaltion ilmoituslain piiriin. Väite: Suljettua psykiatrista laitosta vastaan nostetut kanteet.</w:t>
      </w:r>
    </w:p>
    <w:p>
      <w:r>
        <w:rPr>
          <w:b/>
        </w:rPr>
        <w:t xml:space="preserve">Tulos</w:t>
      </w:r>
    </w:p>
    <w:p>
      <w:r>
        <w:t xml:space="preserve">Montanassa sijaitsevan, nyt suljetun lastenpsykiatrisen sairaalan entinen potilas ja entiset työntekijät ovat nostaneet kanteen Tennesseessä sijaitsevaa Acadia Healthcare -yhtiötä vastaan, joka omisti Acadia Montanan Butten kaupungissa.</w:t>
      </w:r>
    </w:p>
    <w:p>
      <w:r>
        <w:rPr>
          <w:b/>
        </w:rPr>
        <w:t xml:space="preserve">Esimerkki 2.311</w:t>
      </w:r>
    </w:p>
    <w:p>
      <w:r>
        <w:t xml:space="preserve">Kohta: EnergySolutions oli pyytänyt ympäristöministeriöltä poikkeusta Utahin väliaikaisesta kiellosta haudata radioaktiivisia ammuksia. Viraston henkilökunta ja ulkopuoliset konsultit totesivat, että metallinen köyhdytetty uraani on vaarallisempaa ja epävakaampaa kuin mitä jalostusyritys oli esityksissään luonnehtinut. "Vaikka olemme pettyneitä Utahin sääntelyviranomaisten tämänpäiväiseen suositukseen", sanoi yrityksen markkinoinnin varatoimitusjohtaja Mark Walker, "EnergySolutions jatkaa yhteistyötä Utahin ympäristölaatuvirastolle alun perin vuonna 2011 toimitetun suorituskyvyn arvioinnin meneillään olevassa sääntelyn mukaisessa tarkastelussa ja yhtyy (jäte)lautakunnan pyyntöön saattaa tarkastelu pikaisesti päätökseen." SC&amp;A Consultingin ydinvoimainsinööri Stephen Marschke kertoi lautakunnalle, että yhtiö ei ole pystynyt osoittamaan, että "poikkeus ei aiheuta kohtuutonta vaaraa kansanterveydelle ja turvallisuudelle tai aiheuta kohtuutonta vaaraa ympäristölle". Lautakunnan jäsenet sanoivat, että he eivät halua antaa lupaa tällaiselle jätteelle, ennen kuin ympäristönlaatuvirasto saa valmiiksi Cliven laitoksen pitkäaikaisen "suorituskyvyn arvioinnin", joka sijaitsee 80 mailia (noin 130 kilometriä) Salt Lake Citystä länteen ja jonne EnergySolutions toivoo haudattavansa paljon enemmän köyhdytettyä uraanioksidia, joka on uraanin rikastusprosessissa syntyvä rakeinen jäte. EnergySolutions halusi viranomaishyväksynnän välttääkseen pitkällisen suorituskyvyn arvioinnin, jotta se voisi tehdä kilpailukykyisen tarjouksen Yhdysvaltain puolustusministeriön sopimuksesta, joka koskee ammusten hävittämistä. Noin 5 000 kuutiota (noin 3 800 kuutiometriä) 30 mm:n luoteja on Tooele Army Depotissa ja Indianassa sijaitsevassa sotilaslaitoksessa. Don Verbica säteilynvalvontaosastolta sanoi, ettei hän usko Cliven laitoksessa tehtyjen aiempien arviointien käsittelevän köyhdytetyn uraanimetallin aiheuttamia riskejä. "Heidän on osoitettava, että (materiaalin hävittäminen) ei aiheuta kohtuutonta vaaraa kansanterveydelle, turvallisuudelle ja ympäristölle", Verbica sanoi. Verbica lisäsi, että köyhdytetty uraanimetalli on kemiallisesti epävakaata, suhteellisen liikkuvaa ja pyroforista eli spontaanisti syttyvää. Väite: Utah kieltää EnergySolutionsia hyväksymästä köyhdytettyä uraania.</w:t>
      </w:r>
    </w:p>
    <w:p>
      <w:r>
        <w:rPr>
          <w:b/>
        </w:rPr>
        <w:t xml:space="preserve">Tulos</w:t>
      </w:r>
    </w:p>
    <w:p>
      <w:r>
        <w:t xml:space="preserve">Osavaltion sääntelyviranomaiset eväsivät Salt Lake Cityssä sijaitsevalta ydinjätteen käsittelyä harjoittavalta yritykseltä poikkeusluvan haudata tuhansia tonneja köyhdytettyä uraania sisältäviä ammuksia laitokselleen.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docId:EE4A893F64CA1AA93FB700E8DA438897</keywords>
  <dc:description>generated by python-docx</dc:description>
  <lastModifiedBy/>
  <revision>1</revision>
  <dcterms:created xsi:type="dcterms:W3CDTF">2013-12-23T23:15:00.0000000Z</dcterms:created>
  <dcterms:modified xsi:type="dcterms:W3CDTF">2013-12-23T23:15:00.0000000Z</dcterms:modified>
  <category/>
</coreProperties>
</file>